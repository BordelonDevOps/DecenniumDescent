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D91A2" w14:textId="6BFA6EF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Foreword</w:t>
      </w:r>
      <w:r w:rsidRPr="003147C4">
        <w:rPr>
          <w:rFonts w:asciiTheme="majorHAnsi" w:hAnsiTheme="majorHAnsi"/>
          <w:sz w:val="20"/>
          <w:szCs w:val="20"/>
        </w:rPr>
        <w:br/>
        <w:t xml:space="preserve">I began this project out of a lifelong love for tabletop games and roleplaying experiences shared with others. If </w:t>
      </w:r>
      <w:r w:rsidR="00601279" w:rsidRPr="003147C4">
        <w:rPr>
          <w:rFonts w:asciiTheme="majorHAnsi" w:hAnsiTheme="majorHAnsi"/>
          <w:sz w:val="20"/>
          <w:szCs w:val="20"/>
        </w:rPr>
        <w:t>you have</w:t>
      </w:r>
      <w:r w:rsidRPr="003147C4">
        <w:rPr>
          <w:rFonts w:asciiTheme="majorHAnsi" w:hAnsiTheme="majorHAnsi"/>
          <w:sz w:val="20"/>
          <w:szCs w:val="20"/>
        </w:rPr>
        <w:t xml:space="preserve"> ever played tabletop RPGs, you know how hard it can be to keep a group together</w:t>
      </w:r>
      <w:r w:rsidR="00757D91" w:rsidRPr="003147C4">
        <w:rPr>
          <w:rFonts w:asciiTheme="majorHAnsi" w:hAnsiTheme="majorHAnsi"/>
          <w:sz w:val="20"/>
          <w:szCs w:val="20"/>
        </w:rPr>
        <w:t xml:space="preserve">, </w:t>
      </w:r>
      <w:r w:rsidRPr="003147C4">
        <w:rPr>
          <w:rFonts w:asciiTheme="majorHAnsi" w:hAnsiTheme="majorHAnsi"/>
          <w:sz w:val="20"/>
          <w:szCs w:val="20"/>
        </w:rPr>
        <w:t xml:space="preserve">how personal dynamics, real life, and diverging playstyles can make even the best campaigns difficult to sustain. And once </w:t>
      </w:r>
      <w:r w:rsidR="00601279" w:rsidRPr="003147C4">
        <w:rPr>
          <w:rFonts w:asciiTheme="majorHAnsi" w:hAnsiTheme="majorHAnsi"/>
          <w:sz w:val="20"/>
          <w:szCs w:val="20"/>
        </w:rPr>
        <w:t>you have</w:t>
      </w:r>
      <w:r w:rsidRPr="003147C4">
        <w:rPr>
          <w:rFonts w:asciiTheme="majorHAnsi" w:hAnsiTheme="majorHAnsi"/>
          <w:sz w:val="20"/>
          <w:szCs w:val="20"/>
        </w:rPr>
        <w:t xml:space="preserve"> gathered everyone? Keeping them engaged</w:t>
      </w:r>
      <w:r w:rsidR="00757D91" w:rsidRPr="003147C4">
        <w:rPr>
          <w:rFonts w:asciiTheme="majorHAnsi" w:hAnsiTheme="majorHAnsi"/>
          <w:sz w:val="20"/>
          <w:szCs w:val="20"/>
        </w:rPr>
        <w:t xml:space="preserve">, </w:t>
      </w:r>
      <w:r w:rsidRPr="003147C4">
        <w:rPr>
          <w:rFonts w:asciiTheme="majorHAnsi" w:hAnsiTheme="majorHAnsi"/>
          <w:sz w:val="20"/>
          <w:szCs w:val="20"/>
        </w:rPr>
        <w:t>really engaged</w:t>
      </w:r>
      <w:r w:rsidR="00757D91" w:rsidRPr="003147C4">
        <w:rPr>
          <w:rFonts w:asciiTheme="majorHAnsi" w:hAnsiTheme="majorHAnsi"/>
          <w:sz w:val="20"/>
          <w:szCs w:val="20"/>
        </w:rPr>
        <w:t xml:space="preserve">, </w:t>
      </w:r>
      <w:r w:rsidRPr="003147C4">
        <w:rPr>
          <w:rFonts w:asciiTheme="majorHAnsi" w:hAnsiTheme="majorHAnsi"/>
          <w:sz w:val="20"/>
          <w:szCs w:val="20"/>
        </w:rPr>
        <w:t>for more than an hour is its own kind of magic.</w:t>
      </w:r>
    </w:p>
    <w:p w14:paraId="2358B57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This book is the result of chasing that magic.</w:t>
      </w:r>
    </w:p>
    <w:p w14:paraId="1D375AC0" w14:textId="104B98AE"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xml:space="preserve">Over the past 35 years, </w:t>
      </w:r>
      <w:r w:rsidR="00601279" w:rsidRPr="003147C4">
        <w:rPr>
          <w:rFonts w:asciiTheme="majorHAnsi" w:hAnsiTheme="majorHAnsi"/>
          <w:sz w:val="20"/>
          <w:szCs w:val="20"/>
        </w:rPr>
        <w:t>I have</w:t>
      </w:r>
      <w:r w:rsidRPr="003147C4">
        <w:rPr>
          <w:rFonts w:asciiTheme="majorHAnsi" w:hAnsiTheme="majorHAnsi"/>
          <w:sz w:val="20"/>
          <w:szCs w:val="20"/>
        </w:rPr>
        <w:t xml:space="preserve"> immersed myself in gaming</w:t>
      </w:r>
      <w:r w:rsidR="00BC4D8C" w:rsidRPr="003147C4">
        <w:rPr>
          <w:rFonts w:asciiTheme="majorHAnsi" w:hAnsiTheme="majorHAnsi"/>
          <w:sz w:val="20"/>
          <w:szCs w:val="20"/>
        </w:rPr>
        <w:t xml:space="preserve">, </w:t>
      </w:r>
      <w:r w:rsidRPr="003147C4">
        <w:rPr>
          <w:rFonts w:asciiTheme="majorHAnsi" w:hAnsiTheme="majorHAnsi"/>
          <w:sz w:val="20"/>
          <w:szCs w:val="20"/>
        </w:rPr>
        <w:t xml:space="preserve">video games, tabletop systems, MMOs, and everything in between. </w:t>
      </w:r>
      <w:r w:rsidR="00601279" w:rsidRPr="003147C4">
        <w:rPr>
          <w:rFonts w:asciiTheme="majorHAnsi" w:hAnsiTheme="majorHAnsi"/>
          <w:sz w:val="20"/>
          <w:szCs w:val="20"/>
        </w:rPr>
        <w:t>I have</w:t>
      </w:r>
      <w:r w:rsidRPr="003147C4">
        <w:rPr>
          <w:rFonts w:asciiTheme="majorHAnsi" w:hAnsiTheme="majorHAnsi"/>
          <w:sz w:val="20"/>
          <w:szCs w:val="20"/>
        </w:rPr>
        <w:t xml:space="preserve"> absorbed the systems I loved, wrestled with the ones I didn’t, and carried every lesson forward. This Player’s Book is a culmination of that journey: a blend of everything </w:t>
      </w:r>
      <w:r w:rsidR="00601279" w:rsidRPr="003147C4">
        <w:rPr>
          <w:rFonts w:asciiTheme="majorHAnsi" w:hAnsiTheme="majorHAnsi"/>
          <w:sz w:val="20"/>
          <w:szCs w:val="20"/>
        </w:rPr>
        <w:t>I have</w:t>
      </w:r>
      <w:r w:rsidRPr="003147C4">
        <w:rPr>
          <w:rFonts w:asciiTheme="majorHAnsi" w:hAnsiTheme="majorHAnsi"/>
          <w:sz w:val="20"/>
          <w:szCs w:val="20"/>
        </w:rPr>
        <w:t xml:space="preserve"> learned, reimagined into a system that offers real choice, meaningful progression, and endless replayability.</w:t>
      </w:r>
    </w:p>
    <w:p w14:paraId="6FA1362A" w14:textId="7B3B344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xml:space="preserve">For the last three years, whenever life gave me room to breathe, I poured myself into this world. Every class, every rule, every nuance of design is a piece of that effort. I wanted to build something people could not only </w:t>
      </w:r>
      <w:r w:rsidR="00596E68" w:rsidRPr="003147C4">
        <w:rPr>
          <w:rFonts w:asciiTheme="majorHAnsi" w:hAnsiTheme="majorHAnsi"/>
          <w:sz w:val="20"/>
          <w:szCs w:val="20"/>
        </w:rPr>
        <w:t>play but</w:t>
      </w:r>
      <w:r w:rsidRPr="003147C4">
        <w:rPr>
          <w:rFonts w:asciiTheme="majorHAnsi" w:hAnsiTheme="majorHAnsi"/>
          <w:sz w:val="20"/>
          <w:szCs w:val="20"/>
        </w:rPr>
        <w:t xml:space="preserve"> return to. A system where players could lose themselves in story and strategy, just as I have.</w:t>
      </w:r>
    </w:p>
    <w:p w14:paraId="16A7CEDD" w14:textId="6A9E9499" w:rsidR="0009452F"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So,</w:t>
      </w:r>
      <w:r w:rsidR="0009452F" w:rsidRPr="003147C4">
        <w:rPr>
          <w:rFonts w:asciiTheme="majorHAnsi" w:hAnsiTheme="majorHAnsi"/>
          <w:sz w:val="20"/>
          <w:szCs w:val="20"/>
        </w:rPr>
        <w:t xml:space="preserve"> from my family to yours</w:t>
      </w:r>
      <w:r w:rsidRPr="003147C4">
        <w:rPr>
          <w:rFonts w:asciiTheme="majorHAnsi" w:hAnsiTheme="majorHAnsi"/>
          <w:sz w:val="20"/>
          <w:szCs w:val="20"/>
        </w:rPr>
        <w:t xml:space="preserve">, </w:t>
      </w:r>
      <w:r w:rsidR="0009452F" w:rsidRPr="003147C4">
        <w:rPr>
          <w:rFonts w:asciiTheme="majorHAnsi" w:hAnsiTheme="majorHAnsi"/>
          <w:sz w:val="20"/>
          <w:szCs w:val="20"/>
        </w:rPr>
        <w:t xml:space="preserve">welcome to the world of </w:t>
      </w:r>
      <w:r w:rsidR="0009452F" w:rsidRPr="003147C4">
        <w:rPr>
          <w:rFonts w:asciiTheme="majorHAnsi" w:hAnsiTheme="majorHAnsi"/>
          <w:b/>
          <w:bCs/>
          <w:sz w:val="20"/>
          <w:szCs w:val="20"/>
        </w:rPr>
        <w:t>Aethel</w:t>
      </w:r>
      <w:r w:rsidR="0009452F" w:rsidRPr="003147C4">
        <w:rPr>
          <w:rFonts w:asciiTheme="majorHAnsi" w:hAnsiTheme="majorHAnsi"/>
          <w:sz w:val="20"/>
          <w:szCs w:val="20"/>
        </w:rPr>
        <w:t>. I hope you and your friends forge lasting memories, epic stories, and moments of real joy here. We certainly did.</w:t>
      </w:r>
    </w:p>
    <w:p w14:paraId="6E5CB92A" w14:textId="154BF630" w:rsidR="00192118" w:rsidRDefault="00192118">
      <w:pPr>
        <w:rPr>
          <w:rFonts w:asciiTheme="majorHAnsi" w:hAnsiTheme="majorHAnsi"/>
          <w:sz w:val="20"/>
          <w:szCs w:val="20"/>
        </w:rPr>
      </w:pPr>
      <w:r>
        <w:rPr>
          <w:rFonts w:asciiTheme="majorHAnsi" w:hAnsiTheme="majorHAnsi"/>
          <w:sz w:val="20"/>
          <w:szCs w:val="20"/>
        </w:rPr>
        <w:br w:type="page"/>
      </w:r>
    </w:p>
    <w:p w14:paraId="1E30581F" w14:textId="77777777" w:rsidR="00022EC2" w:rsidRDefault="00022EC2" w:rsidP="00A66C5F">
      <w:pPr>
        <w:spacing w:after="0" w:line="240" w:lineRule="auto"/>
        <w:rPr>
          <w:rFonts w:asciiTheme="majorHAnsi" w:hAnsiTheme="majorHAnsi"/>
          <w:sz w:val="20"/>
          <w:szCs w:val="20"/>
        </w:rPr>
      </w:pPr>
    </w:p>
    <w:p w14:paraId="72D500FD" w14:textId="77777777" w:rsidR="00022EC2" w:rsidRDefault="00022EC2" w:rsidP="00A66C5F">
      <w:pPr>
        <w:spacing w:after="0" w:line="240" w:lineRule="auto"/>
        <w:rPr>
          <w:rFonts w:asciiTheme="majorHAnsi" w:hAnsiTheme="majorHAnsi"/>
          <w:sz w:val="20"/>
          <w:szCs w:val="20"/>
        </w:rPr>
      </w:pPr>
      <w:r>
        <w:rPr>
          <w:rFonts w:asciiTheme="majorHAnsi" w:hAnsiTheme="majorHAnsi"/>
          <w:sz w:val="20"/>
          <w:szCs w:val="20"/>
        </w:rPr>
        <w:t>Sincerely,</w:t>
      </w:r>
    </w:p>
    <w:p w14:paraId="3EB7B373" w14:textId="7093D67B" w:rsidR="0009452F" w:rsidRPr="003147C4" w:rsidRDefault="0009452F" w:rsidP="00A66C5F">
      <w:pPr>
        <w:spacing w:after="0" w:line="240" w:lineRule="auto"/>
        <w:rPr>
          <w:rFonts w:asciiTheme="majorHAnsi" w:hAnsiTheme="majorHAnsi"/>
          <w:i/>
          <w:iCs/>
          <w:sz w:val="20"/>
          <w:szCs w:val="20"/>
        </w:rPr>
      </w:pPr>
      <w:r w:rsidRPr="003147C4">
        <w:rPr>
          <w:rFonts w:asciiTheme="majorHAnsi" w:hAnsiTheme="majorHAnsi"/>
          <w:b/>
          <w:bCs/>
          <w:sz w:val="20"/>
          <w:szCs w:val="20"/>
        </w:rPr>
        <w:t>Chris Bordelon</w:t>
      </w:r>
      <w:r w:rsidRPr="003147C4">
        <w:rPr>
          <w:rFonts w:asciiTheme="majorHAnsi" w:hAnsiTheme="majorHAnsi"/>
          <w:sz w:val="20"/>
          <w:szCs w:val="20"/>
        </w:rPr>
        <w:br/>
      </w:r>
      <w:r w:rsidRPr="003147C4">
        <w:rPr>
          <w:rFonts w:asciiTheme="majorHAnsi" w:hAnsiTheme="majorHAnsi"/>
          <w:i/>
          <w:iCs/>
          <w:sz w:val="20"/>
          <w:szCs w:val="20"/>
        </w:rPr>
        <w:t>Creator of Decennium Descent</w:t>
      </w:r>
    </w:p>
    <w:p w14:paraId="0E0DC59C" w14:textId="77777777" w:rsidR="002043B8" w:rsidRPr="003147C4" w:rsidRDefault="002043B8" w:rsidP="00A66C5F">
      <w:pPr>
        <w:spacing w:after="0" w:line="240" w:lineRule="auto"/>
        <w:rPr>
          <w:rFonts w:asciiTheme="majorHAnsi" w:hAnsiTheme="majorHAnsi"/>
          <w:i/>
          <w:iCs/>
          <w:sz w:val="20"/>
          <w:szCs w:val="20"/>
        </w:rPr>
      </w:pPr>
    </w:p>
    <w:p w14:paraId="604AF00B" w14:textId="77777777" w:rsidR="002043B8" w:rsidRPr="003147C4" w:rsidRDefault="002043B8" w:rsidP="00A66C5F">
      <w:pPr>
        <w:spacing w:after="0" w:line="240" w:lineRule="auto"/>
        <w:rPr>
          <w:rFonts w:asciiTheme="majorHAnsi" w:hAnsiTheme="majorHAnsi"/>
          <w:b/>
          <w:bCs/>
          <w:sz w:val="20"/>
          <w:szCs w:val="20"/>
        </w:rPr>
      </w:pPr>
      <w:r w:rsidRPr="003147C4">
        <w:rPr>
          <w:rFonts w:asciiTheme="majorHAnsi" w:hAnsiTheme="majorHAnsi"/>
          <w:b/>
          <w:bCs/>
          <w:sz w:val="20"/>
          <w:szCs w:val="20"/>
        </w:rPr>
        <w:t>Special Thanks</w:t>
      </w:r>
    </w:p>
    <w:p w14:paraId="35E7AFD6" w14:textId="775B3AD2"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b/>
          <w:bCs/>
          <w:sz w:val="20"/>
          <w:szCs w:val="20"/>
        </w:rPr>
        <w:t>To my wife, Erin</w:t>
      </w:r>
      <w:r w:rsidRPr="003147C4">
        <w:rPr>
          <w:rFonts w:asciiTheme="majorHAnsi" w:hAnsiTheme="majorHAnsi"/>
          <w:sz w:val="20"/>
          <w:szCs w:val="20"/>
        </w:rPr>
        <w:br/>
        <w:t xml:space="preserve">Where do I even begin? The grace, strength, and unwavering encouragement </w:t>
      </w:r>
      <w:r w:rsidR="00133516" w:rsidRPr="003147C4">
        <w:rPr>
          <w:rFonts w:asciiTheme="majorHAnsi" w:hAnsiTheme="majorHAnsi"/>
          <w:sz w:val="20"/>
          <w:szCs w:val="20"/>
        </w:rPr>
        <w:t>you have</w:t>
      </w:r>
      <w:r w:rsidRPr="003147C4">
        <w:rPr>
          <w:rFonts w:asciiTheme="majorHAnsi" w:hAnsiTheme="majorHAnsi"/>
          <w:sz w:val="20"/>
          <w:szCs w:val="20"/>
        </w:rPr>
        <w:t xml:space="preserve"> shown me over these years have inspired me more than words can ever express. Life has thrown us every damn curveball and “natty 1” it could muster</w:t>
      </w:r>
      <w:r w:rsidR="00BC4D8C" w:rsidRPr="003147C4">
        <w:rPr>
          <w:rFonts w:asciiTheme="majorHAnsi" w:hAnsiTheme="majorHAnsi"/>
          <w:sz w:val="20"/>
          <w:szCs w:val="20"/>
        </w:rPr>
        <w:t xml:space="preserve">, </w:t>
      </w:r>
      <w:r w:rsidRPr="003147C4">
        <w:rPr>
          <w:rFonts w:asciiTheme="majorHAnsi" w:hAnsiTheme="majorHAnsi"/>
          <w:sz w:val="20"/>
          <w:szCs w:val="20"/>
        </w:rPr>
        <w:t xml:space="preserve">and yet, somehow, we're still standing. Through it all, </w:t>
      </w:r>
      <w:r w:rsidR="00133516" w:rsidRPr="003147C4">
        <w:rPr>
          <w:rFonts w:asciiTheme="majorHAnsi" w:hAnsiTheme="majorHAnsi"/>
          <w:sz w:val="20"/>
          <w:szCs w:val="20"/>
        </w:rPr>
        <w:t>you have</w:t>
      </w:r>
      <w:r w:rsidRPr="003147C4">
        <w:rPr>
          <w:rFonts w:asciiTheme="majorHAnsi" w:hAnsiTheme="majorHAnsi"/>
          <w:sz w:val="20"/>
          <w:szCs w:val="20"/>
        </w:rPr>
        <w:t xml:space="preserve"> been my anchor, my partner, and my heart. Thank you for always being there, even when I get lost in the worlds </w:t>
      </w:r>
      <w:r w:rsidR="00133516" w:rsidRPr="003147C4">
        <w:rPr>
          <w:rFonts w:asciiTheme="majorHAnsi" w:hAnsiTheme="majorHAnsi"/>
          <w:sz w:val="20"/>
          <w:szCs w:val="20"/>
        </w:rPr>
        <w:t>I am</w:t>
      </w:r>
      <w:r w:rsidRPr="003147C4">
        <w:rPr>
          <w:rFonts w:asciiTheme="majorHAnsi" w:hAnsiTheme="majorHAnsi"/>
          <w:sz w:val="20"/>
          <w:szCs w:val="20"/>
        </w:rPr>
        <w:t xml:space="preserve"> building. I love you. I always will.</w:t>
      </w:r>
    </w:p>
    <w:p w14:paraId="34834590" w14:textId="77777777" w:rsidR="00133516" w:rsidRDefault="00133516" w:rsidP="00A66C5F">
      <w:pPr>
        <w:spacing w:after="0" w:line="240" w:lineRule="auto"/>
        <w:rPr>
          <w:rFonts w:asciiTheme="majorHAnsi" w:hAnsiTheme="majorHAnsi"/>
          <w:b/>
          <w:bCs/>
          <w:sz w:val="20"/>
          <w:szCs w:val="20"/>
        </w:rPr>
      </w:pPr>
    </w:p>
    <w:p w14:paraId="1451766B" w14:textId="6C528348"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b/>
          <w:bCs/>
          <w:sz w:val="20"/>
          <w:szCs w:val="20"/>
        </w:rPr>
        <w:t>Thomas</w:t>
      </w:r>
      <w:r w:rsidRPr="003147C4">
        <w:rPr>
          <w:rFonts w:asciiTheme="majorHAnsi" w:hAnsiTheme="majorHAnsi"/>
          <w:sz w:val="20"/>
          <w:szCs w:val="20"/>
        </w:rPr>
        <w:br/>
        <w:t>My late-night hugger. How many times did you catch me at the desk</w:t>
      </w:r>
      <w:r w:rsidR="00757D91" w:rsidRPr="003147C4">
        <w:rPr>
          <w:rFonts w:asciiTheme="majorHAnsi" w:hAnsiTheme="majorHAnsi"/>
          <w:sz w:val="20"/>
          <w:szCs w:val="20"/>
        </w:rPr>
        <w:t xml:space="preserve">, </w:t>
      </w:r>
      <w:r w:rsidRPr="003147C4">
        <w:rPr>
          <w:rFonts w:asciiTheme="majorHAnsi" w:hAnsiTheme="majorHAnsi"/>
          <w:sz w:val="20"/>
          <w:szCs w:val="20"/>
        </w:rPr>
        <w:t>eyes strained from too many hours</w:t>
      </w:r>
      <w:r w:rsidR="00757D91" w:rsidRPr="003147C4">
        <w:rPr>
          <w:rFonts w:asciiTheme="majorHAnsi" w:hAnsiTheme="majorHAnsi"/>
          <w:sz w:val="20"/>
          <w:szCs w:val="20"/>
        </w:rPr>
        <w:t xml:space="preserve">, </w:t>
      </w:r>
      <w:r w:rsidRPr="003147C4">
        <w:rPr>
          <w:rFonts w:asciiTheme="majorHAnsi" w:hAnsiTheme="majorHAnsi"/>
          <w:sz w:val="20"/>
          <w:szCs w:val="20"/>
        </w:rPr>
        <w:t>only to wrap your arms around me with a sweet hug? It was those quiet, powerful moments</w:t>
      </w:r>
      <w:r w:rsidR="00757D91" w:rsidRPr="003147C4">
        <w:rPr>
          <w:rFonts w:asciiTheme="majorHAnsi" w:hAnsiTheme="majorHAnsi"/>
          <w:sz w:val="20"/>
          <w:szCs w:val="20"/>
        </w:rPr>
        <w:t xml:space="preserve">, </w:t>
      </w:r>
      <w:r w:rsidRPr="003147C4">
        <w:rPr>
          <w:rFonts w:asciiTheme="majorHAnsi" w:hAnsiTheme="majorHAnsi"/>
          <w:sz w:val="20"/>
          <w:szCs w:val="20"/>
        </w:rPr>
        <w:t>those "Daddy, I love you" and "Good night" whispers</w:t>
      </w:r>
      <w:r w:rsidR="00BC4D8C" w:rsidRPr="003147C4">
        <w:rPr>
          <w:rFonts w:asciiTheme="majorHAnsi" w:hAnsiTheme="majorHAnsi"/>
          <w:sz w:val="20"/>
          <w:szCs w:val="20"/>
        </w:rPr>
        <w:t xml:space="preserve">, </w:t>
      </w:r>
      <w:r w:rsidRPr="003147C4">
        <w:rPr>
          <w:rFonts w:asciiTheme="majorHAnsi" w:hAnsiTheme="majorHAnsi"/>
          <w:sz w:val="20"/>
          <w:szCs w:val="20"/>
        </w:rPr>
        <w:t xml:space="preserve">that carried me through the hardest parts of this. When I </w:t>
      </w:r>
      <w:r w:rsidR="00133516" w:rsidRPr="003147C4">
        <w:rPr>
          <w:rFonts w:asciiTheme="majorHAnsi" w:hAnsiTheme="majorHAnsi"/>
          <w:sz w:val="20"/>
          <w:szCs w:val="20"/>
        </w:rPr>
        <w:t>wanted to give</w:t>
      </w:r>
      <w:r w:rsidRPr="003147C4">
        <w:rPr>
          <w:rFonts w:asciiTheme="majorHAnsi" w:hAnsiTheme="majorHAnsi"/>
          <w:sz w:val="20"/>
          <w:szCs w:val="20"/>
        </w:rPr>
        <w:t xml:space="preserve"> up, you reminded me why I started.</w:t>
      </w:r>
    </w:p>
    <w:p w14:paraId="143899E6" w14:textId="77777777"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sz w:val="20"/>
          <w:szCs w:val="20"/>
        </w:rPr>
        <w:t>Thank you, son, for giving me the strength to finish what I began.</w:t>
      </w:r>
    </w:p>
    <w:p w14:paraId="2F7574AC" w14:textId="77777777" w:rsidR="00133516" w:rsidRDefault="00133516" w:rsidP="00A66C5F">
      <w:pPr>
        <w:spacing w:after="0" w:line="240" w:lineRule="auto"/>
        <w:rPr>
          <w:rFonts w:asciiTheme="majorHAnsi" w:hAnsiTheme="majorHAnsi"/>
          <w:b/>
          <w:bCs/>
          <w:sz w:val="20"/>
          <w:szCs w:val="20"/>
        </w:rPr>
      </w:pPr>
    </w:p>
    <w:p w14:paraId="5A74DAC7" w14:textId="2B106813"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b/>
          <w:bCs/>
          <w:sz w:val="20"/>
          <w:szCs w:val="20"/>
        </w:rPr>
        <w:t>Tyler</w:t>
      </w:r>
      <w:r w:rsidRPr="003147C4">
        <w:rPr>
          <w:rFonts w:asciiTheme="majorHAnsi" w:hAnsiTheme="majorHAnsi"/>
          <w:sz w:val="20"/>
          <w:szCs w:val="20"/>
        </w:rPr>
        <w:br/>
        <w:t>My little gamer. Your endless curiosit</w:t>
      </w:r>
      <w:r w:rsidR="00757D91" w:rsidRPr="003147C4">
        <w:rPr>
          <w:rFonts w:asciiTheme="majorHAnsi" w:hAnsiTheme="majorHAnsi"/>
          <w:sz w:val="20"/>
          <w:szCs w:val="20"/>
        </w:rPr>
        <w:t xml:space="preserve">y, </w:t>
      </w:r>
      <w:r w:rsidRPr="003147C4">
        <w:rPr>
          <w:rFonts w:asciiTheme="majorHAnsi" w:hAnsiTheme="majorHAnsi"/>
          <w:sz w:val="20"/>
          <w:szCs w:val="20"/>
        </w:rPr>
        <w:t>your barrage of questions about how every little thing works</w:t>
      </w:r>
      <w:r w:rsidR="00BC4D8C" w:rsidRPr="003147C4">
        <w:rPr>
          <w:rFonts w:asciiTheme="majorHAnsi" w:hAnsiTheme="majorHAnsi"/>
          <w:sz w:val="20"/>
          <w:szCs w:val="20"/>
        </w:rPr>
        <w:t xml:space="preserve">, </w:t>
      </w:r>
      <w:r w:rsidRPr="003147C4">
        <w:rPr>
          <w:rFonts w:asciiTheme="majorHAnsi" w:hAnsiTheme="majorHAnsi"/>
          <w:sz w:val="20"/>
          <w:szCs w:val="20"/>
        </w:rPr>
        <w:t xml:space="preserve">has kept me sharp. Whether </w:t>
      </w:r>
      <w:r w:rsidR="00133516" w:rsidRPr="003147C4">
        <w:rPr>
          <w:rFonts w:asciiTheme="majorHAnsi" w:hAnsiTheme="majorHAnsi"/>
          <w:sz w:val="20"/>
          <w:szCs w:val="20"/>
        </w:rPr>
        <w:t>it is</w:t>
      </w:r>
      <w:r w:rsidRPr="003147C4">
        <w:rPr>
          <w:rFonts w:asciiTheme="majorHAnsi" w:hAnsiTheme="majorHAnsi"/>
          <w:sz w:val="20"/>
          <w:szCs w:val="20"/>
        </w:rPr>
        <w:t xml:space="preserve"> rules from this book or mechanics from a game we played together, your mind never stops analyzing, and I love that about you. I know I </w:t>
      </w:r>
      <w:r w:rsidR="00133516" w:rsidRPr="003147C4">
        <w:rPr>
          <w:rFonts w:asciiTheme="majorHAnsi" w:hAnsiTheme="majorHAnsi"/>
          <w:sz w:val="20"/>
          <w:szCs w:val="20"/>
        </w:rPr>
        <w:t>do not</w:t>
      </w:r>
      <w:r w:rsidRPr="003147C4">
        <w:rPr>
          <w:rFonts w:asciiTheme="majorHAnsi" w:hAnsiTheme="majorHAnsi"/>
          <w:sz w:val="20"/>
          <w:szCs w:val="20"/>
        </w:rPr>
        <w:t xml:space="preserve"> say it enough, but your way of understanding the world helped me explain this one better.</w:t>
      </w:r>
    </w:p>
    <w:p w14:paraId="4FF9F668" w14:textId="5137FF85"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sz w:val="20"/>
          <w:szCs w:val="20"/>
        </w:rPr>
        <w:t xml:space="preserve">Thank you, son, for keeping me grounded, curious, and always honest about the world </w:t>
      </w:r>
      <w:r w:rsidR="00133516" w:rsidRPr="003147C4">
        <w:rPr>
          <w:rFonts w:asciiTheme="majorHAnsi" w:hAnsiTheme="majorHAnsi"/>
          <w:sz w:val="20"/>
          <w:szCs w:val="20"/>
        </w:rPr>
        <w:t>I am</w:t>
      </w:r>
      <w:r w:rsidRPr="003147C4">
        <w:rPr>
          <w:rFonts w:asciiTheme="majorHAnsi" w:hAnsiTheme="majorHAnsi"/>
          <w:sz w:val="20"/>
          <w:szCs w:val="20"/>
        </w:rPr>
        <w:t xml:space="preserve"> building.</w:t>
      </w:r>
    </w:p>
    <w:p w14:paraId="3A2AB0E9" w14:textId="77777777" w:rsidR="00133516" w:rsidRDefault="00133516" w:rsidP="00A66C5F">
      <w:pPr>
        <w:spacing w:after="0" w:line="240" w:lineRule="auto"/>
        <w:rPr>
          <w:rFonts w:asciiTheme="majorHAnsi" w:hAnsiTheme="majorHAnsi"/>
          <w:b/>
          <w:bCs/>
          <w:sz w:val="20"/>
          <w:szCs w:val="20"/>
        </w:rPr>
      </w:pPr>
    </w:p>
    <w:p w14:paraId="3E34777A" w14:textId="436F0628" w:rsidR="002043B8" w:rsidRPr="003147C4" w:rsidRDefault="002043B8" w:rsidP="00A66C5F">
      <w:pPr>
        <w:spacing w:after="0" w:line="240" w:lineRule="auto"/>
        <w:rPr>
          <w:rFonts w:asciiTheme="majorHAnsi" w:hAnsiTheme="majorHAnsi"/>
          <w:sz w:val="20"/>
          <w:szCs w:val="20"/>
        </w:rPr>
      </w:pPr>
      <w:r w:rsidRPr="003147C4">
        <w:rPr>
          <w:rFonts w:asciiTheme="majorHAnsi" w:hAnsiTheme="majorHAnsi"/>
          <w:b/>
          <w:bCs/>
          <w:sz w:val="20"/>
          <w:szCs w:val="20"/>
        </w:rPr>
        <w:t>Kenny</w:t>
      </w:r>
      <w:r w:rsidRPr="003147C4">
        <w:rPr>
          <w:rFonts w:asciiTheme="majorHAnsi" w:hAnsiTheme="majorHAnsi"/>
          <w:sz w:val="20"/>
          <w:szCs w:val="20"/>
        </w:rPr>
        <w:br/>
        <w:t xml:space="preserve">Brother, </w:t>
      </w:r>
      <w:r w:rsidR="00133516" w:rsidRPr="003147C4">
        <w:rPr>
          <w:rFonts w:asciiTheme="majorHAnsi" w:hAnsiTheme="majorHAnsi"/>
          <w:sz w:val="20"/>
          <w:szCs w:val="20"/>
        </w:rPr>
        <w:t>we have</w:t>
      </w:r>
      <w:r w:rsidRPr="003147C4">
        <w:rPr>
          <w:rFonts w:asciiTheme="majorHAnsi" w:hAnsiTheme="majorHAnsi"/>
          <w:sz w:val="20"/>
          <w:szCs w:val="20"/>
        </w:rPr>
        <w:t xml:space="preserve"> been ride or die for over 40 years. I still remember the day we met at Prime</w:t>
      </w:r>
      <w:r w:rsidR="00AC26F2" w:rsidRPr="003147C4">
        <w:rPr>
          <w:rFonts w:asciiTheme="majorHAnsi" w:hAnsiTheme="majorHAnsi"/>
          <w:sz w:val="20"/>
          <w:szCs w:val="20"/>
        </w:rPr>
        <w:t>-</w:t>
      </w:r>
      <w:r w:rsidRPr="003147C4">
        <w:rPr>
          <w:rFonts w:asciiTheme="majorHAnsi" w:hAnsiTheme="majorHAnsi"/>
          <w:sz w:val="20"/>
          <w:szCs w:val="20"/>
        </w:rPr>
        <w:t>time Video</w:t>
      </w:r>
      <w:r w:rsidR="00757D91" w:rsidRPr="003147C4">
        <w:rPr>
          <w:rFonts w:asciiTheme="majorHAnsi" w:hAnsiTheme="majorHAnsi"/>
          <w:sz w:val="20"/>
          <w:szCs w:val="20"/>
        </w:rPr>
        <w:t xml:space="preserve">, </w:t>
      </w:r>
      <w:r w:rsidRPr="003147C4">
        <w:rPr>
          <w:rFonts w:asciiTheme="majorHAnsi" w:hAnsiTheme="majorHAnsi"/>
          <w:sz w:val="20"/>
          <w:szCs w:val="20"/>
        </w:rPr>
        <w:t>back when renting a VHS was an event</w:t>
      </w:r>
      <w:r w:rsidR="00757D91" w:rsidRPr="003147C4">
        <w:rPr>
          <w:rFonts w:asciiTheme="majorHAnsi" w:hAnsiTheme="majorHAnsi"/>
          <w:sz w:val="20"/>
          <w:szCs w:val="20"/>
        </w:rPr>
        <w:t xml:space="preserve">, </w:t>
      </w:r>
      <w:r w:rsidRPr="003147C4">
        <w:rPr>
          <w:rFonts w:asciiTheme="majorHAnsi" w:hAnsiTheme="majorHAnsi"/>
          <w:sz w:val="20"/>
          <w:szCs w:val="20"/>
        </w:rPr>
        <w:t xml:space="preserve">and you were glued to </w:t>
      </w:r>
      <w:r w:rsidRPr="003147C4">
        <w:rPr>
          <w:rFonts w:asciiTheme="majorHAnsi" w:hAnsiTheme="majorHAnsi"/>
          <w:i/>
          <w:iCs/>
          <w:sz w:val="20"/>
          <w:szCs w:val="20"/>
        </w:rPr>
        <w:t>Excitebike</w:t>
      </w:r>
      <w:r w:rsidRPr="003147C4">
        <w:rPr>
          <w:rFonts w:asciiTheme="majorHAnsi" w:hAnsiTheme="majorHAnsi"/>
          <w:sz w:val="20"/>
          <w:szCs w:val="20"/>
        </w:rPr>
        <w:t xml:space="preserve">. That was it. From that moment on, we were friends, and not just the kind that come and go. </w:t>
      </w:r>
      <w:r w:rsidR="00192118" w:rsidRPr="003147C4">
        <w:rPr>
          <w:rFonts w:asciiTheme="majorHAnsi" w:hAnsiTheme="majorHAnsi"/>
          <w:sz w:val="20"/>
          <w:szCs w:val="20"/>
        </w:rPr>
        <w:t>You have</w:t>
      </w:r>
      <w:r w:rsidRPr="003147C4">
        <w:rPr>
          <w:rFonts w:asciiTheme="majorHAnsi" w:hAnsiTheme="majorHAnsi"/>
          <w:sz w:val="20"/>
          <w:szCs w:val="20"/>
        </w:rPr>
        <w:t xml:space="preserve"> been there through every high and low, from high school until now.</w:t>
      </w:r>
      <w:r w:rsidR="00192118">
        <w:rPr>
          <w:rFonts w:asciiTheme="majorHAnsi" w:hAnsiTheme="majorHAnsi"/>
          <w:sz w:val="20"/>
          <w:szCs w:val="20"/>
        </w:rPr>
        <w:t xml:space="preserve"> </w:t>
      </w:r>
      <w:r w:rsidRPr="003147C4">
        <w:rPr>
          <w:rFonts w:asciiTheme="majorHAnsi" w:hAnsiTheme="majorHAnsi"/>
          <w:sz w:val="20"/>
          <w:szCs w:val="20"/>
        </w:rPr>
        <w:t xml:space="preserve">Whenever life got too dark, you were the one who cut through it with that sharp sarcasm, grounded perspective, and no-nonsense wisdom. </w:t>
      </w:r>
      <w:r w:rsidR="00192118" w:rsidRPr="003147C4">
        <w:rPr>
          <w:rFonts w:asciiTheme="majorHAnsi" w:hAnsiTheme="majorHAnsi"/>
          <w:sz w:val="20"/>
          <w:szCs w:val="20"/>
        </w:rPr>
        <w:t>You have</w:t>
      </w:r>
      <w:r w:rsidRPr="003147C4">
        <w:rPr>
          <w:rFonts w:asciiTheme="majorHAnsi" w:hAnsiTheme="majorHAnsi"/>
          <w:sz w:val="20"/>
          <w:szCs w:val="20"/>
        </w:rPr>
        <w:t xml:space="preserve"> helped me stay focused, reminded me what mattered, and pulled me back from the ledge more than once.</w:t>
      </w:r>
      <w:r w:rsidR="00192118">
        <w:rPr>
          <w:rFonts w:asciiTheme="majorHAnsi" w:hAnsiTheme="majorHAnsi"/>
          <w:sz w:val="20"/>
          <w:szCs w:val="20"/>
        </w:rPr>
        <w:t xml:space="preserve"> </w:t>
      </w:r>
      <w:r w:rsidRPr="003147C4">
        <w:rPr>
          <w:rFonts w:asciiTheme="majorHAnsi" w:hAnsiTheme="majorHAnsi"/>
          <w:sz w:val="20"/>
          <w:szCs w:val="20"/>
        </w:rPr>
        <w:t>Thank you for always</w:t>
      </w:r>
      <w:r w:rsidR="00757D91" w:rsidRPr="003147C4">
        <w:rPr>
          <w:rFonts w:asciiTheme="majorHAnsi" w:hAnsiTheme="majorHAnsi"/>
          <w:sz w:val="20"/>
          <w:szCs w:val="20"/>
        </w:rPr>
        <w:t xml:space="preserve">, </w:t>
      </w:r>
      <w:r w:rsidRPr="003147C4">
        <w:rPr>
          <w:rFonts w:asciiTheme="majorHAnsi" w:hAnsiTheme="majorHAnsi"/>
          <w:i/>
          <w:iCs/>
          <w:sz w:val="20"/>
          <w:szCs w:val="20"/>
        </w:rPr>
        <w:t>always</w:t>
      </w:r>
      <w:r w:rsidR="00757D91" w:rsidRPr="003147C4">
        <w:rPr>
          <w:rFonts w:asciiTheme="majorHAnsi" w:hAnsiTheme="majorHAnsi"/>
          <w:sz w:val="20"/>
          <w:szCs w:val="20"/>
        </w:rPr>
        <w:t xml:space="preserve">, </w:t>
      </w:r>
      <w:r w:rsidRPr="003147C4">
        <w:rPr>
          <w:rFonts w:asciiTheme="majorHAnsi" w:hAnsiTheme="majorHAnsi"/>
          <w:sz w:val="20"/>
          <w:szCs w:val="20"/>
        </w:rPr>
        <w:t>helping me see the forest from the trees. I love you like a brother, and I always will.</w:t>
      </w:r>
    </w:p>
    <w:p w14:paraId="7AB1B555" w14:textId="77777777" w:rsidR="002043B8" w:rsidRPr="003147C4" w:rsidRDefault="002043B8" w:rsidP="00A66C5F">
      <w:pPr>
        <w:spacing w:after="0" w:line="240" w:lineRule="auto"/>
        <w:rPr>
          <w:rFonts w:asciiTheme="majorHAnsi" w:hAnsiTheme="majorHAnsi"/>
          <w:sz w:val="20"/>
          <w:szCs w:val="20"/>
        </w:rPr>
      </w:pPr>
    </w:p>
    <w:p w14:paraId="0049B5C6" w14:textId="3FB15815" w:rsidR="00192118" w:rsidRDefault="00192118">
      <w:pPr>
        <w:rPr>
          <w:rFonts w:asciiTheme="majorHAnsi" w:hAnsiTheme="majorHAnsi"/>
          <w:sz w:val="20"/>
          <w:szCs w:val="20"/>
        </w:rPr>
      </w:pPr>
      <w:r>
        <w:rPr>
          <w:rFonts w:asciiTheme="majorHAnsi" w:hAnsiTheme="majorHAnsi"/>
          <w:sz w:val="20"/>
          <w:szCs w:val="20"/>
        </w:rPr>
        <w:br w:type="page"/>
      </w:r>
    </w:p>
    <w:p w14:paraId="67B8B20F" w14:textId="2AE65260"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Chapter 1: Character Creation</w:t>
      </w:r>
    </w:p>
    <w:p w14:paraId="3393D4F9" w14:textId="77777777" w:rsidR="007C2555" w:rsidRPr="003147C4" w:rsidRDefault="007C2555" w:rsidP="00A66C5F">
      <w:pPr>
        <w:spacing w:after="0" w:line="240" w:lineRule="auto"/>
        <w:rPr>
          <w:rFonts w:asciiTheme="majorHAnsi" w:hAnsiTheme="majorHAnsi"/>
          <w:sz w:val="20"/>
          <w:szCs w:val="20"/>
        </w:rPr>
      </w:pPr>
    </w:p>
    <w:p w14:paraId="495E2109" w14:textId="3297953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i/>
          <w:iCs/>
          <w:sz w:val="20"/>
          <w:szCs w:val="20"/>
        </w:rPr>
        <w:t>*"Every adventure begins with a single step</w:t>
      </w:r>
      <w:r w:rsidR="00BC4D8C" w:rsidRPr="003147C4">
        <w:rPr>
          <w:rFonts w:asciiTheme="majorHAnsi" w:hAnsiTheme="majorHAnsi"/>
          <w:i/>
          <w:iCs/>
          <w:sz w:val="20"/>
          <w:szCs w:val="20"/>
        </w:rPr>
        <w:t xml:space="preserve">, </w:t>
      </w:r>
      <w:r w:rsidRPr="003147C4">
        <w:rPr>
          <w:rFonts w:asciiTheme="majorHAnsi" w:hAnsiTheme="majorHAnsi"/>
          <w:i/>
          <w:iCs/>
          <w:sz w:val="20"/>
          <w:szCs w:val="20"/>
        </w:rPr>
        <w:t>creating a character who will be your avatar in the world of Aethel. Through this character, you'll experience epic battles, forge alliances, discover ancient secrets, and leave your mark on the world."*</w:t>
      </w:r>
    </w:p>
    <w:p w14:paraId="3B26222C" w14:textId="77777777" w:rsidR="007C2555" w:rsidRPr="003147C4" w:rsidRDefault="007C2555" w:rsidP="00A66C5F">
      <w:pPr>
        <w:spacing w:after="0" w:line="240" w:lineRule="auto"/>
        <w:rPr>
          <w:rFonts w:asciiTheme="majorHAnsi" w:hAnsiTheme="majorHAnsi"/>
          <w:sz w:val="20"/>
          <w:szCs w:val="20"/>
        </w:rPr>
      </w:pPr>
    </w:p>
    <w:p w14:paraId="40F9CBE6" w14:textId="2C24130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This chapter provides step-by-step instructions for creating a character for the Decennium Descent game. Your character is a combination of game statistics, roleplaying hooks, and your imagination. You choose a race (such as human, elf, or </w:t>
      </w:r>
      <w:r w:rsidR="00B92D01" w:rsidRPr="003147C4">
        <w:rPr>
          <w:rFonts w:asciiTheme="majorHAnsi" w:hAnsiTheme="majorHAnsi"/>
          <w:sz w:val="20"/>
          <w:szCs w:val="20"/>
        </w:rPr>
        <w:t>Drakari</w:t>
      </w:r>
      <w:r w:rsidRPr="003147C4">
        <w:rPr>
          <w:rFonts w:asciiTheme="majorHAnsi" w:hAnsiTheme="majorHAnsi"/>
          <w:sz w:val="20"/>
          <w:szCs w:val="20"/>
        </w:rPr>
        <w:t>) and a class (such as soldier, mage, or thief). You also invent the personality, appearance, and backstory of your character. Once completed, your character serves as your representative in the game, your avatar in the world of Aethel.</w:t>
      </w:r>
    </w:p>
    <w:p w14:paraId="4A100F32" w14:textId="77777777" w:rsidR="007C2555" w:rsidRPr="003147C4" w:rsidRDefault="007C2555" w:rsidP="00A66C5F">
      <w:pPr>
        <w:spacing w:after="0" w:line="240" w:lineRule="auto"/>
        <w:rPr>
          <w:rFonts w:asciiTheme="majorHAnsi" w:hAnsiTheme="majorHAnsi"/>
          <w:sz w:val="20"/>
          <w:szCs w:val="20"/>
        </w:rPr>
      </w:pPr>
    </w:p>
    <w:p w14:paraId="6523C6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The Four Steps of Character Creation</w:t>
      </w:r>
    </w:p>
    <w:p w14:paraId="28805EED" w14:textId="77777777" w:rsidR="007C2555" w:rsidRPr="003147C4" w:rsidRDefault="007C2555" w:rsidP="00A66C5F">
      <w:pPr>
        <w:spacing w:after="0" w:line="240" w:lineRule="auto"/>
        <w:rPr>
          <w:rFonts w:asciiTheme="majorHAnsi" w:hAnsiTheme="majorHAnsi"/>
          <w:sz w:val="20"/>
          <w:szCs w:val="20"/>
        </w:rPr>
      </w:pPr>
    </w:p>
    <w:p w14:paraId="5FC6725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Creating a Decennium Descent character involves making several choices that help define your character's capabilities and motivations. This process is designed to help you create the character you want to play, shaped by the choices you make. The four steps of character creation are as follows:</w:t>
      </w:r>
    </w:p>
    <w:p w14:paraId="5B1CDE40" w14:textId="77777777" w:rsidR="007C2555" w:rsidRPr="003147C4" w:rsidRDefault="007C2555" w:rsidP="00A66C5F">
      <w:pPr>
        <w:spacing w:after="0" w:line="240" w:lineRule="auto"/>
        <w:rPr>
          <w:rFonts w:asciiTheme="majorHAnsi" w:hAnsiTheme="majorHAnsi"/>
          <w:sz w:val="20"/>
          <w:szCs w:val="20"/>
        </w:rPr>
      </w:pPr>
    </w:p>
    <w:p w14:paraId="7D87200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 Choose a Race</w:t>
      </w:r>
    </w:p>
    <w:p w14:paraId="43E3AF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Every character belongs to a race, one of the many intelligent humanoid species in the world of Aethel. Race affects many different aspects of your character, establishing fundamental qualities that exist throughout your character's adventuring career. The race you choose contributes to your character's identity in important ways, by establishing a general appearance and the natural talents gained from culture and ancestry.</w:t>
      </w:r>
    </w:p>
    <w:p w14:paraId="10D5E200" w14:textId="77777777" w:rsidR="007C2555" w:rsidRPr="003147C4" w:rsidRDefault="007C2555" w:rsidP="00A66C5F">
      <w:pPr>
        <w:spacing w:after="0" w:line="240" w:lineRule="auto"/>
        <w:rPr>
          <w:rFonts w:asciiTheme="majorHAnsi" w:hAnsiTheme="majorHAnsi"/>
          <w:sz w:val="20"/>
          <w:szCs w:val="20"/>
        </w:rPr>
      </w:pPr>
    </w:p>
    <w:p w14:paraId="784BCF0C" w14:textId="26A22A5C"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character's race grants racial traits, such as special senses, proficiency with certain weapons or tools, proficiency in one or more skills, or the ability to use minor spells. These traits sometimes dovetail with the capabilities of certain classes (see step 2). For example, the racial traits of dwarves make them exceptional warriors, and the traits of high elves make them natural mages. Sometimes playing against type can be fun, too. Orc clerics and gnome warriors, for example, can be unusual but memorable characters.</w:t>
      </w:r>
    </w:p>
    <w:p w14:paraId="0F52F048" w14:textId="77777777" w:rsidR="007C2555" w:rsidRPr="003147C4" w:rsidRDefault="007C2555" w:rsidP="00A66C5F">
      <w:pPr>
        <w:spacing w:after="0" w:line="240" w:lineRule="auto"/>
        <w:rPr>
          <w:rFonts w:asciiTheme="majorHAnsi" w:hAnsiTheme="majorHAnsi"/>
          <w:sz w:val="20"/>
          <w:szCs w:val="20"/>
        </w:rPr>
      </w:pPr>
    </w:p>
    <w:p w14:paraId="7BD8A37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race also increases one or more of your ability scores, which you determine in step 3. Note these increases and remember to apply them later.</w:t>
      </w:r>
    </w:p>
    <w:p w14:paraId="4103031D" w14:textId="77777777" w:rsidR="007C2555" w:rsidRPr="003147C4" w:rsidRDefault="007C2555" w:rsidP="00A66C5F">
      <w:pPr>
        <w:spacing w:after="0" w:line="240" w:lineRule="auto"/>
        <w:rPr>
          <w:rFonts w:asciiTheme="majorHAnsi" w:hAnsiTheme="majorHAnsi"/>
          <w:sz w:val="20"/>
          <w:szCs w:val="20"/>
        </w:rPr>
      </w:pPr>
    </w:p>
    <w:p w14:paraId="2B9B3A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Record the traits granted by your race on your character sheet.</w:t>
      </w:r>
    </w:p>
    <w:p w14:paraId="7D1053ED" w14:textId="77777777" w:rsidR="007C2555" w:rsidRPr="003147C4" w:rsidRDefault="007C2555" w:rsidP="00A66C5F">
      <w:pPr>
        <w:spacing w:after="0" w:line="240" w:lineRule="auto"/>
        <w:rPr>
          <w:rFonts w:asciiTheme="majorHAnsi" w:hAnsiTheme="majorHAnsi"/>
          <w:sz w:val="20"/>
          <w:szCs w:val="20"/>
        </w:rPr>
      </w:pPr>
    </w:p>
    <w:p w14:paraId="7670A7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 Choose a Class</w:t>
      </w:r>
    </w:p>
    <w:p w14:paraId="5AD8C12F" w14:textId="7738199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Every adventurer is a member of a class. Class broadly describes a character's vocation, what special talents they possess, and the tactics they are most likely to employ when exploring dungeons, fighting monsters, or engaging in tense negotiations. Your character receives a number of benefits from your choice of class. Many of these benefits are class features</w:t>
      </w:r>
      <w:r w:rsidR="00BC4D8C" w:rsidRPr="003147C4">
        <w:rPr>
          <w:rFonts w:asciiTheme="majorHAnsi" w:hAnsiTheme="majorHAnsi"/>
          <w:sz w:val="20"/>
          <w:szCs w:val="20"/>
        </w:rPr>
        <w:t xml:space="preserve">, </w:t>
      </w:r>
      <w:r w:rsidRPr="003147C4">
        <w:rPr>
          <w:rFonts w:asciiTheme="majorHAnsi" w:hAnsiTheme="majorHAnsi"/>
          <w:sz w:val="20"/>
          <w:szCs w:val="20"/>
        </w:rPr>
        <w:t>capabilities (including spellcasting) that set your character apart from members of other classes. You also gain a number of proficiencies: armor, weapons, skills, saving throws, and sometimes tools. Proficiencies define many of the things your character can do particularly well, from using certain weapons to telling a convincing lie.</w:t>
      </w:r>
    </w:p>
    <w:p w14:paraId="487816BE" w14:textId="77777777" w:rsidR="007C2555" w:rsidRPr="003147C4" w:rsidRDefault="007C2555" w:rsidP="00A66C5F">
      <w:pPr>
        <w:spacing w:after="0" w:line="240" w:lineRule="auto"/>
        <w:rPr>
          <w:rFonts w:asciiTheme="majorHAnsi" w:hAnsiTheme="majorHAnsi"/>
          <w:sz w:val="20"/>
          <w:szCs w:val="20"/>
        </w:rPr>
      </w:pPr>
    </w:p>
    <w:p w14:paraId="420D5B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On your character sheet, record all the features that your class gives you at 1st level.</w:t>
      </w:r>
    </w:p>
    <w:p w14:paraId="1584CD35" w14:textId="77777777" w:rsidR="007C2555" w:rsidRPr="003147C4" w:rsidRDefault="007C2555" w:rsidP="00A66C5F">
      <w:pPr>
        <w:spacing w:after="0" w:line="240" w:lineRule="auto"/>
        <w:rPr>
          <w:rFonts w:asciiTheme="majorHAnsi" w:hAnsiTheme="majorHAnsi"/>
          <w:sz w:val="20"/>
          <w:szCs w:val="20"/>
        </w:rPr>
      </w:pPr>
    </w:p>
    <w:p w14:paraId="22C12D8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 Determine Ability Scores</w:t>
      </w:r>
    </w:p>
    <w:p w14:paraId="67FCE55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Much of what your character does in the game depends on their six abilities: Strength, Dexterity, Constitution, Intelligence, Wisdom, and Charisma. Each ability has a score, which is a number you record on your character sheet.</w:t>
      </w:r>
    </w:p>
    <w:p w14:paraId="6BF63AA0" w14:textId="77777777" w:rsidR="007C2555" w:rsidRPr="003147C4" w:rsidRDefault="007C2555" w:rsidP="00A66C5F">
      <w:pPr>
        <w:spacing w:after="0" w:line="240" w:lineRule="auto"/>
        <w:rPr>
          <w:rFonts w:asciiTheme="majorHAnsi" w:hAnsiTheme="majorHAnsi"/>
          <w:sz w:val="20"/>
          <w:szCs w:val="20"/>
        </w:rPr>
      </w:pPr>
    </w:p>
    <w:p w14:paraId="603403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six abilities and their use in the game are described in chapter 7. The Ability Score Summary table provides a quick reference for what qualities are measured by each ability, what races increase which abilities, and what classes consider each ability particularly important.</w:t>
      </w:r>
    </w:p>
    <w:p w14:paraId="4665544C" w14:textId="77777777" w:rsidR="007C2555" w:rsidRPr="003147C4" w:rsidRDefault="007C2555" w:rsidP="00A66C5F">
      <w:pPr>
        <w:spacing w:after="0" w:line="240" w:lineRule="auto"/>
        <w:rPr>
          <w:rFonts w:asciiTheme="majorHAnsi" w:hAnsiTheme="majorHAnsi"/>
          <w:sz w:val="20"/>
          <w:szCs w:val="20"/>
        </w:rPr>
      </w:pPr>
    </w:p>
    <w:p w14:paraId="385FD442" w14:textId="7190296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You generate your character's six ability scores randomly. Roll four 6-sided dice and record the total of the highest three dice on a piece of scratch paper. Do </w:t>
      </w:r>
      <w:r w:rsidR="00757D91" w:rsidRPr="003147C4">
        <w:rPr>
          <w:rFonts w:asciiTheme="majorHAnsi" w:hAnsiTheme="majorHAnsi"/>
          <w:sz w:val="20"/>
          <w:szCs w:val="20"/>
        </w:rPr>
        <w:t>this five more times</w:t>
      </w:r>
      <w:r w:rsidRPr="003147C4">
        <w:rPr>
          <w:rFonts w:asciiTheme="majorHAnsi" w:hAnsiTheme="majorHAnsi"/>
          <w:sz w:val="20"/>
          <w:szCs w:val="20"/>
        </w:rPr>
        <w:t>, so that you have six numbers. If you want to save time or don't like the idea of randomly determining ability scores, you can use the following scores instead: 15, 14, 13, 12, 10, 8.</w:t>
      </w:r>
    </w:p>
    <w:p w14:paraId="4F5EA9FD" w14:textId="77777777" w:rsidR="007C2555" w:rsidRPr="003147C4" w:rsidRDefault="007C2555" w:rsidP="00A66C5F">
      <w:pPr>
        <w:spacing w:after="0" w:line="240" w:lineRule="auto"/>
        <w:rPr>
          <w:rFonts w:asciiTheme="majorHAnsi" w:hAnsiTheme="majorHAnsi"/>
          <w:sz w:val="20"/>
          <w:szCs w:val="20"/>
        </w:rPr>
      </w:pPr>
    </w:p>
    <w:p w14:paraId="7DAC29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Now take your six numbers and write each number beside one of your character's six abilities to assign scores to Strength, Dexterity, Constitution, Intelligence, Wisdom, and Charisma. Afterward, make any changes to your ability scores as a result of your race choice.</w:t>
      </w:r>
    </w:p>
    <w:p w14:paraId="50C97DBD" w14:textId="77777777" w:rsidR="007C2555" w:rsidRPr="003147C4" w:rsidRDefault="007C2555" w:rsidP="00A66C5F">
      <w:pPr>
        <w:spacing w:after="0" w:line="240" w:lineRule="auto"/>
        <w:rPr>
          <w:rFonts w:asciiTheme="majorHAnsi" w:hAnsiTheme="majorHAnsi"/>
          <w:sz w:val="20"/>
          <w:szCs w:val="20"/>
        </w:rPr>
      </w:pPr>
    </w:p>
    <w:p w14:paraId="5CE9AC4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After assigning your ability scores, determine your ability modifiers using the Ability Scores and Modifiers table. To determine an ability modifier without consulting the table, subtract 10 from the ability score and then divide the result by 2 (round down). Write the modifier next to each of your scores.</w:t>
      </w:r>
    </w:p>
    <w:p w14:paraId="0B82F9DC" w14:textId="77777777" w:rsidR="007C2555" w:rsidRPr="003147C4" w:rsidRDefault="007C2555" w:rsidP="00A66C5F">
      <w:pPr>
        <w:spacing w:after="0" w:line="240" w:lineRule="auto"/>
        <w:rPr>
          <w:rFonts w:asciiTheme="majorHAnsi" w:hAnsiTheme="majorHAnsi"/>
          <w:sz w:val="20"/>
          <w:szCs w:val="20"/>
        </w:rPr>
      </w:pPr>
    </w:p>
    <w:p w14:paraId="3AB82D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4. Describe Your Character</w:t>
      </w:r>
    </w:p>
    <w:p w14:paraId="46A864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Once you know the basic game aspects of your character, it's time to flesh them out as a person. Your character needs a name. Spend a few minutes thinking about what they look like and how they behave in general terms.</w:t>
      </w:r>
    </w:p>
    <w:p w14:paraId="452D9C5F" w14:textId="77777777" w:rsidR="007C2555" w:rsidRPr="003147C4" w:rsidRDefault="007C2555" w:rsidP="00A66C5F">
      <w:pPr>
        <w:spacing w:after="0" w:line="240" w:lineRule="auto"/>
        <w:rPr>
          <w:rFonts w:asciiTheme="majorHAnsi" w:hAnsiTheme="majorHAnsi"/>
          <w:sz w:val="20"/>
          <w:szCs w:val="20"/>
        </w:rPr>
      </w:pPr>
    </w:p>
    <w:p w14:paraId="01D4D0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Using the background information in chapter 4, you can flesh out your character's physical appearance and personality traits. Choose your character's alignment (the moral compass that guides their decisions) and ideals. Chapter 4 also helps you identify the things your character holds most dear, called bonds, and the flaws that could one day undermine them.</w:t>
      </w:r>
    </w:p>
    <w:p w14:paraId="5C3ED0B3" w14:textId="77777777" w:rsidR="007C2555" w:rsidRPr="003147C4" w:rsidRDefault="007C2555" w:rsidP="00A66C5F">
      <w:pPr>
        <w:spacing w:after="0" w:line="240" w:lineRule="auto"/>
        <w:rPr>
          <w:rFonts w:asciiTheme="majorHAnsi" w:hAnsiTheme="majorHAnsi"/>
          <w:sz w:val="20"/>
          <w:szCs w:val="20"/>
        </w:rPr>
      </w:pPr>
    </w:p>
    <w:p w14:paraId="70D9498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character's background describes where they came from, their original occupation, and their place in the world of Aethel. Your DM might offer additional backgrounds beyond the ones included in chapter 4, and might be willing to work with you to craft a background that's a more precise fit for your character concept.</w:t>
      </w:r>
    </w:p>
    <w:p w14:paraId="5AE6C377" w14:textId="77777777" w:rsidR="007C2555" w:rsidRPr="003147C4" w:rsidRDefault="007C2555" w:rsidP="00A66C5F">
      <w:pPr>
        <w:spacing w:after="0" w:line="240" w:lineRule="auto"/>
        <w:rPr>
          <w:rFonts w:asciiTheme="majorHAnsi" w:hAnsiTheme="majorHAnsi"/>
          <w:sz w:val="20"/>
          <w:szCs w:val="20"/>
        </w:rPr>
      </w:pPr>
    </w:p>
    <w:p w14:paraId="61E59D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background gives your character a background feature (a general benefit) and proficiency in two skills, and it might also give you additional languages or proficiency with certain kinds of tools. Record this information, along with the personality information you develop, on your character sheet.</w:t>
      </w:r>
    </w:p>
    <w:p w14:paraId="40CA8A61" w14:textId="77777777" w:rsidR="007C2555" w:rsidRPr="003147C4" w:rsidRDefault="007C2555" w:rsidP="00A66C5F">
      <w:pPr>
        <w:spacing w:after="0" w:line="240" w:lineRule="auto"/>
        <w:rPr>
          <w:rFonts w:asciiTheme="majorHAnsi" w:hAnsiTheme="majorHAnsi"/>
          <w:sz w:val="20"/>
          <w:szCs w:val="20"/>
        </w:rPr>
      </w:pPr>
    </w:p>
    <w:p w14:paraId="352B81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5. Choose Equipment</w:t>
      </w:r>
    </w:p>
    <w:p w14:paraId="610D68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class and background determine your character's starting equipment, including weapons, armor, and other adventuring gear. Record this equipment on your character sheet. All such items are detailed in chapter 5.</w:t>
      </w:r>
    </w:p>
    <w:p w14:paraId="5A6B1F0B" w14:textId="77777777" w:rsidR="007C2555" w:rsidRPr="003147C4" w:rsidRDefault="007C2555" w:rsidP="00A66C5F">
      <w:pPr>
        <w:spacing w:after="0" w:line="240" w:lineRule="auto"/>
        <w:rPr>
          <w:rFonts w:asciiTheme="majorHAnsi" w:hAnsiTheme="majorHAnsi"/>
          <w:sz w:val="20"/>
          <w:szCs w:val="20"/>
        </w:rPr>
      </w:pPr>
    </w:p>
    <w:p w14:paraId="5A92CA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Instead of taking the gear given to you by your class and background, you can purchase your starting equipment. You have a number of gold pieces (gp) to spend based on your class, as shown in the Starting Wealth by Class table. See chapter 5 for equipment packages you can purchase with this gold, as well as the cost of individual items.</w:t>
      </w:r>
    </w:p>
    <w:p w14:paraId="4C7CEF93" w14:textId="77777777" w:rsidR="007C2555" w:rsidRPr="003147C4" w:rsidRDefault="007C2555" w:rsidP="00A66C5F">
      <w:pPr>
        <w:spacing w:after="0" w:line="240" w:lineRule="auto"/>
        <w:rPr>
          <w:rFonts w:asciiTheme="majorHAnsi" w:hAnsiTheme="majorHAnsi"/>
          <w:sz w:val="20"/>
          <w:szCs w:val="20"/>
        </w:rPr>
      </w:pPr>
    </w:p>
    <w:p w14:paraId="6FFFC73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How you came by your starting equipment is up to you. A noble might have inherited a family sword and armor, while a soldier might have stolen their gear during a hasty desertion. A cleric might have received their holy symbol as a gift from their mentor, while a thief might have crafted their own tools from scraps.</w:t>
      </w:r>
    </w:p>
    <w:p w14:paraId="4289BF7A" w14:textId="77777777" w:rsidR="007C2555" w:rsidRPr="003147C4" w:rsidRDefault="007C2555" w:rsidP="00A66C5F">
      <w:pPr>
        <w:spacing w:after="0" w:line="240" w:lineRule="auto"/>
        <w:rPr>
          <w:rFonts w:asciiTheme="majorHAnsi" w:hAnsiTheme="majorHAnsi"/>
          <w:sz w:val="20"/>
          <w:szCs w:val="20"/>
        </w:rPr>
      </w:pPr>
    </w:p>
    <w:p w14:paraId="39837DF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6. Come Together</w:t>
      </w:r>
    </w:p>
    <w:p w14:paraId="048453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Most Decennium Descent characters don't work alone. Each character plays a role within a party, a group of adventurers working together for a common purpose. Teamwork and cooperation greatly improve your party's chances to survive the many perils in the world of Aethel. Talk to your fellow players and your DM to decide whether your characters know one another, how they met, and what sorts of quests the group might undertake.</w:t>
      </w:r>
    </w:p>
    <w:p w14:paraId="6396A98F" w14:textId="77777777" w:rsidR="007C2555" w:rsidRPr="003147C4" w:rsidRDefault="007C2555" w:rsidP="00A66C5F">
      <w:pPr>
        <w:spacing w:after="0" w:line="240" w:lineRule="auto"/>
        <w:rPr>
          <w:rFonts w:asciiTheme="majorHAnsi" w:hAnsiTheme="majorHAnsi"/>
          <w:sz w:val="20"/>
          <w:szCs w:val="20"/>
        </w:rPr>
      </w:pPr>
    </w:p>
    <w:p w14:paraId="25F3C9F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Building Zeetes</w:t>
      </w:r>
    </w:p>
    <w:p w14:paraId="1496C0C0" w14:textId="77777777" w:rsidR="007C2555" w:rsidRPr="003147C4" w:rsidRDefault="007C2555" w:rsidP="00A66C5F">
      <w:pPr>
        <w:spacing w:after="0" w:line="240" w:lineRule="auto"/>
        <w:rPr>
          <w:rFonts w:asciiTheme="majorHAnsi" w:hAnsiTheme="majorHAnsi"/>
          <w:sz w:val="20"/>
          <w:szCs w:val="20"/>
        </w:rPr>
      </w:pPr>
    </w:p>
    <w:p w14:paraId="766D40F1" w14:textId="7490ECC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Each step of character creation includes an example of that step, with a player named S</w:t>
      </w:r>
      <w:r w:rsidR="00757D91" w:rsidRPr="003147C4">
        <w:rPr>
          <w:rFonts w:asciiTheme="majorHAnsi" w:hAnsiTheme="majorHAnsi"/>
          <w:sz w:val="20"/>
          <w:szCs w:val="20"/>
        </w:rPr>
        <w:t>hawn</w:t>
      </w:r>
      <w:r w:rsidRPr="003147C4">
        <w:rPr>
          <w:rFonts w:asciiTheme="majorHAnsi" w:hAnsiTheme="majorHAnsi"/>
          <w:sz w:val="20"/>
          <w:szCs w:val="20"/>
        </w:rPr>
        <w:t xml:space="preserve"> building </w:t>
      </w:r>
      <w:r w:rsidR="00757D91" w:rsidRPr="003147C4">
        <w:rPr>
          <w:rFonts w:asciiTheme="majorHAnsi" w:hAnsiTheme="majorHAnsi"/>
          <w:sz w:val="20"/>
          <w:szCs w:val="20"/>
        </w:rPr>
        <w:t>his</w:t>
      </w:r>
      <w:r w:rsidRPr="003147C4">
        <w:rPr>
          <w:rFonts w:asciiTheme="majorHAnsi" w:hAnsiTheme="majorHAnsi"/>
          <w:sz w:val="20"/>
          <w:szCs w:val="20"/>
        </w:rPr>
        <w:t xml:space="preserve"> character, Zeetes. Zeetes is a complete beginner to adventuring, a gnome tinkerer who has only recently decided to leave his workshop to seek inspiration and adventure. Here's how </w:t>
      </w:r>
      <w:r w:rsidR="00757D91" w:rsidRPr="003147C4">
        <w:rPr>
          <w:rFonts w:asciiTheme="majorHAnsi" w:hAnsiTheme="majorHAnsi"/>
          <w:sz w:val="20"/>
          <w:szCs w:val="20"/>
        </w:rPr>
        <w:t>Shawn</w:t>
      </w:r>
      <w:r w:rsidRPr="003147C4">
        <w:rPr>
          <w:rFonts w:asciiTheme="majorHAnsi" w:hAnsiTheme="majorHAnsi"/>
          <w:sz w:val="20"/>
          <w:szCs w:val="20"/>
        </w:rPr>
        <w:t xml:space="preserve"> creates Zeetes, following the steps outlined above.</w:t>
      </w:r>
    </w:p>
    <w:p w14:paraId="58614A6C" w14:textId="77777777" w:rsidR="007C2555" w:rsidRPr="003147C4" w:rsidRDefault="007C2555" w:rsidP="00A66C5F">
      <w:pPr>
        <w:spacing w:after="0" w:line="240" w:lineRule="auto"/>
        <w:rPr>
          <w:rFonts w:asciiTheme="majorHAnsi" w:hAnsiTheme="majorHAnsi"/>
          <w:sz w:val="20"/>
          <w:szCs w:val="20"/>
        </w:rPr>
      </w:pPr>
    </w:p>
    <w:p w14:paraId="2770E8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 Choose a Race</w:t>
      </w:r>
    </w:p>
    <w:p w14:paraId="3189CE7D" w14:textId="75D8C12A"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thinks about what kind of character would be fun to play as a complete novice to adventuring. </w:t>
      </w:r>
      <w:r w:rsidRPr="003147C4">
        <w:rPr>
          <w:rFonts w:asciiTheme="majorHAnsi" w:hAnsiTheme="majorHAnsi"/>
          <w:sz w:val="20"/>
          <w:szCs w:val="20"/>
        </w:rPr>
        <w:t>He</w:t>
      </w:r>
      <w:r w:rsidR="007C2555" w:rsidRPr="003147C4">
        <w:rPr>
          <w:rFonts w:asciiTheme="majorHAnsi" w:hAnsiTheme="majorHAnsi"/>
          <w:sz w:val="20"/>
          <w:szCs w:val="20"/>
        </w:rPr>
        <w:t xml:space="preserve"> decides that a gnome would make sense for </w:t>
      </w:r>
      <w:r w:rsidRPr="003147C4">
        <w:rPr>
          <w:rFonts w:asciiTheme="majorHAnsi" w:hAnsiTheme="majorHAnsi"/>
          <w:sz w:val="20"/>
          <w:szCs w:val="20"/>
        </w:rPr>
        <w:t>his</w:t>
      </w:r>
      <w:r w:rsidR="007C2555" w:rsidRPr="003147C4">
        <w:rPr>
          <w:rFonts w:asciiTheme="majorHAnsi" w:hAnsiTheme="majorHAnsi"/>
          <w:sz w:val="20"/>
          <w:szCs w:val="20"/>
        </w:rPr>
        <w:t xml:space="preserve"> first character, as they're naturally curious and inventive. After reading through the gnome variants, he chooses a Tinker Gnome for Zeetes, noting that their natural affinity for mechanical devices and problem-solving would be perfect for the character he envisions.</w:t>
      </w:r>
    </w:p>
    <w:p w14:paraId="0EC36DF3" w14:textId="77777777" w:rsidR="007C2555" w:rsidRPr="003147C4" w:rsidRDefault="007C2555" w:rsidP="00A66C5F">
      <w:pPr>
        <w:spacing w:after="0" w:line="240" w:lineRule="auto"/>
        <w:rPr>
          <w:rFonts w:asciiTheme="majorHAnsi" w:hAnsiTheme="majorHAnsi"/>
          <w:sz w:val="20"/>
          <w:szCs w:val="20"/>
        </w:rPr>
      </w:pPr>
    </w:p>
    <w:p w14:paraId="7A5DC3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She notes all the racial traits of Tinker Gnomes on her character sheet, including the ability score increases (+2 to Intelligence and +1 to Dexterity), the languages Zeetes knows (Common and Gnomish), and the special trait "Tinker's Intuition" that allows Zeetes to create small mechanical devices and gain advantage on Intelligence checks related to mechanical or alchemical devices.</w:t>
      </w:r>
    </w:p>
    <w:p w14:paraId="7A18E62F" w14:textId="77777777" w:rsidR="007C2555" w:rsidRPr="003147C4" w:rsidRDefault="007C2555" w:rsidP="00A66C5F">
      <w:pPr>
        <w:spacing w:after="0" w:line="240" w:lineRule="auto"/>
        <w:rPr>
          <w:rFonts w:asciiTheme="majorHAnsi" w:hAnsiTheme="majorHAnsi"/>
          <w:sz w:val="20"/>
          <w:szCs w:val="20"/>
        </w:rPr>
      </w:pPr>
    </w:p>
    <w:p w14:paraId="28439B3A" w14:textId="4A649830"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 picture Zeetes as a small gnome with wild hair and constant</w:t>
      </w:r>
      <w:r w:rsidR="00E66AEB" w:rsidRPr="003147C4">
        <w:rPr>
          <w:rFonts w:asciiTheme="majorHAnsi" w:hAnsiTheme="majorHAnsi"/>
          <w:sz w:val="20"/>
          <w:szCs w:val="20"/>
        </w:rPr>
        <w:t xml:space="preserve"> elderberry</w:t>
      </w:r>
      <w:r w:rsidRPr="003147C4">
        <w:rPr>
          <w:rFonts w:asciiTheme="majorHAnsi" w:hAnsiTheme="majorHAnsi"/>
          <w:sz w:val="20"/>
          <w:szCs w:val="20"/>
        </w:rPr>
        <w:t xml:space="preserve">-stained fingers," </w:t>
      </w:r>
      <w:r w:rsidR="00757D91" w:rsidRPr="003147C4">
        <w:rPr>
          <w:rFonts w:asciiTheme="majorHAnsi" w:hAnsiTheme="majorHAnsi"/>
          <w:sz w:val="20"/>
          <w:szCs w:val="20"/>
        </w:rPr>
        <w:t>Shawn</w:t>
      </w:r>
      <w:r w:rsidRPr="003147C4">
        <w:rPr>
          <w:rFonts w:asciiTheme="majorHAnsi" w:hAnsiTheme="majorHAnsi"/>
          <w:sz w:val="20"/>
          <w:szCs w:val="20"/>
        </w:rPr>
        <w:t xml:space="preserve"> says. "He's always tinkering with some gadget or another."</w:t>
      </w:r>
    </w:p>
    <w:p w14:paraId="44A6C72D" w14:textId="77777777" w:rsidR="007C2555" w:rsidRPr="003147C4" w:rsidRDefault="007C2555" w:rsidP="00A66C5F">
      <w:pPr>
        <w:spacing w:after="0" w:line="240" w:lineRule="auto"/>
        <w:rPr>
          <w:rFonts w:asciiTheme="majorHAnsi" w:hAnsiTheme="majorHAnsi"/>
          <w:sz w:val="20"/>
          <w:szCs w:val="20"/>
        </w:rPr>
      </w:pPr>
    </w:p>
    <w:p w14:paraId="4D33F1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 Choose a Class</w:t>
      </w:r>
    </w:p>
    <w:p w14:paraId="5CCA4126" w14:textId="0BB8BC92"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imagines Zeetes as someone who has spent most of his life in a workshop, creating inventions and studying mechanical principles. </w:t>
      </w:r>
      <w:r w:rsidR="00DA1276" w:rsidRPr="003147C4">
        <w:rPr>
          <w:rFonts w:asciiTheme="majorHAnsi" w:hAnsiTheme="majorHAnsi"/>
          <w:sz w:val="20"/>
          <w:szCs w:val="20"/>
        </w:rPr>
        <w:t>H</w:t>
      </w:r>
      <w:r w:rsidR="007C2555" w:rsidRPr="003147C4">
        <w:rPr>
          <w:rFonts w:asciiTheme="majorHAnsi" w:hAnsiTheme="majorHAnsi"/>
          <w:sz w:val="20"/>
          <w:szCs w:val="20"/>
        </w:rPr>
        <w:t>e decides that the Tinker class suits that concept perfectly, as it represents someone with technical knowledge but not necessarily real-world experience.</w:t>
      </w:r>
    </w:p>
    <w:p w14:paraId="56323275" w14:textId="77777777" w:rsidR="007C2555" w:rsidRPr="003147C4" w:rsidRDefault="007C2555" w:rsidP="00A66C5F">
      <w:pPr>
        <w:spacing w:after="0" w:line="240" w:lineRule="auto"/>
        <w:rPr>
          <w:rFonts w:asciiTheme="majorHAnsi" w:hAnsiTheme="majorHAnsi"/>
          <w:sz w:val="20"/>
          <w:szCs w:val="20"/>
        </w:rPr>
      </w:pPr>
    </w:p>
    <w:p w14:paraId="5EC6A2AC" w14:textId="6305D441"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notes </w:t>
      </w:r>
      <w:r w:rsidR="00426743" w:rsidRPr="003147C4">
        <w:rPr>
          <w:rFonts w:asciiTheme="majorHAnsi" w:hAnsiTheme="majorHAnsi"/>
          <w:sz w:val="20"/>
          <w:szCs w:val="20"/>
        </w:rPr>
        <w:t>Tinker’s</w:t>
      </w:r>
      <w:r w:rsidR="007C2555" w:rsidRPr="003147C4">
        <w:rPr>
          <w:rFonts w:asciiTheme="majorHAnsi" w:hAnsiTheme="majorHAnsi"/>
          <w:sz w:val="20"/>
          <w:szCs w:val="20"/>
        </w:rPr>
        <w:t xml:space="preserve"> proficiencies and 1st-level class features on her character sheet. As a 1st-level Tinker, Zeetes has 1 Hit Die</w:t>
      </w:r>
      <w:r w:rsidR="00BC4D8C" w:rsidRPr="003147C4">
        <w:rPr>
          <w:rFonts w:asciiTheme="majorHAnsi" w:hAnsiTheme="majorHAnsi"/>
          <w:sz w:val="20"/>
          <w:szCs w:val="20"/>
        </w:rPr>
        <w:t xml:space="preserve">, </w:t>
      </w:r>
      <w:r w:rsidR="007C2555" w:rsidRPr="003147C4">
        <w:rPr>
          <w:rFonts w:asciiTheme="majorHAnsi" w:hAnsiTheme="majorHAnsi"/>
          <w:sz w:val="20"/>
          <w:szCs w:val="20"/>
        </w:rPr>
        <w:t>a d8</w:t>
      </w:r>
      <w:r w:rsidR="00BC4D8C" w:rsidRPr="003147C4">
        <w:rPr>
          <w:rFonts w:asciiTheme="majorHAnsi" w:hAnsiTheme="majorHAnsi"/>
          <w:sz w:val="20"/>
          <w:szCs w:val="20"/>
        </w:rPr>
        <w:t xml:space="preserve">, </w:t>
      </w:r>
      <w:r w:rsidR="007C2555" w:rsidRPr="003147C4">
        <w:rPr>
          <w:rFonts w:asciiTheme="majorHAnsi" w:hAnsiTheme="majorHAnsi"/>
          <w:sz w:val="20"/>
          <w:szCs w:val="20"/>
        </w:rPr>
        <w:t xml:space="preserve">and starts with hit points equal to 8 + his Constitution modifier. </w:t>
      </w:r>
      <w:r w:rsidRPr="003147C4">
        <w:rPr>
          <w:rFonts w:asciiTheme="majorHAnsi" w:hAnsiTheme="majorHAnsi"/>
          <w:sz w:val="20"/>
          <w:szCs w:val="20"/>
        </w:rPr>
        <w:t>Shawn</w:t>
      </w:r>
      <w:r w:rsidR="007C2555" w:rsidRPr="003147C4">
        <w:rPr>
          <w:rFonts w:asciiTheme="majorHAnsi" w:hAnsiTheme="majorHAnsi"/>
          <w:sz w:val="20"/>
          <w:szCs w:val="20"/>
        </w:rPr>
        <w:t xml:space="preserve"> notes </w:t>
      </w:r>
      <w:r w:rsidR="00DA1276" w:rsidRPr="003147C4">
        <w:rPr>
          <w:rFonts w:asciiTheme="majorHAnsi" w:hAnsiTheme="majorHAnsi"/>
          <w:sz w:val="20"/>
          <w:szCs w:val="20"/>
        </w:rPr>
        <w:t>this and</w:t>
      </w:r>
      <w:r w:rsidR="007C2555" w:rsidRPr="003147C4">
        <w:rPr>
          <w:rFonts w:asciiTheme="majorHAnsi" w:hAnsiTheme="majorHAnsi"/>
          <w:sz w:val="20"/>
          <w:szCs w:val="20"/>
        </w:rPr>
        <w:t xml:space="preserve"> will record the final number after he determines Zeetes's Constitution score (see step 3). </w:t>
      </w:r>
      <w:r w:rsidRPr="003147C4">
        <w:rPr>
          <w:rFonts w:asciiTheme="majorHAnsi" w:hAnsiTheme="majorHAnsi"/>
          <w:sz w:val="20"/>
          <w:szCs w:val="20"/>
        </w:rPr>
        <w:t>Shawn</w:t>
      </w:r>
      <w:r w:rsidR="007C2555" w:rsidRPr="003147C4">
        <w:rPr>
          <w:rFonts w:asciiTheme="majorHAnsi" w:hAnsiTheme="majorHAnsi"/>
          <w:sz w:val="20"/>
          <w:szCs w:val="20"/>
        </w:rPr>
        <w:t xml:space="preserve"> also notes the proficiency bonus for a 1st-level character, which is +2.</w:t>
      </w:r>
    </w:p>
    <w:p w14:paraId="055B771B" w14:textId="77777777" w:rsidR="007C2555" w:rsidRPr="003147C4" w:rsidRDefault="007C2555" w:rsidP="00A66C5F">
      <w:pPr>
        <w:spacing w:after="0" w:line="240" w:lineRule="auto"/>
        <w:rPr>
          <w:rFonts w:asciiTheme="majorHAnsi" w:hAnsiTheme="majorHAnsi"/>
          <w:sz w:val="20"/>
          <w:szCs w:val="20"/>
        </w:rPr>
      </w:pPr>
    </w:p>
    <w:p w14:paraId="20F4F963" w14:textId="05A57A1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"I think Zeetes would be someone who's brilliant with machines but has almost no practical experience outside his workshop," </w:t>
      </w:r>
      <w:r w:rsidR="00757D91" w:rsidRPr="003147C4">
        <w:rPr>
          <w:rFonts w:asciiTheme="majorHAnsi" w:hAnsiTheme="majorHAnsi"/>
          <w:sz w:val="20"/>
          <w:szCs w:val="20"/>
        </w:rPr>
        <w:t>Shawn</w:t>
      </w:r>
      <w:r w:rsidRPr="003147C4">
        <w:rPr>
          <w:rFonts w:asciiTheme="majorHAnsi" w:hAnsiTheme="majorHAnsi"/>
          <w:sz w:val="20"/>
          <w:szCs w:val="20"/>
        </w:rPr>
        <w:t xml:space="preserve"> says. "He's read about adventures in books but has never actually faced any real danger."</w:t>
      </w:r>
    </w:p>
    <w:p w14:paraId="711015BE" w14:textId="77777777" w:rsidR="007C2555" w:rsidRPr="003147C4" w:rsidRDefault="007C2555" w:rsidP="00A66C5F">
      <w:pPr>
        <w:spacing w:after="0" w:line="240" w:lineRule="auto"/>
        <w:rPr>
          <w:rFonts w:asciiTheme="majorHAnsi" w:hAnsiTheme="majorHAnsi"/>
          <w:sz w:val="20"/>
          <w:szCs w:val="20"/>
        </w:rPr>
      </w:pPr>
    </w:p>
    <w:p w14:paraId="111EFE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 Determine Ability Scores</w:t>
      </w:r>
    </w:p>
    <w:p w14:paraId="6D1664AA" w14:textId="06EE3624"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decides to use the standard set of scores (15, 14, 13, 12, 10, 8) for Zeetes's abilities. Since he's a Tinker, </w:t>
      </w:r>
      <w:r w:rsidR="00DA1276" w:rsidRPr="003147C4">
        <w:rPr>
          <w:rFonts w:asciiTheme="majorHAnsi" w:hAnsiTheme="majorHAnsi"/>
          <w:sz w:val="20"/>
          <w:szCs w:val="20"/>
        </w:rPr>
        <w:t>Shawn</w:t>
      </w:r>
      <w:r w:rsidR="007C2555" w:rsidRPr="003147C4">
        <w:rPr>
          <w:rFonts w:asciiTheme="majorHAnsi" w:hAnsiTheme="majorHAnsi"/>
          <w:sz w:val="20"/>
          <w:szCs w:val="20"/>
        </w:rPr>
        <w:t xml:space="preserve"> puts his highest score, 15, in Intelligence. His </w:t>
      </w:r>
      <w:r w:rsidR="00426743" w:rsidRPr="003147C4">
        <w:rPr>
          <w:rFonts w:asciiTheme="majorHAnsi" w:hAnsiTheme="majorHAnsi"/>
          <w:sz w:val="20"/>
          <w:szCs w:val="20"/>
        </w:rPr>
        <w:t>next highest</w:t>
      </w:r>
      <w:r w:rsidR="007C2555" w:rsidRPr="003147C4">
        <w:rPr>
          <w:rFonts w:asciiTheme="majorHAnsi" w:hAnsiTheme="majorHAnsi"/>
          <w:sz w:val="20"/>
          <w:szCs w:val="20"/>
        </w:rPr>
        <w:t xml:space="preserve">, 14, goes in Dexterity. </w:t>
      </w:r>
      <w:r w:rsidRPr="003147C4">
        <w:rPr>
          <w:rFonts w:asciiTheme="majorHAnsi" w:hAnsiTheme="majorHAnsi"/>
          <w:sz w:val="20"/>
          <w:szCs w:val="20"/>
        </w:rPr>
        <w:t>Shawn</w:t>
      </w:r>
      <w:r w:rsidR="007C2555" w:rsidRPr="003147C4">
        <w:rPr>
          <w:rFonts w:asciiTheme="majorHAnsi" w:hAnsiTheme="majorHAnsi"/>
          <w:sz w:val="20"/>
          <w:szCs w:val="20"/>
        </w:rPr>
        <w:t xml:space="preserve"> assigns a 13 to Constitution, a 12 to Wisdom, a 10 to Strength, and an 8 to Charisma. Then she applies his racial benefits as a Tinker Gnome, increasing Zeetes's Intelligence by 2 and his Dexterity by 1.</w:t>
      </w:r>
    </w:p>
    <w:p w14:paraId="0F20CABE" w14:textId="77777777" w:rsidR="007C2555" w:rsidRPr="003147C4" w:rsidRDefault="007C2555" w:rsidP="00A66C5F">
      <w:pPr>
        <w:spacing w:after="0" w:line="240" w:lineRule="auto"/>
        <w:rPr>
          <w:rFonts w:asciiTheme="majorHAnsi" w:hAnsiTheme="majorHAnsi"/>
          <w:sz w:val="20"/>
          <w:szCs w:val="20"/>
        </w:rPr>
      </w:pPr>
    </w:p>
    <w:p w14:paraId="780E8D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After applying these racial benefits, Zeetes's ability scores and modifiers look like this: Strength 10 (+0), Dexterity 15 (+2), Constitution 13 (+1), Intelligence 17 (+3), Wisdom 12 (+1), Charisma 8 (-1).</w:t>
      </w:r>
    </w:p>
    <w:p w14:paraId="615B17B9" w14:textId="77777777" w:rsidR="007C2555" w:rsidRPr="003147C4" w:rsidRDefault="007C2555" w:rsidP="00A66C5F">
      <w:pPr>
        <w:spacing w:after="0" w:line="240" w:lineRule="auto"/>
        <w:rPr>
          <w:rFonts w:asciiTheme="majorHAnsi" w:hAnsiTheme="majorHAnsi"/>
          <w:sz w:val="20"/>
          <w:szCs w:val="20"/>
        </w:rPr>
      </w:pPr>
    </w:p>
    <w:p w14:paraId="7EA9F8D5" w14:textId="3053F2F1"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fills in Zeetes's final hit points: 8 + his Constitution modifier of +1, for a total of 9 hit points.</w:t>
      </w:r>
    </w:p>
    <w:p w14:paraId="59BC0168" w14:textId="77777777" w:rsidR="007C2555" w:rsidRPr="003147C4" w:rsidRDefault="007C2555" w:rsidP="00A66C5F">
      <w:pPr>
        <w:spacing w:after="0" w:line="240" w:lineRule="auto"/>
        <w:rPr>
          <w:rFonts w:asciiTheme="majorHAnsi" w:hAnsiTheme="majorHAnsi"/>
          <w:sz w:val="20"/>
          <w:szCs w:val="20"/>
        </w:rPr>
      </w:pPr>
    </w:p>
    <w:p w14:paraId="1C8EE0B4" w14:textId="72DD56B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"Zeetes </w:t>
      </w:r>
      <w:r w:rsidR="00426743" w:rsidRPr="003147C4">
        <w:rPr>
          <w:rFonts w:asciiTheme="majorHAnsi" w:hAnsiTheme="majorHAnsi"/>
          <w:sz w:val="20"/>
          <w:szCs w:val="20"/>
        </w:rPr>
        <w:t>are</w:t>
      </w:r>
      <w:r w:rsidRPr="003147C4">
        <w:rPr>
          <w:rFonts w:asciiTheme="majorHAnsi" w:hAnsiTheme="majorHAnsi"/>
          <w:sz w:val="20"/>
          <w:szCs w:val="20"/>
        </w:rPr>
        <w:t xml:space="preserve"> smart and nimble-fingered," </w:t>
      </w:r>
      <w:r w:rsidR="00757D91" w:rsidRPr="003147C4">
        <w:rPr>
          <w:rFonts w:asciiTheme="majorHAnsi" w:hAnsiTheme="majorHAnsi"/>
          <w:sz w:val="20"/>
          <w:szCs w:val="20"/>
        </w:rPr>
        <w:t>Shawn</w:t>
      </w:r>
      <w:r w:rsidRPr="003147C4">
        <w:rPr>
          <w:rFonts w:asciiTheme="majorHAnsi" w:hAnsiTheme="majorHAnsi"/>
          <w:sz w:val="20"/>
          <w:szCs w:val="20"/>
        </w:rPr>
        <w:t xml:space="preserve"> explains, "but he's not very strong or charismatic. He's spent more time with books and tools than with people, so he's a bit awkward in social situations."</w:t>
      </w:r>
    </w:p>
    <w:p w14:paraId="304F1EC7" w14:textId="77777777" w:rsidR="007C2555" w:rsidRPr="003147C4" w:rsidRDefault="007C2555" w:rsidP="00A66C5F">
      <w:pPr>
        <w:spacing w:after="0" w:line="240" w:lineRule="auto"/>
        <w:rPr>
          <w:rFonts w:asciiTheme="majorHAnsi" w:hAnsiTheme="majorHAnsi"/>
          <w:sz w:val="20"/>
          <w:szCs w:val="20"/>
        </w:rPr>
      </w:pPr>
    </w:p>
    <w:p w14:paraId="665C736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4. Describe Your Character</w:t>
      </w:r>
    </w:p>
    <w:p w14:paraId="03C4690D" w14:textId="2027FA64"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fills in some of Zeetes's basic details: his name, his alignment (neutral good), and his background details. His high Intelligence and Dexterity suggest someone who's quick-minded and good with his hands, and his low Charisma suggests someone who's a bit socially awkward.</w:t>
      </w:r>
    </w:p>
    <w:p w14:paraId="20FECC66" w14:textId="77777777" w:rsidR="007C2555" w:rsidRPr="003147C4" w:rsidRDefault="007C2555" w:rsidP="00A66C5F">
      <w:pPr>
        <w:spacing w:after="0" w:line="240" w:lineRule="auto"/>
        <w:rPr>
          <w:rFonts w:asciiTheme="majorHAnsi" w:hAnsiTheme="majorHAnsi"/>
          <w:sz w:val="20"/>
          <w:szCs w:val="20"/>
        </w:rPr>
      </w:pPr>
    </w:p>
    <w:p w14:paraId="69F43321" w14:textId="5982A97F"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decides that Zeetes comes from a small gnomish community known for its innovations and inventions. He apprenticed under a master inventor but has always been more interested in creating practical devices than the purely theoretical work his mentor preferred. After creating a particularly impressive clockwork assistant that his mentor dismissed as "frivolous," Zeetes decided it was time to see the world and find practical applications for his inventions.</w:t>
      </w:r>
    </w:p>
    <w:p w14:paraId="585A5D2B" w14:textId="77777777" w:rsidR="007C2555" w:rsidRPr="003147C4" w:rsidRDefault="007C2555" w:rsidP="00A66C5F">
      <w:pPr>
        <w:spacing w:after="0" w:line="240" w:lineRule="auto"/>
        <w:rPr>
          <w:rFonts w:asciiTheme="majorHAnsi" w:hAnsiTheme="majorHAnsi"/>
          <w:sz w:val="20"/>
          <w:szCs w:val="20"/>
        </w:rPr>
      </w:pPr>
    </w:p>
    <w:p w14:paraId="1DB50ED8" w14:textId="0A516AEA"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"Zeetes is completely green when it comes to adventuring," </w:t>
      </w:r>
      <w:r w:rsidR="00757D91" w:rsidRPr="003147C4">
        <w:rPr>
          <w:rFonts w:asciiTheme="majorHAnsi" w:hAnsiTheme="majorHAnsi"/>
          <w:sz w:val="20"/>
          <w:szCs w:val="20"/>
        </w:rPr>
        <w:t>Shawn</w:t>
      </w:r>
      <w:r w:rsidRPr="003147C4">
        <w:rPr>
          <w:rFonts w:asciiTheme="majorHAnsi" w:hAnsiTheme="majorHAnsi"/>
          <w:sz w:val="20"/>
          <w:szCs w:val="20"/>
        </w:rPr>
        <w:t xml:space="preserve"> says. "He's brilliant with machines and has read extensively about the world, but he has almost no practical experience. He's constantly referencing things he's read in books, only to find that reality works quite differently."</w:t>
      </w:r>
    </w:p>
    <w:p w14:paraId="46072E3D" w14:textId="77777777" w:rsidR="007C2555" w:rsidRPr="003147C4" w:rsidRDefault="007C2555" w:rsidP="00A66C5F">
      <w:pPr>
        <w:spacing w:after="0" w:line="240" w:lineRule="auto"/>
        <w:rPr>
          <w:rFonts w:asciiTheme="majorHAnsi" w:hAnsiTheme="majorHAnsi"/>
          <w:sz w:val="20"/>
          <w:szCs w:val="20"/>
        </w:rPr>
      </w:pPr>
    </w:p>
    <w:p w14:paraId="1C85B5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5. Choose Equipment</w:t>
      </w:r>
    </w:p>
    <w:p w14:paraId="509952B2" w14:textId="5C8682D0"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writes down the starting equipment from the Tinker class and his background. His class gives him a set of tinker's tools, a light crossbow with 20 bolts, leather armor, and a backpack with basic supplies. His background as an apprentice gives him an additional set of artisan's tools, a book of technical drawings, and a letter of introduction from his former master.</w:t>
      </w:r>
    </w:p>
    <w:p w14:paraId="2506645C" w14:textId="77777777" w:rsidR="007C2555" w:rsidRPr="003147C4" w:rsidRDefault="007C2555" w:rsidP="00A66C5F">
      <w:pPr>
        <w:spacing w:after="0" w:line="240" w:lineRule="auto"/>
        <w:rPr>
          <w:rFonts w:asciiTheme="majorHAnsi" w:hAnsiTheme="majorHAnsi"/>
          <w:sz w:val="20"/>
          <w:szCs w:val="20"/>
        </w:rPr>
      </w:pPr>
    </w:p>
    <w:p w14:paraId="0144F445" w14:textId="787335CA"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"Zeetes packed everything he thought might be useful," </w:t>
      </w:r>
      <w:r w:rsidR="00757D91" w:rsidRPr="003147C4">
        <w:rPr>
          <w:rFonts w:asciiTheme="majorHAnsi" w:hAnsiTheme="majorHAnsi"/>
          <w:sz w:val="20"/>
          <w:szCs w:val="20"/>
        </w:rPr>
        <w:t>Shawn</w:t>
      </w:r>
      <w:r w:rsidRPr="003147C4">
        <w:rPr>
          <w:rFonts w:asciiTheme="majorHAnsi" w:hAnsiTheme="majorHAnsi"/>
          <w:sz w:val="20"/>
          <w:szCs w:val="20"/>
        </w:rPr>
        <w:t xml:space="preserve"> explains, "including several half-finished inventions that he's sure will come in handy... if he can just get them working properly. His equipment is meticulously organized but includes many experimental items that don't always function as intended."</w:t>
      </w:r>
    </w:p>
    <w:p w14:paraId="4D5B9C2F" w14:textId="77777777" w:rsidR="007C2555" w:rsidRPr="003147C4" w:rsidRDefault="007C2555" w:rsidP="00A66C5F">
      <w:pPr>
        <w:spacing w:after="0" w:line="240" w:lineRule="auto"/>
        <w:rPr>
          <w:rFonts w:asciiTheme="majorHAnsi" w:hAnsiTheme="majorHAnsi"/>
          <w:sz w:val="20"/>
          <w:szCs w:val="20"/>
        </w:rPr>
      </w:pPr>
    </w:p>
    <w:p w14:paraId="4E839B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6. Come Together</w:t>
      </w:r>
    </w:p>
    <w:p w14:paraId="29FEEB44" w14:textId="0EFD1948" w:rsidR="007C2555" w:rsidRPr="003147C4" w:rsidRDefault="00757D91" w:rsidP="00A66C5F">
      <w:pPr>
        <w:spacing w:after="0" w:line="240" w:lineRule="auto"/>
        <w:rPr>
          <w:rFonts w:asciiTheme="majorHAnsi" w:hAnsiTheme="majorHAnsi"/>
          <w:sz w:val="20"/>
          <w:szCs w:val="20"/>
        </w:rPr>
      </w:pPr>
      <w:r w:rsidRPr="003147C4">
        <w:rPr>
          <w:rFonts w:asciiTheme="majorHAnsi" w:hAnsiTheme="majorHAnsi"/>
          <w:sz w:val="20"/>
          <w:szCs w:val="20"/>
        </w:rPr>
        <w:t>Shawn</w:t>
      </w:r>
      <w:r w:rsidR="007C2555" w:rsidRPr="003147C4">
        <w:rPr>
          <w:rFonts w:asciiTheme="majorHAnsi" w:hAnsiTheme="majorHAnsi"/>
          <w:sz w:val="20"/>
          <w:szCs w:val="20"/>
        </w:rPr>
        <w:t xml:space="preserve"> and the other players discuss how their characters met and why they've decided to work together. They might decide that the more experienced adventurers found Zeetes after one of his inventions malfunctioned spectacularly, or perhaps they sought him out specifically because they needed someone who could disable a complex mechanical trap.</w:t>
      </w:r>
    </w:p>
    <w:p w14:paraId="339446DA" w14:textId="77777777" w:rsidR="007C2555" w:rsidRPr="003147C4" w:rsidRDefault="007C2555" w:rsidP="00A66C5F">
      <w:pPr>
        <w:spacing w:after="0" w:line="240" w:lineRule="auto"/>
        <w:rPr>
          <w:rFonts w:asciiTheme="majorHAnsi" w:hAnsiTheme="majorHAnsi"/>
          <w:sz w:val="20"/>
          <w:szCs w:val="20"/>
        </w:rPr>
      </w:pPr>
    </w:p>
    <w:p w14:paraId="5A6EE70B" w14:textId="3A90DF4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 think it would be fun if the other characters found Zeetes trying to test one of his inventions</w:t>
      </w:r>
      <w:r w:rsidR="00BC4D8C" w:rsidRPr="003147C4">
        <w:rPr>
          <w:rFonts w:asciiTheme="majorHAnsi" w:hAnsiTheme="majorHAnsi"/>
          <w:sz w:val="20"/>
          <w:szCs w:val="20"/>
        </w:rPr>
        <w:t xml:space="preserve">, </w:t>
      </w:r>
      <w:r w:rsidRPr="003147C4">
        <w:rPr>
          <w:rFonts w:asciiTheme="majorHAnsi" w:hAnsiTheme="majorHAnsi"/>
          <w:sz w:val="20"/>
          <w:szCs w:val="20"/>
        </w:rPr>
        <w:t>a mechanical monster detector</w:t>
      </w:r>
      <w:r w:rsidR="00BC4D8C" w:rsidRPr="003147C4">
        <w:rPr>
          <w:rFonts w:asciiTheme="majorHAnsi" w:hAnsiTheme="majorHAnsi"/>
          <w:sz w:val="20"/>
          <w:szCs w:val="20"/>
        </w:rPr>
        <w:t xml:space="preserve">, </w:t>
      </w:r>
      <w:r w:rsidRPr="003147C4">
        <w:rPr>
          <w:rFonts w:asciiTheme="majorHAnsi" w:hAnsiTheme="majorHAnsi"/>
          <w:sz w:val="20"/>
          <w:szCs w:val="20"/>
        </w:rPr>
        <w:t xml:space="preserve">which was going haywire and actually attracting monsters instead of detecting them," </w:t>
      </w:r>
      <w:r w:rsidR="00757D91" w:rsidRPr="003147C4">
        <w:rPr>
          <w:rFonts w:asciiTheme="majorHAnsi" w:hAnsiTheme="majorHAnsi"/>
          <w:sz w:val="20"/>
          <w:szCs w:val="20"/>
        </w:rPr>
        <w:t>Shawn</w:t>
      </w:r>
      <w:r w:rsidRPr="003147C4">
        <w:rPr>
          <w:rFonts w:asciiTheme="majorHAnsi" w:hAnsiTheme="majorHAnsi"/>
          <w:sz w:val="20"/>
          <w:szCs w:val="20"/>
        </w:rPr>
        <w:t xml:space="preserve"> suggests. "He's eager to join them because he realizes his inventions need real-world testing, and they might see value in having someone who can create useful gadgets, even if he is completely inexperienced."</w:t>
      </w:r>
    </w:p>
    <w:p w14:paraId="6BA286A2" w14:textId="77777777" w:rsidR="007C2555" w:rsidRPr="003147C4" w:rsidRDefault="007C2555" w:rsidP="00A66C5F">
      <w:pPr>
        <w:spacing w:after="0" w:line="240" w:lineRule="auto"/>
        <w:rPr>
          <w:rFonts w:asciiTheme="majorHAnsi" w:hAnsiTheme="majorHAnsi"/>
          <w:sz w:val="20"/>
          <w:szCs w:val="20"/>
        </w:rPr>
      </w:pPr>
    </w:p>
    <w:p w14:paraId="5513D56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Beyond 1st Level</w:t>
      </w:r>
    </w:p>
    <w:p w14:paraId="74EFE268" w14:textId="77777777" w:rsidR="007C2555" w:rsidRPr="003147C4" w:rsidRDefault="007C2555" w:rsidP="00A66C5F">
      <w:pPr>
        <w:spacing w:after="0" w:line="240" w:lineRule="auto"/>
        <w:rPr>
          <w:rFonts w:asciiTheme="majorHAnsi" w:hAnsiTheme="majorHAnsi"/>
          <w:sz w:val="20"/>
          <w:szCs w:val="20"/>
        </w:rPr>
      </w:pPr>
    </w:p>
    <w:p w14:paraId="31CD9C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your character goes on adventures and overcomes challenges, they gain experience, represented by experience points. A character who reaches a specified experience point total advances in capability. This advancement is called gaining a level.</w:t>
      </w:r>
    </w:p>
    <w:p w14:paraId="38082933" w14:textId="77777777" w:rsidR="007C2555" w:rsidRPr="003147C4" w:rsidRDefault="007C2555" w:rsidP="00A66C5F">
      <w:pPr>
        <w:spacing w:after="0" w:line="240" w:lineRule="auto"/>
        <w:rPr>
          <w:rFonts w:asciiTheme="majorHAnsi" w:hAnsiTheme="majorHAnsi"/>
          <w:sz w:val="20"/>
          <w:szCs w:val="20"/>
        </w:rPr>
      </w:pPr>
    </w:p>
    <w:p w14:paraId="2C214B9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When your character gains a level, their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14:paraId="145EA7D2" w14:textId="77777777" w:rsidR="007C2555" w:rsidRPr="003147C4" w:rsidRDefault="007C2555" w:rsidP="00A66C5F">
      <w:pPr>
        <w:spacing w:after="0" w:line="240" w:lineRule="auto"/>
        <w:rPr>
          <w:rFonts w:asciiTheme="majorHAnsi" w:hAnsiTheme="majorHAnsi"/>
          <w:sz w:val="20"/>
          <w:szCs w:val="20"/>
        </w:rPr>
      </w:pPr>
    </w:p>
    <w:p w14:paraId="0E58D8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14:paraId="01704C2A" w14:textId="77777777" w:rsidR="007C2555" w:rsidRPr="003147C4" w:rsidRDefault="007C2555" w:rsidP="00A66C5F">
      <w:pPr>
        <w:spacing w:after="0" w:line="240" w:lineRule="auto"/>
        <w:rPr>
          <w:rFonts w:asciiTheme="majorHAnsi" w:hAnsiTheme="majorHAnsi"/>
          <w:sz w:val="20"/>
          <w:szCs w:val="20"/>
        </w:rPr>
      </w:pPr>
    </w:p>
    <w:p w14:paraId="4C269078" w14:textId="5A475E9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When your Constitution modifier increases by 1, your hit </w:t>
      </w:r>
      <w:r w:rsidR="006A1696" w:rsidRPr="003147C4">
        <w:rPr>
          <w:rFonts w:asciiTheme="majorHAnsi" w:hAnsiTheme="majorHAnsi"/>
          <w:sz w:val="20"/>
          <w:szCs w:val="20"/>
        </w:rPr>
        <w:t>points</w:t>
      </w:r>
      <w:r w:rsidRPr="003147C4">
        <w:rPr>
          <w:rFonts w:asciiTheme="majorHAnsi" w:hAnsiTheme="majorHAnsi"/>
          <w:sz w:val="20"/>
          <w:szCs w:val="20"/>
        </w:rPr>
        <w:t xml:space="preserve"> maximum increases by 1 for each level you have attained. For example, if your 7th-level Tinker has a Constitution score of 18, when they reach 8th level, they increase their Constitution score from 17 to 18, thus increasing their Constitution modifier from +3 to +4. Their hit point maximum then increases by 8.</w:t>
      </w:r>
    </w:p>
    <w:p w14:paraId="7E8121AF" w14:textId="77777777" w:rsidR="007C2555" w:rsidRPr="003147C4" w:rsidRDefault="007C2555" w:rsidP="00A66C5F">
      <w:pPr>
        <w:spacing w:after="0" w:line="240" w:lineRule="auto"/>
        <w:rPr>
          <w:rFonts w:asciiTheme="majorHAnsi" w:hAnsiTheme="majorHAnsi"/>
          <w:sz w:val="20"/>
          <w:szCs w:val="20"/>
        </w:rPr>
      </w:pPr>
    </w:p>
    <w:p w14:paraId="3AF636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14:paraId="12A601C9" w14:textId="77777777" w:rsidR="007C2555" w:rsidRPr="003147C4" w:rsidRDefault="007C2555" w:rsidP="00A66C5F">
      <w:pPr>
        <w:spacing w:after="0" w:line="240" w:lineRule="auto"/>
        <w:rPr>
          <w:rFonts w:asciiTheme="majorHAnsi" w:hAnsiTheme="majorHAnsi"/>
          <w:sz w:val="20"/>
          <w:szCs w:val="20"/>
        </w:rPr>
      </w:pPr>
    </w:p>
    <w:p w14:paraId="059F2D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Score Summary</w:t>
      </w:r>
    </w:p>
    <w:p w14:paraId="46ABCFC8" w14:textId="77777777" w:rsidR="007C2555" w:rsidRPr="003147C4" w:rsidRDefault="007C2555" w:rsidP="00A66C5F">
      <w:pPr>
        <w:spacing w:after="0" w:line="240" w:lineRule="auto"/>
        <w:rPr>
          <w:rFonts w:asciiTheme="majorHAnsi" w:hAnsiTheme="majorHAnsi"/>
          <w:sz w:val="20"/>
          <w:szCs w:val="20"/>
        </w:rPr>
      </w:pPr>
    </w:p>
    <w:p w14:paraId="484F17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 Measures | Important For | Racial Increases |</w:t>
      </w:r>
    </w:p>
    <w:p w14:paraId="1D362C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252D4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Strength | Natural athleticism, bodily power | Warrior, Soldier, Paladin, Monk, Dragoon | Mountain dwarf (+2), War orc (+2), Ogre (+2) |</w:t>
      </w:r>
    </w:p>
    <w:p w14:paraId="7EBE2E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Dexterity | Physical agility, reflexes, balance, poise | Thief, Ranger, Monk, Crimson Agent | Wood elf (+2), Feykin (+2), Goblin (+2) |</w:t>
      </w:r>
    </w:p>
    <w:p w14:paraId="61139818" w14:textId="65F95A5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Constitution | Health, stamina, vital force | Everyone | Mountain dwarf (+2), Stone </w:t>
      </w:r>
      <w:r w:rsidR="00B92D01" w:rsidRPr="003147C4">
        <w:rPr>
          <w:rFonts w:asciiTheme="majorHAnsi" w:hAnsiTheme="majorHAnsi"/>
          <w:sz w:val="20"/>
          <w:szCs w:val="20"/>
        </w:rPr>
        <w:t>Drakari</w:t>
      </w:r>
      <w:r w:rsidRPr="003147C4">
        <w:rPr>
          <w:rFonts w:asciiTheme="majorHAnsi" w:hAnsiTheme="majorHAnsi"/>
          <w:sz w:val="20"/>
          <w:szCs w:val="20"/>
        </w:rPr>
        <w:t xml:space="preserve"> (+2), Troll (+2) |</w:t>
      </w:r>
    </w:p>
    <w:p w14:paraId="47BEBA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Intelligence | Mental acuity, information recall, analytical skill | Mage, Wizard, Tinker, Mirrorsage | High elf (+2), Gnome (+2), Scholarly human (+1) |</w:t>
      </w:r>
    </w:p>
    <w:p w14:paraId="7B0EE5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Wisdom | Awareness, intuition, insight | Cleric, Druid, Oracle, Shaman | Wood elf (+1), Mycelian (+2), Drow (+1) |</w:t>
      </w:r>
    </w:p>
    <w:p w14:paraId="058E628A" w14:textId="7FA3714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Charisma | Confidence, eloquence, leadership | Bard, Paladin, Oracle, Crimson Agent | Tiefling (+2), Imperial human (+2), </w:t>
      </w:r>
      <w:r w:rsidR="00B92D01" w:rsidRPr="003147C4">
        <w:rPr>
          <w:rFonts w:asciiTheme="majorHAnsi" w:hAnsiTheme="majorHAnsi"/>
          <w:sz w:val="20"/>
          <w:szCs w:val="20"/>
        </w:rPr>
        <w:t>Drakari</w:t>
      </w:r>
      <w:r w:rsidRPr="003147C4">
        <w:rPr>
          <w:rFonts w:asciiTheme="majorHAnsi" w:hAnsiTheme="majorHAnsi"/>
          <w:sz w:val="20"/>
          <w:szCs w:val="20"/>
        </w:rPr>
        <w:t xml:space="preserve"> (+1) |</w:t>
      </w:r>
    </w:p>
    <w:p w14:paraId="4266F444" w14:textId="77777777" w:rsidR="007C2555" w:rsidRPr="003147C4" w:rsidRDefault="007C2555" w:rsidP="00A66C5F">
      <w:pPr>
        <w:spacing w:after="0" w:line="240" w:lineRule="auto"/>
        <w:rPr>
          <w:rFonts w:asciiTheme="majorHAnsi" w:hAnsiTheme="majorHAnsi"/>
          <w:sz w:val="20"/>
          <w:szCs w:val="20"/>
        </w:rPr>
      </w:pPr>
    </w:p>
    <w:p w14:paraId="02B5AE0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Scores and Modifiers</w:t>
      </w:r>
    </w:p>
    <w:p w14:paraId="0EE1BD14" w14:textId="77777777" w:rsidR="007C2555" w:rsidRPr="003147C4" w:rsidRDefault="007C2555" w:rsidP="00A66C5F">
      <w:pPr>
        <w:spacing w:after="0" w:line="240" w:lineRule="auto"/>
        <w:rPr>
          <w:rFonts w:asciiTheme="majorHAnsi" w:hAnsiTheme="majorHAnsi"/>
          <w:sz w:val="20"/>
          <w:szCs w:val="20"/>
        </w:rPr>
      </w:pPr>
    </w:p>
    <w:p w14:paraId="051F51C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Score | Modifier | Score | Modifier |</w:t>
      </w:r>
    </w:p>
    <w:p w14:paraId="1D9121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3CE4F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     | -5       | 16-17 | +3       |</w:t>
      </w:r>
    </w:p>
    <w:p w14:paraId="7CDBC7C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2-3   | -4       | 18-19 | +4       |</w:t>
      </w:r>
    </w:p>
    <w:p w14:paraId="168BF0F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4-5   | -3       | 20-21 | +5       |</w:t>
      </w:r>
    </w:p>
    <w:p w14:paraId="11A8EFB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6-7   | -2       | 22-23 | +6       |</w:t>
      </w:r>
    </w:p>
    <w:p w14:paraId="1900A56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8-9   | -1       | 24-25 | +7       |</w:t>
      </w:r>
    </w:p>
    <w:p w14:paraId="48D6588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10-11 | +0       | 26-27 | +8       |</w:t>
      </w:r>
    </w:p>
    <w:p w14:paraId="620F136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12-13 | +1       | 28-29 | +9       |</w:t>
      </w:r>
    </w:p>
    <w:p w14:paraId="776820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14-15 | +2       | 30    | +10      |</w:t>
      </w:r>
    </w:p>
    <w:p w14:paraId="70B480CE" w14:textId="77777777" w:rsidR="007C2555" w:rsidRPr="003147C4" w:rsidRDefault="007C2555" w:rsidP="00A66C5F">
      <w:pPr>
        <w:spacing w:after="0" w:line="240" w:lineRule="auto"/>
        <w:rPr>
          <w:rFonts w:asciiTheme="majorHAnsi" w:hAnsiTheme="majorHAnsi"/>
          <w:sz w:val="20"/>
          <w:szCs w:val="20"/>
        </w:rPr>
      </w:pPr>
    </w:p>
    <w:p w14:paraId="57BE4DA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Character Advancement</w:t>
      </w:r>
    </w:p>
    <w:p w14:paraId="3AB5F262" w14:textId="77777777" w:rsidR="007C2555" w:rsidRPr="003147C4" w:rsidRDefault="007C2555" w:rsidP="00A66C5F">
      <w:pPr>
        <w:spacing w:after="0" w:line="240" w:lineRule="auto"/>
        <w:rPr>
          <w:rFonts w:asciiTheme="majorHAnsi" w:hAnsiTheme="majorHAnsi"/>
          <w:sz w:val="20"/>
          <w:szCs w:val="20"/>
        </w:rPr>
      </w:pPr>
    </w:p>
    <w:p w14:paraId="712076F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Experience Points | Level | Proficiency Bonus |</w:t>
      </w:r>
    </w:p>
    <w:p w14:paraId="0580A1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2C60E8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0                 | 1     | +2                |</w:t>
      </w:r>
    </w:p>
    <w:p w14:paraId="73285E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300               | 2     | +2                |</w:t>
      </w:r>
    </w:p>
    <w:p w14:paraId="6EB2F92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900               | 3     | +2                |</w:t>
      </w:r>
    </w:p>
    <w:p w14:paraId="630E69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2,700             | 4     | +2                |</w:t>
      </w:r>
    </w:p>
    <w:p w14:paraId="3AF21CD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6,500             | 5     | +3                |</w:t>
      </w:r>
    </w:p>
    <w:p w14:paraId="7549D0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14,000            | 6     | +3                |</w:t>
      </w:r>
    </w:p>
    <w:p w14:paraId="2BD961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23,000            | 7     | +3                |</w:t>
      </w:r>
    </w:p>
    <w:p w14:paraId="4D7429C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34,000            | 8     | +3                |</w:t>
      </w:r>
    </w:p>
    <w:p w14:paraId="7C731E6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48,000            | 9     | +4                |</w:t>
      </w:r>
    </w:p>
    <w:p w14:paraId="6762BD0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64,000            | 10    | +4                |</w:t>
      </w:r>
    </w:p>
    <w:p w14:paraId="51FA540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85,000            | 11    | +4                |</w:t>
      </w:r>
    </w:p>
    <w:p w14:paraId="0B76DAB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100,000           | 12    | +4                |</w:t>
      </w:r>
    </w:p>
    <w:p w14:paraId="69B0E16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120,000           | 13    | +5                |</w:t>
      </w:r>
    </w:p>
    <w:p w14:paraId="41C477E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140,000           | 14    | +5                |</w:t>
      </w:r>
    </w:p>
    <w:p w14:paraId="29397F7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165,000           | 15    | +5                |</w:t>
      </w:r>
    </w:p>
    <w:p w14:paraId="1DDBAC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195,000           | 16    | +5                |</w:t>
      </w:r>
    </w:p>
    <w:p w14:paraId="0F822E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225,000           | 17    | +6                |</w:t>
      </w:r>
    </w:p>
    <w:p w14:paraId="103E335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265,000           | 18    | +6                |</w:t>
      </w:r>
    </w:p>
    <w:p w14:paraId="3D44B12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305,000           | 19    | +6                |</w:t>
      </w:r>
    </w:p>
    <w:p w14:paraId="0F4DEF0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355,000           | 20    | +6                |</w:t>
      </w:r>
    </w:p>
    <w:p w14:paraId="470409CB" w14:textId="77777777" w:rsidR="007C2555" w:rsidRPr="003147C4" w:rsidRDefault="007C2555" w:rsidP="00A66C5F">
      <w:pPr>
        <w:spacing w:after="0" w:line="240" w:lineRule="auto"/>
        <w:rPr>
          <w:rFonts w:asciiTheme="majorHAnsi" w:hAnsiTheme="majorHAnsi"/>
          <w:sz w:val="20"/>
          <w:szCs w:val="20"/>
        </w:rPr>
      </w:pPr>
    </w:p>
    <w:p w14:paraId="26F8CFDA" w14:textId="78C0F9D9"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Chapter 2: Races</w:t>
      </w:r>
    </w:p>
    <w:p w14:paraId="324A9C2A" w14:textId="77777777" w:rsidR="007C2555" w:rsidRPr="003147C4" w:rsidRDefault="007C2555" w:rsidP="00A66C5F">
      <w:pPr>
        <w:spacing w:after="0" w:line="240" w:lineRule="auto"/>
        <w:rPr>
          <w:rFonts w:asciiTheme="majorHAnsi" w:hAnsiTheme="majorHAnsi"/>
          <w:sz w:val="20"/>
          <w:szCs w:val="20"/>
        </w:rPr>
      </w:pPr>
    </w:p>
    <w:p w14:paraId="7355B30C" w14:textId="3874444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journey through the bustling streets of Aethel's great cities</w:t>
      </w:r>
      <w:r w:rsidR="00BC4D8C" w:rsidRPr="003147C4">
        <w:rPr>
          <w:rFonts w:asciiTheme="majorHAnsi" w:hAnsiTheme="majorHAnsi"/>
          <w:sz w:val="20"/>
          <w:szCs w:val="20"/>
        </w:rPr>
        <w:t xml:space="preserve">, </w:t>
      </w:r>
      <w:r w:rsidRPr="003147C4">
        <w:rPr>
          <w:rFonts w:asciiTheme="majorHAnsi" w:hAnsiTheme="majorHAnsi"/>
          <w:sz w:val="20"/>
          <w:szCs w:val="20"/>
        </w:rPr>
        <w:t>the towering spires of Luminara, the underground markets of Deepforge, or the living canopies of Verdantholm</w:t>
      </w:r>
      <w:r w:rsidR="00BC4D8C" w:rsidRPr="003147C4">
        <w:rPr>
          <w:rFonts w:asciiTheme="majorHAnsi" w:hAnsiTheme="majorHAnsi"/>
          <w:sz w:val="20"/>
          <w:szCs w:val="20"/>
        </w:rPr>
        <w:t xml:space="preserve">, </w:t>
      </w:r>
      <w:r w:rsidRPr="003147C4">
        <w:rPr>
          <w:rFonts w:asciiTheme="majorHAnsi" w:hAnsiTheme="majorHAnsi"/>
          <w:sz w:val="20"/>
          <w:szCs w:val="20"/>
        </w:rPr>
        <w:t>overwhelms the senses. Voices chatter in countless different languages. The smells of exotic cuisines mingle with the scents of alchemical workshops and magical phenomena. Buildings in myriad architectural styles display the diverse origins of their inhabitants.</w:t>
      </w:r>
    </w:p>
    <w:p w14:paraId="39C2D19D" w14:textId="77777777" w:rsidR="007C2555" w:rsidRPr="003147C4" w:rsidRDefault="007C2555" w:rsidP="00A66C5F">
      <w:pPr>
        <w:spacing w:after="0" w:line="240" w:lineRule="auto"/>
        <w:rPr>
          <w:rFonts w:asciiTheme="majorHAnsi" w:hAnsiTheme="majorHAnsi"/>
          <w:sz w:val="20"/>
          <w:szCs w:val="20"/>
        </w:rPr>
      </w:pPr>
    </w:p>
    <w:p w14:paraId="01F0506D" w14:textId="6C3AAF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And the people themselves</w:t>
      </w:r>
      <w:r w:rsidR="00BC4D8C" w:rsidRPr="003147C4">
        <w:rPr>
          <w:rFonts w:asciiTheme="majorHAnsi" w:hAnsiTheme="majorHAnsi"/>
          <w:sz w:val="20"/>
          <w:szCs w:val="20"/>
        </w:rPr>
        <w:t xml:space="preserve">, </w:t>
      </w:r>
      <w:r w:rsidRPr="003147C4">
        <w:rPr>
          <w:rFonts w:asciiTheme="majorHAnsi" w:hAnsiTheme="majorHAnsi"/>
          <w:sz w:val="20"/>
          <w:szCs w:val="20"/>
        </w:rPr>
        <w:t>beings of varying size, shape, and color, dressed in a dazzling spectrum of styles and hues</w:t>
      </w:r>
      <w:r w:rsidR="00BC4D8C" w:rsidRPr="003147C4">
        <w:rPr>
          <w:rFonts w:asciiTheme="majorHAnsi" w:hAnsiTheme="majorHAnsi"/>
          <w:sz w:val="20"/>
          <w:szCs w:val="20"/>
        </w:rPr>
        <w:t xml:space="preserve">, </w:t>
      </w:r>
      <w:r w:rsidRPr="003147C4">
        <w:rPr>
          <w:rFonts w:asciiTheme="majorHAnsi" w:hAnsiTheme="majorHAnsi"/>
          <w:sz w:val="20"/>
          <w:szCs w:val="20"/>
        </w:rPr>
        <w:t>represent many different races, from diminutive gnomes and sturdy dwarves to graceful elves and imposing ogres, mingling among the various human ethnicities.</w:t>
      </w:r>
    </w:p>
    <w:p w14:paraId="7B4A17A5" w14:textId="77777777" w:rsidR="007C2555" w:rsidRPr="003147C4" w:rsidRDefault="007C2555" w:rsidP="00A66C5F">
      <w:pPr>
        <w:spacing w:after="0" w:line="240" w:lineRule="auto"/>
        <w:rPr>
          <w:rFonts w:asciiTheme="majorHAnsi" w:hAnsiTheme="majorHAnsi"/>
          <w:sz w:val="20"/>
          <w:szCs w:val="20"/>
        </w:rPr>
      </w:pPr>
    </w:p>
    <w:p w14:paraId="647A2208" w14:textId="1F1644F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Scattered among these more common races are the true exotics: a hulking troll here, pushing his way through the crowd, and a mysterious </w:t>
      </w:r>
      <w:r w:rsidR="00B92D01" w:rsidRPr="003147C4">
        <w:rPr>
          <w:rFonts w:asciiTheme="majorHAnsi" w:hAnsiTheme="majorHAnsi"/>
          <w:sz w:val="20"/>
          <w:szCs w:val="20"/>
        </w:rPr>
        <w:t>Drakari</w:t>
      </w:r>
      <w:r w:rsidRPr="003147C4">
        <w:rPr>
          <w:rFonts w:asciiTheme="majorHAnsi" w:hAnsiTheme="majorHAnsi"/>
          <w:sz w:val="20"/>
          <w:szCs w:val="20"/>
        </w:rPr>
        <w:t xml:space="preserve"> there, scales gleaming in the sunlight. A group of Mycelians commune in a damp corner, their fungal bodies pulsing with strange light. Amphibians and goblins conduct trade alongside humans, without fully belonging to the societies of either. And there, well out of the sunlight, is a lone Drow</w:t>
      </w:r>
      <w:r w:rsidR="00BC4D8C" w:rsidRPr="003147C4">
        <w:rPr>
          <w:rFonts w:asciiTheme="majorHAnsi" w:hAnsiTheme="majorHAnsi"/>
          <w:sz w:val="20"/>
          <w:szCs w:val="20"/>
        </w:rPr>
        <w:t xml:space="preserve">, </w:t>
      </w:r>
      <w:r w:rsidRPr="003147C4">
        <w:rPr>
          <w:rFonts w:asciiTheme="majorHAnsi" w:hAnsiTheme="majorHAnsi"/>
          <w:sz w:val="20"/>
          <w:szCs w:val="20"/>
        </w:rPr>
        <w:t xml:space="preserve">a refugee from the subterranean expanse of the </w:t>
      </w:r>
      <w:r w:rsidR="0076636C" w:rsidRPr="003147C4">
        <w:rPr>
          <w:rFonts w:asciiTheme="majorHAnsi" w:hAnsiTheme="majorHAnsi"/>
          <w:sz w:val="20"/>
          <w:szCs w:val="20"/>
        </w:rPr>
        <w:t>Murk</w:t>
      </w:r>
      <w:r w:rsidRPr="003147C4">
        <w:rPr>
          <w:rFonts w:asciiTheme="majorHAnsi" w:hAnsiTheme="majorHAnsi"/>
          <w:sz w:val="20"/>
          <w:szCs w:val="20"/>
        </w:rPr>
        <w:t>, trying to make his way in a world that fears his kind.</w:t>
      </w:r>
    </w:p>
    <w:p w14:paraId="3C787EDF" w14:textId="77777777" w:rsidR="007C2555" w:rsidRPr="003147C4" w:rsidRDefault="007C2555" w:rsidP="00A66C5F">
      <w:pPr>
        <w:spacing w:after="0" w:line="240" w:lineRule="auto"/>
        <w:rPr>
          <w:rFonts w:asciiTheme="majorHAnsi" w:hAnsiTheme="majorHAnsi"/>
          <w:sz w:val="20"/>
          <w:szCs w:val="20"/>
        </w:rPr>
      </w:pPr>
    </w:p>
    <w:p w14:paraId="75A8156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Choosing a Race</w:t>
      </w:r>
    </w:p>
    <w:p w14:paraId="4C4A6CA2" w14:textId="77777777" w:rsidR="007C2555" w:rsidRPr="003147C4" w:rsidRDefault="007C2555" w:rsidP="00A66C5F">
      <w:pPr>
        <w:spacing w:after="0" w:line="240" w:lineRule="auto"/>
        <w:rPr>
          <w:rFonts w:asciiTheme="majorHAnsi" w:hAnsiTheme="majorHAnsi"/>
          <w:sz w:val="20"/>
          <w:szCs w:val="20"/>
        </w:rPr>
      </w:pPr>
    </w:p>
    <w:p w14:paraId="5E3656B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Humans are the most common people in the world of Aethel, but they live and work alongside thirteen other intelligent races, each with their own cultures, abilities, and perspectives. Your character belongs to one of these peoples.</w:t>
      </w:r>
    </w:p>
    <w:p w14:paraId="65A8CE51" w14:textId="77777777" w:rsidR="007C2555" w:rsidRPr="003147C4" w:rsidRDefault="007C2555" w:rsidP="00A66C5F">
      <w:pPr>
        <w:spacing w:after="0" w:line="240" w:lineRule="auto"/>
        <w:rPr>
          <w:rFonts w:asciiTheme="majorHAnsi" w:hAnsiTheme="majorHAnsi"/>
          <w:sz w:val="20"/>
          <w:szCs w:val="20"/>
        </w:rPr>
      </w:pPr>
    </w:p>
    <w:p w14:paraId="17FFE9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choice of race affects many different aspects of your character. It establishes fundamental qualities that exist throughout your character's adventuring career. When making this decision, keep in mind the kind of character you want to play. For example, a goblin could be a good choice for a sneaky thief, a dwarf makes a tough warrior, and a high elf can be a master of arcane magic.</w:t>
      </w:r>
    </w:p>
    <w:p w14:paraId="4FB142D6" w14:textId="77777777" w:rsidR="007C2555" w:rsidRPr="003147C4" w:rsidRDefault="007C2555" w:rsidP="00A66C5F">
      <w:pPr>
        <w:spacing w:after="0" w:line="240" w:lineRule="auto"/>
        <w:rPr>
          <w:rFonts w:asciiTheme="majorHAnsi" w:hAnsiTheme="majorHAnsi"/>
          <w:sz w:val="20"/>
          <w:szCs w:val="20"/>
        </w:rPr>
      </w:pPr>
    </w:p>
    <w:p w14:paraId="5E5DE4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character race not only affects your ability scores and traits but also provides the cues for building your character's story. Each race's description in this chapter includes information to help you roleplay a character of that race, including personality, physical appearance, features of society, and racial alignment tendencies.</w:t>
      </w:r>
    </w:p>
    <w:p w14:paraId="531AD85A" w14:textId="77777777" w:rsidR="007C2555" w:rsidRPr="003147C4" w:rsidRDefault="007C2555" w:rsidP="00A66C5F">
      <w:pPr>
        <w:spacing w:after="0" w:line="240" w:lineRule="auto"/>
        <w:rPr>
          <w:rFonts w:asciiTheme="majorHAnsi" w:hAnsiTheme="majorHAnsi"/>
          <w:sz w:val="20"/>
          <w:szCs w:val="20"/>
        </w:rPr>
      </w:pPr>
    </w:p>
    <w:p w14:paraId="47EAD92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These details are suggestions to help you think about your character; adventurers can deviate widely from the norm for their race. It's worthwhile to consider why your character is different, as a helpful way to think about your character's background and personality.</w:t>
      </w:r>
    </w:p>
    <w:p w14:paraId="179A5D14" w14:textId="77777777" w:rsidR="007C2555" w:rsidRPr="003147C4" w:rsidRDefault="007C2555" w:rsidP="00A66C5F">
      <w:pPr>
        <w:spacing w:after="0" w:line="240" w:lineRule="auto"/>
        <w:rPr>
          <w:rFonts w:asciiTheme="majorHAnsi" w:hAnsiTheme="majorHAnsi"/>
          <w:sz w:val="20"/>
          <w:szCs w:val="20"/>
        </w:rPr>
      </w:pPr>
    </w:p>
    <w:p w14:paraId="17F197E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Race Variants</w:t>
      </w:r>
    </w:p>
    <w:p w14:paraId="2A5DC912" w14:textId="77777777" w:rsidR="007C2555" w:rsidRPr="003147C4" w:rsidRDefault="007C2555" w:rsidP="00A66C5F">
      <w:pPr>
        <w:spacing w:after="0" w:line="240" w:lineRule="auto"/>
        <w:rPr>
          <w:rFonts w:asciiTheme="majorHAnsi" w:hAnsiTheme="majorHAnsi"/>
          <w:sz w:val="20"/>
          <w:szCs w:val="20"/>
        </w:rPr>
      </w:pPr>
    </w:p>
    <w:p w14:paraId="6AF781F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Each of the fourteen races of Aethel has developed distinct variants, adapted to different environments, cultures, or magical influences. When you choose a race, you also select one of its variants, further defining your character's abilities and place in the world.</w:t>
      </w:r>
    </w:p>
    <w:p w14:paraId="3440E28D" w14:textId="77777777" w:rsidR="007C2555" w:rsidRPr="003147C4" w:rsidRDefault="007C2555" w:rsidP="00A66C5F">
      <w:pPr>
        <w:spacing w:after="0" w:line="240" w:lineRule="auto"/>
        <w:rPr>
          <w:rFonts w:asciiTheme="majorHAnsi" w:hAnsiTheme="majorHAnsi"/>
          <w:sz w:val="20"/>
          <w:szCs w:val="20"/>
        </w:rPr>
      </w:pPr>
    </w:p>
    <w:p w14:paraId="3840198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Racial Traits</w:t>
      </w:r>
    </w:p>
    <w:p w14:paraId="0E2150BA" w14:textId="77777777" w:rsidR="007C2555" w:rsidRPr="003147C4" w:rsidRDefault="007C2555" w:rsidP="00A66C5F">
      <w:pPr>
        <w:spacing w:after="0" w:line="240" w:lineRule="auto"/>
        <w:rPr>
          <w:rFonts w:asciiTheme="majorHAnsi" w:hAnsiTheme="majorHAnsi"/>
          <w:sz w:val="20"/>
          <w:szCs w:val="20"/>
        </w:rPr>
      </w:pPr>
    </w:p>
    <w:p w14:paraId="2F22B7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description of each race includes racial traits that are common to members of that race. The following entries appear among the traits of most races.</w:t>
      </w:r>
    </w:p>
    <w:p w14:paraId="61F4F114" w14:textId="77777777" w:rsidR="007C2555" w:rsidRPr="003147C4" w:rsidRDefault="007C2555" w:rsidP="00A66C5F">
      <w:pPr>
        <w:spacing w:after="0" w:line="240" w:lineRule="auto"/>
        <w:rPr>
          <w:rFonts w:asciiTheme="majorHAnsi" w:hAnsiTheme="majorHAnsi"/>
          <w:sz w:val="20"/>
          <w:szCs w:val="20"/>
        </w:rPr>
      </w:pPr>
    </w:p>
    <w:p w14:paraId="0CD16A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Score Increase</w:t>
      </w:r>
    </w:p>
    <w:p w14:paraId="58FEE3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Every race increases one or more of a character's ability scores.</w:t>
      </w:r>
    </w:p>
    <w:p w14:paraId="455F2013" w14:textId="77777777" w:rsidR="007C2555" w:rsidRPr="003147C4" w:rsidRDefault="007C2555" w:rsidP="00A66C5F">
      <w:pPr>
        <w:spacing w:after="0" w:line="240" w:lineRule="auto"/>
        <w:rPr>
          <w:rFonts w:asciiTheme="majorHAnsi" w:hAnsiTheme="majorHAnsi"/>
          <w:sz w:val="20"/>
          <w:szCs w:val="20"/>
        </w:rPr>
      </w:pPr>
    </w:p>
    <w:p w14:paraId="6D5E5F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Age</w:t>
      </w:r>
    </w:p>
    <w:p w14:paraId="58735F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14:paraId="5D1E0A16" w14:textId="77777777" w:rsidR="007C2555" w:rsidRPr="003147C4" w:rsidRDefault="007C2555" w:rsidP="00A66C5F">
      <w:pPr>
        <w:spacing w:after="0" w:line="240" w:lineRule="auto"/>
        <w:rPr>
          <w:rFonts w:asciiTheme="majorHAnsi" w:hAnsiTheme="majorHAnsi"/>
          <w:sz w:val="20"/>
          <w:szCs w:val="20"/>
        </w:rPr>
      </w:pPr>
    </w:p>
    <w:p w14:paraId="6475DA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Alignment</w:t>
      </w:r>
    </w:p>
    <w:p w14:paraId="185187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Most races have tendencies toward certain alignments, described in this entry. These are not binding for player characters, but considering why your dwarf is chaotic, for example, in defiance of lawful dwarf society can help you better define your character.</w:t>
      </w:r>
    </w:p>
    <w:p w14:paraId="0ACB86AC" w14:textId="77777777" w:rsidR="007C2555" w:rsidRPr="003147C4" w:rsidRDefault="007C2555" w:rsidP="00A66C5F">
      <w:pPr>
        <w:spacing w:after="0" w:line="240" w:lineRule="auto"/>
        <w:rPr>
          <w:rFonts w:asciiTheme="majorHAnsi" w:hAnsiTheme="majorHAnsi"/>
          <w:sz w:val="20"/>
          <w:szCs w:val="20"/>
        </w:rPr>
      </w:pPr>
    </w:p>
    <w:p w14:paraId="3CFA2D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Size</w:t>
      </w:r>
    </w:p>
    <w:p w14:paraId="64B650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chapter 6.</w:t>
      </w:r>
    </w:p>
    <w:p w14:paraId="412FFAB7" w14:textId="77777777" w:rsidR="007C2555" w:rsidRPr="003147C4" w:rsidRDefault="007C2555" w:rsidP="00A66C5F">
      <w:pPr>
        <w:spacing w:after="0" w:line="240" w:lineRule="auto"/>
        <w:rPr>
          <w:rFonts w:asciiTheme="majorHAnsi" w:hAnsiTheme="majorHAnsi"/>
          <w:sz w:val="20"/>
          <w:szCs w:val="20"/>
        </w:rPr>
      </w:pPr>
    </w:p>
    <w:p w14:paraId="68B202D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Speed</w:t>
      </w:r>
    </w:p>
    <w:p w14:paraId="1022D89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speed determines how far you can move when traveling and fighting.</w:t>
      </w:r>
    </w:p>
    <w:p w14:paraId="23DB78A3" w14:textId="77777777" w:rsidR="007C2555" w:rsidRPr="003147C4" w:rsidRDefault="007C2555" w:rsidP="00A66C5F">
      <w:pPr>
        <w:spacing w:after="0" w:line="240" w:lineRule="auto"/>
        <w:rPr>
          <w:rFonts w:asciiTheme="majorHAnsi" w:hAnsiTheme="majorHAnsi"/>
          <w:sz w:val="20"/>
          <w:szCs w:val="20"/>
        </w:rPr>
      </w:pPr>
    </w:p>
    <w:p w14:paraId="35AFDB0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Languages</w:t>
      </w:r>
    </w:p>
    <w:p w14:paraId="3671B4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By virtue of your race, your character can speak, read, and write certain languages.</w:t>
      </w:r>
    </w:p>
    <w:p w14:paraId="432FAEC5" w14:textId="77777777" w:rsidR="007C2555" w:rsidRPr="003147C4" w:rsidRDefault="007C2555" w:rsidP="00A66C5F">
      <w:pPr>
        <w:spacing w:after="0" w:line="240" w:lineRule="auto"/>
        <w:rPr>
          <w:rFonts w:asciiTheme="majorHAnsi" w:hAnsiTheme="majorHAnsi"/>
          <w:sz w:val="20"/>
          <w:szCs w:val="20"/>
        </w:rPr>
      </w:pPr>
    </w:p>
    <w:p w14:paraId="17509B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Variants</w:t>
      </w:r>
    </w:p>
    <w:p w14:paraId="0A7A9D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Each race has three variants. Members of a variant have the traits of the parent race in addition to the traits specified for their variant. Relationships among variants vary significantly from race to race. In some cases, variants represent different cultural or regional groups, while in others they might be the result of magical influence, environmental adaptation, or other factors.</w:t>
      </w:r>
    </w:p>
    <w:p w14:paraId="1CEDA005" w14:textId="77777777" w:rsidR="007C2555" w:rsidRPr="003147C4" w:rsidRDefault="007C2555" w:rsidP="00A66C5F">
      <w:pPr>
        <w:spacing w:after="0" w:line="240" w:lineRule="auto"/>
        <w:rPr>
          <w:rFonts w:asciiTheme="majorHAnsi" w:hAnsiTheme="majorHAnsi"/>
          <w:sz w:val="20"/>
          <w:szCs w:val="20"/>
        </w:rPr>
      </w:pPr>
    </w:p>
    <w:p w14:paraId="6320A84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Amphibian</w:t>
      </w:r>
    </w:p>
    <w:p w14:paraId="76E451B4" w14:textId="77777777" w:rsidR="007C2555" w:rsidRPr="003147C4" w:rsidRDefault="007C2555" w:rsidP="00A66C5F">
      <w:pPr>
        <w:spacing w:after="0" w:line="240" w:lineRule="auto"/>
        <w:rPr>
          <w:rFonts w:asciiTheme="majorHAnsi" w:hAnsiTheme="majorHAnsi"/>
          <w:sz w:val="20"/>
          <w:szCs w:val="20"/>
        </w:rPr>
      </w:pPr>
    </w:p>
    <w:p w14:paraId="301F632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amphibian elder's skin glistened with moisture as she raised her webbed hands in greeting. 'Welcome to Marshaven, travelers,' she said, her voice melodious yet somehow reminiscent of water flowing over stones. 'Few surface-dwellers seek our counsel, but the waters have whispered of your coming.'"*</w:t>
      </w:r>
    </w:p>
    <w:p w14:paraId="3F2B6CEA" w14:textId="77777777" w:rsidR="007C2555" w:rsidRPr="003147C4" w:rsidRDefault="007C2555" w:rsidP="00A66C5F">
      <w:pPr>
        <w:spacing w:after="0" w:line="240" w:lineRule="auto"/>
        <w:rPr>
          <w:rFonts w:asciiTheme="majorHAnsi" w:hAnsiTheme="majorHAnsi"/>
          <w:sz w:val="20"/>
          <w:szCs w:val="20"/>
        </w:rPr>
      </w:pPr>
    </w:p>
    <w:p w14:paraId="7FFE2B1D" w14:textId="582B5475"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Amphibians are adaptable beings with connections to both land and water environments. Their moist skin and unique physiology grant them special abilities related to their environment. Amphibians have thrived in Aethel by mastering the transition between worlds</w:t>
      </w:r>
      <w:r w:rsidR="00BC4D8C" w:rsidRPr="003147C4">
        <w:rPr>
          <w:rFonts w:asciiTheme="majorHAnsi" w:hAnsiTheme="majorHAnsi"/>
          <w:sz w:val="20"/>
          <w:szCs w:val="20"/>
        </w:rPr>
        <w:t xml:space="preserve">, </w:t>
      </w:r>
      <w:r w:rsidRPr="003147C4">
        <w:rPr>
          <w:rFonts w:asciiTheme="majorHAnsi" w:hAnsiTheme="majorHAnsi"/>
          <w:sz w:val="20"/>
          <w:szCs w:val="20"/>
        </w:rPr>
        <w:t>able to navigate swamps, rivers, and jungles with equal ease.</w:t>
      </w:r>
    </w:p>
    <w:p w14:paraId="54C8FD22" w14:textId="77777777" w:rsidR="007C2555" w:rsidRPr="003147C4" w:rsidRDefault="007C2555" w:rsidP="00A66C5F">
      <w:pPr>
        <w:spacing w:after="0" w:line="240" w:lineRule="auto"/>
        <w:rPr>
          <w:rFonts w:asciiTheme="majorHAnsi" w:hAnsiTheme="majorHAnsi"/>
          <w:sz w:val="20"/>
          <w:szCs w:val="20"/>
        </w:rPr>
      </w:pPr>
    </w:p>
    <w:p w14:paraId="3DA3D6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Creatures of Two Worlds</w:t>
      </w:r>
    </w:p>
    <w:p w14:paraId="51594144" w14:textId="77777777" w:rsidR="007C2555" w:rsidRPr="003147C4" w:rsidRDefault="007C2555" w:rsidP="00A66C5F">
      <w:pPr>
        <w:spacing w:after="0" w:line="240" w:lineRule="auto"/>
        <w:rPr>
          <w:rFonts w:asciiTheme="majorHAnsi" w:hAnsiTheme="majorHAnsi"/>
          <w:sz w:val="20"/>
          <w:szCs w:val="20"/>
        </w:rPr>
      </w:pPr>
    </w:p>
    <w:p w14:paraId="6829B2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Amphibians stand between 5 and 6 feet tall, with slender but muscular builds. Their skin ranges from vibrant greens and blues to earthy browns and grays, often patterned with spots, stripes, or mottling that helps them blend into their native environments. Their large, expressive eyes can see clearly both above and below water, and many amphibians can shift the color of their skin slightly to match their surroundings or express emotions.</w:t>
      </w:r>
    </w:p>
    <w:p w14:paraId="22BC7DC5" w14:textId="77777777" w:rsidR="007C2555" w:rsidRPr="003147C4" w:rsidRDefault="007C2555" w:rsidP="00A66C5F">
      <w:pPr>
        <w:spacing w:after="0" w:line="240" w:lineRule="auto"/>
        <w:rPr>
          <w:rFonts w:asciiTheme="majorHAnsi" w:hAnsiTheme="majorHAnsi"/>
          <w:sz w:val="20"/>
          <w:szCs w:val="20"/>
        </w:rPr>
      </w:pPr>
    </w:p>
    <w:p w14:paraId="3431C39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Most amphibians have webbed hands and feet, though the extent of webbing varies by variant. Their skin must remain moist to facilitate breathing, and they can partially absorb oxygen through their skin when in contact with water. This connection to water shapes much of their culture and lifestyle.</w:t>
      </w:r>
    </w:p>
    <w:p w14:paraId="742A17BA" w14:textId="77777777" w:rsidR="007C2555" w:rsidRPr="003147C4" w:rsidRDefault="007C2555" w:rsidP="00A66C5F">
      <w:pPr>
        <w:spacing w:after="0" w:line="240" w:lineRule="auto"/>
        <w:rPr>
          <w:rFonts w:asciiTheme="majorHAnsi" w:hAnsiTheme="majorHAnsi"/>
          <w:sz w:val="20"/>
          <w:szCs w:val="20"/>
        </w:rPr>
      </w:pPr>
    </w:p>
    <w:p w14:paraId="0DDD35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Ancient Traditions, Fluid Societies</w:t>
      </w:r>
    </w:p>
    <w:p w14:paraId="7A5B58BA" w14:textId="77777777" w:rsidR="007C2555" w:rsidRPr="003147C4" w:rsidRDefault="007C2555" w:rsidP="00A66C5F">
      <w:pPr>
        <w:spacing w:after="0" w:line="240" w:lineRule="auto"/>
        <w:rPr>
          <w:rFonts w:asciiTheme="majorHAnsi" w:hAnsiTheme="majorHAnsi"/>
          <w:sz w:val="20"/>
          <w:szCs w:val="20"/>
        </w:rPr>
      </w:pPr>
    </w:p>
    <w:p w14:paraId="1D67CBDD" w14:textId="5E30C7AD"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 communities are typically built near bodies of water</w:t>
      </w:r>
      <w:r w:rsidR="00BC4D8C" w:rsidRPr="003147C4">
        <w:rPr>
          <w:rFonts w:asciiTheme="majorHAnsi" w:hAnsiTheme="majorHAnsi"/>
          <w:sz w:val="20"/>
          <w:szCs w:val="20"/>
        </w:rPr>
        <w:t xml:space="preserve">, </w:t>
      </w:r>
      <w:r w:rsidRPr="003147C4">
        <w:rPr>
          <w:rFonts w:asciiTheme="majorHAnsi" w:hAnsiTheme="majorHAnsi"/>
          <w:sz w:val="20"/>
          <w:szCs w:val="20"/>
        </w:rPr>
        <w:t>whether river banks, lake shores, or within swamps and marshes. Their architecture incorporates both dry living spaces and underwater chambers, connected by channels that allow easy swimming access. Many amphibian settlements feature elaborate water gardens and pools used for both practical purposes and ceremonial gatherings.</w:t>
      </w:r>
    </w:p>
    <w:p w14:paraId="32048D2A" w14:textId="77777777" w:rsidR="007C2555" w:rsidRPr="003147C4" w:rsidRDefault="007C2555" w:rsidP="00A66C5F">
      <w:pPr>
        <w:spacing w:after="0" w:line="240" w:lineRule="auto"/>
        <w:rPr>
          <w:rFonts w:asciiTheme="majorHAnsi" w:hAnsiTheme="majorHAnsi"/>
          <w:sz w:val="20"/>
          <w:szCs w:val="20"/>
        </w:rPr>
      </w:pPr>
    </w:p>
    <w:p w14:paraId="73A860B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 society values both tradition and adaptation. Their elders preserve ancient knowledge through oral traditions and water rituals, while younger generations are encouraged to explore and bring new ideas back to the community. Decision-making is often communal, with important matters discussed in "water circles" where all can speak freely.</w:t>
      </w:r>
    </w:p>
    <w:p w14:paraId="1D93523B" w14:textId="77777777" w:rsidR="007C2555" w:rsidRPr="003147C4" w:rsidRDefault="007C2555" w:rsidP="00A66C5F">
      <w:pPr>
        <w:spacing w:after="0" w:line="240" w:lineRule="auto"/>
        <w:rPr>
          <w:rFonts w:asciiTheme="majorHAnsi" w:hAnsiTheme="majorHAnsi"/>
          <w:sz w:val="20"/>
          <w:szCs w:val="20"/>
        </w:rPr>
      </w:pPr>
    </w:p>
    <w:p w14:paraId="37C65D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Amphibians have a deep spiritual connection to water in all its forms. They see water as the source of all life and the medium through which all things are connected. Many amphibian shamans and priests can read omens in the patterns of rainfall or the flow of rivers, and water features prominently in their ceremonies and magic.</w:t>
      </w:r>
    </w:p>
    <w:p w14:paraId="5007710E" w14:textId="77777777" w:rsidR="007C2555" w:rsidRPr="003147C4" w:rsidRDefault="007C2555" w:rsidP="00A66C5F">
      <w:pPr>
        <w:spacing w:after="0" w:line="240" w:lineRule="auto"/>
        <w:rPr>
          <w:rFonts w:asciiTheme="majorHAnsi" w:hAnsiTheme="majorHAnsi"/>
          <w:sz w:val="20"/>
          <w:szCs w:val="20"/>
        </w:rPr>
      </w:pPr>
    </w:p>
    <w:p w14:paraId="48890B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Amphibian Names</w:t>
      </w:r>
    </w:p>
    <w:p w14:paraId="4C9AE414" w14:textId="77777777" w:rsidR="007C2555" w:rsidRPr="003147C4" w:rsidRDefault="007C2555" w:rsidP="00A66C5F">
      <w:pPr>
        <w:spacing w:after="0" w:line="240" w:lineRule="auto"/>
        <w:rPr>
          <w:rFonts w:asciiTheme="majorHAnsi" w:hAnsiTheme="majorHAnsi"/>
          <w:sz w:val="20"/>
          <w:szCs w:val="20"/>
        </w:rPr>
      </w:pPr>
    </w:p>
    <w:p w14:paraId="6D2CA576" w14:textId="2E6A49FA"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Amphibian names often incorporate sounds that mimic water</w:t>
      </w:r>
      <w:r w:rsidR="00BC4D8C" w:rsidRPr="003147C4">
        <w:rPr>
          <w:rFonts w:asciiTheme="majorHAnsi" w:hAnsiTheme="majorHAnsi"/>
          <w:sz w:val="20"/>
          <w:szCs w:val="20"/>
        </w:rPr>
        <w:t xml:space="preserve">, </w:t>
      </w:r>
      <w:r w:rsidRPr="003147C4">
        <w:rPr>
          <w:rFonts w:asciiTheme="majorHAnsi" w:hAnsiTheme="majorHAnsi"/>
          <w:sz w:val="20"/>
          <w:szCs w:val="20"/>
        </w:rPr>
        <w:t>flowing, bubbling, or dripping. Their personal names are given at birth, while their community names reflect their place of origin or notable deeds.</w:t>
      </w:r>
    </w:p>
    <w:p w14:paraId="64D483AB" w14:textId="77777777" w:rsidR="007C2555" w:rsidRPr="003147C4" w:rsidRDefault="007C2555" w:rsidP="00A66C5F">
      <w:pPr>
        <w:spacing w:after="0" w:line="240" w:lineRule="auto"/>
        <w:rPr>
          <w:rFonts w:asciiTheme="majorHAnsi" w:hAnsiTheme="majorHAnsi"/>
          <w:sz w:val="20"/>
          <w:szCs w:val="20"/>
        </w:rPr>
      </w:pPr>
    </w:p>
    <w:p w14:paraId="47CC35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Burble, Croak, Dart, Glide, Marsh, Mist, Pebble, Ripple, Splash, Stream</w:t>
      </w:r>
    </w:p>
    <w:p w14:paraId="0022C073" w14:textId="77777777" w:rsidR="007C2555" w:rsidRPr="003147C4" w:rsidRDefault="007C2555" w:rsidP="00A66C5F">
      <w:pPr>
        <w:spacing w:after="0" w:line="240" w:lineRule="auto"/>
        <w:rPr>
          <w:rFonts w:asciiTheme="majorHAnsi" w:hAnsiTheme="majorHAnsi"/>
          <w:sz w:val="20"/>
          <w:szCs w:val="20"/>
        </w:rPr>
      </w:pPr>
    </w:p>
    <w:p w14:paraId="503DAF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Bubble, Dew, Flow, Lily, Mire, Pool, Rain, Reed, Spring, Tidal</w:t>
      </w:r>
    </w:p>
    <w:p w14:paraId="6973628B" w14:textId="77777777" w:rsidR="007C2555" w:rsidRPr="003147C4" w:rsidRDefault="007C2555" w:rsidP="00A66C5F">
      <w:pPr>
        <w:spacing w:after="0" w:line="240" w:lineRule="auto"/>
        <w:rPr>
          <w:rFonts w:asciiTheme="majorHAnsi" w:hAnsiTheme="majorHAnsi"/>
          <w:sz w:val="20"/>
          <w:szCs w:val="20"/>
        </w:rPr>
      </w:pPr>
    </w:p>
    <w:p w14:paraId="0A985E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**Community Names:** Deepcall, Marshsong, Mistwalker, Pondkeeper, Reedwhisper, Riverglide, Stillwater, Swampsage, Tidalvoice, Wavespeaker</w:t>
      </w:r>
    </w:p>
    <w:p w14:paraId="126EB6A3" w14:textId="77777777" w:rsidR="007C2555" w:rsidRPr="003147C4" w:rsidRDefault="007C2555" w:rsidP="00A66C5F">
      <w:pPr>
        <w:spacing w:after="0" w:line="240" w:lineRule="auto"/>
        <w:rPr>
          <w:rFonts w:asciiTheme="majorHAnsi" w:hAnsiTheme="majorHAnsi"/>
          <w:sz w:val="20"/>
          <w:szCs w:val="20"/>
        </w:rPr>
      </w:pPr>
    </w:p>
    <w:p w14:paraId="3C6146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Amphibian Traits</w:t>
      </w:r>
    </w:p>
    <w:p w14:paraId="7AC8914C" w14:textId="77777777" w:rsidR="007C2555" w:rsidRPr="003147C4" w:rsidRDefault="007C2555" w:rsidP="00A66C5F">
      <w:pPr>
        <w:spacing w:after="0" w:line="240" w:lineRule="auto"/>
        <w:rPr>
          <w:rFonts w:asciiTheme="majorHAnsi" w:hAnsiTheme="majorHAnsi"/>
          <w:sz w:val="20"/>
          <w:szCs w:val="20"/>
        </w:rPr>
      </w:pPr>
    </w:p>
    <w:p w14:paraId="7B7AFC2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amphibian character has the following racial traits.</w:t>
      </w:r>
    </w:p>
    <w:p w14:paraId="38277101" w14:textId="77777777" w:rsidR="007C2555" w:rsidRPr="003147C4" w:rsidRDefault="007C2555" w:rsidP="00A66C5F">
      <w:pPr>
        <w:spacing w:after="0" w:line="240" w:lineRule="auto"/>
        <w:rPr>
          <w:rFonts w:asciiTheme="majorHAnsi" w:hAnsiTheme="majorHAnsi"/>
          <w:sz w:val="20"/>
          <w:szCs w:val="20"/>
        </w:rPr>
      </w:pPr>
    </w:p>
    <w:p w14:paraId="5C27064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2.</w:t>
      </w:r>
    </w:p>
    <w:p w14:paraId="6029E175" w14:textId="77777777" w:rsidR="007C2555" w:rsidRPr="003147C4" w:rsidRDefault="007C2555" w:rsidP="00A66C5F">
      <w:pPr>
        <w:spacing w:after="0" w:line="240" w:lineRule="auto"/>
        <w:rPr>
          <w:rFonts w:asciiTheme="majorHAnsi" w:hAnsiTheme="majorHAnsi"/>
          <w:sz w:val="20"/>
          <w:szCs w:val="20"/>
        </w:rPr>
      </w:pPr>
    </w:p>
    <w:p w14:paraId="41BB40C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Amphibians mature quickly, reaching adulthood by age 12. They typically live to around 60 years, though some elders have been known to reach 80.</w:t>
      </w:r>
    </w:p>
    <w:p w14:paraId="47B04AF6" w14:textId="77777777" w:rsidR="007C2555" w:rsidRPr="003147C4" w:rsidRDefault="007C2555" w:rsidP="00A66C5F">
      <w:pPr>
        <w:spacing w:after="0" w:line="240" w:lineRule="auto"/>
        <w:rPr>
          <w:rFonts w:asciiTheme="majorHAnsi" w:hAnsiTheme="majorHAnsi"/>
          <w:sz w:val="20"/>
          <w:szCs w:val="20"/>
        </w:rPr>
      </w:pPr>
    </w:p>
    <w:p w14:paraId="51389C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Most amphibians tend toward neutrality, seeing life as a balance of opposing forces. They often have good intentions but prioritize the survival and prosperity of their communities over abstract ideals.</w:t>
      </w:r>
    </w:p>
    <w:p w14:paraId="03CD52C2" w14:textId="77777777" w:rsidR="007C2555" w:rsidRPr="003147C4" w:rsidRDefault="007C2555" w:rsidP="00A66C5F">
      <w:pPr>
        <w:spacing w:after="0" w:line="240" w:lineRule="auto"/>
        <w:rPr>
          <w:rFonts w:asciiTheme="majorHAnsi" w:hAnsiTheme="majorHAnsi"/>
          <w:sz w:val="20"/>
          <w:szCs w:val="20"/>
        </w:rPr>
      </w:pPr>
    </w:p>
    <w:p w14:paraId="76EC841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Amphibians stand between 5 and 6 feet tall and average about 150 pounds. Your size is Medium.</w:t>
      </w:r>
    </w:p>
    <w:p w14:paraId="6A9529BE" w14:textId="77777777" w:rsidR="007C2555" w:rsidRPr="003147C4" w:rsidRDefault="007C2555" w:rsidP="00A66C5F">
      <w:pPr>
        <w:spacing w:after="0" w:line="240" w:lineRule="auto"/>
        <w:rPr>
          <w:rFonts w:asciiTheme="majorHAnsi" w:hAnsiTheme="majorHAnsi"/>
          <w:sz w:val="20"/>
          <w:szCs w:val="20"/>
        </w:rPr>
      </w:pPr>
    </w:p>
    <w:p w14:paraId="776F5CB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 You also have a swimming speed of 30 feet.</w:t>
      </w:r>
    </w:p>
    <w:p w14:paraId="06452B55" w14:textId="77777777" w:rsidR="007C2555" w:rsidRPr="003147C4" w:rsidRDefault="007C2555" w:rsidP="00A66C5F">
      <w:pPr>
        <w:spacing w:after="0" w:line="240" w:lineRule="auto"/>
        <w:rPr>
          <w:rFonts w:asciiTheme="majorHAnsi" w:hAnsiTheme="majorHAnsi"/>
          <w:sz w:val="20"/>
          <w:szCs w:val="20"/>
        </w:rPr>
      </w:pPr>
    </w:p>
    <w:p w14:paraId="269C14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**Amphibious.** You can breathe both air and water.</w:t>
      </w:r>
    </w:p>
    <w:p w14:paraId="4CD4DE6B" w14:textId="77777777" w:rsidR="007C2555" w:rsidRPr="003147C4" w:rsidRDefault="007C2555" w:rsidP="00A66C5F">
      <w:pPr>
        <w:spacing w:after="0" w:line="240" w:lineRule="auto"/>
        <w:rPr>
          <w:rFonts w:asciiTheme="majorHAnsi" w:hAnsiTheme="majorHAnsi"/>
          <w:sz w:val="20"/>
          <w:szCs w:val="20"/>
        </w:rPr>
      </w:pPr>
    </w:p>
    <w:p w14:paraId="1D65927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**Moisture Dependency.** You must immerse yourself in water for at least 1 hour every day or suffer one level of exhaustion. This exhaustion cannot be removed until you spend 1 hour immersed in water.</w:t>
      </w:r>
    </w:p>
    <w:p w14:paraId="5CB02EFA" w14:textId="77777777" w:rsidR="007C2555" w:rsidRPr="003147C4" w:rsidRDefault="007C2555" w:rsidP="00A66C5F">
      <w:pPr>
        <w:spacing w:after="0" w:line="240" w:lineRule="auto"/>
        <w:rPr>
          <w:rFonts w:asciiTheme="majorHAnsi" w:hAnsiTheme="majorHAnsi"/>
          <w:sz w:val="20"/>
          <w:szCs w:val="20"/>
        </w:rPr>
      </w:pPr>
    </w:p>
    <w:p w14:paraId="6E07078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Camouflage.** You have proficiency in the Stealth skill.</w:t>
      </w:r>
    </w:p>
    <w:p w14:paraId="1EB9D184" w14:textId="77777777" w:rsidR="007C2555" w:rsidRPr="003147C4" w:rsidRDefault="007C2555" w:rsidP="00A66C5F">
      <w:pPr>
        <w:spacing w:after="0" w:line="240" w:lineRule="auto"/>
        <w:rPr>
          <w:rFonts w:asciiTheme="majorHAnsi" w:hAnsiTheme="majorHAnsi"/>
          <w:sz w:val="20"/>
          <w:szCs w:val="20"/>
        </w:rPr>
      </w:pPr>
    </w:p>
    <w:p w14:paraId="59A783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**Water Sense.** You can sense the presence of water within 60 feet of you and can determine whether it is fresh or salt water.</w:t>
      </w:r>
    </w:p>
    <w:p w14:paraId="0A68E714" w14:textId="77777777" w:rsidR="007C2555" w:rsidRPr="003147C4" w:rsidRDefault="007C2555" w:rsidP="00A66C5F">
      <w:pPr>
        <w:spacing w:after="0" w:line="240" w:lineRule="auto"/>
        <w:rPr>
          <w:rFonts w:asciiTheme="majorHAnsi" w:hAnsiTheme="majorHAnsi"/>
          <w:sz w:val="20"/>
          <w:szCs w:val="20"/>
        </w:rPr>
      </w:pPr>
    </w:p>
    <w:p w14:paraId="7575A9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Aquan.</w:t>
      </w:r>
    </w:p>
    <w:p w14:paraId="3E02FEBF" w14:textId="77777777" w:rsidR="007C2555" w:rsidRPr="003147C4" w:rsidRDefault="007C2555" w:rsidP="00A66C5F">
      <w:pPr>
        <w:spacing w:after="0" w:line="240" w:lineRule="auto"/>
        <w:rPr>
          <w:rFonts w:asciiTheme="majorHAnsi" w:hAnsiTheme="majorHAnsi"/>
          <w:sz w:val="20"/>
          <w:szCs w:val="20"/>
        </w:rPr>
      </w:pPr>
    </w:p>
    <w:p w14:paraId="13F3AF5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Amphibian Variants</w:t>
      </w:r>
    </w:p>
    <w:p w14:paraId="069A812A" w14:textId="77777777" w:rsidR="007C2555" w:rsidRPr="003147C4" w:rsidRDefault="007C2555" w:rsidP="00A66C5F">
      <w:pPr>
        <w:spacing w:after="0" w:line="240" w:lineRule="auto"/>
        <w:rPr>
          <w:rFonts w:asciiTheme="majorHAnsi" w:hAnsiTheme="majorHAnsi"/>
          <w:sz w:val="20"/>
          <w:szCs w:val="20"/>
        </w:rPr>
      </w:pPr>
    </w:p>
    <w:p w14:paraId="7059D29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amphibians populate the world of Aethel: river amphibians, poison amphibians, and jungle amphibians. Choose one of these variants.</w:t>
      </w:r>
    </w:p>
    <w:p w14:paraId="40F0DCBF" w14:textId="77777777" w:rsidR="007C2555" w:rsidRPr="003147C4" w:rsidRDefault="007C2555" w:rsidP="00A66C5F">
      <w:pPr>
        <w:spacing w:after="0" w:line="240" w:lineRule="auto"/>
        <w:rPr>
          <w:rFonts w:asciiTheme="majorHAnsi" w:hAnsiTheme="majorHAnsi"/>
          <w:sz w:val="20"/>
          <w:szCs w:val="20"/>
        </w:rPr>
      </w:pPr>
    </w:p>
    <w:p w14:paraId="735168D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River Amphibian</w:t>
      </w:r>
    </w:p>
    <w:p w14:paraId="152F2D8A" w14:textId="77777777" w:rsidR="007C2555" w:rsidRPr="003147C4" w:rsidRDefault="007C2555" w:rsidP="00A66C5F">
      <w:pPr>
        <w:spacing w:after="0" w:line="240" w:lineRule="auto"/>
        <w:rPr>
          <w:rFonts w:asciiTheme="majorHAnsi" w:hAnsiTheme="majorHAnsi"/>
          <w:sz w:val="20"/>
          <w:szCs w:val="20"/>
        </w:rPr>
      </w:pPr>
    </w:p>
    <w:p w14:paraId="4DF2B45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river amphibian, you have adapted to life in and around flowing water. Your skin is smooth and ranges from blue-green to silver-gray, often with wave-like patterns. River amphibians are known for their grace in water and their ability to manipulate water currents.</w:t>
      </w:r>
    </w:p>
    <w:p w14:paraId="72FC4F34" w14:textId="77777777" w:rsidR="007C2555" w:rsidRPr="003147C4" w:rsidRDefault="007C2555" w:rsidP="00A66C5F">
      <w:pPr>
        <w:spacing w:after="0" w:line="240" w:lineRule="auto"/>
        <w:rPr>
          <w:rFonts w:asciiTheme="majorHAnsi" w:hAnsiTheme="majorHAnsi"/>
          <w:sz w:val="20"/>
          <w:szCs w:val="20"/>
        </w:rPr>
      </w:pPr>
    </w:p>
    <w:p w14:paraId="54777E8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073E6FB1" w14:textId="77777777" w:rsidR="007C2555" w:rsidRPr="003147C4" w:rsidRDefault="007C2555" w:rsidP="00A66C5F">
      <w:pPr>
        <w:spacing w:after="0" w:line="240" w:lineRule="auto"/>
        <w:rPr>
          <w:rFonts w:asciiTheme="majorHAnsi" w:hAnsiTheme="majorHAnsi"/>
          <w:sz w:val="20"/>
          <w:szCs w:val="20"/>
        </w:rPr>
      </w:pPr>
    </w:p>
    <w:p w14:paraId="014FA0F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**Water Manipulation.** You know the shape water cantrip. When you reach 3rd level, you can cast the create or destroy water spell once per day. When you reach 5th level, you can also cast the water breathing spell once per day. Wisdom is your spellcasting ability for these spells.</w:t>
      </w:r>
    </w:p>
    <w:p w14:paraId="66DDBD2D" w14:textId="77777777" w:rsidR="007C2555" w:rsidRPr="003147C4" w:rsidRDefault="007C2555" w:rsidP="00A66C5F">
      <w:pPr>
        <w:spacing w:after="0" w:line="240" w:lineRule="auto"/>
        <w:rPr>
          <w:rFonts w:asciiTheme="majorHAnsi" w:hAnsiTheme="majorHAnsi"/>
          <w:sz w:val="20"/>
          <w:szCs w:val="20"/>
        </w:rPr>
      </w:pPr>
    </w:p>
    <w:p w14:paraId="63AF44B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**Underwater Combat Training.** You have proficiency with spears, tridents, nets, and crossbows. These weapons don't suffer disadvantage on attack rolls made underwater.</w:t>
      </w:r>
    </w:p>
    <w:p w14:paraId="55EBC57E" w14:textId="77777777" w:rsidR="007C2555" w:rsidRPr="003147C4" w:rsidRDefault="007C2555" w:rsidP="00A66C5F">
      <w:pPr>
        <w:spacing w:after="0" w:line="240" w:lineRule="auto"/>
        <w:rPr>
          <w:rFonts w:asciiTheme="majorHAnsi" w:hAnsiTheme="majorHAnsi"/>
          <w:sz w:val="20"/>
          <w:szCs w:val="20"/>
        </w:rPr>
      </w:pPr>
    </w:p>
    <w:p w14:paraId="510468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**River Diplomat.** You have advantage on Charisma checks when interacting with creatures that have a swimming speed.</w:t>
      </w:r>
    </w:p>
    <w:p w14:paraId="312F0457" w14:textId="77777777" w:rsidR="007C2555" w:rsidRPr="003147C4" w:rsidRDefault="007C2555" w:rsidP="00A66C5F">
      <w:pPr>
        <w:spacing w:after="0" w:line="240" w:lineRule="auto"/>
        <w:rPr>
          <w:rFonts w:asciiTheme="majorHAnsi" w:hAnsiTheme="majorHAnsi"/>
          <w:sz w:val="20"/>
          <w:szCs w:val="20"/>
        </w:rPr>
      </w:pPr>
    </w:p>
    <w:p w14:paraId="73C650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Poison Amphibian</w:t>
      </w:r>
    </w:p>
    <w:p w14:paraId="1A018E81" w14:textId="77777777" w:rsidR="007C2555" w:rsidRPr="003147C4" w:rsidRDefault="007C2555" w:rsidP="00A66C5F">
      <w:pPr>
        <w:spacing w:after="0" w:line="240" w:lineRule="auto"/>
        <w:rPr>
          <w:rFonts w:asciiTheme="majorHAnsi" w:hAnsiTheme="majorHAnsi"/>
          <w:sz w:val="20"/>
          <w:szCs w:val="20"/>
        </w:rPr>
      </w:pPr>
    </w:p>
    <w:p w14:paraId="48C4AA07" w14:textId="07D2F3D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poison amphibian, you have developed toxic secretions as a natural defense. Your skin is vibrantly colored</w:t>
      </w:r>
      <w:r w:rsidR="00BC4D8C" w:rsidRPr="003147C4">
        <w:rPr>
          <w:rFonts w:asciiTheme="majorHAnsi" w:hAnsiTheme="majorHAnsi"/>
          <w:sz w:val="20"/>
          <w:szCs w:val="20"/>
        </w:rPr>
        <w:t xml:space="preserve">, </w:t>
      </w:r>
      <w:r w:rsidRPr="003147C4">
        <w:rPr>
          <w:rFonts w:asciiTheme="majorHAnsi" w:hAnsiTheme="majorHAnsi"/>
          <w:sz w:val="20"/>
          <w:szCs w:val="20"/>
        </w:rPr>
        <w:t>often bright red, yellow, or blue</w:t>
      </w:r>
      <w:r w:rsidR="00BC4D8C" w:rsidRPr="003147C4">
        <w:rPr>
          <w:rFonts w:asciiTheme="majorHAnsi" w:hAnsiTheme="majorHAnsi"/>
          <w:sz w:val="20"/>
          <w:szCs w:val="20"/>
        </w:rPr>
        <w:t xml:space="preserve">, </w:t>
      </w:r>
      <w:r w:rsidRPr="003147C4">
        <w:rPr>
          <w:rFonts w:asciiTheme="majorHAnsi" w:hAnsiTheme="majorHAnsi"/>
          <w:sz w:val="20"/>
          <w:szCs w:val="20"/>
        </w:rPr>
        <w:t>warning others of your poisonous nature. Poison amphibians are respected for their knowledge of toxins and their resilience against harmful substances.</w:t>
      </w:r>
    </w:p>
    <w:p w14:paraId="3BBBAD1A" w14:textId="77777777" w:rsidR="007C2555" w:rsidRPr="003147C4" w:rsidRDefault="007C2555" w:rsidP="00A66C5F">
      <w:pPr>
        <w:spacing w:after="0" w:line="240" w:lineRule="auto"/>
        <w:rPr>
          <w:rFonts w:asciiTheme="majorHAnsi" w:hAnsiTheme="majorHAnsi"/>
          <w:sz w:val="20"/>
          <w:szCs w:val="20"/>
        </w:rPr>
      </w:pPr>
    </w:p>
    <w:p w14:paraId="29ECA12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w:t>
      </w:r>
    </w:p>
    <w:p w14:paraId="75EE2AEE" w14:textId="77777777" w:rsidR="007C2555" w:rsidRPr="003147C4" w:rsidRDefault="007C2555" w:rsidP="00A66C5F">
      <w:pPr>
        <w:spacing w:after="0" w:line="240" w:lineRule="auto"/>
        <w:rPr>
          <w:rFonts w:asciiTheme="majorHAnsi" w:hAnsiTheme="majorHAnsi"/>
          <w:sz w:val="20"/>
          <w:szCs w:val="20"/>
        </w:rPr>
      </w:pPr>
    </w:p>
    <w:p w14:paraId="4CF1D2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**Poison Resistance.** You have resistance to poison damage and advantage on saving throws against being poisoned.</w:t>
      </w:r>
    </w:p>
    <w:p w14:paraId="741D3506" w14:textId="77777777" w:rsidR="007C2555" w:rsidRPr="003147C4" w:rsidRDefault="007C2555" w:rsidP="00A66C5F">
      <w:pPr>
        <w:spacing w:after="0" w:line="240" w:lineRule="auto"/>
        <w:rPr>
          <w:rFonts w:asciiTheme="majorHAnsi" w:hAnsiTheme="majorHAnsi"/>
          <w:sz w:val="20"/>
          <w:szCs w:val="20"/>
        </w:rPr>
      </w:pPr>
    </w:p>
    <w:p w14:paraId="1F8826B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**Toxic Touch.** Once per short rest, when you hit a creature with an unarmed strike, you can deal an additional 1d4 poison damage. At 6th level, this damage increases to 2d4, and at 12th level, it increases to 3d4.</w:t>
      </w:r>
    </w:p>
    <w:p w14:paraId="4541CD96" w14:textId="77777777" w:rsidR="007C2555" w:rsidRPr="003147C4" w:rsidRDefault="007C2555" w:rsidP="00A66C5F">
      <w:pPr>
        <w:spacing w:after="0" w:line="240" w:lineRule="auto"/>
        <w:rPr>
          <w:rFonts w:asciiTheme="majorHAnsi" w:hAnsiTheme="majorHAnsi"/>
          <w:sz w:val="20"/>
          <w:szCs w:val="20"/>
        </w:rPr>
      </w:pPr>
    </w:p>
    <w:p w14:paraId="0878D98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**Toxin Knowledge.** You have proficiency with poisoner's kits and have advantage on Intelligence (Nature) checks related to identifying poisons and venoms.</w:t>
      </w:r>
    </w:p>
    <w:p w14:paraId="1F3E9279" w14:textId="77777777" w:rsidR="007C2555" w:rsidRPr="003147C4" w:rsidRDefault="007C2555" w:rsidP="00A66C5F">
      <w:pPr>
        <w:spacing w:after="0" w:line="240" w:lineRule="auto"/>
        <w:rPr>
          <w:rFonts w:asciiTheme="majorHAnsi" w:hAnsiTheme="majorHAnsi"/>
          <w:sz w:val="20"/>
          <w:szCs w:val="20"/>
        </w:rPr>
      </w:pPr>
    </w:p>
    <w:p w14:paraId="3E85F1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Jungle Amphibian</w:t>
      </w:r>
    </w:p>
    <w:p w14:paraId="3399B750" w14:textId="77777777" w:rsidR="007C2555" w:rsidRPr="003147C4" w:rsidRDefault="007C2555" w:rsidP="00A66C5F">
      <w:pPr>
        <w:spacing w:after="0" w:line="240" w:lineRule="auto"/>
        <w:rPr>
          <w:rFonts w:asciiTheme="majorHAnsi" w:hAnsiTheme="majorHAnsi"/>
          <w:sz w:val="20"/>
          <w:szCs w:val="20"/>
        </w:rPr>
      </w:pPr>
    </w:p>
    <w:p w14:paraId="2B1A453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jungle amphibian, you have adapted to life in dense forests and canopies. Your skin is typically green or brown with leaf-like patterns, and you have slightly enlarged toe pads for climbing. Jungle amphibians are known for their agility and their ability to navigate difficult terrain.</w:t>
      </w:r>
    </w:p>
    <w:p w14:paraId="29DF1273" w14:textId="77777777" w:rsidR="007C2555" w:rsidRPr="003147C4" w:rsidRDefault="007C2555" w:rsidP="00A66C5F">
      <w:pPr>
        <w:spacing w:after="0" w:line="240" w:lineRule="auto"/>
        <w:rPr>
          <w:rFonts w:asciiTheme="majorHAnsi" w:hAnsiTheme="majorHAnsi"/>
          <w:sz w:val="20"/>
          <w:szCs w:val="20"/>
        </w:rPr>
      </w:pPr>
    </w:p>
    <w:p w14:paraId="6DD37E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1.</w:t>
      </w:r>
    </w:p>
    <w:p w14:paraId="65B15AD8" w14:textId="77777777" w:rsidR="007C2555" w:rsidRPr="003147C4" w:rsidRDefault="007C2555" w:rsidP="00A66C5F">
      <w:pPr>
        <w:spacing w:after="0" w:line="240" w:lineRule="auto"/>
        <w:rPr>
          <w:rFonts w:asciiTheme="majorHAnsi" w:hAnsiTheme="majorHAnsi"/>
          <w:sz w:val="20"/>
          <w:szCs w:val="20"/>
        </w:rPr>
      </w:pPr>
    </w:p>
    <w:p w14:paraId="5FF6F0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**Climber.** You have a climbing speed of 30 feet and can climb difficult surfaces, including upside down on ceilings, without making an ability check.</w:t>
      </w:r>
    </w:p>
    <w:p w14:paraId="1F62208B" w14:textId="77777777" w:rsidR="007C2555" w:rsidRPr="003147C4" w:rsidRDefault="007C2555" w:rsidP="00A66C5F">
      <w:pPr>
        <w:spacing w:after="0" w:line="240" w:lineRule="auto"/>
        <w:rPr>
          <w:rFonts w:asciiTheme="majorHAnsi" w:hAnsiTheme="majorHAnsi"/>
          <w:sz w:val="20"/>
          <w:szCs w:val="20"/>
        </w:rPr>
      </w:pPr>
    </w:p>
    <w:p w14:paraId="128747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**Camouflage Expert.** You can attempt to hide even when only lightly obscured by foliage, heavy rain, falling snow, mist, or other natural phenomena.</w:t>
      </w:r>
    </w:p>
    <w:p w14:paraId="6AD2568D" w14:textId="77777777" w:rsidR="007C2555" w:rsidRPr="003147C4" w:rsidRDefault="007C2555" w:rsidP="00A66C5F">
      <w:pPr>
        <w:spacing w:after="0" w:line="240" w:lineRule="auto"/>
        <w:rPr>
          <w:rFonts w:asciiTheme="majorHAnsi" w:hAnsiTheme="majorHAnsi"/>
          <w:sz w:val="20"/>
          <w:szCs w:val="20"/>
        </w:rPr>
      </w:pPr>
    </w:p>
    <w:p w14:paraId="224F52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**Jungle Survival.** You have advantage on Wisdom (Survival) checks made in forest or jungle environments, and you can always find enough food and water for yourself and up to five other creatures when in such environments.</w:t>
      </w:r>
    </w:p>
    <w:p w14:paraId="5812C11B" w14:textId="77777777" w:rsidR="007C2555" w:rsidRPr="003147C4" w:rsidRDefault="007C2555" w:rsidP="00A66C5F">
      <w:pPr>
        <w:spacing w:after="0" w:line="240" w:lineRule="auto"/>
        <w:rPr>
          <w:rFonts w:asciiTheme="majorHAnsi" w:hAnsiTheme="majorHAnsi"/>
          <w:sz w:val="20"/>
          <w:szCs w:val="20"/>
        </w:rPr>
      </w:pPr>
    </w:p>
    <w:p w14:paraId="6287059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Drow</w:t>
      </w:r>
    </w:p>
    <w:p w14:paraId="70ED86EE" w14:textId="77777777" w:rsidR="007C2555" w:rsidRPr="003147C4" w:rsidRDefault="007C2555" w:rsidP="00A66C5F">
      <w:pPr>
        <w:spacing w:after="0" w:line="240" w:lineRule="auto"/>
        <w:rPr>
          <w:rFonts w:asciiTheme="majorHAnsi" w:hAnsiTheme="majorHAnsi"/>
          <w:sz w:val="20"/>
          <w:szCs w:val="20"/>
        </w:rPr>
      </w:pPr>
    </w:p>
    <w:p w14:paraId="635E50F2" w14:textId="02492D0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*"The </w:t>
      </w:r>
      <w:r w:rsidR="00786C9F" w:rsidRPr="003147C4">
        <w:rPr>
          <w:rFonts w:asciiTheme="majorHAnsi" w:hAnsiTheme="majorHAnsi"/>
          <w:sz w:val="20"/>
          <w:szCs w:val="20"/>
        </w:rPr>
        <w:t>Drow</w:t>
      </w:r>
      <w:r w:rsidRPr="003147C4">
        <w:rPr>
          <w:rFonts w:asciiTheme="majorHAnsi" w:hAnsiTheme="majorHAnsi"/>
          <w:sz w:val="20"/>
          <w:szCs w:val="20"/>
        </w:rPr>
        <w:t xml:space="preserve"> merchant's eyes gleamed like polished amethysts in the dim tavern light. Her silver hair was intricately braided with spider silk and tiny gemstones that caught what little light there was. 'I assure you,' she said with a smile that revealed perfect white teeth, 'my wares are worth every coin</w:t>
      </w:r>
      <w:r w:rsidR="00BC4D8C" w:rsidRPr="003147C4">
        <w:rPr>
          <w:rFonts w:asciiTheme="majorHAnsi" w:hAnsiTheme="majorHAnsi"/>
          <w:sz w:val="20"/>
          <w:szCs w:val="20"/>
        </w:rPr>
        <w:t xml:space="preserve">, </w:t>
      </w:r>
      <w:r w:rsidRPr="003147C4">
        <w:rPr>
          <w:rFonts w:asciiTheme="majorHAnsi" w:hAnsiTheme="majorHAnsi"/>
          <w:sz w:val="20"/>
          <w:szCs w:val="20"/>
        </w:rPr>
        <w:t>and perhaps worth a few secrets as well.'"*</w:t>
      </w:r>
    </w:p>
    <w:p w14:paraId="345430C0" w14:textId="77777777" w:rsidR="007C2555" w:rsidRPr="003147C4" w:rsidRDefault="007C2555" w:rsidP="00A66C5F">
      <w:pPr>
        <w:spacing w:after="0" w:line="240" w:lineRule="auto"/>
        <w:rPr>
          <w:rFonts w:asciiTheme="majorHAnsi" w:hAnsiTheme="majorHAnsi"/>
          <w:sz w:val="20"/>
          <w:szCs w:val="20"/>
        </w:rPr>
      </w:pPr>
    </w:p>
    <w:p w14:paraId="1CDF119D" w14:textId="00A5978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Drow are subterranean elves with a complex society and innate magical abilities. Their long history in the </w:t>
      </w:r>
      <w:r w:rsidR="0076636C" w:rsidRPr="003147C4">
        <w:rPr>
          <w:rFonts w:asciiTheme="majorHAnsi" w:hAnsiTheme="majorHAnsi"/>
          <w:sz w:val="20"/>
          <w:szCs w:val="20"/>
        </w:rPr>
        <w:t>Murk</w:t>
      </w:r>
      <w:r w:rsidRPr="003147C4">
        <w:rPr>
          <w:rFonts w:asciiTheme="majorHAnsi" w:hAnsiTheme="majorHAnsi"/>
          <w:sz w:val="20"/>
          <w:szCs w:val="20"/>
        </w:rPr>
        <w:t xml:space="preserve"> has shaped their physiology and culture. Forced to adapt to a world without sunlight, </w:t>
      </w:r>
      <w:r w:rsidR="00E4482C" w:rsidRPr="003147C4">
        <w:rPr>
          <w:rFonts w:asciiTheme="majorHAnsi" w:hAnsiTheme="majorHAnsi"/>
          <w:sz w:val="20"/>
          <w:szCs w:val="20"/>
        </w:rPr>
        <w:t>Drow</w:t>
      </w:r>
      <w:r w:rsidRPr="003147C4">
        <w:rPr>
          <w:rFonts w:asciiTheme="majorHAnsi" w:hAnsiTheme="majorHAnsi"/>
          <w:sz w:val="20"/>
          <w:szCs w:val="20"/>
        </w:rPr>
        <w:t xml:space="preserve"> have developed keen senses, natural magic, and a society built on intrigue and power.</w:t>
      </w:r>
    </w:p>
    <w:p w14:paraId="34B38209" w14:textId="77777777" w:rsidR="007C2555" w:rsidRPr="003147C4" w:rsidRDefault="007C2555" w:rsidP="00A66C5F">
      <w:pPr>
        <w:spacing w:after="0" w:line="240" w:lineRule="auto"/>
        <w:rPr>
          <w:rFonts w:asciiTheme="majorHAnsi" w:hAnsiTheme="majorHAnsi"/>
          <w:sz w:val="20"/>
          <w:szCs w:val="20"/>
        </w:rPr>
      </w:pPr>
    </w:p>
    <w:p w14:paraId="6590707A" w14:textId="27B7C2A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Children of </w:t>
      </w:r>
      <w:r w:rsidR="004D62BE" w:rsidRPr="003147C4">
        <w:rPr>
          <w:rFonts w:asciiTheme="majorHAnsi" w:hAnsiTheme="majorHAnsi"/>
          <w:sz w:val="20"/>
          <w:szCs w:val="20"/>
        </w:rPr>
        <w:t>The Murk</w:t>
      </w:r>
    </w:p>
    <w:p w14:paraId="7137F705" w14:textId="77777777" w:rsidR="007C2555" w:rsidRPr="003147C4" w:rsidRDefault="007C2555" w:rsidP="00A66C5F">
      <w:pPr>
        <w:spacing w:after="0" w:line="240" w:lineRule="auto"/>
        <w:rPr>
          <w:rFonts w:asciiTheme="majorHAnsi" w:hAnsiTheme="majorHAnsi"/>
          <w:sz w:val="20"/>
          <w:szCs w:val="20"/>
        </w:rPr>
      </w:pPr>
    </w:p>
    <w:p w14:paraId="0B0C80F1" w14:textId="4CEE8D4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Drow stand between 5 and 5½ feet tall, with slender, athletic builds. Their skin ranges from obsidian black to dark purple or blue-gray, often with a subtle sheen. Their hair is typically white, silver, or pale yellow, providing stark contrast to their dark skin. Drow eyes are striking</w:t>
      </w:r>
      <w:r w:rsidR="00BC4D8C" w:rsidRPr="003147C4">
        <w:rPr>
          <w:rFonts w:asciiTheme="majorHAnsi" w:hAnsiTheme="majorHAnsi"/>
          <w:sz w:val="20"/>
          <w:szCs w:val="20"/>
        </w:rPr>
        <w:t xml:space="preserve">, </w:t>
      </w:r>
      <w:r w:rsidRPr="003147C4">
        <w:rPr>
          <w:rFonts w:asciiTheme="majorHAnsi" w:hAnsiTheme="majorHAnsi"/>
          <w:sz w:val="20"/>
          <w:szCs w:val="20"/>
        </w:rPr>
        <w:t>usually red, purple, or amber, and they seem to glow faintly in dim light.</w:t>
      </w:r>
    </w:p>
    <w:p w14:paraId="79BB566B" w14:textId="77777777" w:rsidR="007C2555" w:rsidRPr="003147C4" w:rsidRDefault="007C2555" w:rsidP="00A66C5F">
      <w:pPr>
        <w:spacing w:after="0" w:line="240" w:lineRule="auto"/>
        <w:rPr>
          <w:rFonts w:asciiTheme="majorHAnsi" w:hAnsiTheme="majorHAnsi"/>
          <w:sz w:val="20"/>
          <w:szCs w:val="20"/>
        </w:rPr>
      </w:pPr>
    </w:p>
    <w:p w14:paraId="22EF41E8" w14:textId="350855C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Drow are naturally graceful and quick, with sharp features and pointed ears slightly longer than those of surface elves. Many </w:t>
      </w:r>
      <w:r w:rsidR="0076636C" w:rsidRPr="003147C4">
        <w:rPr>
          <w:rFonts w:asciiTheme="majorHAnsi" w:hAnsiTheme="majorHAnsi"/>
          <w:sz w:val="20"/>
          <w:szCs w:val="20"/>
        </w:rPr>
        <w:t>Drow</w:t>
      </w:r>
      <w:r w:rsidRPr="003147C4">
        <w:rPr>
          <w:rFonts w:asciiTheme="majorHAnsi" w:hAnsiTheme="majorHAnsi"/>
          <w:sz w:val="20"/>
          <w:szCs w:val="20"/>
        </w:rPr>
        <w:t xml:space="preserve"> adorn themselves with intricate tattoos, jewelry, or scarification that denotes their house, profession, or personal accomplishments.</w:t>
      </w:r>
    </w:p>
    <w:p w14:paraId="4FC01EA6" w14:textId="77777777" w:rsidR="007C2555" w:rsidRPr="003147C4" w:rsidRDefault="007C2555" w:rsidP="00A66C5F">
      <w:pPr>
        <w:spacing w:after="0" w:line="240" w:lineRule="auto"/>
        <w:rPr>
          <w:rFonts w:asciiTheme="majorHAnsi" w:hAnsiTheme="majorHAnsi"/>
          <w:sz w:val="20"/>
          <w:szCs w:val="20"/>
        </w:rPr>
      </w:pPr>
    </w:p>
    <w:p w14:paraId="186497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Societies of Intrigue and Power</w:t>
      </w:r>
    </w:p>
    <w:p w14:paraId="6604ACC2" w14:textId="77777777" w:rsidR="007C2555" w:rsidRPr="003147C4" w:rsidRDefault="007C2555" w:rsidP="00A66C5F">
      <w:pPr>
        <w:spacing w:after="0" w:line="240" w:lineRule="auto"/>
        <w:rPr>
          <w:rFonts w:asciiTheme="majorHAnsi" w:hAnsiTheme="majorHAnsi"/>
          <w:sz w:val="20"/>
          <w:szCs w:val="20"/>
        </w:rPr>
      </w:pPr>
    </w:p>
    <w:p w14:paraId="5C648E2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Drow society is hierarchical and matriarchal, with noble houses vying for power and influence. Each house is typically led by a Matron Mother who holds absolute authority over her family and servants. Advancement often comes through cunning, magical prowess, or the elimination of rivals.</w:t>
      </w:r>
    </w:p>
    <w:p w14:paraId="18AE5BCA" w14:textId="77777777" w:rsidR="007C2555" w:rsidRPr="003147C4" w:rsidRDefault="007C2555" w:rsidP="00A66C5F">
      <w:pPr>
        <w:spacing w:after="0" w:line="240" w:lineRule="auto"/>
        <w:rPr>
          <w:rFonts w:asciiTheme="majorHAnsi" w:hAnsiTheme="majorHAnsi"/>
          <w:sz w:val="20"/>
          <w:szCs w:val="20"/>
        </w:rPr>
      </w:pPr>
    </w:p>
    <w:p w14:paraId="74042441" w14:textId="25D9A6C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Religion plays a central role in </w:t>
      </w:r>
      <w:r w:rsidR="00BF5F14" w:rsidRPr="003147C4">
        <w:rPr>
          <w:rFonts w:asciiTheme="majorHAnsi" w:hAnsiTheme="majorHAnsi"/>
          <w:sz w:val="20"/>
          <w:szCs w:val="20"/>
        </w:rPr>
        <w:t>D</w:t>
      </w:r>
      <w:r w:rsidRPr="003147C4">
        <w:rPr>
          <w:rFonts w:asciiTheme="majorHAnsi" w:hAnsiTheme="majorHAnsi"/>
          <w:sz w:val="20"/>
          <w:szCs w:val="20"/>
        </w:rPr>
        <w:t>row culture, with most communities worshipping dark deities who value ambition, cunning, and power. Priestesses hold significant influence, often serving as both religious leaders and political advisors.</w:t>
      </w:r>
    </w:p>
    <w:p w14:paraId="5DEFC394" w14:textId="77777777" w:rsidR="007C2555" w:rsidRPr="003147C4" w:rsidRDefault="007C2555" w:rsidP="00A66C5F">
      <w:pPr>
        <w:spacing w:after="0" w:line="240" w:lineRule="auto"/>
        <w:rPr>
          <w:rFonts w:asciiTheme="majorHAnsi" w:hAnsiTheme="majorHAnsi"/>
          <w:sz w:val="20"/>
          <w:szCs w:val="20"/>
        </w:rPr>
      </w:pPr>
    </w:p>
    <w:p w14:paraId="522EE93E" w14:textId="0DC62B2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Despite their reputation for cruelty and treachery, </w:t>
      </w:r>
      <w:r w:rsidR="00E4482C" w:rsidRPr="003147C4">
        <w:rPr>
          <w:rFonts w:asciiTheme="majorHAnsi" w:hAnsiTheme="majorHAnsi"/>
          <w:sz w:val="20"/>
          <w:szCs w:val="20"/>
        </w:rPr>
        <w:t>Drow</w:t>
      </w:r>
      <w:r w:rsidRPr="003147C4">
        <w:rPr>
          <w:rFonts w:asciiTheme="majorHAnsi" w:hAnsiTheme="majorHAnsi"/>
          <w:sz w:val="20"/>
          <w:szCs w:val="20"/>
        </w:rPr>
        <w:t xml:space="preserve"> are capable of deep loyalty to those who earn their trust. Their society values skill and competence, and even a lowborn </w:t>
      </w:r>
      <w:r w:rsidR="00A036A3" w:rsidRPr="003147C4">
        <w:rPr>
          <w:rFonts w:asciiTheme="majorHAnsi" w:hAnsiTheme="majorHAnsi"/>
          <w:sz w:val="20"/>
          <w:szCs w:val="20"/>
        </w:rPr>
        <w:t>Drow</w:t>
      </w:r>
      <w:r w:rsidRPr="003147C4">
        <w:rPr>
          <w:rFonts w:asciiTheme="majorHAnsi" w:hAnsiTheme="majorHAnsi"/>
          <w:sz w:val="20"/>
          <w:szCs w:val="20"/>
        </w:rPr>
        <w:t xml:space="preserve"> can rise to prominence through exceptional talent or service to a powerful patron.</w:t>
      </w:r>
    </w:p>
    <w:p w14:paraId="6CB6DF9D" w14:textId="77777777" w:rsidR="007C2555" w:rsidRPr="003147C4" w:rsidRDefault="007C2555" w:rsidP="00A66C5F">
      <w:pPr>
        <w:spacing w:after="0" w:line="240" w:lineRule="auto"/>
        <w:rPr>
          <w:rFonts w:asciiTheme="majorHAnsi" w:hAnsiTheme="majorHAnsi"/>
          <w:sz w:val="20"/>
          <w:szCs w:val="20"/>
        </w:rPr>
      </w:pPr>
    </w:p>
    <w:p w14:paraId="3EAD800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Drow Names</w:t>
      </w:r>
    </w:p>
    <w:p w14:paraId="2116297F" w14:textId="77777777" w:rsidR="007C2555" w:rsidRPr="003147C4" w:rsidRDefault="007C2555" w:rsidP="00A66C5F">
      <w:pPr>
        <w:spacing w:after="0" w:line="240" w:lineRule="auto"/>
        <w:rPr>
          <w:rFonts w:asciiTheme="majorHAnsi" w:hAnsiTheme="majorHAnsi"/>
          <w:sz w:val="20"/>
          <w:szCs w:val="20"/>
        </w:rPr>
      </w:pPr>
    </w:p>
    <w:p w14:paraId="6A42BE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Drow names often incorporate sibilant sounds and sharp consonants. Personal names are given at birth, while house names indicate family lineage and social standing.</w:t>
      </w:r>
    </w:p>
    <w:p w14:paraId="1D93651C" w14:textId="77777777" w:rsidR="007C2555" w:rsidRPr="003147C4" w:rsidRDefault="007C2555" w:rsidP="00A66C5F">
      <w:pPr>
        <w:spacing w:after="0" w:line="240" w:lineRule="auto"/>
        <w:rPr>
          <w:rFonts w:asciiTheme="majorHAnsi" w:hAnsiTheme="majorHAnsi"/>
          <w:sz w:val="20"/>
          <w:szCs w:val="20"/>
        </w:rPr>
      </w:pPr>
    </w:p>
    <w:p w14:paraId="3A9A9B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Amalith, Dinin, Ghaunadaur, Krenaste, Malaggar, Pharaun, Rizzen, Szordrin, Vorn, Xarann</w:t>
      </w:r>
    </w:p>
    <w:p w14:paraId="584D0792" w14:textId="77777777" w:rsidR="007C2555" w:rsidRPr="003147C4" w:rsidRDefault="007C2555" w:rsidP="00A66C5F">
      <w:pPr>
        <w:spacing w:after="0" w:line="240" w:lineRule="auto"/>
        <w:rPr>
          <w:rFonts w:asciiTheme="majorHAnsi" w:hAnsiTheme="majorHAnsi"/>
          <w:sz w:val="20"/>
          <w:szCs w:val="20"/>
        </w:rPr>
      </w:pPr>
    </w:p>
    <w:p w14:paraId="1E2846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Briza, Eclavdra, Faeryl, Jhaelryn, Lirdnolu, Qilué, Shi'nayne, Ulviirala, Viconia, Zarra</w:t>
      </w:r>
    </w:p>
    <w:p w14:paraId="0A163A07" w14:textId="77777777" w:rsidR="007C2555" w:rsidRPr="003147C4" w:rsidRDefault="007C2555" w:rsidP="00A66C5F">
      <w:pPr>
        <w:spacing w:after="0" w:line="240" w:lineRule="auto"/>
        <w:rPr>
          <w:rFonts w:asciiTheme="majorHAnsi" w:hAnsiTheme="majorHAnsi"/>
          <w:sz w:val="20"/>
          <w:szCs w:val="20"/>
        </w:rPr>
      </w:pPr>
    </w:p>
    <w:p w14:paraId="11BCC53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**House Names:** Baenre, Despana, Duskryn, Hunzrin, Melarn, Oblodra, Pharn, T'sarran, Vandree, Xorlarrin</w:t>
      </w:r>
    </w:p>
    <w:p w14:paraId="11E6519B" w14:textId="77777777" w:rsidR="007C2555" w:rsidRPr="003147C4" w:rsidRDefault="007C2555" w:rsidP="00A66C5F">
      <w:pPr>
        <w:spacing w:after="0" w:line="240" w:lineRule="auto"/>
        <w:rPr>
          <w:rFonts w:asciiTheme="majorHAnsi" w:hAnsiTheme="majorHAnsi"/>
          <w:sz w:val="20"/>
          <w:szCs w:val="20"/>
        </w:rPr>
      </w:pPr>
    </w:p>
    <w:p w14:paraId="4BD568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Drow Traits</w:t>
      </w:r>
    </w:p>
    <w:p w14:paraId="5516AB06" w14:textId="77777777" w:rsidR="007C2555" w:rsidRPr="003147C4" w:rsidRDefault="007C2555" w:rsidP="00A66C5F">
      <w:pPr>
        <w:spacing w:after="0" w:line="240" w:lineRule="auto"/>
        <w:rPr>
          <w:rFonts w:asciiTheme="majorHAnsi" w:hAnsiTheme="majorHAnsi"/>
          <w:sz w:val="20"/>
          <w:szCs w:val="20"/>
        </w:rPr>
      </w:pPr>
    </w:p>
    <w:p w14:paraId="61ABEB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drow character has the following racial traits.</w:t>
      </w:r>
    </w:p>
    <w:p w14:paraId="1B7D5EA2" w14:textId="77777777" w:rsidR="007C2555" w:rsidRPr="003147C4" w:rsidRDefault="007C2555" w:rsidP="00A66C5F">
      <w:pPr>
        <w:spacing w:after="0" w:line="240" w:lineRule="auto"/>
        <w:rPr>
          <w:rFonts w:asciiTheme="majorHAnsi" w:hAnsiTheme="majorHAnsi"/>
          <w:sz w:val="20"/>
          <w:szCs w:val="20"/>
        </w:rPr>
      </w:pPr>
    </w:p>
    <w:p w14:paraId="33A4405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2.</w:t>
      </w:r>
    </w:p>
    <w:p w14:paraId="3F4470F7" w14:textId="77777777" w:rsidR="007C2555" w:rsidRPr="003147C4" w:rsidRDefault="007C2555" w:rsidP="00A66C5F">
      <w:pPr>
        <w:spacing w:after="0" w:line="240" w:lineRule="auto"/>
        <w:rPr>
          <w:rFonts w:asciiTheme="majorHAnsi" w:hAnsiTheme="majorHAnsi"/>
          <w:sz w:val="20"/>
          <w:szCs w:val="20"/>
        </w:rPr>
      </w:pPr>
    </w:p>
    <w:p w14:paraId="3FAE922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Although drow mature at the same rate as other elves, their society places less value on extreme age, and few live longer than 300 years.</w:t>
      </w:r>
    </w:p>
    <w:p w14:paraId="272943D3" w14:textId="77777777" w:rsidR="007C2555" w:rsidRPr="003147C4" w:rsidRDefault="007C2555" w:rsidP="00A66C5F">
      <w:pPr>
        <w:spacing w:after="0" w:line="240" w:lineRule="auto"/>
        <w:rPr>
          <w:rFonts w:asciiTheme="majorHAnsi" w:hAnsiTheme="majorHAnsi"/>
          <w:sz w:val="20"/>
          <w:szCs w:val="20"/>
        </w:rPr>
      </w:pPr>
    </w:p>
    <w:p w14:paraId="751BB9D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Drow society rewards cunning and ambition, pushing many toward lawful evil alignments. Those who reject these values often lean toward chaotic alignments as they forge their own path.</w:t>
      </w:r>
    </w:p>
    <w:p w14:paraId="43B52BD2" w14:textId="77777777" w:rsidR="007C2555" w:rsidRPr="003147C4" w:rsidRDefault="007C2555" w:rsidP="00A66C5F">
      <w:pPr>
        <w:spacing w:after="0" w:line="240" w:lineRule="auto"/>
        <w:rPr>
          <w:rFonts w:asciiTheme="majorHAnsi" w:hAnsiTheme="majorHAnsi"/>
          <w:sz w:val="20"/>
          <w:szCs w:val="20"/>
        </w:rPr>
      </w:pPr>
    </w:p>
    <w:p w14:paraId="185EF2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Drow are similar in size to humans, ranging from 5 to 5½ feet tall. Your size is Medium.</w:t>
      </w:r>
    </w:p>
    <w:p w14:paraId="0D890E56" w14:textId="77777777" w:rsidR="007C2555" w:rsidRPr="003147C4" w:rsidRDefault="007C2555" w:rsidP="00A66C5F">
      <w:pPr>
        <w:spacing w:after="0" w:line="240" w:lineRule="auto"/>
        <w:rPr>
          <w:rFonts w:asciiTheme="majorHAnsi" w:hAnsiTheme="majorHAnsi"/>
          <w:sz w:val="20"/>
          <w:szCs w:val="20"/>
        </w:rPr>
      </w:pPr>
    </w:p>
    <w:p w14:paraId="5DF7AED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01FA5CE6" w14:textId="77777777" w:rsidR="007C2555" w:rsidRPr="003147C4" w:rsidRDefault="007C2555" w:rsidP="00A66C5F">
      <w:pPr>
        <w:spacing w:after="0" w:line="240" w:lineRule="auto"/>
        <w:rPr>
          <w:rFonts w:asciiTheme="majorHAnsi" w:hAnsiTheme="majorHAnsi"/>
          <w:sz w:val="20"/>
          <w:szCs w:val="20"/>
        </w:rPr>
      </w:pPr>
    </w:p>
    <w:p w14:paraId="7CCA9647" w14:textId="4F67D11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**Superior Darkvision.** Accustomed to the depths of the </w:t>
      </w:r>
      <w:r w:rsidR="0076636C" w:rsidRPr="003147C4">
        <w:rPr>
          <w:rFonts w:asciiTheme="majorHAnsi" w:hAnsiTheme="majorHAnsi"/>
          <w:sz w:val="20"/>
          <w:szCs w:val="20"/>
        </w:rPr>
        <w:t>Murk</w:t>
      </w:r>
      <w:r w:rsidRPr="003147C4">
        <w:rPr>
          <w:rFonts w:asciiTheme="majorHAnsi" w:hAnsiTheme="majorHAnsi"/>
          <w:sz w:val="20"/>
          <w:szCs w:val="20"/>
        </w:rPr>
        <w:t>, you have superior vision in dark and dim conditions. You can see in dim light within 120 feet of you as if it were bright light, and in darkness as if it were dim light. You can't discern color in darkness, only shades of gray.</w:t>
      </w:r>
    </w:p>
    <w:p w14:paraId="02F420E1" w14:textId="77777777" w:rsidR="007C2555" w:rsidRPr="003147C4" w:rsidRDefault="007C2555" w:rsidP="00A66C5F">
      <w:pPr>
        <w:spacing w:after="0" w:line="240" w:lineRule="auto"/>
        <w:rPr>
          <w:rFonts w:asciiTheme="majorHAnsi" w:hAnsiTheme="majorHAnsi"/>
          <w:sz w:val="20"/>
          <w:szCs w:val="20"/>
        </w:rPr>
      </w:pPr>
    </w:p>
    <w:p w14:paraId="6A9DFE5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**Sunlight Sensitivity.** You have disadvantage on attack rolls and on Wisdom (Perception) checks that rely on sight when you, the target of your attack, or whatever you are trying to perceive is in direct sunlight.</w:t>
      </w:r>
    </w:p>
    <w:p w14:paraId="4A32A4E6" w14:textId="77777777" w:rsidR="007C2555" w:rsidRPr="003147C4" w:rsidRDefault="007C2555" w:rsidP="00A66C5F">
      <w:pPr>
        <w:spacing w:after="0" w:line="240" w:lineRule="auto"/>
        <w:rPr>
          <w:rFonts w:asciiTheme="majorHAnsi" w:hAnsiTheme="majorHAnsi"/>
          <w:sz w:val="20"/>
          <w:szCs w:val="20"/>
        </w:rPr>
      </w:pPr>
    </w:p>
    <w:p w14:paraId="13ECE7D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**Drow Magic.** You know the dancing lights cantrip. When you reach 3rd level, you can cast the faerie fire spell once per day. When you reach 5th level, you can also cast the darkness spell once per day. Charisma is your spellcasting ability for these spells.</w:t>
      </w:r>
    </w:p>
    <w:p w14:paraId="02880119" w14:textId="77777777" w:rsidR="007C2555" w:rsidRPr="003147C4" w:rsidRDefault="007C2555" w:rsidP="00A66C5F">
      <w:pPr>
        <w:spacing w:after="0" w:line="240" w:lineRule="auto"/>
        <w:rPr>
          <w:rFonts w:asciiTheme="majorHAnsi" w:hAnsiTheme="majorHAnsi"/>
          <w:sz w:val="20"/>
          <w:szCs w:val="20"/>
        </w:rPr>
      </w:pPr>
    </w:p>
    <w:p w14:paraId="369EE09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**Keen Senses.** You have proficiency in the Perception skill.</w:t>
      </w:r>
    </w:p>
    <w:p w14:paraId="0819F545" w14:textId="77777777" w:rsidR="007C2555" w:rsidRPr="003147C4" w:rsidRDefault="007C2555" w:rsidP="00A66C5F">
      <w:pPr>
        <w:spacing w:after="0" w:line="240" w:lineRule="auto"/>
        <w:rPr>
          <w:rFonts w:asciiTheme="majorHAnsi" w:hAnsiTheme="majorHAnsi"/>
          <w:sz w:val="20"/>
          <w:szCs w:val="20"/>
        </w:rPr>
      </w:pPr>
    </w:p>
    <w:p w14:paraId="66E313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**Trance.** Drow don't need to sleep. Instead, they meditate deeply, remaining semiconscious, for 4 hours a day. While meditating, you can dream after a fashion; such dreams are actually mental exercises that have become reflexive through years of practice. After resting in this way, you gain the same benefit that a human does from 8 hours of sleep.</w:t>
      </w:r>
    </w:p>
    <w:p w14:paraId="306997B8" w14:textId="77777777" w:rsidR="007C2555" w:rsidRPr="003147C4" w:rsidRDefault="007C2555" w:rsidP="00A66C5F">
      <w:pPr>
        <w:spacing w:after="0" w:line="240" w:lineRule="auto"/>
        <w:rPr>
          <w:rFonts w:asciiTheme="majorHAnsi" w:hAnsiTheme="majorHAnsi"/>
          <w:sz w:val="20"/>
          <w:szCs w:val="20"/>
        </w:rPr>
      </w:pPr>
    </w:p>
    <w:p w14:paraId="5DEE40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Elvish, and Undercommon.</w:t>
      </w:r>
    </w:p>
    <w:p w14:paraId="1832A268" w14:textId="77777777" w:rsidR="007C2555" w:rsidRPr="003147C4" w:rsidRDefault="007C2555" w:rsidP="00A66C5F">
      <w:pPr>
        <w:spacing w:after="0" w:line="240" w:lineRule="auto"/>
        <w:rPr>
          <w:rFonts w:asciiTheme="majorHAnsi" w:hAnsiTheme="majorHAnsi"/>
          <w:sz w:val="20"/>
          <w:szCs w:val="20"/>
        </w:rPr>
      </w:pPr>
    </w:p>
    <w:p w14:paraId="698D26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Drow Variants</w:t>
      </w:r>
    </w:p>
    <w:p w14:paraId="670CE6F5" w14:textId="77777777" w:rsidR="007C2555" w:rsidRPr="003147C4" w:rsidRDefault="007C2555" w:rsidP="00A66C5F">
      <w:pPr>
        <w:spacing w:after="0" w:line="240" w:lineRule="auto"/>
        <w:rPr>
          <w:rFonts w:asciiTheme="majorHAnsi" w:hAnsiTheme="majorHAnsi"/>
          <w:sz w:val="20"/>
          <w:szCs w:val="20"/>
        </w:rPr>
      </w:pPr>
    </w:p>
    <w:p w14:paraId="750528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drow populate the world of Aethel: noble drow, shadow blades, and cavern mystics. Choose one of these variants.</w:t>
      </w:r>
    </w:p>
    <w:p w14:paraId="61FE44CF" w14:textId="77777777" w:rsidR="007C2555" w:rsidRPr="003147C4" w:rsidRDefault="007C2555" w:rsidP="00A66C5F">
      <w:pPr>
        <w:spacing w:after="0" w:line="240" w:lineRule="auto"/>
        <w:rPr>
          <w:rFonts w:asciiTheme="majorHAnsi" w:hAnsiTheme="majorHAnsi"/>
          <w:sz w:val="20"/>
          <w:szCs w:val="20"/>
        </w:rPr>
      </w:pPr>
    </w:p>
    <w:p w14:paraId="72A2A9D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Noble Drow</w:t>
      </w:r>
    </w:p>
    <w:p w14:paraId="655990FD" w14:textId="77777777" w:rsidR="007C2555" w:rsidRPr="003147C4" w:rsidRDefault="007C2555" w:rsidP="00A66C5F">
      <w:pPr>
        <w:spacing w:after="0" w:line="240" w:lineRule="auto"/>
        <w:rPr>
          <w:rFonts w:asciiTheme="majorHAnsi" w:hAnsiTheme="majorHAnsi"/>
          <w:sz w:val="20"/>
          <w:szCs w:val="20"/>
        </w:rPr>
      </w:pPr>
    </w:p>
    <w:p w14:paraId="381C20A3" w14:textId="63C0501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noble </w:t>
      </w:r>
      <w:r w:rsidR="00A036A3">
        <w:rPr>
          <w:rFonts w:asciiTheme="majorHAnsi" w:hAnsiTheme="majorHAnsi"/>
          <w:sz w:val="20"/>
          <w:szCs w:val="20"/>
        </w:rPr>
        <w:t>D</w:t>
      </w:r>
      <w:r w:rsidRPr="003147C4">
        <w:rPr>
          <w:rFonts w:asciiTheme="majorHAnsi" w:hAnsiTheme="majorHAnsi"/>
          <w:sz w:val="20"/>
          <w:szCs w:val="20"/>
        </w:rPr>
        <w:t>row, you come from one of the aristocratic houses that rule drow society. Your blood carries stronger magic than that of common drow, and you have been trained in the arts of command and manipulation from an early age.</w:t>
      </w:r>
    </w:p>
    <w:p w14:paraId="2A1CE82E" w14:textId="77777777" w:rsidR="007C2555" w:rsidRPr="003147C4" w:rsidRDefault="007C2555" w:rsidP="00A66C5F">
      <w:pPr>
        <w:spacing w:after="0" w:line="240" w:lineRule="auto"/>
        <w:rPr>
          <w:rFonts w:asciiTheme="majorHAnsi" w:hAnsiTheme="majorHAnsi"/>
          <w:sz w:val="20"/>
          <w:szCs w:val="20"/>
        </w:rPr>
      </w:pPr>
    </w:p>
    <w:p w14:paraId="3203F3D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5CAD8139" w14:textId="77777777" w:rsidR="007C2555" w:rsidRPr="003147C4" w:rsidRDefault="007C2555" w:rsidP="00A66C5F">
      <w:pPr>
        <w:spacing w:after="0" w:line="240" w:lineRule="auto"/>
        <w:rPr>
          <w:rFonts w:asciiTheme="majorHAnsi" w:hAnsiTheme="majorHAnsi"/>
          <w:sz w:val="20"/>
          <w:szCs w:val="20"/>
        </w:rPr>
      </w:pPr>
    </w:p>
    <w:p w14:paraId="074361E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**Enhanced Drow Magic.** When you cast the faerie fire and darkness spells with your Drow Magic trait, you can cast each of them twice per day instead of once.</w:t>
      </w:r>
    </w:p>
    <w:p w14:paraId="3F1031AA" w14:textId="77777777" w:rsidR="007C2555" w:rsidRPr="003147C4" w:rsidRDefault="007C2555" w:rsidP="00A66C5F">
      <w:pPr>
        <w:spacing w:after="0" w:line="240" w:lineRule="auto"/>
        <w:rPr>
          <w:rFonts w:asciiTheme="majorHAnsi" w:hAnsiTheme="majorHAnsi"/>
          <w:sz w:val="20"/>
          <w:szCs w:val="20"/>
        </w:rPr>
      </w:pPr>
    </w:p>
    <w:p w14:paraId="6B4E108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**Command Presence.** You have proficiency in the Intimidation skill. If you already have this proficiency, you gain proficiency in one of the following skills of your choice: Deception, Insight, or Persuasion.</w:t>
      </w:r>
    </w:p>
    <w:p w14:paraId="2CDE3AEE" w14:textId="77777777" w:rsidR="007C2555" w:rsidRPr="003147C4" w:rsidRDefault="007C2555" w:rsidP="00A66C5F">
      <w:pPr>
        <w:spacing w:after="0" w:line="240" w:lineRule="auto"/>
        <w:rPr>
          <w:rFonts w:asciiTheme="majorHAnsi" w:hAnsiTheme="majorHAnsi"/>
          <w:sz w:val="20"/>
          <w:szCs w:val="20"/>
        </w:rPr>
      </w:pPr>
    </w:p>
    <w:p w14:paraId="6487956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**Noble Training.** You have proficiency with rapiers, shortswords, and hand crossbows.</w:t>
      </w:r>
    </w:p>
    <w:p w14:paraId="407B5B32" w14:textId="77777777" w:rsidR="007C2555" w:rsidRPr="003147C4" w:rsidRDefault="007C2555" w:rsidP="00A66C5F">
      <w:pPr>
        <w:spacing w:after="0" w:line="240" w:lineRule="auto"/>
        <w:rPr>
          <w:rFonts w:asciiTheme="majorHAnsi" w:hAnsiTheme="majorHAnsi"/>
          <w:sz w:val="20"/>
          <w:szCs w:val="20"/>
        </w:rPr>
      </w:pPr>
    </w:p>
    <w:p w14:paraId="576671A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 Blade</w:t>
      </w:r>
    </w:p>
    <w:p w14:paraId="102290AD" w14:textId="77777777" w:rsidR="007C2555" w:rsidRPr="003147C4" w:rsidRDefault="007C2555" w:rsidP="00A66C5F">
      <w:pPr>
        <w:spacing w:after="0" w:line="240" w:lineRule="auto"/>
        <w:rPr>
          <w:rFonts w:asciiTheme="majorHAnsi" w:hAnsiTheme="majorHAnsi"/>
          <w:sz w:val="20"/>
          <w:szCs w:val="20"/>
        </w:rPr>
      </w:pPr>
    </w:p>
    <w:p w14:paraId="1914E6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shadow blade, you have trained in the arts of stealth, assassination, and poison. Your skills make you a feared operative, whether you serve a noble house, a mercenary guild, or your own ambitions.</w:t>
      </w:r>
    </w:p>
    <w:p w14:paraId="51CD8369" w14:textId="77777777" w:rsidR="007C2555" w:rsidRPr="003147C4" w:rsidRDefault="007C2555" w:rsidP="00A66C5F">
      <w:pPr>
        <w:spacing w:after="0" w:line="240" w:lineRule="auto"/>
        <w:rPr>
          <w:rFonts w:asciiTheme="majorHAnsi" w:hAnsiTheme="majorHAnsi"/>
          <w:sz w:val="20"/>
          <w:szCs w:val="20"/>
        </w:rPr>
      </w:pPr>
    </w:p>
    <w:p w14:paraId="543743E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673529A5" w14:textId="77777777" w:rsidR="007C2555" w:rsidRPr="003147C4" w:rsidRDefault="007C2555" w:rsidP="00A66C5F">
      <w:pPr>
        <w:spacing w:after="0" w:line="240" w:lineRule="auto"/>
        <w:rPr>
          <w:rFonts w:asciiTheme="majorHAnsi" w:hAnsiTheme="majorHAnsi"/>
          <w:sz w:val="20"/>
          <w:szCs w:val="20"/>
        </w:rPr>
      </w:pPr>
    </w:p>
    <w:p w14:paraId="7D8B7D4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**Shadow Step.** Once per short rest, as a bonus action, you can teleport up to 30 feet to an unoccupied space you can see that is in dim light or darkness. You have advantage on the first melee attack you make before the end of the turn.</w:t>
      </w:r>
    </w:p>
    <w:p w14:paraId="6B51DA91" w14:textId="77777777" w:rsidR="007C2555" w:rsidRPr="003147C4" w:rsidRDefault="007C2555" w:rsidP="00A66C5F">
      <w:pPr>
        <w:spacing w:after="0" w:line="240" w:lineRule="auto"/>
        <w:rPr>
          <w:rFonts w:asciiTheme="majorHAnsi" w:hAnsiTheme="majorHAnsi"/>
          <w:sz w:val="20"/>
          <w:szCs w:val="20"/>
        </w:rPr>
      </w:pPr>
    </w:p>
    <w:p w14:paraId="3E3ADB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**Poison Expert.** You have proficiency with the poisoner's kit and have advantage on saving throws against poison.</w:t>
      </w:r>
    </w:p>
    <w:p w14:paraId="7303637C" w14:textId="77777777" w:rsidR="007C2555" w:rsidRPr="003147C4" w:rsidRDefault="007C2555" w:rsidP="00A66C5F">
      <w:pPr>
        <w:spacing w:after="0" w:line="240" w:lineRule="auto"/>
        <w:rPr>
          <w:rFonts w:asciiTheme="majorHAnsi" w:hAnsiTheme="majorHAnsi"/>
          <w:sz w:val="20"/>
          <w:szCs w:val="20"/>
        </w:rPr>
      </w:pPr>
    </w:p>
    <w:p w14:paraId="640C8F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**Assassin's Training.** You have proficiency with the disguise kit and the thieves' tools.</w:t>
      </w:r>
    </w:p>
    <w:p w14:paraId="50F45EFE" w14:textId="77777777" w:rsidR="007C2555" w:rsidRPr="003147C4" w:rsidRDefault="007C2555" w:rsidP="00A66C5F">
      <w:pPr>
        <w:spacing w:after="0" w:line="240" w:lineRule="auto"/>
        <w:rPr>
          <w:rFonts w:asciiTheme="majorHAnsi" w:hAnsiTheme="majorHAnsi"/>
          <w:sz w:val="20"/>
          <w:szCs w:val="20"/>
        </w:rPr>
      </w:pPr>
    </w:p>
    <w:p w14:paraId="49ED1B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Cavern Mystic</w:t>
      </w:r>
    </w:p>
    <w:p w14:paraId="284D862A" w14:textId="77777777" w:rsidR="007C2555" w:rsidRPr="003147C4" w:rsidRDefault="007C2555" w:rsidP="00A66C5F">
      <w:pPr>
        <w:spacing w:after="0" w:line="240" w:lineRule="auto"/>
        <w:rPr>
          <w:rFonts w:asciiTheme="majorHAnsi" w:hAnsiTheme="majorHAnsi"/>
          <w:sz w:val="20"/>
          <w:szCs w:val="20"/>
        </w:rPr>
      </w:pPr>
    </w:p>
    <w:p w14:paraId="4120B9B2" w14:textId="3A4B43C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cavern mystic, you have developed a spiritual connection to the </w:t>
      </w:r>
      <w:r w:rsidR="0076636C" w:rsidRPr="003147C4">
        <w:rPr>
          <w:rFonts w:asciiTheme="majorHAnsi" w:hAnsiTheme="majorHAnsi"/>
          <w:sz w:val="20"/>
          <w:szCs w:val="20"/>
        </w:rPr>
        <w:t>Murk</w:t>
      </w:r>
      <w:r w:rsidRPr="003147C4">
        <w:rPr>
          <w:rFonts w:asciiTheme="majorHAnsi" w:hAnsiTheme="majorHAnsi"/>
          <w:sz w:val="20"/>
          <w:szCs w:val="20"/>
        </w:rPr>
        <w:t xml:space="preserve"> itself. You can commune with stone and earth, sensing vibrations and reading the ancient memories held within the rock.</w:t>
      </w:r>
    </w:p>
    <w:p w14:paraId="1F80C399" w14:textId="77777777" w:rsidR="007C2555" w:rsidRPr="003147C4" w:rsidRDefault="007C2555" w:rsidP="00A66C5F">
      <w:pPr>
        <w:spacing w:after="0" w:line="240" w:lineRule="auto"/>
        <w:rPr>
          <w:rFonts w:asciiTheme="majorHAnsi" w:hAnsiTheme="majorHAnsi"/>
          <w:sz w:val="20"/>
          <w:szCs w:val="20"/>
        </w:rPr>
      </w:pPr>
    </w:p>
    <w:p w14:paraId="29DC87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0C49AE5B" w14:textId="77777777" w:rsidR="007C2555" w:rsidRPr="003147C4" w:rsidRDefault="007C2555" w:rsidP="00A66C5F">
      <w:pPr>
        <w:spacing w:after="0" w:line="240" w:lineRule="auto"/>
        <w:rPr>
          <w:rFonts w:asciiTheme="majorHAnsi" w:hAnsiTheme="majorHAnsi"/>
          <w:sz w:val="20"/>
          <w:szCs w:val="20"/>
        </w:rPr>
      </w:pPr>
    </w:p>
    <w:p w14:paraId="01B2830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**Earth Communion.** You can cast the detect magic spell, but only to detect magic affecting earth or stone. You can also cast the speak with plants spell, but only to speak with fungi. Once you cast either spell with this trait, you can't cast that spell with it again until you finish a long rest. Wisdom is your spellcasting ability for these spells.</w:t>
      </w:r>
    </w:p>
    <w:p w14:paraId="385925DE" w14:textId="77777777" w:rsidR="007C2555" w:rsidRPr="003147C4" w:rsidRDefault="007C2555" w:rsidP="00A66C5F">
      <w:pPr>
        <w:spacing w:after="0" w:line="240" w:lineRule="auto"/>
        <w:rPr>
          <w:rFonts w:asciiTheme="majorHAnsi" w:hAnsiTheme="majorHAnsi"/>
          <w:sz w:val="20"/>
          <w:szCs w:val="20"/>
        </w:rPr>
      </w:pPr>
    </w:p>
    <w:p w14:paraId="4F0E815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**Stone Sense.** You can sense the presence of unusual stonework within 60 feet, such as traps, hidden doors, and recent excavations. You can also determine your approximate depth underground.</w:t>
      </w:r>
    </w:p>
    <w:p w14:paraId="7A844F86" w14:textId="77777777" w:rsidR="007C2555" w:rsidRPr="003147C4" w:rsidRDefault="007C2555" w:rsidP="00A66C5F">
      <w:pPr>
        <w:spacing w:after="0" w:line="240" w:lineRule="auto"/>
        <w:rPr>
          <w:rFonts w:asciiTheme="majorHAnsi" w:hAnsiTheme="majorHAnsi"/>
          <w:sz w:val="20"/>
          <w:szCs w:val="20"/>
        </w:rPr>
      </w:pPr>
    </w:p>
    <w:p w14:paraId="40EBC9FB" w14:textId="677E3FE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r w:rsidR="0076636C" w:rsidRPr="003147C4">
        <w:rPr>
          <w:rFonts w:asciiTheme="majorHAnsi" w:hAnsiTheme="majorHAnsi"/>
          <w:sz w:val="20"/>
          <w:szCs w:val="20"/>
        </w:rPr>
        <w:t>Murkish</w:t>
      </w:r>
      <w:r w:rsidRPr="003147C4">
        <w:rPr>
          <w:rFonts w:asciiTheme="majorHAnsi" w:hAnsiTheme="majorHAnsi"/>
          <w:sz w:val="20"/>
          <w:szCs w:val="20"/>
        </w:rPr>
        <w:t xml:space="preserve"> Lore.** You have advantage on Intelligence (History) checks related to the </w:t>
      </w:r>
      <w:r w:rsidR="0076636C" w:rsidRPr="003147C4">
        <w:rPr>
          <w:rFonts w:asciiTheme="majorHAnsi" w:hAnsiTheme="majorHAnsi"/>
          <w:sz w:val="20"/>
          <w:szCs w:val="20"/>
        </w:rPr>
        <w:t>Murk</w:t>
      </w:r>
      <w:r w:rsidRPr="003147C4">
        <w:rPr>
          <w:rFonts w:asciiTheme="majorHAnsi" w:hAnsiTheme="majorHAnsi"/>
          <w:sz w:val="20"/>
          <w:szCs w:val="20"/>
        </w:rPr>
        <w:t xml:space="preserve"> and on Intelligence (Nature) checks related to fungi, oozes, and subterranean creatures.</w:t>
      </w:r>
    </w:p>
    <w:p w14:paraId="30B0773A" w14:textId="77777777" w:rsidR="007C2555" w:rsidRPr="003147C4" w:rsidRDefault="007C2555" w:rsidP="00A66C5F">
      <w:pPr>
        <w:spacing w:after="0" w:line="240" w:lineRule="auto"/>
        <w:rPr>
          <w:rFonts w:asciiTheme="majorHAnsi" w:hAnsiTheme="majorHAnsi"/>
          <w:sz w:val="20"/>
          <w:szCs w:val="20"/>
        </w:rPr>
      </w:pPr>
    </w:p>
    <w:p w14:paraId="7CDACC20" w14:textId="59A2DA6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w:t>
      </w:r>
      <w:r w:rsidR="00B92D01" w:rsidRPr="003147C4">
        <w:rPr>
          <w:rFonts w:asciiTheme="majorHAnsi" w:hAnsiTheme="majorHAnsi"/>
          <w:sz w:val="20"/>
          <w:szCs w:val="20"/>
        </w:rPr>
        <w:t>Drakari</w:t>
      </w:r>
    </w:p>
    <w:p w14:paraId="70D5E294" w14:textId="77777777" w:rsidR="007C2555" w:rsidRPr="003147C4" w:rsidRDefault="007C2555" w:rsidP="00A66C5F">
      <w:pPr>
        <w:spacing w:after="0" w:line="240" w:lineRule="auto"/>
        <w:rPr>
          <w:rFonts w:asciiTheme="majorHAnsi" w:hAnsiTheme="majorHAnsi"/>
          <w:sz w:val="20"/>
          <w:szCs w:val="20"/>
        </w:rPr>
      </w:pPr>
    </w:p>
    <w:p w14:paraId="58624AD0" w14:textId="16EC33D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*"The </w:t>
      </w:r>
      <w:r w:rsidR="00B92D01" w:rsidRPr="003147C4">
        <w:rPr>
          <w:rFonts w:asciiTheme="majorHAnsi" w:hAnsiTheme="majorHAnsi"/>
          <w:sz w:val="20"/>
          <w:szCs w:val="20"/>
        </w:rPr>
        <w:t>Drakari</w:t>
      </w:r>
      <w:r w:rsidRPr="003147C4">
        <w:rPr>
          <w:rFonts w:asciiTheme="majorHAnsi" w:hAnsiTheme="majorHAnsi"/>
          <w:sz w:val="20"/>
          <w:szCs w:val="20"/>
        </w:rPr>
        <w:t xml:space="preserve"> merchant's scales caught the sunlight, shimmering with iridescent hues of crimson and gold. As he spoke, wisps of steam escaped his nostrils, and the air around him seemed to shimmer with heat. 'My ancestors flew the skies of Aethel when yours still huddled in caves,' he said with pride. 'Their blood</w:t>
      </w:r>
      <w:r w:rsidR="00BC4D8C" w:rsidRPr="003147C4">
        <w:rPr>
          <w:rFonts w:asciiTheme="majorHAnsi" w:hAnsiTheme="majorHAnsi"/>
          <w:sz w:val="20"/>
          <w:szCs w:val="20"/>
        </w:rPr>
        <w:t xml:space="preserve">, </w:t>
      </w:r>
      <w:r w:rsidRPr="003147C4">
        <w:rPr>
          <w:rFonts w:asciiTheme="majorHAnsi" w:hAnsiTheme="majorHAnsi"/>
          <w:sz w:val="20"/>
          <w:szCs w:val="20"/>
        </w:rPr>
        <w:t>and their fire</w:t>
      </w:r>
      <w:r w:rsidR="00BC4D8C" w:rsidRPr="003147C4">
        <w:rPr>
          <w:rFonts w:asciiTheme="majorHAnsi" w:hAnsiTheme="majorHAnsi"/>
          <w:sz w:val="20"/>
          <w:szCs w:val="20"/>
        </w:rPr>
        <w:t xml:space="preserve">, </w:t>
      </w:r>
      <w:r w:rsidRPr="003147C4">
        <w:rPr>
          <w:rFonts w:asciiTheme="majorHAnsi" w:hAnsiTheme="majorHAnsi"/>
          <w:sz w:val="20"/>
          <w:szCs w:val="20"/>
        </w:rPr>
        <w:t>flows through my veins still.'"*</w:t>
      </w:r>
    </w:p>
    <w:p w14:paraId="4DDD01ED" w14:textId="77777777" w:rsidR="007C2555" w:rsidRPr="003147C4" w:rsidRDefault="007C2555" w:rsidP="00A66C5F">
      <w:pPr>
        <w:spacing w:after="0" w:line="240" w:lineRule="auto"/>
        <w:rPr>
          <w:rFonts w:asciiTheme="majorHAnsi" w:hAnsiTheme="majorHAnsi"/>
          <w:sz w:val="20"/>
          <w:szCs w:val="20"/>
        </w:rPr>
      </w:pPr>
    </w:p>
    <w:p w14:paraId="329FBE4F" w14:textId="06A1156B" w:rsidR="007C2555" w:rsidRPr="003147C4" w:rsidRDefault="00B92D01" w:rsidP="00A66C5F">
      <w:pPr>
        <w:spacing w:after="0" w:line="240" w:lineRule="auto"/>
        <w:rPr>
          <w:rFonts w:asciiTheme="majorHAnsi" w:hAnsiTheme="majorHAnsi"/>
          <w:sz w:val="20"/>
          <w:szCs w:val="20"/>
        </w:rPr>
      </w:pPr>
      <w:r w:rsidRPr="003147C4">
        <w:rPr>
          <w:rFonts w:asciiTheme="majorHAnsi" w:hAnsiTheme="majorHAnsi"/>
          <w:sz w:val="20"/>
          <w:szCs w:val="20"/>
        </w:rPr>
        <w:t>Drakari</w:t>
      </w:r>
      <w:r w:rsidR="007C2555" w:rsidRPr="003147C4">
        <w:rPr>
          <w:rFonts w:asciiTheme="majorHAnsi" w:hAnsiTheme="majorHAnsi"/>
          <w:sz w:val="20"/>
          <w:szCs w:val="20"/>
        </w:rPr>
        <w:t xml:space="preserve"> are descendants of dragons who carry the elemental power of their ancestors in their blood. Their draconic heritage manifests in scales, breath weapons, and elemental affinities. Proud and long-lived, </w:t>
      </w:r>
      <w:r w:rsidRPr="003147C4">
        <w:rPr>
          <w:rFonts w:asciiTheme="majorHAnsi" w:hAnsiTheme="majorHAnsi"/>
          <w:sz w:val="20"/>
          <w:szCs w:val="20"/>
        </w:rPr>
        <w:t>Drakari</w:t>
      </w:r>
      <w:r w:rsidR="007C2555" w:rsidRPr="003147C4">
        <w:rPr>
          <w:rFonts w:asciiTheme="majorHAnsi" w:hAnsiTheme="majorHAnsi"/>
          <w:sz w:val="20"/>
          <w:szCs w:val="20"/>
        </w:rPr>
        <w:t xml:space="preserve"> combine the best aspects of humanoid adaptability with draconic power and majesty.</w:t>
      </w:r>
    </w:p>
    <w:p w14:paraId="3554B50A" w14:textId="77777777" w:rsidR="007C2555" w:rsidRPr="003147C4" w:rsidRDefault="007C2555" w:rsidP="00A66C5F">
      <w:pPr>
        <w:spacing w:after="0" w:line="240" w:lineRule="auto"/>
        <w:rPr>
          <w:rFonts w:asciiTheme="majorHAnsi" w:hAnsiTheme="majorHAnsi"/>
          <w:sz w:val="20"/>
          <w:szCs w:val="20"/>
        </w:rPr>
      </w:pPr>
    </w:p>
    <w:p w14:paraId="0DB2206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Dragon-Blooded Scions</w:t>
      </w:r>
    </w:p>
    <w:p w14:paraId="05917B6B" w14:textId="77777777" w:rsidR="007C2555" w:rsidRPr="003147C4" w:rsidRDefault="007C2555" w:rsidP="00A66C5F">
      <w:pPr>
        <w:spacing w:after="0" w:line="240" w:lineRule="auto"/>
        <w:rPr>
          <w:rFonts w:asciiTheme="majorHAnsi" w:hAnsiTheme="majorHAnsi"/>
          <w:sz w:val="20"/>
          <w:szCs w:val="20"/>
        </w:rPr>
      </w:pPr>
    </w:p>
    <w:p w14:paraId="3938583E" w14:textId="52ADBA81" w:rsidR="007C2555" w:rsidRPr="003147C4" w:rsidRDefault="00B92D01" w:rsidP="00A66C5F">
      <w:pPr>
        <w:spacing w:after="0" w:line="240" w:lineRule="auto"/>
        <w:rPr>
          <w:rFonts w:asciiTheme="majorHAnsi" w:hAnsiTheme="majorHAnsi"/>
          <w:sz w:val="20"/>
          <w:szCs w:val="20"/>
        </w:rPr>
      </w:pPr>
      <w:r w:rsidRPr="003147C4">
        <w:rPr>
          <w:rFonts w:asciiTheme="majorHAnsi" w:hAnsiTheme="majorHAnsi"/>
          <w:sz w:val="20"/>
          <w:szCs w:val="20"/>
        </w:rPr>
        <w:t>Drakari</w:t>
      </w:r>
      <w:r w:rsidR="007C2555" w:rsidRPr="003147C4">
        <w:rPr>
          <w:rFonts w:asciiTheme="majorHAnsi" w:hAnsiTheme="majorHAnsi"/>
          <w:sz w:val="20"/>
          <w:szCs w:val="20"/>
        </w:rPr>
        <w:t xml:space="preserve"> stand between </w:t>
      </w:r>
      <w:r w:rsidR="0072451A" w:rsidRPr="003147C4">
        <w:rPr>
          <w:rFonts w:asciiTheme="majorHAnsi" w:hAnsiTheme="majorHAnsi"/>
          <w:sz w:val="20"/>
          <w:szCs w:val="20"/>
        </w:rPr>
        <w:t>6</w:t>
      </w:r>
      <w:r w:rsidR="007C2555" w:rsidRPr="003147C4">
        <w:rPr>
          <w:rFonts w:asciiTheme="majorHAnsi" w:hAnsiTheme="majorHAnsi"/>
          <w:sz w:val="20"/>
          <w:szCs w:val="20"/>
        </w:rPr>
        <w:t xml:space="preserve">½ and </w:t>
      </w:r>
      <w:r w:rsidR="0072451A" w:rsidRPr="003147C4">
        <w:rPr>
          <w:rFonts w:asciiTheme="majorHAnsi" w:hAnsiTheme="majorHAnsi"/>
          <w:sz w:val="20"/>
          <w:szCs w:val="20"/>
        </w:rPr>
        <w:t>7</w:t>
      </w:r>
      <w:r w:rsidR="007C2555" w:rsidRPr="003147C4">
        <w:rPr>
          <w:rFonts w:asciiTheme="majorHAnsi" w:hAnsiTheme="majorHAnsi"/>
          <w:sz w:val="20"/>
          <w:szCs w:val="20"/>
        </w:rPr>
        <w:t>½ feet tall, with powerful builds that combine humanoid flexibility with draconic strength. Their bodies are covered in fine scales that range in color depending on their draconic ancestry</w:t>
      </w:r>
      <w:r w:rsidR="00BC4D8C" w:rsidRPr="003147C4">
        <w:rPr>
          <w:rFonts w:asciiTheme="majorHAnsi" w:hAnsiTheme="majorHAnsi"/>
          <w:sz w:val="20"/>
          <w:szCs w:val="20"/>
        </w:rPr>
        <w:t xml:space="preserve">, </w:t>
      </w:r>
      <w:r w:rsidR="007C2555" w:rsidRPr="003147C4">
        <w:rPr>
          <w:rFonts w:asciiTheme="majorHAnsi" w:hAnsiTheme="majorHAnsi"/>
          <w:sz w:val="20"/>
          <w:szCs w:val="20"/>
        </w:rPr>
        <w:t xml:space="preserve">red, blue, white, black, green, or metallic hues. Many </w:t>
      </w:r>
      <w:r w:rsidRPr="003147C4">
        <w:rPr>
          <w:rFonts w:asciiTheme="majorHAnsi" w:hAnsiTheme="majorHAnsi"/>
          <w:sz w:val="20"/>
          <w:szCs w:val="20"/>
        </w:rPr>
        <w:t>Drakari</w:t>
      </w:r>
      <w:r w:rsidR="007C2555" w:rsidRPr="003147C4">
        <w:rPr>
          <w:rFonts w:asciiTheme="majorHAnsi" w:hAnsiTheme="majorHAnsi"/>
          <w:sz w:val="20"/>
          <w:szCs w:val="20"/>
        </w:rPr>
        <w:t xml:space="preserve"> have small horns or ridge-like crests on their heads, and their eyes often have slit pupils and vibrant, unusual colors.</w:t>
      </w:r>
    </w:p>
    <w:p w14:paraId="419E07FB" w14:textId="77777777" w:rsidR="007C2555" w:rsidRPr="003147C4" w:rsidRDefault="007C2555" w:rsidP="00A66C5F">
      <w:pPr>
        <w:spacing w:after="0" w:line="240" w:lineRule="auto"/>
        <w:rPr>
          <w:rFonts w:asciiTheme="majorHAnsi" w:hAnsiTheme="majorHAnsi"/>
          <w:sz w:val="20"/>
          <w:szCs w:val="20"/>
        </w:rPr>
      </w:pPr>
    </w:p>
    <w:p w14:paraId="66A510A2" w14:textId="324849D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 </w:t>
      </w:r>
      <w:r w:rsidR="00B92D01" w:rsidRPr="003147C4">
        <w:rPr>
          <w:rFonts w:asciiTheme="majorHAnsi" w:hAnsiTheme="majorHAnsi"/>
          <w:sz w:val="20"/>
          <w:szCs w:val="20"/>
        </w:rPr>
        <w:t>Drakari</w:t>
      </w:r>
      <w:r w:rsidRPr="003147C4">
        <w:rPr>
          <w:rFonts w:asciiTheme="majorHAnsi" w:hAnsiTheme="majorHAnsi"/>
          <w:sz w:val="20"/>
          <w:szCs w:val="20"/>
        </w:rPr>
        <w:t>'s hands and feet have sharp, claw-like nails, and their faces combine humanoid and draconic features</w:t>
      </w:r>
      <w:r w:rsidR="00BC4D8C" w:rsidRPr="003147C4">
        <w:rPr>
          <w:rFonts w:asciiTheme="majorHAnsi" w:hAnsiTheme="majorHAnsi"/>
          <w:sz w:val="20"/>
          <w:szCs w:val="20"/>
        </w:rPr>
        <w:t xml:space="preserve">, </w:t>
      </w:r>
      <w:r w:rsidRPr="003147C4">
        <w:rPr>
          <w:rFonts w:asciiTheme="majorHAnsi" w:hAnsiTheme="majorHAnsi"/>
          <w:sz w:val="20"/>
          <w:szCs w:val="20"/>
        </w:rPr>
        <w:t>pronounced cheekbones, slightly elongated jaws, and teeth that are noticeably sharper than a human's. When they speak, their voices often carry a subtle resonance that hints at their draconic heritage.</w:t>
      </w:r>
    </w:p>
    <w:p w14:paraId="657BF8A2" w14:textId="77777777" w:rsidR="007C2555" w:rsidRPr="003147C4" w:rsidRDefault="007C2555" w:rsidP="00A66C5F">
      <w:pPr>
        <w:spacing w:after="0" w:line="240" w:lineRule="auto"/>
        <w:rPr>
          <w:rFonts w:asciiTheme="majorHAnsi" w:hAnsiTheme="majorHAnsi"/>
          <w:sz w:val="20"/>
          <w:szCs w:val="20"/>
        </w:rPr>
      </w:pPr>
    </w:p>
    <w:p w14:paraId="5FFE3A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Between Two Worlds</w:t>
      </w:r>
    </w:p>
    <w:p w14:paraId="370E0D42" w14:textId="77777777" w:rsidR="007C2555" w:rsidRPr="003147C4" w:rsidRDefault="007C2555" w:rsidP="00A66C5F">
      <w:pPr>
        <w:spacing w:after="0" w:line="240" w:lineRule="auto"/>
        <w:rPr>
          <w:rFonts w:asciiTheme="majorHAnsi" w:hAnsiTheme="majorHAnsi"/>
          <w:sz w:val="20"/>
          <w:szCs w:val="20"/>
        </w:rPr>
      </w:pPr>
    </w:p>
    <w:p w14:paraId="311F6C8D" w14:textId="1CD806CE" w:rsidR="007C2555" w:rsidRPr="003147C4" w:rsidRDefault="00B92D01" w:rsidP="00A66C5F">
      <w:pPr>
        <w:spacing w:after="0" w:line="240" w:lineRule="auto"/>
        <w:rPr>
          <w:rFonts w:asciiTheme="majorHAnsi" w:hAnsiTheme="majorHAnsi"/>
          <w:sz w:val="20"/>
          <w:szCs w:val="20"/>
        </w:rPr>
      </w:pPr>
      <w:r w:rsidRPr="003147C4">
        <w:rPr>
          <w:rFonts w:asciiTheme="majorHAnsi" w:hAnsiTheme="majorHAnsi"/>
          <w:sz w:val="20"/>
          <w:szCs w:val="20"/>
        </w:rPr>
        <w:t>Drakari</w:t>
      </w:r>
      <w:r w:rsidR="007C2555" w:rsidRPr="003147C4">
        <w:rPr>
          <w:rFonts w:asciiTheme="majorHAnsi" w:hAnsiTheme="majorHAnsi"/>
          <w:sz w:val="20"/>
          <w:szCs w:val="20"/>
        </w:rPr>
        <w:t xml:space="preserve"> society blends draconic traditions with practical adaptations to humanoid life. They value lineage and heritage, with many </w:t>
      </w:r>
      <w:r w:rsidRPr="003147C4">
        <w:rPr>
          <w:rFonts w:asciiTheme="majorHAnsi" w:hAnsiTheme="majorHAnsi"/>
          <w:sz w:val="20"/>
          <w:szCs w:val="20"/>
        </w:rPr>
        <w:t>Drakari</w:t>
      </w:r>
      <w:r w:rsidR="007C2555" w:rsidRPr="003147C4">
        <w:rPr>
          <w:rFonts w:asciiTheme="majorHAnsi" w:hAnsiTheme="majorHAnsi"/>
          <w:sz w:val="20"/>
          <w:szCs w:val="20"/>
        </w:rPr>
        <w:t xml:space="preserve"> tracing their ancestry back to specific dragons or draconic bloodlines. Family groups often organize into "flights" or "clutches" that function as extended clans, with the eldest and most powerful members serving as leaders.</w:t>
      </w:r>
    </w:p>
    <w:p w14:paraId="1D943351" w14:textId="77777777" w:rsidR="007C2555" w:rsidRPr="003147C4" w:rsidRDefault="007C2555" w:rsidP="00A66C5F">
      <w:pPr>
        <w:spacing w:after="0" w:line="240" w:lineRule="auto"/>
        <w:rPr>
          <w:rFonts w:asciiTheme="majorHAnsi" w:hAnsiTheme="majorHAnsi"/>
          <w:sz w:val="20"/>
          <w:szCs w:val="20"/>
        </w:rPr>
      </w:pPr>
    </w:p>
    <w:p w14:paraId="598178F3" w14:textId="1152645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Most </w:t>
      </w:r>
      <w:r w:rsidR="00B92D01" w:rsidRPr="003147C4">
        <w:rPr>
          <w:rFonts w:asciiTheme="majorHAnsi" w:hAnsiTheme="majorHAnsi"/>
          <w:sz w:val="20"/>
          <w:szCs w:val="20"/>
        </w:rPr>
        <w:t>Drakari</w:t>
      </w:r>
      <w:r w:rsidRPr="003147C4">
        <w:rPr>
          <w:rFonts w:asciiTheme="majorHAnsi" w:hAnsiTheme="majorHAnsi"/>
          <w:sz w:val="20"/>
          <w:szCs w:val="20"/>
        </w:rPr>
        <w:t xml:space="preserve"> communities are built in places that resonate with their elemental affinities</w:t>
      </w:r>
      <w:r w:rsidR="00BC4D8C" w:rsidRPr="003147C4">
        <w:rPr>
          <w:rFonts w:asciiTheme="majorHAnsi" w:hAnsiTheme="majorHAnsi"/>
          <w:sz w:val="20"/>
          <w:szCs w:val="20"/>
        </w:rPr>
        <w:t xml:space="preserve">, </w:t>
      </w:r>
      <w:r w:rsidRPr="003147C4">
        <w:rPr>
          <w:rFonts w:asciiTheme="majorHAnsi" w:hAnsiTheme="majorHAnsi"/>
          <w:sz w:val="20"/>
          <w:szCs w:val="20"/>
        </w:rPr>
        <w:t xml:space="preserve">flame </w:t>
      </w:r>
      <w:r w:rsidR="00B92D01" w:rsidRPr="003147C4">
        <w:rPr>
          <w:rFonts w:asciiTheme="majorHAnsi" w:hAnsiTheme="majorHAnsi"/>
          <w:sz w:val="20"/>
          <w:szCs w:val="20"/>
        </w:rPr>
        <w:t>Drakari</w:t>
      </w:r>
      <w:r w:rsidRPr="003147C4">
        <w:rPr>
          <w:rFonts w:asciiTheme="majorHAnsi" w:hAnsiTheme="majorHAnsi"/>
          <w:sz w:val="20"/>
          <w:szCs w:val="20"/>
        </w:rPr>
        <w:t xml:space="preserve"> in volcanic regions, frost </w:t>
      </w:r>
      <w:r w:rsidR="00B92D01" w:rsidRPr="003147C4">
        <w:rPr>
          <w:rFonts w:asciiTheme="majorHAnsi" w:hAnsiTheme="majorHAnsi"/>
          <w:sz w:val="20"/>
          <w:szCs w:val="20"/>
        </w:rPr>
        <w:t>Drakari</w:t>
      </w:r>
      <w:r w:rsidRPr="003147C4">
        <w:rPr>
          <w:rFonts w:asciiTheme="majorHAnsi" w:hAnsiTheme="majorHAnsi"/>
          <w:sz w:val="20"/>
          <w:szCs w:val="20"/>
        </w:rPr>
        <w:t xml:space="preserve"> in arctic territories, and so on. Their architecture tends to be grand and imposing, with high ceilings, dramatic spires, and elaborate ornamentation that showcases their craftsmanship and artistic sensibilities.</w:t>
      </w:r>
    </w:p>
    <w:p w14:paraId="5709E9E7" w14:textId="77777777" w:rsidR="007C2555" w:rsidRPr="003147C4" w:rsidRDefault="007C2555" w:rsidP="00A66C5F">
      <w:pPr>
        <w:spacing w:after="0" w:line="240" w:lineRule="auto"/>
        <w:rPr>
          <w:rFonts w:asciiTheme="majorHAnsi" w:hAnsiTheme="majorHAnsi"/>
          <w:sz w:val="20"/>
          <w:szCs w:val="20"/>
        </w:rPr>
      </w:pPr>
    </w:p>
    <w:p w14:paraId="325F24C7" w14:textId="76D26C2D" w:rsidR="007C2555" w:rsidRPr="003147C4" w:rsidRDefault="00B92D01" w:rsidP="00A66C5F">
      <w:pPr>
        <w:spacing w:after="0" w:line="240" w:lineRule="auto"/>
        <w:rPr>
          <w:rFonts w:asciiTheme="majorHAnsi" w:hAnsiTheme="majorHAnsi"/>
          <w:sz w:val="20"/>
          <w:szCs w:val="20"/>
        </w:rPr>
      </w:pPr>
      <w:r w:rsidRPr="003147C4">
        <w:rPr>
          <w:rFonts w:asciiTheme="majorHAnsi" w:hAnsiTheme="majorHAnsi"/>
          <w:sz w:val="20"/>
          <w:szCs w:val="20"/>
        </w:rPr>
        <w:t>Drakari</w:t>
      </w:r>
      <w:r w:rsidR="007C2555" w:rsidRPr="003147C4">
        <w:rPr>
          <w:rFonts w:asciiTheme="majorHAnsi" w:hAnsiTheme="majorHAnsi"/>
          <w:sz w:val="20"/>
          <w:szCs w:val="20"/>
        </w:rPr>
        <w:t xml:space="preserve"> culture places high value on personal achievement, with individuals expected to bring honor to their bloodline through notable deeds. Many </w:t>
      </w:r>
      <w:r w:rsidRPr="003147C4">
        <w:rPr>
          <w:rFonts w:asciiTheme="majorHAnsi" w:hAnsiTheme="majorHAnsi"/>
          <w:sz w:val="20"/>
          <w:szCs w:val="20"/>
        </w:rPr>
        <w:t>Drakari</w:t>
      </w:r>
      <w:r w:rsidR="007C2555" w:rsidRPr="003147C4">
        <w:rPr>
          <w:rFonts w:asciiTheme="majorHAnsi" w:hAnsiTheme="majorHAnsi"/>
          <w:sz w:val="20"/>
          <w:szCs w:val="20"/>
        </w:rPr>
        <w:t xml:space="preserve"> pursue careers as warriors, mages, or artisans, seeking to perfect their craft and leave a lasting legacy. They tend to be proud, sometimes to the point of arrogance, but most temper this pride with a strong sense of honor and duty to their kin and community.</w:t>
      </w:r>
    </w:p>
    <w:p w14:paraId="0712A250" w14:textId="77777777" w:rsidR="007C2555" w:rsidRPr="003147C4" w:rsidRDefault="007C2555" w:rsidP="00A66C5F">
      <w:pPr>
        <w:spacing w:after="0" w:line="240" w:lineRule="auto"/>
        <w:rPr>
          <w:rFonts w:asciiTheme="majorHAnsi" w:hAnsiTheme="majorHAnsi"/>
          <w:sz w:val="20"/>
          <w:szCs w:val="20"/>
        </w:rPr>
      </w:pPr>
    </w:p>
    <w:p w14:paraId="70E99D7E" w14:textId="16FC35D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w:t>
      </w:r>
      <w:r w:rsidR="00B92D01" w:rsidRPr="003147C4">
        <w:rPr>
          <w:rFonts w:asciiTheme="majorHAnsi" w:hAnsiTheme="majorHAnsi"/>
          <w:sz w:val="20"/>
          <w:szCs w:val="20"/>
        </w:rPr>
        <w:t>Drakari</w:t>
      </w:r>
      <w:r w:rsidRPr="003147C4">
        <w:rPr>
          <w:rFonts w:asciiTheme="majorHAnsi" w:hAnsiTheme="majorHAnsi"/>
          <w:sz w:val="20"/>
          <w:szCs w:val="20"/>
        </w:rPr>
        <w:t xml:space="preserve"> Names</w:t>
      </w:r>
    </w:p>
    <w:p w14:paraId="4D4BE116" w14:textId="77777777" w:rsidR="007C2555" w:rsidRPr="003147C4" w:rsidRDefault="007C2555" w:rsidP="00A66C5F">
      <w:pPr>
        <w:spacing w:after="0" w:line="240" w:lineRule="auto"/>
        <w:rPr>
          <w:rFonts w:asciiTheme="majorHAnsi" w:hAnsiTheme="majorHAnsi"/>
          <w:sz w:val="20"/>
          <w:szCs w:val="20"/>
        </w:rPr>
      </w:pPr>
    </w:p>
    <w:p w14:paraId="7306DBA3" w14:textId="6FD6494A" w:rsidR="007C2555" w:rsidRPr="003147C4" w:rsidRDefault="00B92D01" w:rsidP="00A66C5F">
      <w:pPr>
        <w:spacing w:after="0" w:line="240" w:lineRule="auto"/>
        <w:rPr>
          <w:rFonts w:asciiTheme="majorHAnsi" w:hAnsiTheme="majorHAnsi"/>
          <w:sz w:val="20"/>
          <w:szCs w:val="20"/>
        </w:rPr>
      </w:pPr>
      <w:r w:rsidRPr="003147C4">
        <w:rPr>
          <w:rFonts w:asciiTheme="majorHAnsi" w:hAnsiTheme="majorHAnsi"/>
          <w:sz w:val="20"/>
          <w:szCs w:val="20"/>
        </w:rPr>
        <w:t>Drakari</w:t>
      </w:r>
      <w:r w:rsidR="007C2555" w:rsidRPr="003147C4">
        <w:rPr>
          <w:rFonts w:asciiTheme="majorHAnsi" w:hAnsiTheme="majorHAnsi"/>
          <w:sz w:val="20"/>
          <w:szCs w:val="20"/>
        </w:rPr>
        <w:t xml:space="preserve"> names often incorporate harsh consonants and rolling sounds that echo draconic speech. Personal names are given at birth, while clutch names indicate family lineage and elemental affinity.</w:t>
      </w:r>
    </w:p>
    <w:p w14:paraId="6924E377" w14:textId="77777777" w:rsidR="007C2555" w:rsidRPr="003147C4" w:rsidRDefault="007C2555" w:rsidP="00A66C5F">
      <w:pPr>
        <w:spacing w:after="0" w:line="240" w:lineRule="auto"/>
        <w:rPr>
          <w:rFonts w:asciiTheme="majorHAnsi" w:hAnsiTheme="majorHAnsi"/>
          <w:sz w:val="20"/>
          <w:szCs w:val="20"/>
        </w:rPr>
      </w:pPr>
    </w:p>
    <w:p w14:paraId="473731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Arix, Bharash, Donaar, Ghesh, Kriv, Medrash, Nadarr, Rhogar, Torinn, Vezroth</w:t>
      </w:r>
    </w:p>
    <w:p w14:paraId="2B7CBE0A" w14:textId="77777777" w:rsidR="007C2555" w:rsidRPr="003147C4" w:rsidRDefault="007C2555" w:rsidP="00A66C5F">
      <w:pPr>
        <w:spacing w:after="0" w:line="240" w:lineRule="auto"/>
        <w:rPr>
          <w:rFonts w:asciiTheme="majorHAnsi" w:hAnsiTheme="majorHAnsi"/>
          <w:sz w:val="20"/>
          <w:szCs w:val="20"/>
        </w:rPr>
      </w:pPr>
    </w:p>
    <w:p w14:paraId="6B9341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Akra, Biri, Daar, Farideh, Harann, Kava, Mishann, Nala, Sora, Valtraxia</w:t>
      </w:r>
    </w:p>
    <w:p w14:paraId="0B55E996" w14:textId="77777777" w:rsidR="007C2555" w:rsidRPr="003147C4" w:rsidRDefault="007C2555" w:rsidP="00A66C5F">
      <w:pPr>
        <w:spacing w:after="0" w:line="240" w:lineRule="auto"/>
        <w:rPr>
          <w:rFonts w:asciiTheme="majorHAnsi" w:hAnsiTheme="majorHAnsi"/>
          <w:sz w:val="20"/>
          <w:szCs w:val="20"/>
        </w:rPr>
      </w:pPr>
    </w:p>
    <w:p w14:paraId="79EEDE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**Clutch Names:** Clethtinthiallor, Daardendrian, Fenkenkabradon, Kepeshkmolik, Kerrhylon, Kimbatuul, Linxakasendalor, Myastan, Nemmonis, Shestendeliath</w:t>
      </w:r>
    </w:p>
    <w:p w14:paraId="5BEC3112" w14:textId="77777777" w:rsidR="007C2555" w:rsidRPr="003147C4" w:rsidRDefault="007C2555" w:rsidP="00A66C5F">
      <w:pPr>
        <w:spacing w:after="0" w:line="240" w:lineRule="auto"/>
        <w:rPr>
          <w:rFonts w:asciiTheme="majorHAnsi" w:hAnsiTheme="majorHAnsi"/>
          <w:sz w:val="20"/>
          <w:szCs w:val="20"/>
        </w:rPr>
      </w:pPr>
    </w:p>
    <w:p w14:paraId="0F237840" w14:textId="009B26F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w:t>
      </w:r>
      <w:r w:rsidR="00B92D01" w:rsidRPr="003147C4">
        <w:rPr>
          <w:rFonts w:asciiTheme="majorHAnsi" w:hAnsiTheme="majorHAnsi"/>
          <w:sz w:val="20"/>
          <w:szCs w:val="20"/>
        </w:rPr>
        <w:t>Drakari</w:t>
      </w:r>
      <w:r w:rsidRPr="003147C4">
        <w:rPr>
          <w:rFonts w:asciiTheme="majorHAnsi" w:hAnsiTheme="majorHAnsi"/>
          <w:sz w:val="20"/>
          <w:szCs w:val="20"/>
        </w:rPr>
        <w:t xml:space="preserve"> Traits</w:t>
      </w:r>
    </w:p>
    <w:p w14:paraId="5EC8FAA0" w14:textId="77777777" w:rsidR="007C2555" w:rsidRPr="003147C4" w:rsidRDefault="007C2555" w:rsidP="00A66C5F">
      <w:pPr>
        <w:spacing w:after="0" w:line="240" w:lineRule="auto"/>
        <w:rPr>
          <w:rFonts w:asciiTheme="majorHAnsi" w:hAnsiTheme="majorHAnsi"/>
          <w:sz w:val="20"/>
          <w:szCs w:val="20"/>
        </w:rPr>
      </w:pPr>
    </w:p>
    <w:p w14:paraId="5F43C1FC" w14:textId="29640C4A"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Your </w:t>
      </w:r>
      <w:r w:rsidR="00B92D01" w:rsidRPr="003147C4">
        <w:rPr>
          <w:rFonts w:asciiTheme="majorHAnsi" w:hAnsiTheme="majorHAnsi"/>
          <w:sz w:val="20"/>
          <w:szCs w:val="20"/>
        </w:rPr>
        <w:t>Drakari</w:t>
      </w:r>
      <w:r w:rsidRPr="003147C4">
        <w:rPr>
          <w:rFonts w:asciiTheme="majorHAnsi" w:hAnsiTheme="majorHAnsi"/>
          <w:sz w:val="20"/>
          <w:szCs w:val="20"/>
        </w:rPr>
        <w:t xml:space="preserve"> character has the following racial traits.</w:t>
      </w:r>
    </w:p>
    <w:p w14:paraId="4575D609" w14:textId="77777777" w:rsidR="007C2555" w:rsidRPr="003147C4" w:rsidRDefault="007C2555" w:rsidP="00A66C5F">
      <w:pPr>
        <w:spacing w:after="0" w:line="240" w:lineRule="auto"/>
        <w:rPr>
          <w:rFonts w:asciiTheme="majorHAnsi" w:hAnsiTheme="majorHAnsi"/>
          <w:sz w:val="20"/>
          <w:szCs w:val="20"/>
        </w:rPr>
      </w:pPr>
    </w:p>
    <w:p w14:paraId="54A0E9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2, and your Charisma score increases by 1.</w:t>
      </w:r>
    </w:p>
    <w:p w14:paraId="3C3A9D42" w14:textId="77777777" w:rsidR="007C2555" w:rsidRPr="003147C4" w:rsidRDefault="007C2555" w:rsidP="00A66C5F">
      <w:pPr>
        <w:spacing w:after="0" w:line="240" w:lineRule="auto"/>
        <w:rPr>
          <w:rFonts w:asciiTheme="majorHAnsi" w:hAnsiTheme="majorHAnsi"/>
          <w:sz w:val="20"/>
          <w:szCs w:val="20"/>
        </w:rPr>
      </w:pPr>
    </w:p>
    <w:p w14:paraId="2FAFD25B" w14:textId="50E9E69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**Age.** Young </w:t>
      </w:r>
      <w:r w:rsidR="00B92D01" w:rsidRPr="003147C4">
        <w:rPr>
          <w:rFonts w:asciiTheme="majorHAnsi" w:hAnsiTheme="majorHAnsi"/>
          <w:sz w:val="20"/>
          <w:szCs w:val="20"/>
        </w:rPr>
        <w:t>Drakari</w:t>
      </w:r>
      <w:r w:rsidRPr="003147C4">
        <w:rPr>
          <w:rFonts w:asciiTheme="majorHAnsi" w:hAnsiTheme="majorHAnsi"/>
          <w:sz w:val="20"/>
          <w:szCs w:val="20"/>
        </w:rPr>
        <w:t xml:space="preserve"> grow quickly, reaching the size and development of a 10-year-old human by the age of 3. They reach adulthood by 15 and can live to be over 200 years old.</w:t>
      </w:r>
    </w:p>
    <w:p w14:paraId="0725BDAF" w14:textId="77777777" w:rsidR="007C2555" w:rsidRPr="003147C4" w:rsidRDefault="007C2555" w:rsidP="00A66C5F">
      <w:pPr>
        <w:spacing w:after="0" w:line="240" w:lineRule="auto"/>
        <w:rPr>
          <w:rFonts w:asciiTheme="majorHAnsi" w:hAnsiTheme="majorHAnsi"/>
          <w:sz w:val="20"/>
          <w:szCs w:val="20"/>
        </w:rPr>
      </w:pPr>
    </w:p>
    <w:p w14:paraId="4DEAA722" w14:textId="3F5D5E1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**Alignment.** </w:t>
      </w:r>
      <w:r w:rsidR="00B92D01" w:rsidRPr="003147C4">
        <w:rPr>
          <w:rFonts w:asciiTheme="majorHAnsi" w:hAnsiTheme="majorHAnsi"/>
          <w:sz w:val="20"/>
          <w:szCs w:val="20"/>
        </w:rPr>
        <w:t>Drakari</w:t>
      </w:r>
      <w:r w:rsidRPr="003147C4">
        <w:rPr>
          <w:rFonts w:asciiTheme="majorHAnsi" w:hAnsiTheme="majorHAnsi"/>
          <w:sz w:val="20"/>
          <w:szCs w:val="20"/>
        </w:rPr>
        <w:t xml:space="preserve"> tend toward extremes, making a conscious choice between good and evil. Most </w:t>
      </w:r>
      <w:r w:rsidR="00B92D01" w:rsidRPr="003147C4">
        <w:rPr>
          <w:rFonts w:asciiTheme="majorHAnsi" w:hAnsiTheme="majorHAnsi"/>
          <w:sz w:val="20"/>
          <w:szCs w:val="20"/>
        </w:rPr>
        <w:t>Drakari</w:t>
      </w:r>
      <w:r w:rsidRPr="003147C4">
        <w:rPr>
          <w:rFonts w:asciiTheme="majorHAnsi" w:hAnsiTheme="majorHAnsi"/>
          <w:sz w:val="20"/>
          <w:szCs w:val="20"/>
        </w:rPr>
        <w:t xml:space="preserve"> are also either lawful or chaotic, with few taking the middle path.</w:t>
      </w:r>
    </w:p>
    <w:p w14:paraId="3E1AA4E9" w14:textId="77777777" w:rsidR="007C2555" w:rsidRPr="003147C4" w:rsidRDefault="007C2555" w:rsidP="00A66C5F">
      <w:pPr>
        <w:spacing w:after="0" w:line="240" w:lineRule="auto"/>
        <w:rPr>
          <w:rFonts w:asciiTheme="majorHAnsi" w:hAnsiTheme="majorHAnsi"/>
          <w:sz w:val="20"/>
          <w:szCs w:val="20"/>
        </w:rPr>
      </w:pPr>
    </w:p>
    <w:p w14:paraId="1F354528" w14:textId="27DAE96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**Size.** </w:t>
      </w:r>
      <w:r w:rsidR="00B92D01" w:rsidRPr="003147C4">
        <w:rPr>
          <w:rFonts w:asciiTheme="majorHAnsi" w:hAnsiTheme="majorHAnsi"/>
          <w:sz w:val="20"/>
          <w:szCs w:val="20"/>
        </w:rPr>
        <w:t>Drakari</w:t>
      </w:r>
      <w:r w:rsidRPr="003147C4">
        <w:rPr>
          <w:rFonts w:asciiTheme="majorHAnsi" w:hAnsiTheme="majorHAnsi"/>
          <w:sz w:val="20"/>
          <w:szCs w:val="20"/>
        </w:rPr>
        <w:t xml:space="preserve"> are taller and heavier than humans, standing well over 6 feet tall and averaging almost 250 pounds. Your size is Medium.</w:t>
      </w:r>
    </w:p>
    <w:p w14:paraId="59AAC015" w14:textId="77777777" w:rsidR="007C2555" w:rsidRPr="003147C4" w:rsidRDefault="007C2555" w:rsidP="00A66C5F">
      <w:pPr>
        <w:spacing w:after="0" w:line="240" w:lineRule="auto"/>
        <w:rPr>
          <w:rFonts w:asciiTheme="majorHAnsi" w:hAnsiTheme="majorHAnsi"/>
          <w:sz w:val="20"/>
          <w:szCs w:val="20"/>
        </w:rPr>
      </w:pPr>
    </w:p>
    <w:p w14:paraId="0697DA7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0AA401B6" w14:textId="77777777" w:rsidR="007C2555" w:rsidRPr="003147C4" w:rsidRDefault="007C2555" w:rsidP="00A66C5F">
      <w:pPr>
        <w:spacing w:after="0" w:line="240" w:lineRule="auto"/>
        <w:rPr>
          <w:rFonts w:asciiTheme="majorHAnsi" w:hAnsiTheme="majorHAnsi"/>
          <w:sz w:val="20"/>
          <w:szCs w:val="20"/>
        </w:rPr>
      </w:pPr>
    </w:p>
    <w:p w14:paraId="50E262BB" w14:textId="0C99FBB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**Draconic Ancestry.** You have draconic ancestry. Your breath weapon and damage resistance are determined by your </w:t>
      </w:r>
      <w:r w:rsidR="00B92D01" w:rsidRPr="003147C4">
        <w:rPr>
          <w:rFonts w:asciiTheme="majorHAnsi" w:hAnsiTheme="majorHAnsi"/>
          <w:sz w:val="20"/>
          <w:szCs w:val="20"/>
        </w:rPr>
        <w:t>Drakari</w:t>
      </w:r>
      <w:r w:rsidRPr="003147C4">
        <w:rPr>
          <w:rFonts w:asciiTheme="majorHAnsi" w:hAnsiTheme="majorHAnsi"/>
          <w:sz w:val="20"/>
          <w:szCs w:val="20"/>
        </w:rPr>
        <w:t xml:space="preserve"> variant.</w:t>
      </w:r>
    </w:p>
    <w:p w14:paraId="17F281F1" w14:textId="77777777" w:rsidR="007C2555" w:rsidRPr="003147C4" w:rsidRDefault="007C2555" w:rsidP="00A66C5F">
      <w:pPr>
        <w:spacing w:after="0" w:line="240" w:lineRule="auto"/>
        <w:rPr>
          <w:rFonts w:asciiTheme="majorHAnsi" w:hAnsiTheme="majorHAnsi"/>
          <w:sz w:val="20"/>
          <w:szCs w:val="20"/>
        </w:rPr>
      </w:pPr>
    </w:p>
    <w:p w14:paraId="4D6FC4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**Breath Weapon.** You can use your action to exhale destructive energy. Your draconic ancestry determines the size, shape, and damage type of the exhalation. 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 After you use your breath weapon, you can't use it again until you complete a short or long rest.</w:t>
      </w:r>
    </w:p>
    <w:p w14:paraId="53D26D6B" w14:textId="77777777" w:rsidR="007C2555" w:rsidRPr="003147C4" w:rsidRDefault="007C2555" w:rsidP="00A66C5F">
      <w:pPr>
        <w:spacing w:after="0" w:line="240" w:lineRule="auto"/>
        <w:rPr>
          <w:rFonts w:asciiTheme="majorHAnsi" w:hAnsiTheme="majorHAnsi"/>
          <w:sz w:val="20"/>
          <w:szCs w:val="20"/>
        </w:rPr>
      </w:pPr>
    </w:p>
    <w:p w14:paraId="4ABC72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**Damage Resistance.** You have resistance to the damage type associated with your draconic ancestry.</w:t>
      </w:r>
    </w:p>
    <w:p w14:paraId="3A841691" w14:textId="77777777" w:rsidR="007C2555" w:rsidRPr="003147C4" w:rsidRDefault="007C2555" w:rsidP="00A66C5F">
      <w:pPr>
        <w:spacing w:after="0" w:line="240" w:lineRule="auto"/>
        <w:rPr>
          <w:rFonts w:asciiTheme="majorHAnsi" w:hAnsiTheme="majorHAnsi"/>
          <w:sz w:val="20"/>
          <w:szCs w:val="20"/>
        </w:rPr>
      </w:pPr>
    </w:p>
    <w:p w14:paraId="7862961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Draconic.</w:t>
      </w:r>
    </w:p>
    <w:p w14:paraId="79259D6A" w14:textId="77777777" w:rsidR="007C2555" w:rsidRPr="003147C4" w:rsidRDefault="007C2555" w:rsidP="00A66C5F">
      <w:pPr>
        <w:spacing w:after="0" w:line="240" w:lineRule="auto"/>
        <w:rPr>
          <w:rFonts w:asciiTheme="majorHAnsi" w:hAnsiTheme="majorHAnsi"/>
          <w:sz w:val="20"/>
          <w:szCs w:val="20"/>
        </w:rPr>
      </w:pPr>
    </w:p>
    <w:p w14:paraId="3314E56B" w14:textId="3579D82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w:t>
      </w:r>
      <w:r w:rsidR="00B92D01" w:rsidRPr="003147C4">
        <w:rPr>
          <w:rFonts w:asciiTheme="majorHAnsi" w:hAnsiTheme="majorHAnsi"/>
          <w:sz w:val="20"/>
          <w:szCs w:val="20"/>
        </w:rPr>
        <w:t>Drakari</w:t>
      </w:r>
      <w:r w:rsidRPr="003147C4">
        <w:rPr>
          <w:rFonts w:asciiTheme="majorHAnsi" w:hAnsiTheme="majorHAnsi"/>
          <w:sz w:val="20"/>
          <w:szCs w:val="20"/>
        </w:rPr>
        <w:t xml:space="preserve"> Variants</w:t>
      </w:r>
    </w:p>
    <w:p w14:paraId="43B201BA" w14:textId="77777777" w:rsidR="007C2555" w:rsidRPr="003147C4" w:rsidRDefault="007C2555" w:rsidP="00A66C5F">
      <w:pPr>
        <w:spacing w:after="0" w:line="240" w:lineRule="auto"/>
        <w:rPr>
          <w:rFonts w:asciiTheme="majorHAnsi" w:hAnsiTheme="majorHAnsi"/>
          <w:sz w:val="20"/>
          <w:szCs w:val="20"/>
        </w:rPr>
      </w:pPr>
    </w:p>
    <w:p w14:paraId="1EF91DD4" w14:textId="2B9526F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Six main variants of </w:t>
      </w:r>
      <w:r w:rsidR="00B92D01" w:rsidRPr="003147C4">
        <w:rPr>
          <w:rFonts w:asciiTheme="majorHAnsi" w:hAnsiTheme="majorHAnsi"/>
          <w:sz w:val="20"/>
          <w:szCs w:val="20"/>
        </w:rPr>
        <w:t>Drakari</w:t>
      </w:r>
      <w:r w:rsidRPr="003147C4">
        <w:rPr>
          <w:rFonts w:asciiTheme="majorHAnsi" w:hAnsiTheme="majorHAnsi"/>
          <w:sz w:val="20"/>
          <w:szCs w:val="20"/>
        </w:rPr>
        <w:t xml:space="preserve"> populate the world of Aethel: flame </w:t>
      </w:r>
      <w:r w:rsidR="00B92D01" w:rsidRPr="003147C4">
        <w:rPr>
          <w:rFonts w:asciiTheme="majorHAnsi" w:hAnsiTheme="majorHAnsi"/>
          <w:sz w:val="20"/>
          <w:szCs w:val="20"/>
        </w:rPr>
        <w:t>Drakari</w:t>
      </w:r>
      <w:r w:rsidRPr="003147C4">
        <w:rPr>
          <w:rFonts w:asciiTheme="majorHAnsi" w:hAnsiTheme="majorHAnsi"/>
          <w:sz w:val="20"/>
          <w:szCs w:val="20"/>
        </w:rPr>
        <w:t xml:space="preserve">, frost </w:t>
      </w:r>
      <w:r w:rsidR="00B92D01" w:rsidRPr="003147C4">
        <w:rPr>
          <w:rFonts w:asciiTheme="majorHAnsi" w:hAnsiTheme="majorHAnsi"/>
          <w:sz w:val="20"/>
          <w:szCs w:val="20"/>
        </w:rPr>
        <w:t>Drakari</w:t>
      </w:r>
      <w:r w:rsidRPr="003147C4">
        <w:rPr>
          <w:rFonts w:asciiTheme="majorHAnsi" w:hAnsiTheme="majorHAnsi"/>
          <w:sz w:val="20"/>
          <w:szCs w:val="20"/>
        </w:rPr>
        <w:t xml:space="preserve">, storm </w:t>
      </w:r>
      <w:r w:rsidR="00B92D01" w:rsidRPr="003147C4">
        <w:rPr>
          <w:rFonts w:asciiTheme="majorHAnsi" w:hAnsiTheme="majorHAnsi"/>
          <w:sz w:val="20"/>
          <w:szCs w:val="20"/>
        </w:rPr>
        <w:t>Drakari</w:t>
      </w:r>
      <w:r w:rsidRPr="003147C4">
        <w:rPr>
          <w:rFonts w:asciiTheme="majorHAnsi" w:hAnsiTheme="majorHAnsi"/>
          <w:sz w:val="20"/>
          <w:szCs w:val="20"/>
        </w:rPr>
        <w:t xml:space="preserve">, stone </w:t>
      </w:r>
      <w:r w:rsidR="00B92D01" w:rsidRPr="003147C4">
        <w:rPr>
          <w:rFonts w:asciiTheme="majorHAnsi" w:hAnsiTheme="majorHAnsi"/>
          <w:sz w:val="20"/>
          <w:szCs w:val="20"/>
        </w:rPr>
        <w:t>Drakari</w:t>
      </w:r>
      <w:r w:rsidRPr="003147C4">
        <w:rPr>
          <w:rFonts w:asciiTheme="majorHAnsi" w:hAnsiTheme="majorHAnsi"/>
          <w:sz w:val="20"/>
          <w:szCs w:val="20"/>
        </w:rPr>
        <w:t xml:space="preserve">, gale </w:t>
      </w:r>
      <w:r w:rsidR="00B92D01" w:rsidRPr="003147C4">
        <w:rPr>
          <w:rFonts w:asciiTheme="majorHAnsi" w:hAnsiTheme="majorHAnsi"/>
          <w:sz w:val="20"/>
          <w:szCs w:val="20"/>
        </w:rPr>
        <w:t>Drakari</w:t>
      </w:r>
      <w:r w:rsidRPr="003147C4">
        <w:rPr>
          <w:rFonts w:asciiTheme="majorHAnsi" w:hAnsiTheme="majorHAnsi"/>
          <w:sz w:val="20"/>
          <w:szCs w:val="20"/>
        </w:rPr>
        <w:t xml:space="preserve">, and wave </w:t>
      </w:r>
      <w:r w:rsidR="00B92D01" w:rsidRPr="003147C4">
        <w:rPr>
          <w:rFonts w:asciiTheme="majorHAnsi" w:hAnsiTheme="majorHAnsi"/>
          <w:sz w:val="20"/>
          <w:szCs w:val="20"/>
        </w:rPr>
        <w:t>Drakari</w:t>
      </w:r>
      <w:r w:rsidRPr="003147C4">
        <w:rPr>
          <w:rFonts w:asciiTheme="majorHAnsi" w:hAnsiTheme="majorHAnsi"/>
          <w:sz w:val="20"/>
          <w:szCs w:val="20"/>
        </w:rPr>
        <w:t>. Choose one of these variants.</w:t>
      </w:r>
    </w:p>
    <w:p w14:paraId="55FA1F03" w14:textId="77777777" w:rsidR="007C2555" w:rsidRPr="003147C4" w:rsidRDefault="007C2555" w:rsidP="00A66C5F">
      <w:pPr>
        <w:spacing w:after="0" w:line="240" w:lineRule="auto"/>
        <w:rPr>
          <w:rFonts w:asciiTheme="majorHAnsi" w:hAnsiTheme="majorHAnsi"/>
          <w:sz w:val="20"/>
          <w:szCs w:val="20"/>
        </w:rPr>
      </w:pPr>
    </w:p>
    <w:p w14:paraId="77849D7D" w14:textId="7FFD27A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Flame </w:t>
      </w:r>
      <w:r w:rsidR="00B92D01" w:rsidRPr="003147C4">
        <w:rPr>
          <w:rFonts w:asciiTheme="majorHAnsi" w:hAnsiTheme="majorHAnsi"/>
          <w:sz w:val="20"/>
          <w:szCs w:val="20"/>
        </w:rPr>
        <w:t>Drakari</w:t>
      </w:r>
    </w:p>
    <w:p w14:paraId="359AB7BA" w14:textId="77777777" w:rsidR="007C2555" w:rsidRPr="003147C4" w:rsidRDefault="007C2555" w:rsidP="00A66C5F">
      <w:pPr>
        <w:spacing w:after="0" w:line="240" w:lineRule="auto"/>
        <w:rPr>
          <w:rFonts w:asciiTheme="majorHAnsi" w:hAnsiTheme="majorHAnsi"/>
          <w:sz w:val="20"/>
          <w:szCs w:val="20"/>
        </w:rPr>
      </w:pPr>
    </w:p>
    <w:p w14:paraId="0B872308" w14:textId="76336FA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flame </w:t>
      </w:r>
      <w:r w:rsidR="00B92D01" w:rsidRPr="003147C4">
        <w:rPr>
          <w:rFonts w:asciiTheme="majorHAnsi" w:hAnsiTheme="majorHAnsi"/>
          <w:sz w:val="20"/>
          <w:szCs w:val="20"/>
        </w:rPr>
        <w:t>Drakari</w:t>
      </w:r>
      <w:r w:rsidRPr="003147C4">
        <w:rPr>
          <w:rFonts w:asciiTheme="majorHAnsi" w:hAnsiTheme="majorHAnsi"/>
          <w:sz w:val="20"/>
          <w:szCs w:val="20"/>
        </w:rPr>
        <w:t>, you descend from red dragons, with scales in shades of crimson, ruby, and garnet. Heat seems to radiate from your body, and your eyes often flicker like flames when you're emotional.</w:t>
      </w:r>
    </w:p>
    <w:p w14:paraId="5A578FD2" w14:textId="77777777" w:rsidR="007C2555" w:rsidRPr="003147C4" w:rsidRDefault="007C2555" w:rsidP="00A66C5F">
      <w:pPr>
        <w:spacing w:after="0" w:line="240" w:lineRule="auto"/>
        <w:rPr>
          <w:rFonts w:asciiTheme="majorHAnsi" w:hAnsiTheme="majorHAnsi"/>
          <w:sz w:val="20"/>
          <w:szCs w:val="20"/>
        </w:rPr>
      </w:pPr>
    </w:p>
    <w:p w14:paraId="6C3541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15-foot cone of fire. Creatures in the area must make a Dexterity saving throw. You have resistance to fire damage.</w:t>
      </w:r>
    </w:p>
    <w:p w14:paraId="52259A9C" w14:textId="77777777" w:rsidR="007C2555" w:rsidRPr="003147C4" w:rsidRDefault="007C2555" w:rsidP="00A66C5F">
      <w:pPr>
        <w:spacing w:after="0" w:line="240" w:lineRule="auto"/>
        <w:rPr>
          <w:rFonts w:asciiTheme="majorHAnsi" w:hAnsiTheme="majorHAnsi"/>
          <w:sz w:val="20"/>
          <w:szCs w:val="20"/>
        </w:rPr>
      </w:pPr>
    </w:p>
    <w:p w14:paraId="07A929D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**Fire Affinity.** You know the produce flame cantrip. Once you reach 3rd level, you can cast the burning hands spell once per day. Constitution is your spellcasting ability for these spells.</w:t>
      </w:r>
    </w:p>
    <w:p w14:paraId="7FB5F3EA" w14:textId="77777777" w:rsidR="007C2555" w:rsidRPr="003147C4" w:rsidRDefault="007C2555" w:rsidP="00A66C5F">
      <w:pPr>
        <w:spacing w:after="0" w:line="240" w:lineRule="auto"/>
        <w:rPr>
          <w:rFonts w:asciiTheme="majorHAnsi" w:hAnsiTheme="majorHAnsi"/>
          <w:sz w:val="20"/>
          <w:szCs w:val="20"/>
        </w:rPr>
      </w:pPr>
    </w:p>
    <w:p w14:paraId="025B52A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**Heat Endurance.** You are naturally adapted to hot climates, as described in chapter 5 of the Dungeon Master's Guide.</w:t>
      </w:r>
    </w:p>
    <w:p w14:paraId="047F2AF0" w14:textId="77777777" w:rsidR="007C2555" w:rsidRPr="003147C4" w:rsidRDefault="007C2555" w:rsidP="00A66C5F">
      <w:pPr>
        <w:spacing w:after="0" w:line="240" w:lineRule="auto"/>
        <w:rPr>
          <w:rFonts w:asciiTheme="majorHAnsi" w:hAnsiTheme="majorHAnsi"/>
          <w:sz w:val="20"/>
          <w:szCs w:val="20"/>
        </w:rPr>
      </w:pPr>
    </w:p>
    <w:p w14:paraId="1D9EF13D" w14:textId="5FC8C78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Frost </w:t>
      </w:r>
      <w:r w:rsidR="00B92D01" w:rsidRPr="003147C4">
        <w:rPr>
          <w:rFonts w:asciiTheme="majorHAnsi" w:hAnsiTheme="majorHAnsi"/>
          <w:sz w:val="20"/>
          <w:szCs w:val="20"/>
        </w:rPr>
        <w:t>Drakari</w:t>
      </w:r>
    </w:p>
    <w:p w14:paraId="75997688" w14:textId="77777777" w:rsidR="007C2555" w:rsidRPr="003147C4" w:rsidRDefault="007C2555" w:rsidP="00A66C5F">
      <w:pPr>
        <w:spacing w:after="0" w:line="240" w:lineRule="auto"/>
        <w:rPr>
          <w:rFonts w:asciiTheme="majorHAnsi" w:hAnsiTheme="majorHAnsi"/>
          <w:sz w:val="20"/>
          <w:szCs w:val="20"/>
        </w:rPr>
      </w:pPr>
    </w:p>
    <w:p w14:paraId="1B653802" w14:textId="7661B96C"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frost </w:t>
      </w:r>
      <w:r w:rsidR="00B92D01" w:rsidRPr="003147C4">
        <w:rPr>
          <w:rFonts w:asciiTheme="majorHAnsi" w:hAnsiTheme="majorHAnsi"/>
          <w:sz w:val="20"/>
          <w:szCs w:val="20"/>
        </w:rPr>
        <w:t>Drakari</w:t>
      </w:r>
      <w:r w:rsidRPr="003147C4">
        <w:rPr>
          <w:rFonts w:asciiTheme="majorHAnsi" w:hAnsiTheme="majorHAnsi"/>
          <w:sz w:val="20"/>
          <w:szCs w:val="20"/>
        </w:rPr>
        <w:t>, you descend from white dragons, with scales in shades of pale blue, silver, and white. Your skin is cool to the touch, and your breath often mists in the air even in warm environments.</w:t>
      </w:r>
    </w:p>
    <w:p w14:paraId="15225283" w14:textId="77777777" w:rsidR="007C2555" w:rsidRPr="003147C4" w:rsidRDefault="007C2555" w:rsidP="00A66C5F">
      <w:pPr>
        <w:spacing w:after="0" w:line="240" w:lineRule="auto"/>
        <w:rPr>
          <w:rFonts w:asciiTheme="majorHAnsi" w:hAnsiTheme="majorHAnsi"/>
          <w:sz w:val="20"/>
          <w:szCs w:val="20"/>
        </w:rPr>
      </w:pPr>
    </w:p>
    <w:p w14:paraId="60C41E6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15-foot cone of cold. Creatures in the area must make a Constitution saving throw. You have resistance to cold damage.</w:t>
      </w:r>
    </w:p>
    <w:p w14:paraId="5ECEC203" w14:textId="77777777" w:rsidR="007C2555" w:rsidRPr="003147C4" w:rsidRDefault="007C2555" w:rsidP="00A66C5F">
      <w:pPr>
        <w:spacing w:after="0" w:line="240" w:lineRule="auto"/>
        <w:rPr>
          <w:rFonts w:asciiTheme="majorHAnsi" w:hAnsiTheme="majorHAnsi"/>
          <w:sz w:val="20"/>
          <w:szCs w:val="20"/>
        </w:rPr>
      </w:pPr>
    </w:p>
    <w:p w14:paraId="3CF5C5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**Ice Affinity.** You know the ray of frost cantrip. Once you reach 3rd level, you can cast the ice knife spell once per day. Constitution is your spellcasting ability for these spells.</w:t>
      </w:r>
    </w:p>
    <w:p w14:paraId="3B9B4D1C" w14:textId="77777777" w:rsidR="007C2555" w:rsidRPr="003147C4" w:rsidRDefault="007C2555" w:rsidP="00A66C5F">
      <w:pPr>
        <w:spacing w:after="0" w:line="240" w:lineRule="auto"/>
        <w:rPr>
          <w:rFonts w:asciiTheme="majorHAnsi" w:hAnsiTheme="majorHAnsi"/>
          <w:sz w:val="20"/>
          <w:szCs w:val="20"/>
        </w:rPr>
      </w:pPr>
    </w:p>
    <w:p w14:paraId="4FE9F04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**Cold Endurance.** You are naturally adapted to cold climates, as described in chapter 5 of the Dungeon Master's Guide.</w:t>
      </w:r>
    </w:p>
    <w:p w14:paraId="5CB2D995" w14:textId="77777777" w:rsidR="007C2555" w:rsidRPr="003147C4" w:rsidRDefault="007C2555" w:rsidP="00A66C5F">
      <w:pPr>
        <w:spacing w:after="0" w:line="240" w:lineRule="auto"/>
        <w:rPr>
          <w:rFonts w:asciiTheme="majorHAnsi" w:hAnsiTheme="majorHAnsi"/>
          <w:sz w:val="20"/>
          <w:szCs w:val="20"/>
        </w:rPr>
      </w:pPr>
    </w:p>
    <w:p w14:paraId="54521F84" w14:textId="66FE658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Storm </w:t>
      </w:r>
      <w:r w:rsidR="00B92D01" w:rsidRPr="003147C4">
        <w:rPr>
          <w:rFonts w:asciiTheme="majorHAnsi" w:hAnsiTheme="majorHAnsi"/>
          <w:sz w:val="20"/>
          <w:szCs w:val="20"/>
        </w:rPr>
        <w:t>Drakari</w:t>
      </w:r>
    </w:p>
    <w:p w14:paraId="6D8FE47D" w14:textId="77777777" w:rsidR="007C2555" w:rsidRPr="003147C4" w:rsidRDefault="007C2555" w:rsidP="00A66C5F">
      <w:pPr>
        <w:spacing w:after="0" w:line="240" w:lineRule="auto"/>
        <w:rPr>
          <w:rFonts w:asciiTheme="majorHAnsi" w:hAnsiTheme="majorHAnsi"/>
          <w:sz w:val="20"/>
          <w:szCs w:val="20"/>
        </w:rPr>
      </w:pPr>
    </w:p>
    <w:p w14:paraId="443D91EF" w14:textId="4CF99D7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storm </w:t>
      </w:r>
      <w:r w:rsidR="00B92D01" w:rsidRPr="003147C4">
        <w:rPr>
          <w:rFonts w:asciiTheme="majorHAnsi" w:hAnsiTheme="majorHAnsi"/>
          <w:sz w:val="20"/>
          <w:szCs w:val="20"/>
        </w:rPr>
        <w:t>Drakari</w:t>
      </w:r>
      <w:r w:rsidRPr="003147C4">
        <w:rPr>
          <w:rFonts w:asciiTheme="majorHAnsi" w:hAnsiTheme="majorHAnsi"/>
          <w:sz w:val="20"/>
          <w:szCs w:val="20"/>
        </w:rPr>
        <w:t>, you descend from blue dragons, with scales in shades of azure, cobalt, and indigo. Static electricity often crackles around you when you're excited or angry.</w:t>
      </w:r>
    </w:p>
    <w:p w14:paraId="091467DA" w14:textId="77777777" w:rsidR="007C2555" w:rsidRPr="003147C4" w:rsidRDefault="007C2555" w:rsidP="00A66C5F">
      <w:pPr>
        <w:spacing w:after="0" w:line="240" w:lineRule="auto"/>
        <w:rPr>
          <w:rFonts w:asciiTheme="majorHAnsi" w:hAnsiTheme="majorHAnsi"/>
          <w:sz w:val="20"/>
          <w:szCs w:val="20"/>
        </w:rPr>
      </w:pPr>
    </w:p>
    <w:p w14:paraId="6EE0CA7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5-foot-wide, 30-foot line of lightning. Creatures in the area must make a Dexterity saving throw. You have resistance to lightning damage.</w:t>
      </w:r>
    </w:p>
    <w:p w14:paraId="40C53BBC" w14:textId="77777777" w:rsidR="007C2555" w:rsidRPr="003147C4" w:rsidRDefault="007C2555" w:rsidP="00A66C5F">
      <w:pPr>
        <w:spacing w:after="0" w:line="240" w:lineRule="auto"/>
        <w:rPr>
          <w:rFonts w:asciiTheme="majorHAnsi" w:hAnsiTheme="majorHAnsi"/>
          <w:sz w:val="20"/>
          <w:szCs w:val="20"/>
        </w:rPr>
      </w:pPr>
    </w:p>
    <w:p w14:paraId="69916D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**Lightning Affinity.** You know the shocking grasp cantrip. Once you reach 3rd level, you can cast the thunderwave spell once per day. Constitution is your spellcasting ability for these spells.</w:t>
      </w:r>
    </w:p>
    <w:p w14:paraId="0B2DDE10" w14:textId="77777777" w:rsidR="007C2555" w:rsidRPr="003147C4" w:rsidRDefault="007C2555" w:rsidP="00A66C5F">
      <w:pPr>
        <w:spacing w:after="0" w:line="240" w:lineRule="auto"/>
        <w:rPr>
          <w:rFonts w:asciiTheme="majorHAnsi" w:hAnsiTheme="majorHAnsi"/>
          <w:sz w:val="20"/>
          <w:szCs w:val="20"/>
        </w:rPr>
      </w:pPr>
    </w:p>
    <w:p w14:paraId="79ACD3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Burst.** As a bonus action, you can propel yourself with a surge of electrical energy. Your walking speed increases by 10 feet until the end of your turn. Once you use this trait, you can't use it again until you finish a short or long rest.</w:t>
      </w:r>
    </w:p>
    <w:p w14:paraId="762A2969" w14:textId="77777777" w:rsidR="007C2555" w:rsidRPr="003147C4" w:rsidRDefault="007C2555" w:rsidP="00A66C5F">
      <w:pPr>
        <w:spacing w:after="0" w:line="240" w:lineRule="auto"/>
        <w:rPr>
          <w:rFonts w:asciiTheme="majorHAnsi" w:hAnsiTheme="majorHAnsi"/>
          <w:sz w:val="20"/>
          <w:szCs w:val="20"/>
        </w:rPr>
      </w:pPr>
    </w:p>
    <w:p w14:paraId="4A839343" w14:textId="07B1687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Stone </w:t>
      </w:r>
      <w:r w:rsidR="00B92D01" w:rsidRPr="003147C4">
        <w:rPr>
          <w:rFonts w:asciiTheme="majorHAnsi" w:hAnsiTheme="majorHAnsi"/>
          <w:sz w:val="20"/>
          <w:szCs w:val="20"/>
        </w:rPr>
        <w:t>Drakari</w:t>
      </w:r>
    </w:p>
    <w:p w14:paraId="34B53D65" w14:textId="77777777" w:rsidR="007C2555" w:rsidRPr="003147C4" w:rsidRDefault="007C2555" w:rsidP="00A66C5F">
      <w:pPr>
        <w:spacing w:after="0" w:line="240" w:lineRule="auto"/>
        <w:rPr>
          <w:rFonts w:asciiTheme="majorHAnsi" w:hAnsiTheme="majorHAnsi"/>
          <w:sz w:val="20"/>
          <w:szCs w:val="20"/>
        </w:rPr>
      </w:pPr>
    </w:p>
    <w:p w14:paraId="28010D2E" w14:textId="6358E64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stone </w:t>
      </w:r>
      <w:r w:rsidR="00B92D01" w:rsidRPr="003147C4">
        <w:rPr>
          <w:rFonts w:asciiTheme="majorHAnsi" w:hAnsiTheme="majorHAnsi"/>
          <w:sz w:val="20"/>
          <w:szCs w:val="20"/>
        </w:rPr>
        <w:t>Drakari</w:t>
      </w:r>
      <w:r w:rsidRPr="003147C4">
        <w:rPr>
          <w:rFonts w:asciiTheme="majorHAnsi" w:hAnsiTheme="majorHAnsi"/>
          <w:sz w:val="20"/>
          <w:szCs w:val="20"/>
        </w:rPr>
        <w:t xml:space="preserve">, you descend from black dragons, with scales in shades of obsidian, onyx, and dark gray. Your scales are thicker and more pronounced than those of other </w:t>
      </w:r>
      <w:r w:rsidR="00B92D01" w:rsidRPr="003147C4">
        <w:rPr>
          <w:rFonts w:asciiTheme="majorHAnsi" w:hAnsiTheme="majorHAnsi"/>
          <w:sz w:val="20"/>
          <w:szCs w:val="20"/>
        </w:rPr>
        <w:t>Drakari</w:t>
      </w:r>
      <w:r w:rsidRPr="003147C4">
        <w:rPr>
          <w:rFonts w:asciiTheme="majorHAnsi" w:hAnsiTheme="majorHAnsi"/>
          <w:sz w:val="20"/>
          <w:szCs w:val="20"/>
        </w:rPr>
        <w:t>.</w:t>
      </w:r>
    </w:p>
    <w:p w14:paraId="4B636E1C" w14:textId="77777777" w:rsidR="007C2555" w:rsidRPr="003147C4" w:rsidRDefault="007C2555" w:rsidP="00A66C5F">
      <w:pPr>
        <w:spacing w:after="0" w:line="240" w:lineRule="auto"/>
        <w:rPr>
          <w:rFonts w:asciiTheme="majorHAnsi" w:hAnsiTheme="majorHAnsi"/>
          <w:sz w:val="20"/>
          <w:szCs w:val="20"/>
        </w:rPr>
      </w:pPr>
    </w:p>
    <w:p w14:paraId="4083FE3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5-foot-wide, 30-foot line of acid. Creatures in the area must make a Dexterity saving throw. You have resistance to acid damage.</w:t>
      </w:r>
    </w:p>
    <w:p w14:paraId="22BB655C" w14:textId="77777777" w:rsidR="007C2555" w:rsidRPr="003147C4" w:rsidRDefault="007C2555" w:rsidP="00A66C5F">
      <w:pPr>
        <w:spacing w:after="0" w:line="240" w:lineRule="auto"/>
        <w:rPr>
          <w:rFonts w:asciiTheme="majorHAnsi" w:hAnsiTheme="majorHAnsi"/>
          <w:sz w:val="20"/>
          <w:szCs w:val="20"/>
        </w:rPr>
      </w:pPr>
    </w:p>
    <w:p w14:paraId="0A2C3F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**Earth Affinity.** You know the mold earth cantrip. Once you reach 3rd level, you can cast the earth tremor spell once per day. Constitution is your spellcasting ability for these spells.</w:t>
      </w:r>
    </w:p>
    <w:p w14:paraId="5E98A351" w14:textId="77777777" w:rsidR="007C2555" w:rsidRPr="003147C4" w:rsidRDefault="007C2555" w:rsidP="00A66C5F">
      <w:pPr>
        <w:spacing w:after="0" w:line="240" w:lineRule="auto"/>
        <w:rPr>
          <w:rFonts w:asciiTheme="majorHAnsi" w:hAnsiTheme="majorHAnsi"/>
          <w:sz w:val="20"/>
          <w:szCs w:val="20"/>
        </w:rPr>
      </w:pPr>
    </w:p>
    <w:p w14:paraId="20BE40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**Stone Resilience.** Your AC increases by 1 when you're not wearing armor.</w:t>
      </w:r>
    </w:p>
    <w:p w14:paraId="3DB6B18E" w14:textId="77777777" w:rsidR="007C2555" w:rsidRPr="003147C4" w:rsidRDefault="007C2555" w:rsidP="00A66C5F">
      <w:pPr>
        <w:spacing w:after="0" w:line="240" w:lineRule="auto"/>
        <w:rPr>
          <w:rFonts w:asciiTheme="majorHAnsi" w:hAnsiTheme="majorHAnsi"/>
          <w:sz w:val="20"/>
          <w:szCs w:val="20"/>
        </w:rPr>
      </w:pPr>
    </w:p>
    <w:p w14:paraId="24C662AA" w14:textId="19690BC0"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Gale </w:t>
      </w:r>
      <w:r w:rsidR="00B92D01" w:rsidRPr="003147C4">
        <w:rPr>
          <w:rFonts w:asciiTheme="majorHAnsi" w:hAnsiTheme="majorHAnsi"/>
          <w:sz w:val="20"/>
          <w:szCs w:val="20"/>
        </w:rPr>
        <w:t>Drakari</w:t>
      </w:r>
    </w:p>
    <w:p w14:paraId="69C3D192" w14:textId="77777777" w:rsidR="007C2555" w:rsidRPr="003147C4" w:rsidRDefault="007C2555" w:rsidP="00A66C5F">
      <w:pPr>
        <w:spacing w:after="0" w:line="240" w:lineRule="auto"/>
        <w:rPr>
          <w:rFonts w:asciiTheme="majorHAnsi" w:hAnsiTheme="majorHAnsi"/>
          <w:sz w:val="20"/>
          <w:szCs w:val="20"/>
        </w:rPr>
      </w:pPr>
    </w:p>
    <w:p w14:paraId="184BC8A0" w14:textId="583EE90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gale </w:t>
      </w:r>
      <w:r w:rsidR="00B92D01" w:rsidRPr="003147C4">
        <w:rPr>
          <w:rFonts w:asciiTheme="majorHAnsi" w:hAnsiTheme="majorHAnsi"/>
          <w:sz w:val="20"/>
          <w:szCs w:val="20"/>
        </w:rPr>
        <w:t>Drakari</w:t>
      </w:r>
      <w:r w:rsidRPr="003147C4">
        <w:rPr>
          <w:rFonts w:asciiTheme="majorHAnsi" w:hAnsiTheme="majorHAnsi"/>
          <w:sz w:val="20"/>
          <w:szCs w:val="20"/>
        </w:rPr>
        <w:t>, you descend from green dragons, with scales in shades of emerald, jade, and forest green. You move with unusual grace, and the air seems to stir around you even when you're still.</w:t>
      </w:r>
    </w:p>
    <w:p w14:paraId="2E5C5BE5" w14:textId="77777777" w:rsidR="007C2555" w:rsidRPr="003147C4" w:rsidRDefault="007C2555" w:rsidP="00A66C5F">
      <w:pPr>
        <w:spacing w:after="0" w:line="240" w:lineRule="auto"/>
        <w:rPr>
          <w:rFonts w:asciiTheme="majorHAnsi" w:hAnsiTheme="majorHAnsi"/>
          <w:sz w:val="20"/>
          <w:szCs w:val="20"/>
        </w:rPr>
      </w:pPr>
    </w:p>
    <w:p w14:paraId="283E3B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15-foot cone of poisonous gas. Creatures in the area must make a Constitution saving throw. You have resistance to poison damage.</w:t>
      </w:r>
    </w:p>
    <w:p w14:paraId="7687339A" w14:textId="77777777" w:rsidR="007C2555" w:rsidRPr="003147C4" w:rsidRDefault="007C2555" w:rsidP="00A66C5F">
      <w:pPr>
        <w:spacing w:after="0" w:line="240" w:lineRule="auto"/>
        <w:rPr>
          <w:rFonts w:asciiTheme="majorHAnsi" w:hAnsiTheme="majorHAnsi"/>
          <w:sz w:val="20"/>
          <w:szCs w:val="20"/>
        </w:rPr>
      </w:pPr>
    </w:p>
    <w:p w14:paraId="3BD388A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**Air Affinity.** You know the gust cantrip. Once you reach 3rd level, you can cast the feather fall spell once per day. Constitution is your spellcasting ability for these spells.</w:t>
      </w:r>
    </w:p>
    <w:p w14:paraId="3D2DD26C" w14:textId="77777777" w:rsidR="007C2555" w:rsidRPr="003147C4" w:rsidRDefault="007C2555" w:rsidP="00A66C5F">
      <w:pPr>
        <w:spacing w:after="0" w:line="240" w:lineRule="auto"/>
        <w:rPr>
          <w:rFonts w:asciiTheme="majorHAnsi" w:hAnsiTheme="majorHAnsi"/>
          <w:sz w:val="20"/>
          <w:szCs w:val="20"/>
        </w:rPr>
      </w:pPr>
    </w:p>
    <w:p w14:paraId="21EE40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**Wind Step.** When you take the Dash action, difficult terrain doesn't cost you extra movement for that turn.</w:t>
      </w:r>
    </w:p>
    <w:p w14:paraId="4C359142" w14:textId="77777777" w:rsidR="007C2555" w:rsidRPr="003147C4" w:rsidRDefault="007C2555" w:rsidP="00A66C5F">
      <w:pPr>
        <w:spacing w:after="0" w:line="240" w:lineRule="auto"/>
        <w:rPr>
          <w:rFonts w:asciiTheme="majorHAnsi" w:hAnsiTheme="majorHAnsi"/>
          <w:sz w:val="20"/>
          <w:szCs w:val="20"/>
        </w:rPr>
      </w:pPr>
    </w:p>
    <w:p w14:paraId="3E127694" w14:textId="0D88B06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Wave </w:t>
      </w:r>
      <w:r w:rsidR="00B92D01" w:rsidRPr="003147C4">
        <w:rPr>
          <w:rFonts w:asciiTheme="majorHAnsi" w:hAnsiTheme="majorHAnsi"/>
          <w:sz w:val="20"/>
          <w:szCs w:val="20"/>
        </w:rPr>
        <w:t>Drakari</w:t>
      </w:r>
    </w:p>
    <w:p w14:paraId="655BF14B" w14:textId="77777777" w:rsidR="007C2555" w:rsidRPr="003147C4" w:rsidRDefault="007C2555" w:rsidP="00A66C5F">
      <w:pPr>
        <w:spacing w:after="0" w:line="240" w:lineRule="auto"/>
        <w:rPr>
          <w:rFonts w:asciiTheme="majorHAnsi" w:hAnsiTheme="majorHAnsi"/>
          <w:sz w:val="20"/>
          <w:szCs w:val="20"/>
        </w:rPr>
      </w:pPr>
    </w:p>
    <w:p w14:paraId="1344A8CF" w14:textId="646C049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wave </w:t>
      </w:r>
      <w:r w:rsidR="00B92D01" w:rsidRPr="003147C4">
        <w:rPr>
          <w:rFonts w:asciiTheme="majorHAnsi" w:hAnsiTheme="majorHAnsi"/>
          <w:sz w:val="20"/>
          <w:szCs w:val="20"/>
        </w:rPr>
        <w:t>Drakari</w:t>
      </w:r>
      <w:r w:rsidRPr="003147C4">
        <w:rPr>
          <w:rFonts w:asciiTheme="majorHAnsi" w:hAnsiTheme="majorHAnsi"/>
          <w:sz w:val="20"/>
          <w:szCs w:val="20"/>
        </w:rPr>
        <w:t>, you descend from bronze dragons, with scales in shades of copper, bronze, and teal. Your skin often has a slight sheen, as if perpetually damp.</w:t>
      </w:r>
    </w:p>
    <w:p w14:paraId="4C0CC984" w14:textId="77777777" w:rsidR="007C2555" w:rsidRPr="003147C4" w:rsidRDefault="007C2555" w:rsidP="00A66C5F">
      <w:pPr>
        <w:spacing w:after="0" w:line="240" w:lineRule="auto"/>
        <w:rPr>
          <w:rFonts w:asciiTheme="majorHAnsi" w:hAnsiTheme="majorHAnsi"/>
          <w:sz w:val="20"/>
          <w:szCs w:val="20"/>
        </w:rPr>
      </w:pPr>
    </w:p>
    <w:p w14:paraId="219BAF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**Draconic Ancestry.** Your breath weapon is a 5-foot-wide, 30-foot line of lightning. Creatures in the area must make a Dexterity saving throw. You have resistance to lightning damage.</w:t>
      </w:r>
    </w:p>
    <w:p w14:paraId="6C9F5CCD" w14:textId="77777777" w:rsidR="007C2555" w:rsidRPr="003147C4" w:rsidRDefault="007C2555" w:rsidP="00A66C5F">
      <w:pPr>
        <w:spacing w:after="0" w:line="240" w:lineRule="auto"/>
        <w:rPr>
          <w:rFonts w:asciiTheme="majorHAnsi" w:hAnsiTheme="majorHAnsi"/>
          <w:sz w:val="20"/>
          <w:szCs w:val="20"/>
        </w:rPr>
      </w:pPr>
    </w:p>
    <w:p w14:paraId="38B81E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**Water Affinity.** You know the shape water cantrip. Once you reach 3rd level, you can cast the create or destroy water spell once per day. Constitution is your spellcasting ability for these spells.</w:t>
      </w:r>
    </w:p>
    <w:p w14:paraId="0A867CA2" w14:textId="77777777" w:rsidR="007C2555" w:rsidRPr="003147C4" w:rsidRDefault="007C2555" w:rsidP="00A66C5F">
      <w:pPr>
        <w:spacing w:after="0" w:line="240" w:lineRule="auto"/>
        <w:rPr>
          <w:rFonts w:asciiTheme="majorHAnsi" w:hAnsiTheme="majorHAnsi"/>
          <w:sz w:val="20"/>
          <w:szCs w:val="20"/>
        </w:rPr>
      </w:pPr>
    </w:p>
    <w:p w14:paraId="6467F7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**Amphibious.** You can breathe air and water.</w:t>
      </w:r>
    </w:p>
    <w:p w14:paraId="039CCF27" w14:textId="77777777" w:rsidR="007C2555" w:rsidRPr="003147C4" w:rsidRDefault="007C2555" w:rsidP="00A66C5F">
      <w:pPr>
        <w:spacing w:after="0" w:line="240" w:lineRule="auto"/>
        <w:rPr>
          <w:rFonts w:asciiTheme="majorHAnsi" w:hAnsiTheme="majorHAnsi"/>
          <w:sz w:val="20"/>
          <w:szCs w:val="20"/>
        </w:rPr>
      </w:pPr>
    </w:p>
    <w:p w14:paraId="31C3B3E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**Swimmer.** You have a swimming speed of 30 feet.</w:t>
      </w:r>
    </w:p>
    <w:p w14:paraId="3BDA841C" w14:textId="77777777" w:rsidR="007C2555" w:rsidRPr="003147C4" w:rsidRDefault="007C2555" w:rsidP="00A66C5F">
      <w:pPr>
        <w:spacing w:after="0" w:line="240" w:lineRule="auto"/>
        <w:rPr>
          <w:rFonts w:asciiTheme="majorHAnsi" w:hAnsiTheme="majorHAnsi"/>
          <w:sz w:val="20"/>
          <w:szCs w:val="20"/>
        </w:rPr>
      </w:pPr>
    </w:p>
    <w:p w14:paraId="490AE7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Dwarf</w:t>
      </w:r>
    </w:p>
    <w:p w14:paraId="424F0FD4" w14:textId="77777777" w:rsidR="007C2555" w:rsidRPr="003147C4" w:rsidRDefault="007C2555" w:rsidP="00A66C5F">
      <w:pPr>
        <w:spacing w:after="0" w:line="240" w:lineRule="auto"/>
        <w:rPr>
          <w:rFonts w:asciiTheme="majorHAnsi" w:hAnsiTheme="majorHAnsi"/>
          <w:sz w:val="20"/>
          <w:szCs w:val="20"/>
        </w:rPr>
      </w:pPr>
    </w:p>
    <w:p w14:paraId="6E1F08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dwarf smith's hammer rang against the anvil, each strike precise and purposeful. Her beard was braided with iron rings that clinked softly with each movement. 'This blade,' she said without looking up from her work, 'will bear your family name for ten generations. I'll not rush its making, nor will you rush my telling of its price.'"*</w:t>
      </w:r>
    </w:p>
    <w:p w14:paraId="379B4023" w14:textId="77777777" w:rsidR="007C2555" w:rsidRPr="003147C4" w:rsidRDefault="007C2555" w:rsidP="00A66C5F">
      <w:pPr>
        <w:spacing w:after="0" w:line="240" w:lineRule="auto"/>
        <w:rPr>
          <w:rFonts w:asciiTheme="majorHAnsi" w:hAnsiTheme="majorHAnsi"/>
          <w:sz w:val="20"/>
          <w:szCs w:val="20"/>
        </w:rPr>
      </w:pPr>
    </w:p>
    <w:p w14:paraId="59F8605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Dwarves are stout, sturdy folk with strong connections to mountains and forges. Their craftsmanship is legendary, as is their resilience and determination. Dwarven society values tradition, honor, and hard work, creating a culture that has endured for millennia despite the challenges of a changing world.</w:t>
      </w:r>
    </w:p>
    <w:p w14:paraId="289503CF" w14:textId="77777777" w:rsidR="007C2555" w:rsidRPr="003147C4" w:rsidRDefault="007C2555" w:rsidP="00A66C5F">
      <w:pPr>
        <w:spacing w:after="0" w:line="240" w:lineRule="auto"/>
        <w:rPr>
          <w:rFonts w:asciiTheme="majorHAnsi" w:hAnsiTheme="majorHAnsi"/>
          <w:sz w:val="20"/>
          <w:szCs w:val="20"/>
        </w:rPr>
      </w:pPr>
    </w:p>
    <w:p w14:paraId="77BFEEF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Carved from the Mountain</w:t>
      </w:r>
    </w:p>
    <w:p w14:paraId="19407B77" w14:textId="77777777" w:rsidR="007C2555" w:rsidRPr="003147C4" w:rsidRDefault="007C2555" w:rsidP="00A66C5F">
      <w:pPr>
        <w:spacing w:after="0" w:line="240" w:lineRule="auto"/>
        <w:rPr>
          <w:rFonts w:asciiTheme="majorHAnsi" w:hAnsiTheme="majorHAnsi"/>
          <w:sz w:val="20"/>
          <w:szCs w:val="20"/>
        </w:rPr>
      </w:pPr>
    </w:p>
    <w:p w14:paraId="59CD3B00" w14:textId="47C23B3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Dwarves stand between 4 and 5 feet tall, with broad, powerful builds that can weigh as much as a human standing nearly two feet taller. Their skin ranges from deep brown to pale tan, often with ruddy undertones. Their hair, </w:t>
      </w:r>
      <w:r w:rsidR="00567ECF" w:rsidRPr="003147C4">
        <w:rPr>
          <w:rFonts w:asciiTheme="majorHAnsi" w:hAnsiTheme="majorHAnsi"/>
          <w:sz w:val="20"/>
          <w:szCs w:val="20"/>
        </w:rPr>
        <w:t>which grows</w:t>
      </w:r>
      <w:r w:rsidRPr="003147C4">
        <w:rPr>
          <w:rFonts w:asciiTheme="majorHAnsi" w:hAnsiTheme="majorHAnsi"/>
          <w:sz w:val="20"/>
          <w:szCs w:val="20"/>
        </w:rPr>
        <w:t xml:space="preserve"> long and typically style in elaborate braids, is usually black, gray, or brown, though some clans are known for their red or even golden hair.</w:t>
      </w:r>
    </w:p>
    <w:p w14:paraId="315D66BD" w14:textId="77777777" w:rsidR="007C2555" w:rsidRPr="003147C4" w:rsidRDefault="007C2555" w:rsidP="00A66C5F">
      <w:pPr>
        <w:spacing w:after="0" w:line="240" w:lineRule="auto"/>
        <w:rPr>
          <w:rFonts w:asciiTheme="majorHAnsi" w:hAnsiTheme="majorHAnsi"/>
          <w:sz w:val="20"/>
          <w:szCs w:val="20"/>
        </w:rPr>
      </w:pPr>
    </w:p>
    <w:p w14:paraId="673B1E2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dwarves value their beards highly and groom them carefully, often braiding them and adorning them with clasps and rings that denote clan, profession, and personal accomplishments. Female dwarves may grow short beards in some clans, while in others they focus their grooming traditions on elaborate hairstyles and practical yet beautiful jewelry.</w:t>
      </w:r>
    </w:p>
    <w:p w14:paraId="6201830E" w14:textId="77777777" w:rsidR="007C2555" w:rsidRPr="003147C4" w:rsidRDefault="007C2555" w:rsidP="00A66C5F">
      <w:pPr>
        <w:spacing w:after="0" w:line="240" w:lineRule="auto"/>
        <w:rPr>
          <w:rFonts w:asciiTheme="majorHAnsi" w:hAnsiTheme="majorHAnsi"/>
          <w:sz w:val="20"/>
          <w:szCs w:val="20"/>
        </w:rPr>
      </w:pPr>
    </w:p>
    <w:p w14:paraId="6F0DA0B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Dwarves have deep-set eyes that range from earth tones to bright blues and greens. Their noses are large and often aquiline, and their ears are slightly pointed but close to their heads.</w:t>
      </w:r>
    </w:p>
    <w:p w14:paraId="78DAF374" w14:textId="77777777" w:rsidR="007C2555" w:rsidRPr="003147C4" w:rsidRDefault="007C2555" w:rsidP="00A66C5F">
      <w:pPr>
        <w:spacing w:after="0" w:line="240" w:lineRule="auto"/>
        <w:rPr>
          <w:rFonts w:asciiTheme="majorHAnsi" w:hAnsiTheme="majorHAnsi"/>
          <w:sz w:val="20"/>
          <w:szCs w:val="20"/>
        </w:rPr>
      </w:pPr>
    </w:p>
    <w:p w14:paraId="02BA8FD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Kingdoms of Stone and Tradition</w:t>
      </w:r>
    </w:p>
    <w:p w14:paraId="4A2E12B0" w14:textId="77777777" w:rsidR="007C2555" w:rsidRPr="003147C4" w:rsidRDefault="007C2555" w:rsidP="00A66C5F">
      <w:pPr>
        <w:spacing w:after="0" w:line="240" w:lineRule="auto"/>
        <w:rPr>
          <w:rFonts w:asciiTheme="majorHAnsi" w:hAnsiTheme="majorHAnsi"/>
          <w:sz w:val="20"/>
          <w:szCs w:val="20"/>
        </w:rPr>
      </w:pPr>
    </w:p>
    <w:p w14:paraId="648FB80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kingdoms stretch deep beneath the mountains where they mine gems and precious metals and forge items of wonder. Their cities are marvels of engineering, with vast halls, intricate stonework, and efficient systems for ventilation, water, and defense.</w:t>
      </w:r>
    </w:p>
    <w:p w14:paraId="78934645" w14:textId="77777777" w:rsidR="007C2555" w:rsidRPr="003147C4" w:rsidRDefault="007C2555" w:rsidP="00A66C5F">
      <w:pPr>
        <w:spacing w:after="0" w:line="240" w:lineRule="auto"/>
        <w:rPr>
          <w:rFonts w:asciiTheme="majorHAnsi" w:hAnsiTheme="majorHAnsi"/>
          <w:sz w:val="20"/>
          <w:szCs w:val="20"/>
        </w:rPr>
      </w:pPr>
    </w:p>
    <w:p w14:paraId="44FBB69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chief unit of dwarven society is the clan, and dwarves highly value social standing within their clan structure. Even dwarves who live far from their ancestral homes maintain their clan identities, recognize related dwarves, and invoke their ancestors' names in oaths and curses. To be clanless is the worst fate that can befall a dwarf.</w:t>
      </w:r>
    </w:p>
    <w:p w14:paraId="0798532A" w14:textId="77777777" w:rsidR="007C2555" w:rsidRPr="003147C4" w:rsidRDefault="007C2555" w:rsidP="00A66C5F">
      <w:pPr>
        <w:spacing w:after="0" w:line="240" w:lineRule="auto"/>
        <w:rPr>
          <w:rFonts w:asciiTheme="majorHAnsi" w:hAnsiTheme="majorHAnsi"/>
          <w:sz w:val="20"/>
          <w:szCs w:val="20"/>
        </w:rPr>
      </w:pPr>
    </w:p>
    <w:p w14:paraId="79BB2E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culture places great emphasis on craftsmanship, with most dwarves dedicating themselves to mastering a trade. They approach all work with thoroughness and care, believing that anything worth doing is worth doing well. This dedication to quality makes dwarven goods highly sought after throughout Aethel.</w:t>
      </w:r>
    </w:p>
    <w:p w14:paraId="1CEE0019" w14:textId="77777777" w:rsidR="007C2555" w:rsidRPr="003147C4" w:rsidRDefault="007C2555" w:rsidP="00A66C5F">
      <w:pPr>
        <w:spacing w:after="0" w:line="240" w:lineRule="auto"/>
        <w:rPr>
          <w:rFonts w:asciiTheme="majorHAnsi" w:hAnsiTheme="majorHAnsi"/>
          <w:sz w:val="20"/>
          <w:szCs w:val="20"/>
        </w:rPr>
      </w:pPr>
    </w:p>
    <w:p w14:paraId="71868A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Dwarves have long memories and even longer grudges. A wrong done to one dwarf is considered a wrong done to their entire clan, and dwarves will go to extraordinary lengths to right such wrongs, even if it takes generations to do so.</w:t>
      </w:r>
    </w:p>
    <w:p w14:paraId="518EBF76" w14:textId="77777777" w:rsidR="007C2555" w:rsidRPr="003147C4" w:rsidRDefault="007C2555" w:rsidP="00A66C5F">
      <w:pPr>
        <w:spacing w:after="0" w:line="240" w:lineRule="auto"/>
        <w:rPr>
          <w:rFonts w:asciiTheme="majorHAnsi" w:hAnsiTheme="majorHAnsi"/>
          <w:sz w:val="20"/>
          <w:szCs w:val="20"/>
        </w:rPr>
      </w:pPr>
    </w:p>
    <w:p w14:paraId="6C53EA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Dwarf Names</w:t>
      </w:r>
    </w:p>
    <w:p w14:paraId="6A58527E" w14:textId="77777777" w:rsidR="007C2555" w:rsidRPr="003147C4" w:rsidRDefault="007C2555" w:rsidP="00A66C5F">
      <w:pPr>
        <w:spacing w:after="0" w:line="240" w:lineRule="auto"/>
        <w:rPr>
          <w:rFonts w:asciiTheme="majorHAnsi" w:hAnsiTheme="majorHAnsi"/>
          <w:sz w:val="20"/>
          <w:szCs w:val="20"/>
        </w:rPr>
      </w:pPr>
    </w:p>
    <w:p w14:paraId="5961A0E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names are passed down through the generations, with each proper name having been used many times throughout a clan's history. A dwarf's name belongs to the clan, not to the individual, and a dwarf who misuses or brings shame to a clan name might be forbidden from using any dwarven name.</w:t>
      </w:r>
    </w:p>
    <w:p w14:paraId="1165FAA3" w14:textId="77777777" w:rsidR="007C2555" w:rsidRPr="003147C4" w:rsidRDefault="007C2555" w:rsidP="00A66C5F">
      <w:pPr>
        <w:spacing w:after="0" w:line="240" w:lineRule="auto"/>
        <w:rPr>
          <w:rFonts w:asciiTheme="majorHAnsi" w:hAnsiTheme="majorHAnsi"/>
          <w:sz w:val="20"/>
          <w:szCs w:val="20"/>
        </w:rPr>
      </w:pPr>
    </w:p>
    <w:p w14:paraId="104CEE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Adrik, Baern, Bruenor, Darrak, Eberk, Fargrim, Gardain, Harbek, Kildrak, Morgran, Orsik, Rurik, Taklinn, Thoradin, Ulfgar, Vondal</w:t>
      </w:r>
    </w:p>
    <w:p w14:paraId="72608979" w14:textId="77777777" w:rsidR="007C2555" w:rsidRPr="003147C4" w:rsidRDefault="007C2555" w:rsidP="00A66C5F">
      <w:pPr>
        <w:spacing w:after="0" w:line="240" w:lineRule="auto"/>
        <w:rPr>
          <w:rFonts w:asciiTheme="majorHAnsi" w:hAnsiTheme="majorHAnsi"/>
          <w:sz w:val="20"/>
          <w:szCs w:val="20"/>
        </w:rPr>
      </w:pPr>
    </w:p>
    <w:p w14:paraId="7C86C92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Amber, Artin, Bardryn, Dagnal, Diesa, Eldeth, Falkrunn, Gunnloda, Helja, Kathra, Kristryd, Mardred, Riswynn, Torbera, Vistra</w:t>
      </w:r>
    </w:p>
    <w:p w14:paraId="59E1155F" w14:textId="77777777" w:rsidR="007C2555" w:rsidRPr="003147C4" w:rsidRDefault="007C2555" w:rsidP="00A66C5F">
      <w:pPr>
        <w:spacing w:after="0" w:line="240" w:lineRule="auto"/>
        <w:rPr>
          <w:rFonts w:asciiTheme="majorHAnsi" w:hAnsiTheme="majorHAnsi"/>
          <w:sz w:val="20"/>
          <w:szCs w:val="20"/>
        </w:rPr>
      </w:pPr>
    </w:p>
    <w:p w14:paraId="2AFDBC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**Clan Names:** Balderk, Battlehammer, Brawnanvil, Fireforge, Frostbeard, Gorunn, Holderhek, Ironfist, Loderr, Rumnaheim, Strakeln, Torunn, Ungart</w:t>
      </w:r>
    </w:p>
    <w:p w14:paraId="633EC00E" w14:textId="77777777" w:rsidR="007C2555" w:rsidRPr="003147C4" w:rsidRDefault="007C2555" w:rsidP="00A66C5F">
      <w:pPr>
        <w:spacing w:after="0" w:line="240" w:lineRule="auto"/>
        <w:rPr>
          <w:rFonts w:asciiTheme="majorHAnsi" w:hAnsiTheme="majorHAnsi"/>
          <w:sz w:val="20"/>
          <w:szCs w:val="20"/>
        </w:rPr>
      </w:pPr>
    </w:p>
    <w:p w14:paraId="795ABCA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Dwarf Traits</w:t>
      </w:r>
    </w:p>
    <w:p w14:paraId="2904AEF5" w14:textId="77777777" w:rsidR="007C2555" w:rsidRPr="003147C4" w:rsidRDefault="007C2555" w:rsidP="00A66C5F">
      <w:pPr>
        <w:spacing w:after="0" w:line="240" w:lineRule="auto"/>
        <w:rPr>
          <w:rFonts w:asciiTheme="majorHAnsi" w:hAnsiTheme="majorHAnsi"/>
          <w:sz w:val="20"/>
          <w:szCs w:val="20"/>
        </w:rPr>
      </w:pPr>
    </w:p>
    <w:p w14:paraId="33B8C7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dwarf character has the following racial traits.</w:t>
      </w:r>
    </w:p>
    <w:p w14:paraId="52D39C96" w14:textId="77777777" w:rsidR="007C2555" w:rsidRPr="003147C4" w:rsidRDefault="007C2555" w:rsidP="00A66C5F">
      <w:pPr>
        <w:spacing w:after="0" w:line="240" w:lineRule="auto"/>
        <w:rPr>
          <w:rFonts w:asciiTheme="majorHAnsi" w:hAnsiTheme="majorHAnsi"/>
          <w:sz w:val="20"/>
          <w:szCs w:val="20"/>
        </w:rPr>
      </w:pPr>
    </w:p>
    <w:p w14:paraId="1B2B1B2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2.</w:t>
      </w:r>
    </w:p>
    <w:p w14:paraId="5FBDA040" w14:textId="77777777" w:rsidR="007C2555" w:rsidRPr="003147C4" w:rsidRDefault="007C2555" w:rsidP="00A66C5F">
      <w:pPr>
        <w:spacing w:after="0" w:line="240" w:lineRule="auto"/>
        <w:rPr>
          <w:rFonts w:asciiTheme="majorHAnsi" w:hAnsiTheme="majorHAnsi"/>
          <w:sz w:val="20"/>
          <w:szCs w:val="20"/>
        </w:rPr>
      </w:pPr>
    </w:p>
    <w:p w14:paraId="08B9A57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Dwarves mature at the same rate as humans, but they're considered young until they reach the age of 50. On average, they live about 350 years.</w:t>
      </w:r>
    </w:p>
    <w:p w14:paraId="550DCDDA" w14:textId="77777777" w:rsidR="007C2555" w:rsidRPr="003147C4" w:rsidRDefault="007C2555" w:rsidP="00A66C5F">
      <w:pPr>
        <w:spacing w:after="0" w:line="240" w:lineRule="auto"/>
        <w:rPr>
          <w:rFonts w:asciiTheme="majorHAnsi" w:hAnsiTheme="majorHAnsi"/>
          <w:sz w:val="20"/>
          <w:szCs w:val="20"/>
        </w:rPr>
      </w:pPr>
    </w:p>
    <w:p w14:paraId="0D9EF53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Most dwarves are lawful, believing firmly in the benefits of a well-ordered society. They tend toward good as well, with a strong sense of fair play and a belief that everyone deserves to share in the benefits of a just order.</w:t>
      </w:r>
    </w:p>
    <w:p w14:paraId="26314034" w14:textId="77777777" w:rsidR="007C2555" w:rsidRPr="003147C4" w:rsidRDefault="007C2555" w:rsidP="00A66C5F">
      <w:pPr>
        <w:spacing w:after="0" w:line="240" w:lineRule="auto"/>
        <w:rPr>
          <w:rFonts w:asciiTheme="majorHAnsi" w:hAnsiTheme="majorHAnsi"/>
          <w:sz w:val="20"/>
          <w:szCs w:val="20"/>
        </w:rPr>
      </w:pPr>
    </w:p>
    <w:p w14:paraId="4A78D7D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Dwarves stand between 4 and 5 feet tall and average about 150 pounds. Your size is Medium.</w:t>
      </w:r>
    </w:p>
    <w:p w14:paraId="18FD41DA" w14:textId="77777777" w:rsidR="007C2555" w:rsidRPr="003147C4" w:rsidRDefault="007C2555" w:rsidP="00A66C5F">
      <w:pPr>
        <w:spacing w:after="0" w:line="240" w:lineRule="auto"/>
        <w:rPr>
          <w:rFonts w:asciiTheme="majorHAnsi" w:hAnsiTheme="majorHAnsi"/>
          <w:sz w:val="20"/>
          <w:szCs w:val="20"/>
        </w:rPr>
      </w:pPr>
    </w:p>
    <w:p w14:paraId="46D40D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25 feet. Your speed is not reduced by wearing heavy armor.</w:t>
      </w:r>
    </w:p>
    <w:p w14:paraId="5016E860" w14:textId="77777777" w:rsidR="007C2555" w:rsidRPr="003147C4" w:rsidRDefault="007C2555" w:rsidP="00A66C5F">
      <w:pPr>
        <w:spacing w:after="0" w:line="240" w:lineRule="auto"/>
        <w:rPr>
          <w:rFonts w:asciiTheme="majorHAnsi" w:hAnsiTheme="majorHAnsi"/>
          <w:sz w:val="20"/>
          <w:szCs w:val="20"/>
        </w:rPr>
      </w:pPr>
    </w:p>
    <w:p w14:paraId="19DD94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Accustomed to life underground, you have superior vision in dark and dim conditions. You can see in dim light within 60 feet of you as if it were bright light, and in darkness as if it were dim light. You can't discern color in darkness, only shades of gray.</w:t>
      </w:r>
    </w:p>
    <w:p w14:paraId="64A61637" w14:textId="77777777" w:rsidR="007C2555" w:rsidRPr="003147C4" w:rsidRDefault="007C2555" w:rsidP="00A66C5F">
      <w:pPr>
        <w:spacing w:after="0" w:line="240" w:lineRule="auto"/>
        <w:rPr>
          <w:rFonts w:asciiTheme="majorHAnsi" w:hAnsiTheme="majorHAnsi"/>
          <w:sz w:val="20"/>
          <w:szCs w:val="20"/>
        </w:rPr>
      </w:pPr>
    </w:p>
    <w:p w14:paraId="52AF33F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Resilience.** You have advantage on saving throws against poison, and you have resistance against poison damage.</w:t>
      </w:r>
    </w:p>
    <w:p w14:paraId="266876F9" w14:textId="77777777" w:rsidR="007C2555" w:rsidRPr="003147C4" w:rsidRDefault="007C2555" w:rsidP="00A66C5F">
      <w:pPr>
        <w:spacing w:after="0" w:line="240" w:lineRule="auto"/>
        <w:rPr>
          <w:rFonts w:asciiTheme="majorHAnsi" w:hAnsiTheme="majorHAnsi"/>
          <w:sz w:val="20"/>
          <w:szCs w:val="20"/>
        </w:rPr>
      </w:pPr>
    </w:p>
    <w:p w14:paraId="10A900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Combat Training.** You have proficiency with the battleaxe, handaxe, light hammer, and warhammer.</w:t>
      </w:r>
    </w:p>
    <w:p w14:paraId="3E90AA37" w14:textId="77777777" w:rsidR="007C2555" w:rsidRPr="003147C4" w:rsidRDefault="007C2555" w:rsidP="00A66C5F">
      <w:pPr>
        <w:spacing w:after="0" w:line="240" w:lineRule="auto"/>
        <w:rPr>
          <w:rFonts w:asciiTheme="majorHAnsi" w:hAnsiTheme="majorHAnsi"/>
          <w:sz w:val="20"/>
          <w:szCs w:val="20"/>
        </w:rPr>
      </w:pPr>
    </w:p>
    <w:p w14:paraId="4EDECF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**Tool Proficiency.** You gain proficiency with the artisan's tools of your choice: smith's tools, brewer's supplies, or mason's tools.</w:t>
      </w:r>
    </w:p>
    <w:p w14:paraId="54CA70CF" w14:textId="77777777" w:rsidR="007C2555" w:rsidRPr="003147C4" w:rsidRDefault="007C2555" w:rsidP="00A66C5F">
      <w:pPr>
        <w:spacing w:after="0" w:line="240" w:lineRule="auto"/>
        <w:rPr>
          <w:rFonts w:asciiTheme="majorHAnsi" w:hAnsiTheme="majorHAnsi"/>
          <w:sz w:val="20"/>
          <w:szCs w:val="20"/>
        </w:rPr>
      </w:pPr>
    </w:p>
    <w:p w14:paraId="755687D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**Stonecunning.** Whenever you make an Intelligence (History) check related to the origin of stonework, you are considered proficient in the History skill and add double your proficiency bonus to the check, instead of your normal proficiency bonus.</w:t>
      </w:r>
    </w:p>
    <w:p w14:paraId="13A650B9" w14:textId="77777777" w:rsidR="007C2555" w:rsidRPr="003147C4" w:rsidRDefault="007C2555" w:rsidP="00A66C5F">
      <w:pPr>
        <w:spacing w:after="0" w:line="240" w:lineRule="auto"/>
        <w:rPr>
          <w:rFonts w:asciiTheme="majorHAnsi" w:hAnsiTheme="majorHAnsi"/>
          <w:sz w:val="20"/>
          <w:szCs w:val="20"/>
        </w:rPr>
      </w:pPr>
    </w:p>
    <w:p w14:paraId="6E73885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Dwarvish. Dwarvish is full of hard consonants and guttural sounds, and those characteristics spill over into whatever other language a dwarf might speak.</w:t>
      </w:r>
    </w:p>
    <w:p w14:paraId="61438312" w14:textId="77777777" w:rsidR="007C2555" w:rsidRPr="003147C4" w:rsidRDefault="007C2555" w:rsidP="00A66C5F">
      <w:pPr>
        <w:spacing w:after="0" w:line="240" w:lineRule="auto"/>
        <w:rPr>
          <w:rFonts w:asciiTheme="majorHAnsi" w:hAnsiTheme="majorHAnsi"/>
          <w:sz w:val="20"/>
          <w:szCs w:val="20"/>
        </w:rPr>
      </w:pPr>
    </w:p>
    <w:p w14:paraId="76082C5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Dwarf Variants</w:t>
      </w:r>
    </w:p>
    <w:p w14:paraId="329B0264" w14:textId="77777777" w:rsidR="007C2555" w:rsidRPr="003147C4" w:rsidRDefault="007C2555" w:rsidP="00A66C5F">
      <w:pPr>
        <w:spacing w:after="0" w:line="240" w:lineRule="auto"/>
        <w:rPr>
          <w:rFonts w:asciiTheme="majorHAnsi" w:hAnsiTheme="majorHAnsi"/>
          <w:sz w:val="20"/>
          <w:szCs w:val="20"/>
        </w:rPr>
      </w:pPr>
    </w:p>
    <w:p w14:paraId="7FB794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dwarves populate the world of Aethel: mountain dwarves, forge dwarves, and deep dwarves. Choose one of these variants.</w:t>
      </w:r>
    </w:p>
    <w:p w14:paraId="40B80C91" w14:textId="77777777" w:rsidR="007C2555" w:rsidRPr="003147C4" w:rsidRDefault="007C2555" w:rsidP="00A66C5F">
      <w:pPr>
        <w:spacing w:after="0" w:line="240" w:lineRule="auto"/>
        <w:rPr>
          <w:rFonts w:asciiTheme="majorHAnsi" w:hAnsiTheme="majorHAnsi"/>
          <w:sz w:val="20"/>
          <w:szCs w:val="20"/>
        </w:rPr>
      </w:pPr>
    </w:p>
    <w:p w14:paraId="6FC700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Mountain Dwarf</w:t>
      </w:r>
    </w:p>
    <w:p w14:paraId="405BAEBA" w14:textId="77777777" w:rsidR="007C2555" w:rsidRPr="003147C4" w:rsidRDefault="007C2555" w:rsidP="00A66C5F">
      <w:pPr>
        <w:spacing w:after="0" w:line="240" w:lineRule="auto"/>
        <w:rPr>
          <w:rFonts w:asciiTheme="majorHAnsi" w:hAnsiTheme="majorHAnsi"/>
          <w:sz w:val="20"/>
          <w:szCs w:val="20"/>
        </w:rPr>
      </w:pPr>
    </w:p>
    <w:p w14:paraId="184AE1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mountain dwarf, you are a stalwart warrior with a strong connection to the high peaks and rugged terrain of your homeland. Mountain dwarves are known for their military traditions, endurance, and mastery of armor.</w:t>
      </w:r>
    </w:p>
    <w:p w14:paraId="0BC9F819" w14:textId="77777777" w:rsidR="007C2555" w:rsidRPr="003147C4" w:rsidRDefault="007C2555" w:rsidP="00A66C5F">
      <w:pPr>
        <w:spacing w:after="0" w:line="240" w:lineRule="auto"/>
        <w:rPr>
          <w:rFonts w:asciiTheme="majorHAnsi" w:hAnsiTheme="majorHAnsi"/>
          <w:sz w:val="20"/>
          <w:szCs w:val="20"/>
        </w:rPr>
      </w:pPr>
    </w:p>
    <w:p w14:paraId="5E3F96F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2.</w:t>
      </w:r>
    </w:p>
    <w:p w14:paraId="48908C27" w14:textId="77777777" w:rsidR="007C2555" w:rsidRPr="003147C4" w:rsidRDefault="007C2555" w:rsidP="00A66C5F">
      <w:pPr>
        <w:spacing w:after="0" w:line="240" w:lineRule="auto"/>
        <w:rPr>
          <w:rFonts w:asciiTheme="majorHAnsi" w:hAnsiTheme="majorHAnsi"/>
          <w:sz w:val="20"/>
          <w:szCs w:val="20"/>
        </w:rPr>
      </w:pPr>
    </w:p>
    <w:p w14:paraId="6C5D94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**Dwarven Armor Training.** You have proficiency with light and medium armor.</w:t>
      </w:r>
    </w:p>
    <w:p w14:paraId="5D03AA0D" w14:textId="77777777" w:rsidR="007C2555" w:rsidRPr="003147C4" w:rsidRDefault="007C2555" w:rsidP="00A66C5F">
      <w:pPr>
        <w:spacing w:after="0" w:line="240" w:lineRule="auto"/>
        <w:rPr>
          <w:rFonts w:asciiTheme="majorHAnsi" w:hAnsiTheme="majorHAnsi"/>
          <w:sz w:val="20"/>
          <w:szCs w:val="20"/>
        </w:rPr>
      </w:pPr>
    </w:p>
    <w:p w14:paraId="709F9DD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**Mountain Born.** You're acclimated to high altitude, including elevations above 20,000 feet. You're also naturally adapted to cold climates, as described in chapter 5 of the Dungeon Master's Guide.</w:t>
      </w:r>
    </w:p>
    <w:p w14:paraId="3677619A" w14:textId="77777777" w:rsidR="007C2555" w:rsidRPr="003147C4" w:rsidRDefault="007C2555" w:rsidP="00A66C5F">
      <w:pPr>
        <w:spacing w:after="0" w:line="240" w:lineRule="auto"/>
        <w:rPr>
          <w:rFonts w:asciiTheme="majorHAnsi" w:hAnsiTheme="majorHAnsi"/>
          <w:sz w:val="20"/>
          <w:szCs w:val="20"/>
        </w:rPr>
      </w:pPr>
    </w:p>
    <w:p w14:paraId="1CE82D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**Mountaineer.** You have advantage on Strength (Athletics) checks made to climb rocky terrain.</w:t>
      </w:r>
    </w:p>
    <w:p w14:paraId="12312D85" w14:textId="77777777" w:rsidR="007C2555" w:rsidRPr="003147C4" w:rsidRDefault="007C2555" w:rsidP="00A66C5F">
      <w:pPr>
        <w:spacing w:after="0" w:line="240" w:lineRule="auto"/>
        <w:rPr>
          <w:rFonts w:asciiTheme="majorHAnsi" w:hAnsiTheme="majorHAnsi"/>
          <w:sz w:val="20"/>
          <w:szCs w:val="20"/>
        </w:rPr>
      </w:pPr>
    </w:p>
    <w:p w14:paraId="03AC15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Forge Dwarf</w:t>
      </w:r>
    </w:p>
    <w:p w14:paraId="7BBAA1A2" w14:textId="77777777" w:rsidR="007C2555" w:rsidRPr="003147C4" w:rsidRDefault="007C2555" w:rsidP="00A66C5F">
      <w:pPr>
        <w:spacing w:after="0" w:line="240" w:lineRule="auto"/>
        <w:rPr>
          <w:rFonts w:asciiTheme="majorHAnsi" w:hAnsiTheme="majorHAnsi"/>
          <w:sz w:val="20"/>
          <w:szCs w:val="20"/>
        </w:rPr>
      </w:pPr>
    </w:p>
    <w:p w14:paraId="41D7C28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forge dwarf, you are a master crafter with an innate connection to fire and the art of creation. Forge dwarves are renowned for their exceptional craftsmanship, especially in metalworking and jewelry.</w:t>
      </w:r>
    </w:p>
    <w:p w14:paraId="0D4FA16C" w14:textId="77777777" w:rsidR="007C2555" w:rsidRPr="003147C4" w:rsidRDefault="007C2555" w:rsidP="00A66C5F">
      <w:pPr>
        <w:spacing w:after="0" w:line="240" w:lineRule="auto"/>
        <w:rPr>
          <w:rFonts w:asciiTheme="majorHAnsi" w:hAnsiTheme="majorHAnsi"/>
          <w:sz w:val="20"/>
          <w:szCs w:val="20"/>
        </w:rPr>
      </w:pPr>
    </w:p>
    <w:p w14:paraId="42F06BE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w:t>
      </w:r>
    </w:p>
    <w:p w14:paraId="1C6925B6" w14:textId="77777777" w:rsidR="007C2555" w:rsidRPr="003147C4" w:rsidRDefault="007C2555" w:rsidP="00A66C5F">
      <w:pPr>
        <w:spacing w:after="0" w:line="240" w:lineRule="auto"/>
        <w:rPr>
          <w:rFonts w:asciiTheme="majorHAnsi" w:hAnsiTheme="majorHAnsi"/>
          <w:sz w:val="20"/>
          <w:szCs w:val="20"/>
        </w:rPr>
      </w:pPr>
    </w:p>
    <w:p w14:paraId="08D87C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**Artisan's Expertise.** You gain proficiency with two additional types of artisan's tools of your choice.</w:t>
      </w:r>
    </w:p>
    <w:p w14:paraId="743E5B34" w14:textId="77777777" w:rsidR="007C2555" w:rsidRPr="003147C4" w:rsidRDefault="007C2555" w:rsidP="00A66C5F">
      <w:pPr>
        <w:spacing w:after="0" w:line="240" w:lineRule="auto"/>
        <w:rPr>
          <w:rFonts w:asciiTheme="majorHAnsi" w:hAnsiTheme="majorHAnsi"/>
          <w:sz w:val="20"/>
          <w:szCs w:val="20"/>
        </w:rPr>
      </w:pPr>
    </w:p>
    <w:p w14:paraId="173DCD6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**Fire Resistance.** You have resistance to fire damage.</w:t>
      </w:r>
    </w:p>
    <w:p w14:paraId="38FED266" w14:textId="77777777" w:rsidR="007C2555" w:rsidRPr="003147C4" w:rsidRDefault="007C2555" w:rsidP="00A66C5F">
      <w:pPr>
        <w:spacing w:after="0" w:line="240" w:lineRule="auto"/>
        <w:rPr>
          <w:rFonts w:asciiTheme="majorHAnsi" w:hAnsiTheme="majorHAnsi"/>
          <w:sz w:val="20"/>
          <w:szCs w:val="20"/>
        </w:rPr>
      </w:pPr>
    </w:p>
    <w:p w14:paraId="22DA59F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**Master Craftsman.** When you use artisan's tools to create an item, the creation time is reduced by 25%, and the item is considered to be of exceptional quality.</w:t>
      </w:r>
    </w:p>
    <w:p w14:paraId="2DB91F96" w14:textId="77777777" w:rsidR="007C2555" w:rsidRPr="003147C4" w:rsidRDefault="007C2555" w:rsidP="00A66C5F">
      <w:pPr>
        <w:spacing w:after="0" w:line="240" w:lineRule="auto"/>
        <w:rPr>
          <w:rFonts w:asciiTheme="majorHAnsi" w:hAnsiTheme="majorHAnsi"/>
          <w:sz w:val="20"/>
          <w:szCs w:val="20"/>
        </w:rPr>
      </w:pPr>
    </w:p>
    <w:p w14:paraId="31FD77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Deep Dwarf</w:t>
      </w:r>
    </w:p>
    <w:p w14:paraId="63D800C5" w14:textId="77777777" w:rsidR="007C2555" w:rsidRPr="003147C4" w:rsidRDefault="007C2555" w:rsidP="00A66C5F">
      <w:pPr>
        <w:spacing w:after="0" w:line="240" w:lineRule="auto"/>
        <w:rPr>
          <w:rFonts w:asciiTheme="majorHAnsi" w:hAnsiTheme="majorHAnsi"/>
          <w:sz w:val="20"/>
          <w:szCs w:val="20"/>
        </w:rPr>
      </w:pPr>
    </w:p>
    <w:p w14:paraId="70A2804C" w14:textId="65AA768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deep dwarf, you have adapted to life in the deepest reaches beneath the mountains. Deep dwarves are known for their exceptional darkvision, knowledge of the </w:t>
      </w:r>
      <w:r w:rsidR="0076636C" w:rsidRPr="003147C4">
        <w:rPr>
          <w:rFonts w:asciiTheme="majorHAnsi" w:hAnsiTheme="majorHAnsi"/>
          <w:sz w:val="20"/>
          <w:szCs w:val="20"/>
        </w:rPr>
        <w:t>Murk</w:t>
      </w:r>
      <w:r w:rsidRPr="003147C4">
        <w:rPr>
          <w:rFonts w:asciiTheme="majorHAnsi" w:hAnsiTheme="majorHAnsi"/>
          <w:sz w:val="20"/>
          <w:szCs w:val="20"/>
        </w:rPr>
        <w:t>, and ability to sense danger in the darkness.</w:t>
      </w:r>
    </w:p>
    <w:p w14:paraId="2520D1AE" w14:textId="77777777" w:rsidR="007C2555" w:rsidRPr="003147C4" w:rsidRDefault="007C2555" w:rsidP="00A66C5F">
      <w:pPr>
        <w:spacing w:after="0" w:line="240" w:lineRule="auto"/>
        <w:rPr>
          <w:rFonts w:asciiTheme="majorHAnsi" w:hAnsiTheme="majorHAnsi"/>
          <w:sz w:val="20"/>
          <w:szCs w:val="20"/>
        </w:rPr>
      </w:pPr>
    </w:p>
    <w:p w14:paraId="7718D39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0E7AC185" w14:textId="77777777" w:rsidR="007C2555" w:rsidRPr="003147C4" w:rsidRDefault="007C2555" w:rsidP="00A66C5F">
      <w:pPr>
        <w:spacing w:after="0" w:line="240" w:lineRule="auto"/>
        <w:rPr>
          <w:rFonts w:asciiTheme="majorHAnsi" w:hAnsiTheme="majorHAnsi"/>
          <w:sz w:val="20"/>
          <w:szCs w:val="20"/>
        </w:rPr>
      </w:pPr>
    </w:p>
    <w:p w14:paraId="165EC7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**Superior Darkvision.** Your darkvision has a radius of 120 feet.</w:t>
      </w:r>
    </w:p>
    <w:p w14:paraId="4D17B46A" w14:textId="77777777" w:rsidR="007C2555" w:rsidRPr="003147C4" w:rsidRDefault="007C2555" w:rsidP="00A66C5F">
      <w:pPr>
        <w:spacing w:after="0" w:line="240" w:lineRule="auto"/>
        <w:rPr>
          <w:rFonts w:asciiTheme="majorHAnsi" w:hAnsiTheme="majorHAnsi"/>
          <w:sz w:val="20"/>
          <w:szCs w:val="20"/>
        </w:rPr>
      </w:pPr>
    </w:p>
    <w:p w14:paraId="21713494" w14:textId="2F37ED39"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r w:rsidR="0076636C" w:rsidRPr="003147C4">
        <w:rPr>
          <w:rFonts w:asciiTheme="majorHAnsi" w:hAnsiTheme="majorHAnsi"/>
          <w:sz w:val="20"/>
          <w:szCs w:val="20"/>
        </w:rPr>
        <w:t>Murk</w:t>
      </w:r>
      <w:r w:rsidRPr="003147C4">
        <w:rPr>
          <w:rFonts w:asciiTheme="majorHAnsi" w:hAnsiTheme="majorHAnsi"/>
          <w:sz w:val="20"/>
          <w:szCs w:val="20"/>
        </w:rPr>
        <w:t xml:space="preserve"> Knowledge.** You have advantage on Intelligence (Nature) checks related to fungi, oozes, and subterranean creatures.</w:t>
      </w:r>
    </w:p>
    <w:p w14:paraId="0EFAE517" w14:textId="77777777" w:rsidR="007C2555" w:rsidRPr="003147C4" w:rsidRDefault="007C2555" w:rsidP="00A66C5F">
      <w:pPr>
        <w:spacing w:after="0" w:line="240" w:lineRule="auto"/>
        <w:rPr>
          <w:rFonts w:asciiTheme="majorHAnsi" w:hAnsiTheme="majorHAnsi"/>
          <w:sz w:val="20"/>
          <w:szCs w:val="20"/>
        </w:rPr>
      </w:pPr>
    </w:p>
    <w:p w14:paraId="4A33563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**Deep Resilience.** You have advantage on saving throws against illusions and against being charmed or paralyzed.</w:t>
      </w:r>
    </w:p>
    <w:p w14:paraId="2E7FFC16" w14:textId="77777777" w:rsidR="007C2555" w:rsidRPr="003147C4" w:rsidRDefault="007C2555" w:rsidP="00A66C5F">
      <w:pPr>
        <w:spacing w:after="0" w:line="240" w:lineRule="auto"/>
        <w:rPr>
          <w:rFonts w:asciiTheme="majorHAnsi" w:hAnsiTheme="majorHAnsi"/>
          <w:sz w:val="20"/>
          <w:szCs w:val="20"/>
        </w:rPr>
      </w:pPr>
    </w:p>
    <w:p w14:paraId="7EF6AB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Elf</w:t>
      </w:r>
    </w:p>
    <w:p w14:paraId="5830D423" w14:textId="77777777" w:rsidR="007C2555" w:rsidRPr="003147C4" w:rsidRDefault="007C2555" w:rsidP="00A66C5F">
      <w:pPr>
        <w:spacing w:after="0" w:line="240" w:lineRule="auto"/>
        <w:rPr>
          <w:rFonts w:asciiTheme="majorHAnsi" w:hAnsiTheme="majorHAnsi"/>
          <w:sz w:val="20"/>
          <w:szCs w:val="20"/>
        </w:rPr>
      </w:pPr>
    </w:p>
    <w:p w14:paraId="64472A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elf ranger moved through the forest without disturbing a single leaf. Her movements were fluid and graceful, her eyes alert to every shadow and sound. 'The trees remember when your ancestors were not yet born,' she whispered, her voice like wind through autumn leaves. 'They will remember long after your bones have returned to the earth.'"*</w:t>
      </w:r>
    </w:p>
    <w:p w14:paraId="193BACF2" w14:textId="77777777" w:rsidR="007C2555" w:rsidRPr="003147C4" w:rsidRDefault="007C2555" w:rsidP="00A66C5F">
      <w:pPr>
        <w:spacing w:after="0" w:line="240" w:lineRule="auto"/>
        <w:rPr>
          <w:rFonts w:asciiTheme="majorHAnsi" w:hAnsiTheme="majorHAnsi"/>
          <w:sz w:val="20"/>
          <w:szCs w:val="20"/>
        </w:rPr>
      </w:pPr>
    </w:p>
    <w:p w14:paraId="216691D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Elves are graceful, long-lived beings with keen senses and natural magical affinity. Their connection to the natural and magical worlds grants them unique perspectives and abilities. Elven culture values beauty, art, and harmony with nature, creating societies that blend seamlessly with their environments.</w:t>
      </w:r>
    </w:p>
    <w:p w14:paraId="76F4A07E" w14:textId="77777777" w:rsidR="007C2555" w:rsidRPr="003147C4" w:rsidRDefault="007C2555" w:rsidP="00A66C5F">
      <w:pPr>
        <w:spacing w:after="0" w:line="240" w:lineRule="auto"/>
        <w:rPr>
          <w:rFonts w:asciiTheme="majorHAnsi" w:hAnsiTheme="majorHAnsi"/>
          <w:sz w:val="20"/>
          <w:szCs w:val="20"/>
        </w:rPr>
      </w:pPr>
    </w:p>
    <w:p w14:paraId="21BDEA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Grace and Ancient Memory</w:t>
      </w:r>
    </w:p>
    <w:p w14:paraId="0DC6CEF4" w14:textId="77777777" w:rsidR="007C2555" w:rsidRPr="003147C4" w:rsidRDefault="007C2555" w:rsidP="00A66C5F">
      <w:pPr>
        <w:spacing w:after="0" w:line="240" w:lineRule="auto"/>
        <w:rPr>
          <w:rFonts w:asciiTheme="majorHAnsi" w:hAnsiTheme="majorHAnsi"/>
          <w:sz w:val="20"/>
          <w:szCs w:val="20"/>
        </w:rPr>
      </w:pPr>
    </w:p>
    <w:p w14:paraId="1EFE2F0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Elves stand between 5 and 6 feet tall, with slender, athletic builds. Their features are finely chiseled and delicate, with pointed ears and wide, almond-shaped eyes that can be gold, silver, green, blue, or even purple in color. Elven skin tones range from pale to dark brown, often with subtle undertones of copper, gold, or blue.</w:t>
      </w:r>
    </w:p>
    <w:p w14:paraId="185EBE7E" w14:textId="77777777" w:rsidR="007C2555" w:rsidRPr="003147C4" w:rsidRDefault="007C2555" w:rsidP="00A66C5F">
      <w:pPr>
        <w:spacing w:after="0" w:line="240" w:lineRule="auto"/>
        <w:rPr>
          <w:rFonts w:asciiTheme="majorHAnsi" w:hAnsiTheme="majorHAnsi"/>
          <w:sz w:val="20"/>
          <w:szCs w:val="20"/>
        </w:rPr>
      </w:pPr>
    </w:p>
    <w:p w14:paraId="05BE9B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Elves move with an innate grace that makes even their simplest actions appear elegant. They tend to be slender compared to humans, with lithe, athletic builds. Their hair is usually worn long and can be straight, wavy, or curly, in shades from silver-white to black, with blond, brown, and copper being common as well.</w:t>
      </w:r>
    </w:p>
    <w:p w14:paraId="7C7096C1" w14:textId="77777777" w:rsidR="007C2555" w:rsidRPr="003147C4" w:rsidRDefault="007C2555" w:rsidP="00A66C5F">
      <w:pPr>
        <w:spacing w:after="0" w:line="240" w:lineRule="auto"/>
        <w:rPr>
          <w:rFonts w:asciiTheme="majorHAnsi" w:hAnsiTheme="majorHAnsi"/>
          <w:sz w:val="20"/>
          <w:szCs w:val="20"/>
        </w:rPr>
      </w:pPr>
    </w:p>
    <w:p w14:paraId="06546B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Elves reach physical maturity at about the same age as humans, but elven culture doesn't consider them adults until they've lived for a century or more and experienced more of the world. An elf can live to be over 750 years old, giving them a perspective on events that shorter-lived races cannot comprehend.</w:t>
      </w:r>
    </w:p>
    <w:p w14:paraId="6F9F15D3" w14:textId="77777777" w:rsidR="007C2555" w:rsidRPr="003147C4" w:rsidRDefault="007C2555" w:rsidP="00A66C5F">
      <w:pPr>
        <w:spacing w:after="0" w:line="240" w:lineRule="auto"/>
        <w:rPr>
          <w:rFonts w:asciiTheme="majorHAnsi" w:hAnsiTheme="majorHAnsi"/>
          <w:sz w:val="20"/>
          <w:szCs w:val="20"/>
        </w:rPr>
      </w:pPr>
    </w:p>
    <w:p w14:paraId="4515200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Timeless Perspective</w:t>
      </w:r>
    </w:p>
    <w:p w14:paraId="5679DD58" w14:textId="77777777" w:rsidR="007C2555" w:rsidRPr="003147C4" w:rsidRDefault="007C2555" w:rsidP="00A66C5F">
      <w:pPr>
        <w:spacing w:after="0" w:line="240" w:lineRule="auto"/>
        <w:rPr>
          <w:rFonts w:asciiTheme="majorHAnsi" w:hAnsiTheme="majorHAnsi"/>
          <w:sz w:val="20"/>
          <w:szCs w:val="20"/>
        </w:rPr>
      </w:pPr>
    </w:p>
    <w:p w14:paraId="1C2D53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Elven societies blend ancient traditions with a willingness to adapt and change over centuries. Most elven communities are found in forests, mountains, or coastal regions, where they build settlements that work with the natural environment rather than imposing upon it. Elven architecture incorporates living plants, natural stone, and magical enhancements that allow their cities to exist in harmony with their surroundings.</w:t>
      </w:r>
    </w:p>
    <w:p w14:paraId="11D7407C" w14:textId="77777777" w:rsidR="007C2555" w:rsidRPr="003147C4" w:rsidRDefault="007C2555" w:rsidP="00A66C5F">
      <w:pPr>
        <w:spacing w:after="0" w:line="240" w:lineRule="auto"/>
        <w:rPr>
          <w:rFonts w:asciiTheme="majorHAnsi" w:hAnsiTheme="majorHAnsi"/>
          <w:sz w:val="20"/>
          <w:szCs w:val="20"/>
        </w:rPr>
      </w:pPr>
    </w:p>
    <w:p w14:paraId="09D1A21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With their extended lifespans, elves tend to take a long view of the world. They can seem aloof or distant to shorter-lived races, who often mistake this perspective for arrogance or indifference. In truth, elves form deep bonds and feel emotions intensely, but they've learned that most concerns of the moment will pass with time.</w:t>
      </w:r>
    </w:p>
    <w:p w14:paraId="4A438240" w14:textId="77777777" w:rsidR="007C2555" w:rsidRPr="003147C4" w:rsidRDefault="007C2555" w:rsidP="00A66C5F">
      <w:pPr>
        <w:spacing w:after="0" w:line="240" w:lineRule="auto"/>
        <w:rPr>
          <w:rFonts w:asciiTheme="majorHAnsi" w:hAnsiTheme="majorHAnsi"/>
          <w:sz w:val="20"/>
          <w:szCs w:val="20"/>
        </w:rPr>
      </w:pPr>
    </w:p>
    <w:p w14:paraId="1AE8B8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Elven culture places high value on self-expression through art, music, poetry, and magic. They see little distinction between the practical and the beautiful, believing that function and aesthetics should complement each other in all things. This perspective leads to the creation of items that are both useful and exquisite, from weapons and armor to everyday tools.</w:t>
      </w:r>
    </w:p>
    <w:p w14:paraId="6D066B5C" w14:textId="77777777" w:rsidR="007C2555" w:rsidRPr="003147C4" w:rsidRDefault="007C2555" w:rsidP="00A66C5F">
      <w:pPr>
        <w:spacing w:after="0" w:line="240" w:lineRule="auto"/>
        <w:rPr>
          <w:rFonts w:asciiTheme="majorHAnsi" w:hAnsiTheme="majorHAnsi"/>
          <w:sz w:val="20"/>
          <w:szCs w:val="20"/>
        </w:rPr>
      </w:pPr>
    </w:p>
    <w:p w14:paraId="2A518E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Elf Names</w:t>
      </w:r>
    </w:p>
    <w:p w14:paraId="15E4E029" w14:textId="77777777" w:rsidR="007C2555" w:rsidRPr="003147C4" w:rsidRDefault="007C2555" w:rsidP="00A66C5F">
      <w:pPr>
        <w:spacing w:after="0" w:line="240" w:lineRule="auto"/>
        <w:rPr>
          <w:rFonts w:asciiTheme="majorHAnsi" w:hAnsiTheme="majorHAnsi"/>
          <w:sz w:val="20"/>
          <w:szCs w:val="20"/>
        </w:rPr>
      </w:pPr>
    </w:p>
    <w:p w14:paraId="0878320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Elven names are fluid and musical, with different names used at different points in an elf's life. A child's name is typically a variant of a parent's or ancestor's name, while an adult might choose a name that reflects their accomplishments or personality.</w:t>
      </w:r>
    </w:p>
    <w:p w14:paraId="0623112E" w14:textId="77777777" w:rsidR="007C2555" w:rsidRPr="003147C4" w:rsidRDefault="007C2555" w:rsidP="00A66C5F">
      <w:pPr>
        <w:spacing w:after="0" w:line="240" w:lineRule="auto"/>
        <w:rPr>
          <w:rFonts w:asciiTheme="majorHAnsi" w:hAnsiTheme="majorHAnsi"/>
          <w:sz w:val="20"/>
          <w:szCs w:val="20"/>
        </w:rPr>
      </w:pPr>
    </w:p>
    <w:p w14:paraId="0A56C9C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Adran, Aramil, Caeldrim, Erevan, Galinndan, Laucian, Mindartis, Paelias, Quarion, Soveliss, Thamior, Varis</w:t>
      </w:r>
    </w:p>
    <w:p w14:paraId="3E86EC39" w14:textId="77777777" w:rsidR="007C2555" w:rsidRPr="003147C4" w:rsidRDefault="007C2555" w:rsidP="00A66C5F">
      <w:pPr>
        <w:spacing w:after="0" w:line="240" w:lineRule="auto"/>
        <w:rPr>
          <w:rFonts w:asciiTheme="majorHAnsi" w:hAnsiTheme="majorHAnsi"/>
          <w:sz w:val="20"/>
          <w:szCs w:val="20"/>
        </w:rPr>
      </w:pPr>
    </w:p>
    <w:p w14:paraId="59210A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Althaea, Bethrynna, Caelynn, Drusilia, Enna, Felosial, Ielenia, Leshanna, Meriele, Naivara, Quelenna, Silaqui, Theirastra, Valindra</w:t>
      </w:r>
    </w:p>
    <w:p w14:paraId="63ABB1E8" w14:textId="77777777" w:rsidR="007C2555" w:rsidRPr="003147C4" w:rsidRDefault="007C2555" w:rsidP="00A66C5F">
      <w:pPr>
        <w:spacing w:after="0" w:line="240" w:lineRule="auto"/>
        <w:rPr>
          <w:rFonts w:asciiTheme="majorHAnsi" w:hAnsiTheme="majorHAnsi"/>
          <w:sz w:val="20"/>
          <w:szCs w:val="20"/>
        </w:rPr>
      </w:pPr>
    </w:p>
    <w:p w14:paraId="4CD4EC6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**Family Names:** Amakiir (Gemflower), Amastacia (Starflower), Galanodel (Moonwhisper), Holimion (Diamonddew), Liadon (Silverfrond), Meliamne (Oakenheel), Naïlo (Nightbreeze), Siannodel (Moonbrook), Xiloscient (Goldpetal)</w:t>
      </w:r>
    </w:p>
    <w:p w14:paraId="1F7DB3BD" w14:textId="77777777" w:rsidR="007C2555" w:rsidRPr="003147C4" w:rsidRDefault="007C2555" w:rsidP="00A66C5F">
      <w:pPr>
        <w:spacing w:after="0" w:line="240" w:lineRule="auto"/>
        <w:rPr>
          <w:rFonts w:asciiTheme="majorHAnsi" w:hAnsiTheme="majorHAnsi"/>
          <w:sz w:val="20"/>
          <w:szCs w:val="20"/>
        </w:rPr>
      </w:pPr>
    </w:p>
    <w:p w14:paraId="346513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Elf Traits</w:t>
      </w:r>
    </w:p>
    <w:p w14:paraId="24A45EA8" w14:textId="77777777" w:rsidR="007C2555" w:rsidRPr="003147C4" w:rsidRDefault="007C2555" w:rsidP="00A66C5F">
      <w:pPr>
        <w:spacing w:after="0" w:line="240" w:lineRule="auto"/>
        <w:rPr>
          <w:rFonts w:asciiTheme="majorHAnsi" w:hAnsiTheme="majorHAnsi"/>
          <w:sz w:val="20"/>
          <w:szCs w:val="20"/>
        </w:rPr>
      </w:pPr>
    </w:p>
    <w:p w14:paraId="50D0094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elf character has the following racial traits.</w:t>
      </w:r>
    </w:p>
    <w:p w14:paraId="5800D61D" w14:textId="77777777" w:rsidR="007C2555" w:rsidRPr="003147C4" w:rsidRDefault="007C2555" w:rsidP="00A66C5F">
      <w:pPr>
        <w:spacing w:after="0" w:line="240" w:lineRule="auto"/>
        <w:rPr>
          <w:rFonts w:asciiTheme="majorHAnsi" w:hAnsiTheme="majorHAnsi"/>
          <w:sz w:val="20"/>
          <w:szCs w:val="20"/>
        </w:rPr>
      </w:pPr>
    </w:p>
    <w:p w14:paraId="3322F0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2.</w:t>
      </w:r>
    </w:p>
    <w:p w14:paraId="5E8083A4" w14:textId="77777777" w:rsidR="007C2555" w:rsidRPr="003147C4" w:rsidRDefault="007C2555" w:rsidP="00A66C5F">
      <w:pPr>
        <w:spacing w:after="0" w:line="240" w:lineRule="auto"/>
        <w:rPr>
          <w:rFonts w:asciiTheme="majorHAnsi" w:hAnsiTheme="majorHAnsi"/>
          <w:sz w:val="20"/>
          <w:szCs w:val="20"/>
        </w:rPr>
      </w:pPr>
    </w:p>
    <w:p w14:paraId="03470D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14:paraId="57DD1EE5" w14:textId="77777777" w:rsidR="007C2555" w:rsidRPr="003147C4" w:rsidRDefault="007C2555" w:rsidP="00A66C5F">
      <w:pPr>
        <w:spacing w:after="0" w:line="240" w:lineRule="auto"/>
        <w:rPr>
          <w:rFonts w:asciiTheme="majorHAnsi" w:hAnsiTheme="majorHAnsi"/>
          <w:sz w:val="20"/>
          <w:szCs w:val="20"/>
        </w:rPr>
      </w:pPr>
    </w:p>
    <w:p w14:paraId="58F710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Elves love freedom, variety, and self-expression, so they lean strongly toward the gentler aspects of chaos. They value and protect others' freedom as well as their own, and they are more often good than not.</w:t>
      </w:r>
    </w:p>
    <w:p w14:paraId="1946E93B" w14:textId="77777777" w:rsidR="007C2555" w:rsidRPr="003147C4" w:rsidRDefault="007C2555" w:rsidP="00A66C5F">
      <w:pPr>
        <w:spacing w:after="0" w:line="240" w:lineRule="auto"/>
        <w:rPr>
          <w:rFonts w:asciiTheme="majorHAnsi" w:hAnsiTheme="majorHAnsi"/>
          <w:sz w:val="20"/>
          <w:szCs w:val="20"/>
        </w:rPr>
      </w:pPr>
    </w:p>
    <w:p w14:paraId="506E3AF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Elves range from under 5 to over 6 feet tall and have slender builds. Your size is Medium.</w:t>
      </w:r>
    </w:p>
    <w:p w14:paraId="2FDA3C2D" w14:textId="77777777" w:rsidR="007C2555" w:rsidRPr="003147C4" w:rsidRDefault="007C2555" w:rsidP="00A66C5F">
      <w:pPr>
        <w:spacing w:after="0" w:line="240" w:lineRule="auto"/>
        <w:rPr>
          <w:rFonts w:asciiTheme="majorHAnsi" w:hAnsiTheme="majorHAnsi"/>
          <w:sz w:val="20"/>
          <w:szCs w:val="20"/>
        </w:rPr>
      </w:pPr>
    </w:p>
    <w:p w14:paraId="624367A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4EEB9129" w14:textId="77777777" w:rsidR="007C2555" w:rsidRPr="003147C4" w:rsidRDefault="007C2555" w:rsidP="00A66C5F">
      <w:pPr>
        <w:spacing w:after="0" w:line="240" w:lineRule="auto"/>
        <w:rPr>
          <w:rFonts w:asciiTheme="majorHAnsi" w:hAnsiTheme="majorHAnsi"/>
          <w:sz w:val="20"/>
          <w:szCs w:val="20"/>
        </w:rPr>
      </w:pPr>
    </w:p>
    <w:p w14:paraId="3E2CAD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14:paraId="530A19DD" w14:textId="77777777" w:rsidR="007C2555" w:rsidRPr="003147C4" w:rsidRDefault="007C2555" w:rsidP="00A66C5F">
      <w:pPr>
        <w:spacing w:after="0" w:line="240" w:lineRule="auto"/>
        <w:rPr>
          <w:rFonts w:asciiTheme="majorHAnsi" w:hAnsiTheme="majorHAnsi"/>
          <w:sz w:val="20"/>
          <w:szCs w:val="20"/>
        </w:rPr>
      </w:pPr>
    </w:p>
    <w:p w14:paraId="458F1CDC" w14:textId="30A09B4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**Keen Senses.** You have proficiency in </w:t>
      </w:r>
      <w:r w:rsidR="004C4123" w:rsidRPr="003147C4">
        <w:rPr>
          <w:rFonts w:asciiTheme="majorHAnsi" w:hAnsiTheme="majorHAnsi"/>
          <w:sz w:val="20"/>
          <w:szCs w:val="20"/>
        </w:rPr>
        <w:t>Perception</w:t>
      </w:r>
      <w:r w:rsidRPr="003147C4">
        <w:rPr>
          <w:rFonts w:asciiTheme="majorHAnsi" w:hAnsiTheme="majorHAnsi"/>
          <w:sz w:val="20"/>
          <w:szCs w:val="20"/>
        </w:rPr>
        <w:t xml:space="preserve"> skill.</w:t>
      </w:r>
    </w:p>
    <w:p w14:paraId="1E52FB24" w14:textId="77777777" w:rsidR="007C2555" w:rsidRPr="003147C4" w:rsidRDefault="007C2555" w:rsidP="00A66C5F">
      <w:pPr>
        <w:spacing w:after="0" w:line="240" w:lineRule="auto"/>
        <w:rPr>
          <w:rFonts w:asciiTheme="majorHAnsi" w:hAnsiTheme="majorHAnsi"/>
          <w:sz w:val="20"/>
          <w:szCs w:val="20"/>
        </w:rPr>
      </w:pPr>
    </w:p>
    <w:p w14:paraId="707958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 Ancestry.** You have advantage on saving throws against being charmed, and magic can't put you to sleep.</w:t>
      </w:r>
    </w:p>
    <w:p w14:paraId="7A3347CE" w14:textId="77777777" w:rsidR="007C2555" w:rsidRPr="003147C4" w:rsidRDefault="007C2555" w:rsidP="00A66C5F">
      <w:pPr>
        <w:spacing w:after="0" w:line="240" w:lineRule="auto"/>
        <w:rPr>
          <w:rFonts w:asciiTheme="majorHAnsi" w:hAnsiTheme="majorHAnsi"/>
          <w:sz w:val="20"/>
          <w:szCs w:val="20"/>
        </w:rPr>
      </w:pPr>
    </w:p>
    <w:p w14:paraId="1C56917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**Trance.** Elves don't need to sleep. Instead, they meditate deeply, remaining semiconscious, for 4 hours a day. While meditating, you can dream after a fashion; such dreams are actually mental exercises that have become reflexive through years of practice. After resting in this way, you gain the same benefit that a human does from 8 hours of sleep.</w:t>
      </w:r>
    </w:p>
    <w:p w14:paraId="40173DCC" w14:textId="77777777" w:rsidR="007C2555" w:rsidRPr="003147C4" w:rsidRDefault="007C2555" w:rsidP="00A66C5F">
      <w:pPr>
        <w:spacing w:after="0" w:line="240" w:lineRule="auto"/>
        <w:rPr>
          <w:rFonts w:asciiTheme="majorHAnsi" w:hAnsiTheme="majorHAnsi"/>
          <w:sz w:val="20"/>
          <w:szCs w:val="20"/>
        </w:rPr>
      </w:pPr>
    </w:p>
    <w:p w14:paraId="56AAA4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14:paraId="6B74052D" w14:textId="77777777" w:rsidR="007C2555" w:rsidRPr="003147C4" w:rsidRDefault="007C2555" w:rsidP="00A66C5F">
      <w:pPr>
        <w:spacing w:after="0" w:line="240" w:lineRule="auto"/>
        <w:rPr>
          <w:rFonts w:asciiTheme="majorHAnsi" w:hAnsiTheme="majorHAnsi"/>
          <w:sz w:val="20"/>
          <w:szCs w:val="20"/>
        </w:rPr>
      </w:pPr>
    </w:p>
    <w:p w14:paraId="5CF7860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Elf Variants</w:t>
      </w:r>
    </w:p>
    <w:p w14:paraId="1EDDD652" w14:textId="77777777" w:rsidR="007C2555" w:rsidRPr="003147C4" w:rsidRDefault="007C2555" w:rsidP="00A66C5F">
      <w:pPr>
        <w:spacing w:after="0" w:line="240" w:lineRule="auto"/>
        <w:rPr>
          <w:rFonts w:asciiTheme="majorHAnsi" w:hAnsiTheme="majorHAnsi"/>
          <w:sz w:val="20"/>
          <w:szCs w:val="20"/>
        </w:rPr>
      </w:pPr>
    </w:p>
    <w:p w14:paraId="3F73D3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elves populate the world of Aethel: high elves, wood elves, and twilight elves. Choose one of these variants.</w:t>
      </w:r>
    </w:p>
    <w:p w14:paraId="5984679A" w14:textId="77777777" w:rsidR="007C2555" w:rsidRPr="003147C4" w:rsidRDefault="007C2555" w:rsidP="00A66C5F">
      <w:pPr>
        <w:spacing w:after="0" w:line="240" w:lineRule="auto"/>
        <w:rPr>
          <w:rFonts w:asciiTheme="majorHAnsi" w:hAnsiTheme="majorHAnsi"/>
          <w:sz w:val="20"/>
          <w:szCs w:val="20"/>
        </w:rPr>
      </w:pPr>
    </w:p>
    <w:p w14:paraId="478763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High Elf</w:t>
      </w:r>
    </w:p>
    <w:p w14:paraId="3012356C" w14:textId="77777777" w:rsidR="007C2555" w:rsidRPr="003147C4" w:rsidRDefault="007C2555" w:rsidP="00A66C5F">
      <w:pPr>
        <w:spacing w:after="0" w:line="240" w:lineRule="auto"/>
        <w:rPr>
          <w:rFonts w:asciiTheme="majorHAnsi" w:hAnsiTheme="majorHAnsi"/>
          <w:sz w:val="20"/>
          <w:szCs w:val="20"/>
        </w:rPr>
      </w:pPr>
    </w:p>
    <w:p w14:paraId="4598496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high elf, you have a keen mind and a mastery of at least the basics of magic. High elves are often found in ancient centers of learning and magical study, where they pursue knowledge and arcane mastery.</w:t>
      </w:r>
    </w:p>
    <w:p w14:paraId="7E44ADBC" w14:textId="77777777" w:rsidR="007C2555" w:rsidRPr="003147C4" w:rsidRDefault="007C2555" w:rsidP="00A66C5F">
      <w:pPr>
        <w:spacing w:after="0" w:line="240" w:lineRule="auto"/>
        <w:rPr>
          <w:rFonts w:asciiTheme="majorHAnsi" w:hAnsiTheme="majorHAnsi"/>
          <w:sz w:val="20"/>
          <w:szCs w:val="20"/>
        </w:rPr>
      </w:pPr>
    </w:p>
    <w:p w14:paraId="2BCA03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w:t>
      </w:r>
    </w:p>
    <w:p w14:paraId="7FFFB425" w14:textId="77777777" w:rsidR="007C2555" w:rsidRPr="003147C4" w:rsidRDefault="007C2555" w:rsidP="00A66C5F">
      <w:pPr>
        <w:spacing w:after="0" w:line="240" w:lineRule="auto"/>
        <w:rPr>
          <w:rFonts w:asciiTheme="majorHAnsi" w:hAnsiTheme="majorHAnsi"/>
          <w:sz w:val="20"/>
          <w:szCs w:val="20"/>
        </w:rPr>
      </w:pPr>
    </w:p>
    <w:p w14:paraId="0FAEDA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**Elf Weapon Training.** You have proficiency with the longsword, shortsword, shortbow, and longbow.</w:t>
      </w:r>
    </w:p>
    <w:p w14:paraId="42102296" w14:textId="77777777" w:rsidR="007C2555" w:rsidRPr="003147C4" w:rsidRDefault="007C2555" w:rsidP="00A66C5F">
      <w:pPr>
        <w:spacing w:after="0" w:line="240" w:lineRule="auto"/>
        <w:rPr>
          <w:rFonts w:asciiTheme="majorHAnsi" w:hAnsiTheme="majorHAnsi"/>
          <w:sz w:val="20"/>
          <w:szCs w:val="20"/>
        </w:rPr>
      </w:pPr>
    </w:p>
    <w:p w14:paraId="000BB2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**Cantrip.** You know one cantrip of your choice from the wizard spell list. Intelligence is your spellcasting ability for it.</w:t>
      </w:r>
    </w:p>
    <w:p w14:paraId="5BC9DD70" w14:textId="77777777" w:rsidR="007C2555" w:rsidRPr="003147C4" w:rsidRDefault="007C2555" w:rsidP="00A66C5F">
      <w:pPr>
        <w:spacing w:after="0" w:line="240" w:lineRule="auto"/>
        <w:rPr>
          <w:rFonts w:asciiTheme="majorHAnsi" w:hAnsiTheme="majorHAnsi"/>
          <w:sz w:val="20"/>
          <w:szCs w:val="20"/>
        </w:rPr>
      </w:pPr>
    </w:p>
    <w:p w14:paraId="6A40EE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**Extra Language.** You can speak, read, and write one extra language of your choice.</w:t>
      </w:r>
    </w:p>
    <w:p w14:paraId="580E540C" w14:textId="77777777" w:rsidR="007C2555" w:rsidRPr="003147C4" w:rsidRDefault="007C2555" w:rsidP="00A66C5F">
      <w:pPr>
        <w:spacing w:after="0" w:line="240" w:lineRule="auto"/>
        <w:rPr>
          <w:rFonts w:asciiTheme="majorHAnsi" w:hAnsiTheme="majorHAnsi"/>
          <w:sz w:val="20"/>
          <w:szCs w:val="20"/>
        </w:rPr>
      </w:pPr>
    </w:p>
    <w:p w14:paraId="38BB42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Wood Elf</w:t>
      </w:r>
    </w:p>
    <w:p w14:paraId="03006DA8" w14:textId="77777777" w:rsidR="007C2555" w:rsidRPr="003147C4" w:rsidRDefault="007C2555" w:rsidP="00A66C5F">
      <w:pPr>
        <w:spacing w:after="0" w:line="240" w:lineRule="auto"/>
        <w:rPr>
          <w:rFonts w:asciiTheme="majorHAnsi" w:hAnsiTheme="majorHAnsi"/>
          <w:sz w:val="20"/>
          <w:szCs w:val="20"/>
        </w:rPr>
      </w:pPr>
    </w:p>
    <w:p w14:paraId="427B6BF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wood elf, you have keen senses and intuition, and your fleet feet carry you quickly and stealthily through your native forests. Wood elves are reclusive and distrusting of non-elves, preferring the company of nature to that of civilization.</w:t>
      </w:r>
    </w:p>
    <w:p w14:paraId="13E8F950" w14:textId="77777777" w:rsidR="007C2555" w:rsidRPr="003147C4" w:rsidRDefault="007C2555" w:rsidP="00A66C5F">
      <w:pPr>
        <w:spacing w:after="0" w:line="240" w:lineRule="auto"/>
        <w:rPr>
          <w:rFonts w:asciiTheme="majorHAnsi" w:hAnsiTheme="majorHAnsi"/>
          <w:sz w:val="20"/>
          <w:szCs w:val="20"/>
        </w:rPr>
      </w:pPr>
    </w:p>
    <w:p w14:paraId="6BB126B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0627EEBD" w14:textId="77777777" w:rsidR="007C2555" w:rsidRPr="003147C4" w:rsidRDefault="007C2555" w:rsidP="00A66C5F">
      <w:pPr>
        <w:spacing w:after="0" w:line="240" w:lineRule="auto"/>
        <w:rPr>
          <w:rFonts w:asciiTheme="majorHAnsi" w:hAnsiTheme="majorHAnsi"/>
          <w:sz w:val="20"/>
          <w:szCs w:val="20"/>
        </w:rPr>
      </w:pPr>
    </w:p>
    <w:p w14:paraId="44FE86A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**Elf Weapon Training.** You have proficiency with the longsword, shortsword, shortbow, and longbow.</w:t>
      </w:r>
    </w:p>
    <w:p w14:paraId="737F8A47" w14:textId="77777777" w:rsidR="007C2555" w:rsidRPr="003147C4" w:rsidRDefault="007C2555" w:rsidP="00A66C5F">
      <w:pPr>
        <w:spacing w:after="0" w:line="240" w:lineRule="auto"/>
        <w:rPr>
          <w:rFonts w:asciiTheme="majorHAnsi" w:hAnsiTheme="majorHAnsi"/>
          <w:sz w:val="20"/>
          <w:szCs w:val="20"/>
        </w:rPr>
      </w:pPr>
    </w:p>
    <w:p w14:paraId="7EE8C40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**Fleet of Foot.** Your base walking speed increases to 35 feet.</w:t>
      </w:r>
    </w:p>
    <w:p w14:paraId="42B5DCBF" w14:textId="77777777" w:rsidR="007C2555" w:rsidRPr="003147C4" w:rsidRDefault="007C2555" w:rsidP="00A66C5F">
      <w:pPr>
        <w:spacing w:after="0" w:line="240" w:lineRule="auto"/>
        <w:rPr>
          <w:rFonts w:asciiTheme="majorHAnsi" w:hAnsiTheme="majorHAnsi"/>
          <w:sz w:val="20"/>
          <w:szCs w:val="20"/>
        </w:rPr>
      </w:pPr>
    </w:p>
    <w:p w14:paraId="55E263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**Mask of the Wild.** You can attempt to hide even when you are only lightly obscured by foliage, heavy rain, falling snow, mist, and other natural phenomena.</w:t>
      </w:r>
    </w:p>
    <w:p w14:paraId="691E7611" w14:textId="77777777" w:rsidR="007C2555" w:rsidRPr="003147C4" w:rsidRDefault="007C2555" w:rsidP="00A66C5F">
      <w:pPr>
        <w:spacing w:after="0" w:line="240" w:lineRule="auto"/>
        <w:rPr>
          <w:rFonts w:asciiTheme="majorHAnsi" w:hAnsiTheme="majorHAnsi"/>
          <w:sz w:val="20"/>
          <w:szCs w:val="20"/>
        </w:rPr>
      </w:pPr>
    </w:p>
    <w:p w14:paraId="50A4676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Twilight Elf</w:t>
      </w:r>
    </w:p>
    <w:p w14:paraId="4E1EE215" w14:textId="77777777" w:rsidR="007C2555" w:rsidRPr="003147C4" w:rsidRDefault="007C2555" w:rsidP="00A66C5F">
      <w:pPr>
        <w:spacing w:after="0" w:line="240" w:lineRule="auto"/>
        <w:rPr>
          <w:rFonts w:asciiTheme="majorHAnsi" w:hAnsiTheme="majorHAnsi"/>
          <w:sz w:val="20"/>
          <w:szCs w:val="20"/>
        </w:rPr>
      </w:pPr>
    </w:p>
    <w:p w14:paraId="11D4246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twilight elf, you have an innate connection to the boundaries between worlds and the magic of illusion and shadow. Twilight elves often serve as intermediaries between the material world and the Feywild or other planes.</w:t>
      </w:r>
    </w:p>
    <w:p w14:paraId="12858F63" w14:textId="77777777" w:rsidR="007C2555" w:rsidRPr="003147C4" w:rsidRDefault="007C2555" w:rsidP="00A66C5F">
      <w:pPr>
        <w:spacing w:after="0" w:line="240" w:lineRule="auto"/>
        <w:rPr>
          <w:rFonts w:asciiTheme="majorHAnsi" w:hAnsiTheme="majorHAnsi"/>
          <w:sz w:val="20"/>
          <w:szCs w:val="20"/>
        </w:rPr>
      </w:pPr>
    </w:p>
    <w:p w14:paraId="28DA882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62A5388C" w14:textId="77777777" w:rsidR="007C2555" w:rsidRPr="003147C4" w:rsidRDefault="007C2555" w:rsidP="00A66C5F">
      <w:pPr>
        <w:spacing w:after="0" w:line="240" w:lineRule="auto"/>
        <w:rPr>
          <w:rFonts w:asciiTheme="majorHAnsi" w:hAnsiTheme="majorHAnsi"/>
          <w:sz w:val="20"/>
          <w:szCs w:val="20"/>
        </w:rPr>
      </w:pPr>
    </w:p>
    <w:p w14:paraId="7777358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**Twilight Magic.** You know the minor illusion cantrip. When you reach 3rd level, you can cast the disguise self spell once per day. When you reach 5th level, you can also cast the misty step spell once per day. Charisma is your spellcasting ability for these spells.</w:t>
      </w:r>
    </w:p>
    <w:p w14:paraId="334DD171" w14:textId="77777777" w:rsidR="007C2555" w:rsidRPr="003147C4" w:rsidRDefault="007C2555" w:rsidP="00A66C5F">
      <w:pPr>
        <w:spacing w:after="0" w:line="240" w:lineRule="auto"/>
        <w:rPr>
          <w:rFonts w:asciiTheme="majorHAnsi" w:hAnsiTheme="majorHAnsi"/>
          <w:sz w:val="20"/>
          <w:szCs w:val="20"/>
        </w:rPr>
      </w:pPr>
    </w:p>
    <w:p w14:paraId="4B689B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**Planar Affinity.** You have advantage on Intelligence checks related to the planes of existence, particularly the Feywild.</w:t>
      </w:r>
    </w:p>
    <w:p w14:paraId="0722EB07" w14:textId="77777777" w:rsidR="007C2555" w:rsidRPr="003147C4" w:rsidRDefault="007C2555" w:rsidP="00A66C5F">
      <w:pPr>
        <w:spacing w:after="0" w:line="240" w:lineRule="auto"/>
        <w:rPr>
          <w:rFonts w:asciiTheme="majorHAnsi" w:hAnsiTheme="majorHAnsi"/>
          <w:sz w:val="20"/>
          <w:szCs w:val="20"/>
        </w:rPr>
      </w:pPr>
    </w:p>
    <w:p w14:paraId="619F17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**Shadow Step.** When you are in dim light or darkness, as a bonus action you can teleport up to 30 feet to an unoccupied space you can see that is also in dim light or darkness. Once you use this trait, you can't use it again until you finish a long rest.</w:t>
      </w:r>
    </w:p>
    <w:p w14:paraId="2F50A1AE" w14:textId="77777777" w:rsidR="007C2555" w:rsidRPr="003147C4" w:rsidRDefault="007C2555" w:rsidP="00A66C5F">
      <w:pPr>
        <w:spacing w:after="0" w:line="240" w:lineRule="auto"/>
        <w:rPr>
          <w:rFonts w:asciiTheme="majorHAnsi" w:hAnsiTheme="majorHAnsi"/>
          <w:sz w:val="20"/>
          <w:szCs w:val="20"/>
        </w:rPr>
      </w:pPr>
    </w:p>
    <w:p w14:paraId="435767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Feykin</w:t>
      </w:r>
    </w:p>
    <w:p w14:paraId="0B3BCA05" w14:textId="77777777" w:rsidR="007C2555" w:rsidRPr="003147C4" w:rsidRDefault="007C2555" w:rsidP="00A66C5F">
      <w:pPr>
        <w:spacing w:after="0" w:line="240" w:lineRule="auto"/>
        <w:rPr>
          <w:rFonts w:asciiTheme="majorHAnsi" w:hAnsiTheme="majorHAnsi"/>
          <w:sz w:val="20"/>
          <w:szCs w:val="20"/>
        </w:rPr>
      </w:pPr>
    </w:p>
    <w:p w14:paraId="0FC1D5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feykin dancer moved as if gravity were merely a suggestion, her steps leaving small bursts of glittering light in her wake. Her eyes, the color of summer leaves, held ancient mischief and timeless wonder. 'A bargain with me is not made lightly,' she said with a smile that was both invitation and warning. 'But those who keep their word find no more loyal friend in all the realms.'"*</w:t>
      </w:r>
    </w:p>
    <w:p w14:paraId="1A1AB02E" w14:textId="77777777" w:rsidR="007C2555" w:rsidRPr="003147C4" w:rsidRDefault="007C2555" w:rsidP="00A66C5F">
      <w:pPr>
        <w:spacing w:after="0" w:line="240" w:lineRule="auto"/>
        <w:rPr>
          <w:rFonts w:asciiTheme="majorHAnsi" w:hAnsiTheme="majorHAnsi"/>
          <w:sz w:val="20"/>
          <w:szCs w:val="20"/>
        </w:rPr>
      </w:pPr>
    </w:p>
    <w:p w14:paraId="0CE58F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Feykin are mortals with fey ancestry or those who have been touched by the Feywild. They possess otherworldly beauty and strange, unpredictable magic. Neither fully mortal nor truly fey, feykin exist at the intersection of worlds, bringing the wild magic and ancient perspectives of the fey to the material plane.</w:t>
      </w:r>
    </w:p>
    <w:p w14:paraId="5DD15DA8" w14:textId="77777777" w:rsidR="007C2555" w:rsidRPr="003147C4" w:rsidRDefault="007C2555" w:rsidP="00A66C5F">
      <w:pPr>
        <w:spacing w:after="0" w:line="240" w:lineRule="auto"/>
        <w:rPr>
          <w:rFonts w:asciiTheme="majorHAnsi" w:hAnsiTheme="majorHAnsi"/>
          <w:sz w:val="20"/>
          <w:szCs w:val="20"/>
        </w:rPr>
      </w:pPr>
    </w:p>
    <w:p w14:paraId="4402EF3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Between Two Worlds</w:t>
      </w:r>
    </w:p>
    <w:p w14:paraId="3F9EF9A0" w14:textId="77777777" w:rsidR="007C2555" w:rsidRPr="003147C4" w:rsidRDefault="007C2555" w:rsidP="00A66C5F">
      <w:pPr>
        <w:spacing w:after="0" w:line="240" w:lineRule="auto"/>
        <w:rPr>
          <w:rFonts w:asciiTheme="majorHAnsi" w:hAnsiTheme="majorHAnsi"/>
          <w:sz w:val="20"/>
          <w:szCs w:val="20"/>
        </w:rPr>
      </w:pPr>
    </w:p>
    <w:p w14:paraId="50DB4C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Feykin appear mostly human but with distinctive features that mark their fey heritage. They stand between 5 and 6 feet tall, with slender, graceful builds. Their skin tones range from alabaster white to deep brown, often with subtle undertones of green, blue, or gold that become more pronounced in strong emotions or moonlight.</w:t>
      </w:r>
    </w:p>
    <w:p w14:paraId="080977B7" w14:textId="77777777" w:rsidR="007C2555" w:rsidRPr="003147C4" w:rsidRDefault="007C2555" w:rsidP="00A66C5F">
      <w:pPr>
        <w:spacing w:after="0" w:line="240" w:lineRule="auto"/>
        <w:rPr>
          <w:rFonts w:asciiTheme="majorHAnsi" w:hAnsiTheme="majorHAnsi"/>
          <w:sz w:val="20"/>
          <w:szCs w:val="20"/>
        </w:rPr>
      </w:pPr>
    </w:p>
    <w:p w14:paraId="6E4264FE" w14:textId="0D7793C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Their eyes are their most striking feature</w:t>
      </w:r>
      <w:r w:rsidR="00BC4D8C" w:rsidRPr="003147C4">
        <w:rPr>
          <w:rFonts w:asciiTheme="majorHAnsi" w:hAnsiTheme="majorHAnsi"/>
          <w:sz w:val="20"/>
          <w:szCs w:val="20"/>
        </w:rPr>
        <w:t xml:space="preserve">, </w:t>
      </w:r>
      <w:r w:rsidRPr="003147C4">
        <w:rPr>
          <w:rFonts w:asciiTheme="majorHAnsi" w:hAnsiTheme="majorHAnsi"/>
          <w:sz w:val="20"/>
          <w:szCs w:val="20"/>
        </w:rPr>
        <w:t>large and expressive, in colors rarely seen in humans: violet, amber, emerald, or silver, often with slit pupils or unusual patterns in the iris. Many feykin have pointed ears, though less pronounced than those of elves. Their hair grows in unusual colors</w:t>
      </w:r>
      <w:r w:rsidR="00BC4D8C" w:rsidRPr="003147C4">
        <w:rPr>
          <w:rFonts w:asciiTheme="majorHAnsi" w:hAnsiTheme="majorHAnsi"/>
          <w:sz w:val="20"/>
          <w:szCs w:val="20"/>
        </w:rPr>
        <w:t xml:space="preserve">, </w:t>
      </w:r>
      <w:r w:rsidRPr="003147C4">
        <w:rPr>
          <w:rFonts w:asciiTheme="majorHAnsi" w:hAnsiTheme="majorHAnsi"/>
          <w:sz w:val="20"/>
          <w:szCs w:val="20"/>
        </w:rPr>
        <w:t>deep blues, greens, purples, or metallic shades</w:t>
      </w:r>
      <w:r w:rsidR="00BC4D8C" w:rsidRPr="003147C4">
        <w:rPr>
          <w:rFonts w:asciiTheme="majorHAnsi" w:hAnsiTheme="majorHAnsi"/>
          <w:sz w:val="20"/>
          <w:szCs w:val="20"/>
        </w:rPr>
        <w:t xml:space="preserve">, </w:t>
      </w:r>
      <w:r w:rsidRPr="003147C4">
        <w:rPr>
          <w:rFonts w:asciiTheme="majorHAnsi" w:hAnsiTheme="majorHAnsi"/>
          <w:sz w:val="20"/>
          <w:szCs w:val="20"/>
        </w:rPr>
        <w:t>and may seem to move slightly even when there is no breeze.</w:t>
      </w:r>
    </w:p>
    <w:p w14:paraId="0429695A" w14:textId="77777777" w:rsidR="007C2555" w:rsidRPr="003147C4" w:rsidRDefault="007C2555" w:rsidP="00A66C5F">
      <w:pPr>
        <w:spacing w:after="0" w:line="240" w:lineRule="auto"/>
        <w:rPr>
          <w:rFonts w:asciiTheme="majorHAnsi" w:hAnsiTheme="majorHAnsi"/>
          <w:sz w:val="20"/>
          <w:szCs w:val="20"/>
        </w:rPr>
      </w:pPr>
    </w:p>
    <w:p w14:paraId="43BB459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Some feykin display more obvious signs of their heritage: small horns, butterfly-like wings too small for flight, fingers that end in subtle claws, or skin that sparkles faintly in moonlight.</w:t>
      </w:r>
    </w:p>
    <w:p w14:paraId="0269658F" w14:textId="77777777" w:rsidR="007C2555" w:rsidRPr="003147C4" w:rsidRDefault="007C2555" w:rsidP="00A66C5F">
      <w:pPr>
        <w:spacing w:after="0" w:line="240" w:lineRule="auto"/>
        <w:rPr>
          <w:rFonts w:asciiTheme="majorHAnsi" w:hAnsiTheme="majorHAnsi"/>
          <w:sz w:val="20"/>
          <w:szCs w:val="20"/>
        </w:rPr>
      </w:pPr>
    </w:p>
    <w:p w14:paraId="2069DF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Capricious and Eternal</w:t>
      </w:r>
    </w:p>
    <w:p w14:paraId="18A31B4A" w14:textId="77777777" w:rsidR="007C2555" w:rsidRPr="003147C4" w:rsidRDefault="007C2555" w:rsidP="00A66C5F">
      <w:pPr>
        <w:spacing w:after="0" w:line="240" w:lineRule="auto"/>
        <w:rPr>
          <w:rFonts w:asciiTheme="majorHAnsi" w:hAnsiTheme="majorHAnsi"/>
          <w:sz w:val="20"/>
          <w:szCs w:val="20"/>
        </w:rPr>
      </w:pPr>
    </w:p>
    <w:p w14:paraId="445AA5D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Feykin society exists in small enclaves, often near thin places where the barrier between the material world and the Feywild grows weak. These communities blend fey traditions with practical adaptations to mortal life, creating unique cultures that honor both aspects of their heritage.</w:t>
      </w:r>
    </w:p>
    <w:p w14:paraId="649A3A7F" w14:textId="77777777" w:rsidR="007C2555" w:rsidRPr="003147C4" w:rsidRDefault="007C2555" w:rsidP="00A66C5F">
      <w:pPr>
        <w:spacing w:after="0" w:line="240" w:lineRule="auto"/>
        <w:rPr>
          <w:rFonts w:asciiTheme="majorHAnsi" w:hAnsiTheme="majorHAnsi"/>
          <w:sz w:val="20"/>
          <w:szCs w:val="20"/>
        </w:rPr>
      </w:pPr>
    </w:p>
    <w:p w14:paraId="0BC2F5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Most feykin are drawn to natural beauty and wild places, preferring to live in forests, mountains, or near bodies of water. Their dwellings often incorporate living plants, natural materials, and subtle enchantments that blur the line between structure and environment.</w:t>
      </w:r>
    </w:p>
    <w:p w14:paraId="515E6C42" w14:textId="77777777" w:rsidR="007C2555" w:rsidRPr="003147C4" w:rsidRDefault="007C2555" w:rsidP="00A66C5F">
      <w:pPr>
        <w:spacing w:after="0" w:line="240" w:lineRule="auto"/>
        <w:rPr>
          <w:rFonts w:asciiTheme="majorHAnsi" w:hAnsiTheme="majorHAnsi"/>
          <w:sz w:val="20"/>
          <w:szCs w:val="20"/>
        </w:rPr>
      </w:pPr>
    </w:p>
    <w:p w14:paraId="2E6C05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Feykin experience emotions intensely and can seem capricious to other races. They might be overcome with joy one moment and plunged into melancholy the next, with little apparent cause. This emotional intensity extends to their relationships, which tend to be passionate but sometimes fleeting.</w:t>
      </w:r>
    </w:p>
    <w:p w14:paraId="0119248E" w14:textId="77777777" w:rsidR="007C2555" w:rsidRPr="003147C4" w:rsidRDefault="007C2555" w:rsidP="00A66C5F">
      <w:pPr>
        <w:spacing w:after="0" w:line="240" w:lineRule="auto"/>
        <w:rPr>
          <w:rFonts w:asciiTheme="majorHAnsi" w:hAnsiTheme="majorHAnsi"/>
          <w:sz w:val="20"/>
          <w:szCs w:val="20"/>
        </w:rPr>
      </w:pPr>
    </w:p>
    <w:p w14:paraId="3C9C1C0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Time moves differently in the Feywild, and this affects how feykin perceive the world. They often take a longer view than humans but lack the patience of elves or dwarves. Many feykin struggle with keeping track of mortal time, arriving early or late to appointments and losing track of days or seasons when absorbed in a project or passion.</w:t>
      </w:r>
    </w:p>
    <w:p w14:paraId="4BEBF41D" w14:textId="77777777" w:rsidR="007C2555" w:rsidRPr="003147C4" w:rsidRDefault="007C2555" w:rsidP="00A66C5F">
      <w:pPr>
        <w:spacing w:after="0" w:line="240" w:lineRule="auto"/>
        <w:rPr>
          <w:rFonts w:asciiTheme="majorHAnsi" w:hAnsiTheme="majorHAnsi"/>
          <w:sz w:val="20"/>
          <w:szCs w:val="20"/>
        </w:rPr>
      </w:pPr>
    </w:p>
    <w:p w14:paraId="3600CA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Feykin Names</w:t>
      </w:r>
    </w:p>
    <w:p w14:paraId="57780634" w14:textId="77777777" w:rsidR="007C2555" w:rsidRPr="003147C4" w:rsidRDefault="007C2555" w:rsidP="00A66C5F">
      <w:pPr>
        <w:spacing w:after="0" w:line="240" w:lineRule="auto"/>
        <w:rPr>
          <w:rFonts w:asciiTheme="majorHAnsi" w:hAnsiTheme="majorHAnsi"/>
          <w:sz w:val="20"/>
          <w:szCs w:val="20"/>
        </w:rPr>
      </w:pPr>
    </w:p>
    <w:p w14:paraId="3292DEDF" w14:textId="7E5D660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Feykin names are melodious and evocative, often incorporating sounds from nature or suggesting qualities the bearer embodies. Many feykin have multiple names</w:t>
      </w:r>
      <w:r w:rsidR="00BC4D8C" w:rsidRPr="003147C4">
        <w:rPr>
          <w:rFonts w:asciiTheme="majorHAnsi" w:hAnsiTheme="majorHAnsi"/>
          <w:sz w:val="20"/>
          <w:szCs w:val="20"/>
        </w:rPr>
        <w:t xml:space="preserve">, </w:t>
      </w:r>
      <w:r w:rsidRPr="003147C4">
        <w:rPr>
          <w:rFonts w:asciiTheme="majorHAnsi" w:hAnsiTheme="majorHAnsi"/>
          <w:sz w:val="20"/>
          <w:szCs w:val="20"/>
        </w:rPr>
        <w:t>a birth name, a true name kept secret, and perhaps a name they use among mortals.</w:t>
      </w:r>
    </w:p>
    <w:p w14:paraId="477CCCA8" w14:textId="77777777" w:rsidR="007C2555" w:rsidRPr="003147C4" w:rsidRDefault="007C2555" w:rsidP="00A66C5F">
      <w:pPr>
        <w:spacing w:after="0" w:line="240" w:lineRule="auto"/>
        <w:rPr>
          <w:rFonts w:asciiTheme="majorHAnsi" w:hAnsiTheme="majorHAnsi"/>
          <w:sz w:val="20"/>
          <w:szCs w:val="20"/>
        </w:rPr>
      </w:pPr>
    </w:p>
    <w:p w14:paraId="19C412F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Adair, Briar, Callow, Dusk, Ember, Frost, Hawthorn, Lichen, Puck, Rowan, Thistle, Yarrow</w:t>
      </w:r>
    </w:p>
    <w:p w14:paraId="1219321B" w14:textId="77777777" w:rsidR="007C2555" w:rsidRPr="003147C4" w:rsidRDefault="007C2555" w:rsidP="00A66C5F">
      <w:pPr>
        <w:spacing w:after="0" w:line="240" w:lineRule="auto"/>
        <w:rPr>
          <w:rFonts w:asciiTheme="majorHAnsi" w:hAnsiTheme="majorHAnsi"/>
          <w:sz w:val="20"/>
          <w:szCs w:val="20"/>
        </w:rPr>
      </w:pPr>
    </w:p>
    <w:p w14:paraId="6BA3E02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Aubrey, Blossom, Cerridwen, Daphne, Echo, Fable, Gossamer, Lark, Marigold, Petal, Sable, Wisteria</w:t>
      </w:r>
    </w:p>
    <w:p w14:paraId="08DAB6F9" w14:textId="77777777" w:rsidR="007C2555" w:rsidRPr="003147C4" w:rsidRDefault="007C2555" w:rsidP="00A66C5F">
      <w:pPr>
        <w:spacing w:after="0" w:line="240" w:lineRule="auto"/>
        <w:rPr>
          <w:rFonts w:asciiTheme="majorHAnsi" w:hAnsiTheme="majorHAnsi"/>
          <w:sz w:val="20"/>
          <w:szCs w:val="20"/>
        </w:rPr>
      </w:pPr>
    </w:p>
    <w:p w14:paraId="49AA258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**Surnames:** Brightmantle, Dawntrader, Evenstar, Glimmersong, Moonshadow, Nightwhisper, Stardancer, Summerdream, Twilightcrown, Wildwanderer</w:t>
      </w:r>
    </w:p>
    <w:p w14:paraId="1F6E994A" w14:textId="77777777" w:rsidR="007C2555" w:rsidRPr="003147C4" w:rsidRDefault="007C2555" w:rsidP="00A66C5F">
      <w:pPr>
        <w:spacing w:after="0" w:line="240" w:lineRule="auto"/>
        <w:rPr>
          <w:rFonts w:asciiTheme="majorHAnsi" w:hAnsiTheme="majorHAnsi"/>
          <w:sz w:val="20"/>
          <w:szCs w:val="20"/>
        </w:rPr>
      </w:pPr>
    </w:p>
    <w:p w14:paraId="70FB7F4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Feykin Traits</w:t>
      </w:r>
    </w:p>
    <w:p w14:paraId="7B4EA6FF" w14:textId="77777777" w:rsidR="007C2555" w:rsidRPr="003147C4" w:rsidRDefault="007C2555" w:rsidP="00A66C5F">
      <w:pPr>
        <w:spacing w:after="0" w:line="240" w:lineRule="auto"/>
        <w:rPr>
          <w:rFonts w:asciiTheme="majorHAnsi" w:hAnsiTheme="majorHAnsi"/>
          <w:sz w:val="20"/>
          <w:szCs w:val="20"/>
        </w:rPr>
      </w:pPr>
    </w:p>
    <w:p w14:paraId="13698D8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feykin character has the following racial traits.</w:t>
      </w:r>
    </w:p>
    <w:p w14:paraId="53676ED9" w14:textId="77777777" w:rsidR="007C2555" w:rsidRPr="003147C4" w:rsidRDefault="007C2555" w:rsidP="00A66C5F">
      <w:pPr>
        <w:spacing w:after="0" w:line="240" w:lineRule="auto"/>
        <w:rPr>
          <w:rFonts w:asciiTheme="majorHAnsi" w:hAnsiTheme="majorHAnsi"/>
          <w:sz w:val="20"/>
          <w:szCs w:val="20"/>
        </w:rPr>
      </w:pPr>
    </w:p>
    <w:p w14:paraId="42146FD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2, and your Dexterity score increases by 1.</w:t>
      </w:r>
    </w:p>
    <w:p w14:paraId="25148D37" w14:textId="77777777" w:rsidR="007C2555" w:rsidRPr="003147C4" w:rsidRDefault="007C2555" w:rsidP="00A66C5F">
      <w:pPr>
        <w:spacing w:after="0" w:line="240" w:lineRule="auto"/>
        <w:rPr>
          <w:rFonts w:asciiTheme="majorHAnsi" w:hAnsiTheme="majorHAnsi"/>
          <w:sz w:val="20"/>
          <w:szCs w:val="20"/>
        </w:rPr>
      </w:pPr>
    </w:p>
    <w:p w14:paraId="207A2A3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Feykin mature at the same rate as humans but can live to be 200 years old. Their fey heritage slows their aging once they reach adulthood.</w:t>
      </w:r>
    </w:p>
    <w:p w14:paraId="09B2FC91" w14:textId="77777777" w:rsidR="007C2555" w:rsidRPr="003147C4" w:rsidRDefault="007C2555" w:rsidP="00A66C5F">
      <w:pPr>
        <w:spacing w:after="0" w:line="240" w:lineRule="auto"/>
        <w:rPr>
          <w:rFonts w:asciiTheme="majorHAnsi" w:hAnsiTheme="majorHAnsi"/>
          <w:sz w:val="20"/>
          <w:szCs w:val="20"/>
        </w:rPr>
      </w:pPr>
    </w:p>
    <w:p w14:paraId="329006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Feykin tend toward chaotic alignments, valuing freedom and following their passions over societal constraints. They lean toward good or neutral rather than evil, though those influenced by the darker aspects of the fey can be capricious and dangerous.</w:t>
      </w:r>
    </w:p>
    <w:p w14:paraId="5A458747" w14:textId="77777777" w:rsidR="007C2555" w:rsidRPr="003147C4" w:rsidRDefault="007C2555" w:rsidP="00A66C5F">
      <w:pPr>
        <w:spacing w:after="0" w:line="240" w:lineRule="auto"/>
        <w:rPr>
          <w:rFonts w:asciiTheme="majorHAnsi" w:hAnsiTheme="majorHAnsi"/>
          <w:sz w:val="20"/>
          <w:szCs w:val="20"/>
        </w:rPr>
      </w:pPr>
    </w:p>
    <w:p w14:paraId="3863851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Feykin are about the same size as humans, ranging from 5 to 6 feet tall. Your size is Medium.</w:t>
      </w:r>
    </w:p>
    <w:p w14:paraId="5CF6669A" w14:textId="77777777" w:rsidR="007C2555" w:rsidRPr="003147C4" w:rsidRDefault="007C2555" w:rsidP="00A66C5F">
      <w:pPr>
        <w:spacing w:after="0" w:line="240" w:lineRule="auto"/>
        <w:rPr>
          <w:rFonts w:asciiTheme="majorHAnsi" w:hAnsiTheme="majorHAnsi"/>
          <w:sz w:val="20"/>
          <w:szCs w:val="20"/>
        </w:rPr>
      </w:pPr>
    </w:p>
    <w:p w14:paraId="73CAFD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4D60BD3C" w14:textId="77777777" w:rsidR="007C2555" w:rsidRPr="003147C4" w:rsidRDefault="007C2555" w:rsidP="00A66C5F">
      <w:pPr>
        <w:spacing w:after="0" w:line="240" w:lineRule="auto"/>
        <w:rPr>
          <w:rFonts w:asciiTheme="majorHAnsi" w:hAnsiTheme="majorHAnsi"/>
          <w:sz w:val="20"/>
          <w:szCs w:val="20"/>
        </w:rPr>
      </w:pPr>
    </w:p>
    <w:p w14:paraId="13487EB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Thanks to your fey heritage, you have superior vision in dark and dim conditions. You can see in dim light within 60 feet of you as if it were bright light, and in darkness as if it were dim light. You can't discern color in darkness, only shades of gray.</w:t>
      </w:r>
    </w:p>
    <w:p w14:paraId="5F31023F" w14:textId="77777777" w:rsidR="007C2555" w:rsidRPr="003147C4" w:rsidRDefault="007C2555" w:rsidP="00A66C5F">
      <w:pPr>
        <w:spacing w:after="0" w:line="240" w:lineRule="auto"/>
        <w:rPr>
          <w:rFonts w:asciiTheme="majorHAnsi" w:hAnsiTheme="majorHAnsi"/>
          <w:sz w:val="20"/>
          <w:szCs w:val="20"/>
        </w:rPr>
      </w:pPr>
    </w:p>
    <w:p w14:paraId="763022B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 Ancestry.** You have advantage on saving throws against being charmed, and magic can't put you to sleep.</w:t>
      </w:r>
    </w:p>
    <w:p w14:paraId="2FAFF183" w14:textId="77777777" w:rsidR="007C2555" w:rsidRPr="003147C4" w:rsidRDefault="007C2555" w:rsidP="00A66C5F">
      <w:pPr>
        <w:spacing w:after="0" w:line="240" w:lineRule="auto"/>
        <w:rPr>
          <w:rFonts w:asciiTheme="majorHAnsi" w:hAnsiTheme="majorHAnsi"/>
          <w:sz w:val="20"/>
          <w:szCs w:val="20"/>
        </w:rPr>
      </w:pPr>
    </w:p>
    <w:p w14:paraId="0BD109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**Fey Magic.** You know the druidcraft cantrip. When you reach 3rd level, you can cast the charm person spell once with this trait and regain the ability to do so when you finish a long rest. When you reach 5th level, you can cast the misty step spell once with this trait and regain the ability to do so when you finish a long rest. Charisma is your spellcasting ability for these spells.</w:t>
      </w:r>
    </w:p>
    <w:p w14:paraId="6D5FB414" w14:textId="77777777" w:rsidR="007C2555" w:rsidRPr="003147C4" w:rsidRDefault="007C2555" w:rsidP="00A66C5F">
      <w:pPr>
        <w:spacing w:after="0" w:line="240" w:lineRule="auto"/>
        <w:rPr>
          <w:rFonts w:asciiTheme="majorHAnsi" w:hAnsiTheme="majorHAnsi"/>
          <w:sz w:val="20"/>
          <w:szCs w:val="20"/>
        </w:rPr>
      </w:pPr>
    </w:p>
    <w:p w14:paraId="0B8C57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Sylvan.</w:t>
      </w:r>
    </w:p>
    <w:p w14:paraId="22161842" w14:textId="77777777" w:rsidR="007C2555" w:rsidRPr="003147C4" w:rsidRDefault="007C2555" w:rsidP="00A66C5F">
      <w:pPr>
        <w:spacing w:after="0" w:line="240" w:lineRule="auto"/>
        <w:rPr>
          <w:rFonts w:asciiTheme="majorHAnsi" w:hAnsiTheme="majorHAnsi"/>
          <w:sz w:val="20"/>
          <w:szCs w:val="20"/>
        </w:rPr>
      </w:pPr>
    </w:p>
    <w:p w14:paraId="44AD6AC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Feykin Variants</w:t>
      </w:r>
    </w:p>
    <w:p w14:paraId="4BE7179C" w14:textId="77777777" w:rsidR="007C2555" w:rsidRPr="003147C4" w:rsidRDefault="007C2555" w:rsidP="00A66C5F">
      <w:pPr>
        <w:spacing w:after="0" w:line="240" w:lineRule="auto"/>
        <w:rPr>
          <w:rFonts w:asciiTheme="majorHAnsi" w:hAnsiTheme="majorHAnsi"/>
          <w:sz w:val="20"/>
          <w:szCs w:val="20"/>
        </w:rPr>
      </w:pPr>
    </w:p>
    <w:p w14:paraId="7B818D0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feykin populate the world of Aethel: summer fey, winter fey, and twilight fey. Choose one of these variants.</w:t>
      </w:r>
    </w:p>
    <w:p w14:paraId="340CC2E0" w14:textId="77777777" w:rsidR="007C2555" w:rsidRPr="003147C4" w:rsidRDefault="007C2555" w:rsidP="00A66C5F">
      <w:pPr>
        <w:spacing w:after="0" w:line="240" w:lineRule="auto"/>
        <w:rPr>
          <w:rFonts w:asciiTheme="majorHAnsi" w:hAnsiTheme="majorHAnsi"/>
          <w:sz w:val="20"/>
          <w:szCs w:val="20"/>
        </w:rPr>
      </w:pPr>
    </w:p>
    <w:p w14:paraId="689CEA2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Summer Fey</w:t>
      </w:r>
    </w:p>
    <w:p w14:paraId="66CFF81D" w14:textId="77777777" w:rsidR="007C2555" w:rsidRPr="003147C4" w:rsidRDefault="007C2555" w:rsidP="00A66C5F">
      <w:pPr>
        <w:spacing w:after="0" w:line="240" w:lineRule="auto"/>
        <w:rPr>
          <w:rFonts w:asciiTheme="majorHAnsi" w:hAnsiTheme="majorHAnsi"/>
          <w:sz w:val="20"/>
          <w:szCs w:val="20"/>
        </w:rPr>
      </w:pPr>
    </w:p>
    <w:p w14:paraId="536E6CD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summer fey, you embody the vibrant energy and growth of the summer season. Your skin may have a golden or green undertone, and your hair often resembles autumn leaves or summer flowers. Summer fey are known for their passionate natures and their ability to nurture growth and vitality.</w:t>
      </w:r>
    </w:p>
    <w:p w14:paraId="4E525B0E" w14:textId="77777777" w:rsidR="007C2555" w:rsidRPr="003147C4" w:rsidRDefault="007C2555" w:rsidP="00A66C5F">
      <w:pPr>
        <w:spacing w:after="0" w:line="240" w:lineRule="auto"/>
        <w:rPr>
          <w:rFonts w:asciiTheme="majorHAnsi" w:hAnsiTheme="majorHAnsi"/>
          <w:sz w:val="20"/>
          <w:szCs w:val="20"/>
        </w:rPr>
      </w:pPr>
    </w:p>
    <w:p w14:paraId="487C17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1.</w:t>
      </w:r>
    </w:p>
    <w:p w14:paraId="5BAFCCBF" w14:textId="77777777" w:rsidR="007C2555" w:rsidRPr="003147C4" w:rsidRDefault="007C2555" w:rsidP="00A66C5F">
      <w:pPr>
        <w:spacing w:after="0" w:line="240" w:lineRule="auto"/>
        <w:rPr>
          <w:rFonts w:asciiTheme="majorHAnsi" w:hAnsiTheme="majorHAnsi"/>
          <w:sz w:val="20"/>
          <w:szCs w:val="20"/>
        </w:rPr>
      </w:pPr>
    </w:p>
    <w:p w14:paraId="024EA4D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**Touch of Summer.** You know the thorn whip cantrip. When you reach 3rd level, you can cast the goodberry spell once per day. Charisma is your spellcasting ability for these spells.</w:t>
      </w:r>
    </w:p>
    <w:p w14:paraId="1E1588D8" w14:textId="77777777" w:rsidR="007C2555" w:rsidRPr="003147C4" w:rsidRDefault="007C2555" w:rsidP="00A66C5F">
      <w:pPr>
        <w:spacing w:after="0" w:line="240" w:lineRule="auto"/>
        <w:rPr>
          <w:rFonts w:asciiTheme="majorHAnsi" w:hAnsiTheme="majorHAnsi"/>
          <w:sz w:val="20"/>
          <w:szCs w:val="20"/>
        </w:rPr>
      </w:pPr>
    </w:p>
    <w:p w14:paraId="3B2F92A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**Green Thumb.** You can cause a nonmagical plant to grow up to twice its normal size for 24 hours. Once you use this trait, you can't use it again until you finish a long rest.</w:t>
      </w:r>
    </w:p>
    <w:p w14:paraId="2B1AB6EA" w14:textId="77777777" w:rsidR="007C2555" w:rsidRPr="003147C4" w:rsidRDefault="007C2555" w:rsidP="00A66C5F">
      <w:pPr>
        <w:spacing w:after="0" w:line="240" w:lineRule="auto"/>
        <w:rPr>
          <w:rFonts w:asciiTheme="majorHAnsi" w:hAnsiTheme="majorHAnsi"/>
          <w:sz w:val="20"/>
          <w:szCs w:val="20"/>
        </w:rPr>
      </w:pPr>
    </w:p>
    <w:p w14:paraId="3AE7EE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**Vitality of Summer.** When you roll a 1 on a healing die, you can reroll the die and must use the new roll.</w:t>
      </w:r>
    </w:p>
    <w:p w14:paraId="6EA60CAC" w14:textId="77777777" w:rsidR="007C2555" w:rsidRPr="003147C4" w:rsidRDefault="007C2555" w:rsidP="00A66C5F">
      <w:pPr>
        <w:spacing w:after="0" w:line="240" w:lineRule="auto"/>
        <w:rPr>
          <w:rFonts w:asciiTheme="majorHAnsi" w:hAnsiTheme="majorHAnsi"/>
          <w:sz w:val="20"/>
          <w:szCs w:val="20"/>
        </w:rPr>
      </w:pPr>
    </w:p>
    <w:p w14:paraId="7341094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Winter Fey</w:t>
      </w:r>
    </w:p>
    <w:p w14:paraId="210E1774" w14:textId="77777777" w:rsidR="007C2555" w:rsidRPr="003147C4" w:rsidRDefault="007C2555" w:rsidP="00A66C5F">
      <w:pPr>
        <w:spacing w:after="0" w:line="240" w:lineRule="auto"/>
        <w:rPr>
          <w:rFonts w:asciiTheme="majorHAnsi" w:hAnsiTheme="majorHAnsi"/>
          <w:sz w:val="20"/>
          <w:szCs w:val="20"/>
        </w:rPr>
      </w:pPr>
    </w:p>
    <w:p w14:paraId="34A680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winter fey, you embody the quiet power and preservation of the winter season. Your skin may have a blue or silver undertone, and your hair often resembles frost or starlight. Winter fey are known for their calm, calculating natures and their ability to endure and preserve.</w:t>
      </w:r>
    </w:p>
    <w:p w14:paraId="7291142B" w14:textId="77777777" w:rsidR="007C2555" w:rsidRPr="003147C4" w:rsidRDefault="007C2555" w:rsidP="00A66C5F">
      <w:pPr>
        <w:spacing w:after="0" w:line="240" w:lineRule="auto"/>
        <w:rPr>
          <w:rFonts w:asciiTheme="majorHAnsi" w:hAnsiTheme="majorHAnsi"/>
          <w:sz w:val="20"/>
          <w:szCs w:val="20"/>
        </w:rPr>
      </w:pPr>
    </w:p>
    <w:p w14:paraId="42BFA83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4DA408F0" w14:textId="77777777" w:rsidR="007C2555" w:rsidRPr="003147C4" w:rsidRDefault="007C2555" w:rsidP="00A66C5F">
      <w:pPr>
        <w:spacing w:after="0" w:line="240" w:lineRule="auto"/>
        <w:rPr>
          <w:rFonts w:asciiTheme="majorHAnsi" w:hAnsiTheme="majorHAnsi"/>
          <w:sz w:val="20"/>
          <w:szCs w:val="20"/>
        </w:rPr>
      </w:pPr>
    </w:p>
    <w:p w14:paraId="28F7AE5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**Touch of Winter.** You know the ray of frost cantrip. When you reach 3rd level, you can cast the ice knife spell once per day. Charisma is your spellcasting ability for these spells.</w:t>
      </w:r>
    </w:p>
    <w:p w14:paraId="40E705B5" w14:textId="77777777" w:rsidR="007C2555" w:rsidRPr="003147C4" w:rsidRDefault="007C2555" w:rsidP="00A66C5F">
      <w:pPr>
        <w:spacing w:after="0" w:line="240" w:lineRule="auto"/>
        <w:rPr>
          <w:rFonts w:asciiTheme="majorHAnsi" w:hAnsiTheme="majorHAnsi"/>
          <w:sz w:val="20"/>
          <w:szCs w:val="20"/>
        </w:rPr>
      </w:pPr>
    </w:p>
    <w:p w14:paraId="79D2D8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**Frost Touch.** As an action, you can touch one object no larger than a 1-foot cube and coat it in a thin layer of ice. If the object is being worn or carried by a creature other than you, you must make a successful melee attack to touch it. The ice melts after 1 hour or when exposed to fire. Once you use this trait, you can't use it again until you finish a short or long rest.</w:t>
      </w:r>
    </w:p>
    <w:p w14:paraId="28B583BE" w14:textId="77777777" w:rsidR="007C2555" w:rsidRPr="003147C4" w:rsidRDefault="007C2555" w:rsidP="00A66C5F">
      <w:pPr>
        <w:spacing w:after="0" w:line="240" w:lineRule="auto"/>
        <w:rPr>
          <w:rFonts w:asciiTheme="majorHAnsi" w:hAnsiTheme="majorHAnsi"/>
          <w:sz w:val="20"/>
          <w:szCs w:val="20"/>
        </w:rPr>
      </w:pPr>
    </w:p>
    <w:p w14:paraId="568BE0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**Winter's Endurance.** You have resistance to cold damage.</w:t>
      </w:r>
    </w:p>
    <w:p w14:paraId="4F38E4BC" w14:textId="77777777" w:rsidR="007C2555" w:rsidRPr="003147C4" w:rsidRDefault="007C2555" w:rsidP="00A66C5F">
      <w:pPr>
        <w:spacing w:after="0" w:line="240" w:lineRule="auto"/>
        <w:rPr>
          <w:rFonts w:asciiTheme="majorHAnsi" w:hAnsiTheme="majorHAnsi"/>
          <w:sz w:val="20"/>
          <w:szCs w:val="20"/>
        </w:rPr>
      </w:pPr>
    </w:p>
    <w:p w14:paraId="54ABDDB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Twilight Fey</w:t>
      </w:r>
    </w:p>
    <w:p w14:paraId="60663C2D" w14:textId="77777777" w:rsidR="007C2555" w:rsidRPr="003147C4" w:rsidRDefault="007C2555" w:rsidP="00A66C5F">
      <w:pPr>
        <w:spacing w:after="0" w:line="240" w:lineRule="auto"/>
        <w:rPr>
          <w:rFonts w:asciiTheme="majorHAnsi" w:hAnsiTheme="majorHAnsi"/>
          <w:sz w:val="20"/>
          <w:szCs w:val="20"/>
        </w:rPr>
      </w:pPr>
    </w:p>
    <w:p w14:paraId="4D1F84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twilight fey, you embody the mystery and transformation of the twilight hours. Your skin may have a purple or indigo undertone, and your hair often resembles the night sky or twilight shadows. Twilight fey are known for their enigmatic natures and their ability to traverse boundaries and perceive hidden truths.</w:t>
      </w:r>
    </w:p>
    <w:p w14:paraId="4D1BE004" w14:textId="77777777" w:rsidR="007C2555" w:rsidRPr="003147C4" w:rsidRDefault="007C2555" w:rsidP="00A66C5F">
      <w:pPr>
        <w:spacing w:after="0" w:line="240" w:lineRule="auto"/>
        <w:rPr>
          <w:rFonts w:asciiTheme="majorHAnsi" w:hAnsiTheme="majorHAnsi"/>
          <w:sz w:val="20"/>
          <w:szCs w:val="20"/>
        </w:rPr>
      </w:pPr>
    </w:p>
    <w:p w14:paraId="416DDB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w:t>
      </w:r>
    </w:p>
    <w:p w14:paraId="2E9D26EB" w14:textId="77777777" w:rsidR="007C2555" w:rsidRPr="003147C4" w:rsidRDefault="007C2555" w:rsidP="00A66C5F">
      <w:pPr>
        <w:spacing w:after="0" w:line="240" w:lineRule="auto"/>
        <w:rPr>
          <w:rFonts w:asciiTheme="majorHAnsi" w:hAnsiTheme="majorHAnsi"/>
          <w:sz w:val="20"/>
          <w:szCs w:val="20"/>
        </w:rPr>
      </w:pPr>
    </w:p>
    <w:p w14:paraId="5DEACD1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**Touch of Twilight.** You know the minor illusion cantrip. When you reach 3rd level, you can cast the sleep spell once per day. Charisma is your spellcasting ability for these spells.</w:t>
      </w:r>
    </w:p>
    <w:p w14:paraId="13CA4B97" w14:textId="77777777" w:rsidR="007C2555" w:rsidRPr="003147C4" w:rsidRDefault="007C2555" w:rsidP="00A66C5F">
      <w:pPr>
        <w:spacing w:after="0" w:line="240" w:lineRule="auto"/>
        <w:rPr>
          <w:rFonts w:asciiTheme="majorHAnsi" w:hAnsiTheme="majorHAnsi"/>
          <w:sz w:val="20"/>
          <w:szCs w:val="20"/>
        </w:rPr>
      </w:pPr>
    </w:p>
    <w:p w14:paraId="52C292B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**Twilight Step.** As a bonus action, you can magically teleport up to 15 feet to an unoccupied space you can see. Once you use this trait, you can't use it again until you finish a short or long rest.</w:t>
      </w:r>
    </w:p>
    <w:p w14:paraId="0D83F697" w14:textId="77777777" w:rsidR="007C2555" w:rsidRPr="003147C4" w:rsidRDefault="007C2555" w:rsidP="00A66C5F">
      <w:pPr>
        <w:spacing w:after="0" w:line="240" w:lineRule="auto"/>
        <w:rPr>
          <w:rFonts w:asciiTheme="majorHAnsi" w:hAnsiTheme="majorHAnsi"/>
          <w:sz w:val="20"/>
          <w:szCs w:val="20"/>
        </w:rPr>
      </w:pPr>
    </w:p>
    <w:p w14:paraId="1A97AC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**Veil Sight.** You can see invisible creatures and objects within 10 feet of you that are within line of sight.</w:t>
      </w:r>
    </w:p>
    <w:p w14:paraId="47C102A3" w14:textId="77777777" w:rsidR="007C2555" w:rsidRPr="003147C4" w:rsidRDefault="007C2555" w:rsidP="00A66C5F">
      <w:pPr>
        <w:spacing w:after="0" w:line="240" w:lineRule="auto"/>
        <w:rPr>
          <w:rFonts w:asciiTheme="majorHAnsi" w:hAnsiTheme="majorHAnsi"/>
          <w:sz w:val="20"/>
          <w:szCs w:val="20"/>
        </w:rPr>
      </w:pPr>
    </w:p>
    <w:p w14:paraId="528F0F2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Gnome</w:t>
      </w:r>
    </w:p>
    <w:p w14:paraId="5544AF72" w14:textId="77777777" w:rsidR="007C2555" w:rsidRPr="003147C4" w:rsidRDefault="007C2555" w:rsidP="00A66C5F">
      <w:pPr>
        <w:spacing w:after="0" w:line="240" w:lineRule="auto"/>
        <w:rPr>
          <w:rFonts w:asciiTheme="majorHAnsi" w:hAnsiTheme="majorHAnsi"/>
          <w:sz w:val="20"/>
          <w:szCs w:val="20"/>
        </w:rPr>
      </w:pPr>
    </w:p>
    <w:p w14:paraId="470B7A5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gnome inventor's workshop was a chaotic symphony of whirring gears, bubbling potions, and half-assembled contraptions. She adjusted her magnifying spectacles and grinned, revealing slightly oversized front teeth. 'Is it practical? Perhaps not. Is it necessary? Debatable. But is it fascinating? Absolutely! And that, my friend, is reason enough to build it.'"*</w:t>
      </w:r>
    </w:p>
    <w:p w14:paraId="1E6016FF" w14:textId="77777777" w:rsidR="007C2555" w:rsidRPr="003147C4" w:rsidRDefault="007C2555" w:rsidP="00A66C5F">
      <w:pPr>
        <w:spacing w:after="0" w:line="240" w:lineRule="auto"/>
        <w:rPr>
          <w:rFonts w:asciiTheme="majorHAnsi" w:hAnsiTheme="majorHAnsi"/>
          <w:sz w:val="20"/>
          <w:szCs w:val="20"/>
        </w:rPr>
      </w:pPr>
    </w:p>
    <w:p w14:paraId="675EF6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Gnomes are small, inventive beings with boundless curiosity and creative energy. Their minds work in unusual ways, leading to innovations and insights others might miss. Gnomish society values ingenuity, humor, and the pursuit of knowledge for its own sake, creating communities that buzz with energy and ideas.</w:t>
      </w:r>
    </w:p>
    <w:p w14:paraId="41235960" w14:textId="77777777" w:rsidR="007C2555" w:rsidRPr="003147C4" w:rsidRDefault="007C2555" w:rsidP="00A66C5F">
      <w:pPr>
        <w:spacing w:after="0" w:line="240" w:lineRule="auto"/>
        <w:rPr>
          <w:rFonts w:asciiTheme="majorHAnsi" w:hAnsiTheme="majorHAnsi"/>
          <w:sz w:val="20"/>
          <w:szCs w:val="20"/>
        </w:rPr>
      </w:pPr>
    </w:p>
    <w:p w14:paraId="04289F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Small Stature, Giant Intellect</w:t>
      </w:r>
    </w:p>
    <w:p w14:paraId="2581931A" w14:textId="77777777" w:rsidR="007C2555" w:rsidRPr="003147C4" w:rsidRDefault="007C2555" w:rsidP="00A66C5F">
      <w:pPr>
        <w:spacing w:after="0" w:line="240" w:lineRule="auto"/>
        <w:rPr>
          <w:rFonts w:asciiTheme="majorHAnsi" w:hAnsiTheme="majorHAnsi"/>
          <w:sz w:val="20"/>
          <w:szCs w:val="20"/>
        </w:rPr>
      </w:pPr>
    </w:p>
    <w:p w14:paraId="76F5003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Gnomes stand between 3 and 4 feet tall, with slender, nimble builds that belie their physical resilience. Their skin ranges from tan to woody brown to ruddy pink, often with rosy cheeks that give them a perpetually cheerful appearance. Their eyes are large and expressive, typically in shades of blue, green, or hazel, and they sparkle with curiosity and mischief.</w:t>
      </w:r>
    </w:p>
    <w:p w14:paraId="301651E4" w14:textId="77777777" w:rsidR="007C2555" w:rsidRPr="003147C4" w:rsidRDefault="007C2555" w:rsidP="00A66C5F">
      <w:pPr>
        <w:spacing w:after="0" w:line="240" w:lineRule="auto"/>
        <w:rPr>
          <w:rFonts w:asciiTheme="majorHAnsi" w:hAnsiTheme="majorHAnsi"/>
          <w:sz w:val="20"/>
          <w:szCs w:val="20"/>
        </w:rPr>
      </w:pPr>
    </w:p>
    <w:p w14:paraId="635060E2" w14:textId="603B0B0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gnome's most distinctive features are their oversized ears and noses, which give their faces a somewhat comical appearance by human standards. Their hair tends to be wild and expressive</w:t>
      </w:r>
      <w:r w:rsidR="00BC4D8C" w:rsidRPr="003147C4">
        <w:rPr>
          <w:rFonts w:asciiTheme="majorHAnsi" w:hAnsiTheme="majorHAnsi"/>
          <w:sz w:val="20"/>
          <w:szCs w:val="20"/>
        </w:rPr>
        <w:t xml:space="preserve">, </w:t>
      </w:r>
      <w:r w:rsidRPr="003147C4">
        <w:rPr>
          <w:rFonts w:asciiTheme="majorHAnsi" w:hAnsiTheme="majorHAnsi"/>
          <w:sz w:val="20"/>
          <w:szCs w:val="20"/>
        </w:rPr>
        <w:t>standing up in tufts, curling in elaborate spirals, or swept into improbable styles. Male gnomes often sport impressive mustaches and beards, which they groom into fanciful shapes.</w:t>
      </w:r>
    </w:p>
    <w:p w14:paraId="1DA19BC4" w14:textId="77777777" w:rsidR="007C2555" w:rsidRPr="003147C4" w:rsidRDefault="007C2555" w:rsidP="00A66C5F">
      <w:pPr>
        <w:spacing w:after="0" w:line="240" w:lineRule="auto"/>
        <w:rPr>
          <w:rFonts w:asciiTheme="majorHAnsi" w:hAnsiTheme="majorHAnsi"/>
          <w:sz w:val="20"/>
          <w:szCs w:val="20"/>
        </w:rPr>
      </w:pPr>
    </w:p>
    <w:p w14:paraId="5BE163A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Gnomes mature at the same rate as humans but live much longer, often reaching 350 to 500 years. This extended lifespan gives them the luxury to pursue multiple vocations, hobbies, and areas of study throughout their lives.</w:t>
      </w:r>
    </w:p>
    <w:p w14:paraId="70B7DE85" w14:textId="77777777" w:rsidR="007C2555" w:rsidRPr="003147C4" w:rsidRDefault="007C2555" w:rsidP="00A66C5F">
      <w:pPr>
        <w:spacing w:after="0" w:line="240" w:lineRule="auto"/>
        <w:rPr>
          <w:rFonts w:asciiTheme="majorHAnsi" w:hAnsiTheme="majorHAnsi"/>
          <w:sz w:val="20"/>
          <w:szCs w:val="20"/>
        </w:rPr>
      </w:pPr>
    </w:p>
    <w:p w14:paraId="58E075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Communities of Creation and Wonder</w:t>
      </w:r>
    </w:p>
    <w:p w14:paraId="360E3959" w14:textId="77777777" w:rsidR="007C2555" w:rsidRPr="003147C4" w:rsidRDefault="007C2555" w:rsidP="00A66C5F">
      <w:pPr>
        <w:spacing w:after="0" w:line="240" w:lineRule="auto"/>
        <w:rPr>
          <w:rFonts w:asciiTheme="majorHAnsi" w:hAnsiTheme="majorHAnsi"/>
          <w:sz w:val="20"/>
          <w:szCs w:val="20"/>
        </w:rPr>
      </w:pPr>
    </w:p>
    <w:p w14:paraId="5ABACF37" w14:textId="60BA023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Gnomish communities are marvels of creative engineering, often built into hillsides, among tree roots, or even underground. Their architecture favors round doorways, circular windows, and organic shapes that blend with the natural environment while incorporating clever mechanical features</w:t>
      </w:r>
      <w:r w:rsidR="00BC4D8C" w:rsidRPr="003147C4">
        <w:rPr>
          <w:rFonts w:asciiTheme="majorHAnsi" w:hAnsiTheme="majorHAnsi"/>
          <w:sz w:val="20"/>
          <w:szCs w:val="20"/>
        </w:rPr>
        <w:t xml:space="preserve">, </w:t>
      </w:r>
      <w:r w:rsidRPr="003147C4">
        <w:rPr>
          <w:rFonts w:asciiTheme="majorHAnsi" w:hAnsiTheme="majorHAnsi"/>
          <w:sz w:val="20"/>
          <w:szCs w:val="20"/>
        </w:rPr>
        <w:t>rotating rooms, expandable spaces, and hidden compartments.</w:t>
      </w:r>
    </w:p>
    <w:p w14:paraId="4BAC608C" w14:textId="77777777" w:rsidR="007C2555" w:rsidRPr="003147C4" w:rsidRDefault="007C2555" w:rsidP="00A66C5F">
      <w:pPr>
        <w:spacing w:after="0" w:line="240" w:lineRule="auto"/>
        <w:rPr>
          <w:rFonts w:asciiTheme="majorHAnsi" w:hAnsiTheme="majorHAnsi"/>
          <w:sz w:val="20"/>
          <w:szCs w:val="20"/>
        </w:rPr>
      </w:pPr>
    </w:p>
    <w:p w14:paraId="2F00C6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 society places high value on individual expression and contribution to the community. They organize themselves loosely around shared interests and skills rather than rigid hierarchies, with respected elders serving as advisors rather than rulers. Decision-making tends to be communal, though gnomes joke that getting a group of them to agree on anything is like "herding cats through a room of interesting distractions."</w:t>
      </w:r>
    </w:p>
    <w:p w14:paraId="4BCA4A0C" w14:textId="77777777" w:rsidR="007C2555" w:rsidRPr="003147C4" w:rsidRDefault="007C2555" w:rsidP="00A66C5F">
      <w:pPr>
        <w:spacing w:after="0" w:line="240" w:lineRule="auto"/>
        <w:rPr>
          <w:rFonts w:asciiTheme="majorHAnsi" w:hAnsiTheme="majorHAnsi"/>
          <w:sz w:val="20"/>
          <w:szCs w:val="20"/>
        </w:rPr>
      </w:pPr>
    </w:p>
    <w:p w14:paraId="2A879C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Gnomes approach life with insatiable curiosity and boundless enthusiasm. They see the world as an endless series of puzzles to solve and mysteries to unravel. This perspective makes them natural experimenters and inventors, constantly tinkering with new ideas and approaches. Their failures are as celebrated as their successes, seen as valuable learning experiences rather than setbacks.</w:t>
      </w:r>
    </w:p>
    <w:p w14:paraId="2F8BDB27" w14:textId="77777777" w:rsidR="007C2555" w:rsidRPr="003147C4" w:rsidRDefault="007C2555" w:rsidP="00A66C5F">
      <w:pPr>
        <w:spacing w:after="0" w:line="240" w:lineRule="auto"/>
        <w:rPr>
          <w:rFonts w:asciiTheme="majorHAnsi" w:hAnsiTheme="majorHAnsi"/>
          <w:sz w:val="20"/>
          <w:szCs w:val="20"/>
        </w:rPr>
      </w:pPr>
    </w:p>
    <w:p w14:paraId="23633C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Humor is central to gnomish culture, with practical jokes, wordplay, and storytelling serving as both entertainment and a way to impart wisdom. Gnomes believe that laughter opens the mind to new possibilities and helps put life's challenges in perspective.</w:t>
      </w:r>
    </w:p>
    <w:p w14:paraId="310CA38C" w14:textId="77777777" w:rsidR="007C2555" w:rsidRPr="003147C4" w:rsidRDefault="007C2555" w:rsidP="00A66C5F">
      <w:pPr>
        <w:spacing w:after="0" w:line="240" w:lineRule="auto"/>
        <w:rPr>
          <w:rFonts w:asciiTheme="majorHAnsi" w:hAnsiTheme="majorHAnsi"/>
          <w:sz w:val="20"/>
          <w:szCs w:val="20"/>
        </w:rPr>
      </w:pPr>
    </w:p>
    <w:p w14:paraId="4CEB02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Gnome Names</w:t>
      </w:r>
    </w:p>
    <w:p w14:paraId="6EC553DD" w14:textId="77777777" w:rsidR="007C2555" w:rsidRPr="003147C4" w:rsidRDefault="007C2555" w:rsidP="00A66C5F">
      <w:pPr>
        <w:spacing w:after="0" w:line="240" w:lineRule="auto"/>
        <w:rPr>
          <w:rFonts w:asciiTheme="majorHAnsi" w:hAnsiTheme="majorHAnsi"/>
          <w:sz w:val="20"/>
          <w:szCs w:val="20"/>
        </w:rPr>
      </w:pPr>
    </w:p>
    <w:p w14:paraId="232F2F1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 names are typically a combination of given names (often passed down through families) and nicknames that reflect their interests, achievements, or personality quirks. By the time a gnome reaches adulthood, they may have collected half a dozen nicknames from different circles of friends and family.</w:t>
      </w:r>
    </w:p>
    <w:p w14:paraId="642E24C0" w14:textId="77777777" w:rsidR="007C2555" w:rsidRPr="003147C4" w:rsidRDefault="007C2555" w:rsidP="00A66C5F">
      <w:pPr>
        <w:spacing w:after="0" w:line="240" w:lineRule="auto"/>
        <w:rPr>
          <w:rFonts w:asciiTheme="majorHAnsi" w:hAnsiTheme="majorHAnsi"/>
          <w:sz w:val="20"/>
          <w:szCs w:val="20"/>
        </w:rPr>
      </w:pPr>
    </w:p>
    <w:p w14:paraId="5944B7B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Alston, Boddynock, Dimble, Eldon, Fonkin, Gimble, Glim, Gerbo, Jebeddo, Namfoodle, Orryn, Roondar, Seebo, Zook</w:t>
      </w:r>
    </w:p>
    <w:p w14:paraId="3C48926A" w14:textId="77777777" w:rsidR="007C2555" w:rsidRPr="003147C4" w:rsidRDefault="007C2555" w:rsidP="00A66C5F">
      <w:pPr>
        <w:spacing w:after="0" w:line="240" w:lineRule="auto"/>
        <w:rPr>
          <w:rFonts w:asciiTheme="majorHAnsi" w:hAnsiTheme="majorHAnsi"/>
          <w:sz w:val="20"/>
          <w:szCs w:val="20"/>
        </w:rPr>
      </w:pPr>
    </w:p>
    <w:p w14:paraId="4725C9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Bimpnottin, Caramip, Duvamil, Ellywick, Ellyjobell, Loopmottin, Mardnab, Roywyn, Shamil, Tana, Waywocket, Zanna</w:t>
      </w:r>
    </w:p>
    <w:p w14:paraId="0FACF0B4" w14:textId="77777777" w:rsidR="007C2555" w:rsidRPr="003147C4" w:rsidRDefault="007C2555" w:rsidP="00A66C5F">
      <w:pPr>
        <w:spacing w:after="0" w:line="240" w:lineRule="auto"/>
        <w:rPr>
          <w:rFonts w:asciiTheme="majorHAnsi" w:hAnsiTheme="majorHAnsi"/>
          <w:sz w:val="20"/>
          <w:szCs w:val="20"/>
        </w:rPr>
      </w:pPr>
    </w:p>
    <w:p w14:paraId="789AF3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**Family Names:** Beren, Daergel, Folkor, Garrick, Nackle, Murnig, Ningel, Raulnor, Scheppen, Timbers, Turen</w:t>
      </w:r>
    </w:p>
    <w:p w14:paraId="6B737BA6" w14:textId="77777777" w:rsidR="007C2555" w:rsidRPr="003147C4" w:rsidRDefault="007C2555" w:rsidP="00A66C5F">
      <w:pPr>
        <w:spacing w:after="0" w:line="240" w:lineRule="auto"/>
        <w:rPr>
          <w:rFonts w:asciiTheme="majorHAnsi" w:hAnsiTheme="majorHAnsi"/>
          <w:sz w:val="20"/>
          <w:szCs w:val="20"/>
        </w:rPr>
      </w:pPr>
    </w:p>
    <w:p w14:paraId="485B8A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**Nicknames:** Aleslosh, Ashhearth, Badger, Cloak, Doublelock, Filchbatter, Oneshoe, Sparklegem, Stumbleduck</w:t>
      </w:r>
    </w:p>
    <w:p w14:paraId="7ADF8881" w14:textId="77777777" w:rsidR="007C2555" w:rsidRPr="003147C4" w:rsidRDefault="007C2555" w:rsidP="00A66C5F">
      <w:pPr>
        <w:spacing w:after="0" w:line="240" w:lineRule="auto"/>
        <w:rPr>
          <w:rFonts w:asciiTheme="majorHAnsi" w:hAnsiTheme="majorHAnsi"/>
          <w:sz w:val="20"/>
          <w:szCs w:val="20"/>
        </w:rPr>
      </w:pPr>
    </w:p>
    <w:p w14:paraId="6C84C70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Gnome Traits</w:t>
      </w:r>
    </w:p>
    <w:p w14:paraId="3CD455A6" w14:textId="77777777" w:rsidR="007C2555" w:rsidRPr="003147C4" w:rsidRDefault="007C2555" w:rsidP="00A66C5F">
      <w:pPr>
        <w:spacing w:after="0" w:line="240" w:lineRule="auto"/>
        <w:rPr>
          <w:rFonts w:asciiTheme="majorHAnsi" w:hAnsiTheme="majorHAnsi"/>
          <w:sz w:val="20"/>
          <w:szCs w:val="20"/>
        </w:rPr>
      </w:pPr>
    </w:p>
    <w:p w14:paraId="38E68F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gnome character has the following racial traits.</w:t>
      </w:r>
    </w:p>
    <w:p w14:paraId="0025BFC6" w14:textId="77777777" w:rsidR="007C2555" w:rsidRPr="003147C4" w:rsidRDefault="007C2555" w:rsidP="00A66C5F">
      <w:pPr>
        <w:spacing w:after="0" w:line="240" w:lineRule="auto"/>
        <w:rPr>
          <w:rFonts w:asciiTheme="majorHAnsi" w:hAnsiTheme="majorHAnsi"/>
          <w:sz w:val="20"/>
          <w:szCs w:val="20"/>
        </w:rPr>
      </w:pPr>
    </w:p>
    <w:p w14:paraId="433ACE8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2.</w:t>
      </w:r>
    </w:p>
    <w:p w14:paraId="42128C81" w14:textId="77777777" w:rsidR="007C2555" w:rsidRPr="003147C4" w:rsidRDefault="007C2555" w:rsidP="00A66C5F">
      <w:pPr>
        <w:spacing w:after="0" w:line="240" w:lineRule="auto"/>
        <w:rPr>
          <w:rFonts w:asciiTheme="majorHAnsi" w:hAnsiTheme="majorHAnsi"/>
          <w:sz w:val="20"/>
          <w:szCs w:val="20"/>
        </w:rPr>
      </w:pPr>
    </w:p>
    <w:p w14:paraId="5CA509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Gnomes mature at the same rate as humans, and most are expected to settle down into an adult life by around age 40. They can live 350 to 500 years.</w:t>
      </w:r>
    </w:p>
    <w:p w14:paraId="425EEFA6" w14:textId="77777777" w:rsidR="007C2555" w:rsidRPr="003147C4" w:rsidRDefault="007C2555" w:rsidP="00A66C5F">
      <w:pPr>
        <w:spacing w:after="0" w:line="240" w:lineRule="auto"/>
        <w:rPr>
          <w:rFonts w:asciiTheme="majorHAnsi" w:hAnsiTheme="majorHAnsi"/>
          <w:sz w:val="20"/>
          <w:szCs w:val="20"/>
        </w:rPr>
      </w:pPr>
    </w:p>
    <w:p w14:paraId="4F1C92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14:paraId="1628CD10" w14:textId="77777777" w:rsidR="007C2555" w:rsidRPr="003147C4" w:rsidRDefault="007C2555" w:rsidP="00A66C5F">
      <w:pPr>
        <w:spacing w:after="0" w:line="240" w:lineRule="auto"/>
        <w:rPr>
          <w:rFonts w:asciiTheme="majorHAnsi" w:hAnsiTheme="majorHAnsi"/>
          <w:sz w:val="20"/>
          <w:szCs w:val="20"/>
        </w:rPr>
      </w:pPr>
    </w:p>
    <w:p w14:paraId="364FA44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Gnomes are between 3 and 4 feet tall and average about 40 pounds. Your size is Small.</w:t>
      </w:r>
    </w:p>
    <w:p w14:paraId="285DD385" w14:textId="77777777" w:rsidR="007C2555" w:rsidRPr="003147C4" w:rsidRDefault="007C2555" w:rsidP="00A66C5F">
      <w:pPr>
        <w:spacing w:after="0" w:line="240" w:lineRule="auto"/>
        <w:rPr>
          <w:rFonts w:asciiTheme="majorHAnsi" w:hAnsiTheme="majorHAnsi"/>
          <w:sz w:val="20"/>
          <w:szCs w:val="20"/>
        </w:rPr>
      </w:pPr>
    </w:p>
    <w:p w14:paraId="328850B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25 feet.</w:t>
      </w:r>
    </w:p>
    <w:p w14:paraId="328E17B6" w14:textId="77777777" w:rsidR="007C2555" w:rsidRPr="003147C4" w:rsidRDefault="007C2555" w:rsidP="00A66C5F">
      <w:pPr>
        <w:spacing w:after="0" w:line="240" w:lineRule="auto"/>
        <w:rPr>
          <w:rFonts w:asciiTheme="majorHAnsi" w:hAnsiTheme="majorHAnsi"/>
          <w:sz w:val="20"/>
          <w:szCs w:val="20"/>
        </w:rPr>
      </w:pPr>
    </w:p>
    <w:p w14:paraId="10306BA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Accustomed to life underground, you have superior vision in dark and dim conditions. You can see in dim light within 60 feet of you as if it were bright light, and in darkness as if it were dim light. You can't discern color in darkness, only shades of gray.</w:t>
      </w:r>
    </w:p>
    <w:p w14:paraId="2C9F750F" w14:textId="77777777" w:rsidR="007C2555" w:rsidRPr="003147C4" w:rsidRDefault="007C2555" w:rsidP="00A66C5F">
      <w:pPr>
        <w:spacing w:after="0" w:line="240" w:lineRule="auto"/>
        <w:rPr>
          <w:rFonts w:asciiTheme="majorHAnsi" w:hAnsiTheme="majorHAnsi"/>
          <w:sz w:val="20"/>
          <w:szCs w:val="20"/>
        </w:rPr>
      </w:pPr>
    </w:p>
    <w:p w14:paraId="7C5A96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**Gnome Cunning.** You have advantage on all Intelligence, Wisdom, and Charisma saving throws against magic.</w:t>
      </w:r>
    </w:p>
    <w:p w14:paraId="3A4E2106" w14:textId="77777777" w:rsidR="007C2555" w:rsidRPr="003147C4" w:rsidRDefault="007C2555" w:rsidP="00A66C5F">
      <w:pPr>
        <w:spacing w:after="0" w:line="240" w:lineRule="auto"/>
        <w:rPr>
          <w:rFonts w:asciiTheme="majorHAnsi" w:hAnsiTheme="majorHAnsi"/>
          <w:sz w:val="20"/>
          <w:szCs w:val="20"/>
        </w:rPr>
      </w:pPr>
    </w:p>
    <w:p w14:paraId="6255A47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Curiosity.** You have proficiency in one of the following skills of your choice: Arcana, History, Investigation, or Nature.</w:t>
      </w:r>
    </w:p>
    <w:p w14:paraId="0A9264E9" w14:textId="77777777" w:rsidR="007C2555" w:rsidRPr="003147C4" w:rsidRDefault="007C2555" w:rsidP="00A66C5F">
      <w:pPr>
        <w:spacing w:after="0" w:line="240" w:lineRule="auto"/>
        <w:rPr>
          <w:rFonts w:asciiTheme="majorHAnsi" w:hAnsiTheme="majorHAnsi"/>
          <w:sz w:val="20"/>
          <w:szCs w:val="20"/>
        </w:rPr>
      </w:pPr>
    </w:p>
    <w:p w14:paraId="2D35FAA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Gnomish. The Gnomish language, which uses the Dwarvish script, is renowned for its technical treatises and its catalogs of knowledge about the natural world.</w:t>
      </w:r>
    </w:p>
    <w:p w14:paraId="0ADE1232" w14:textId="77777777" w:rsidR="007C2555" w:rsidRPr="003147C4" w:rsidRDefault="007C2555" w:rsidP="00A66C5F">
      <w:pPr>
        <w:spacing w:after="0" w:line="240" w:lineRule="auto"/>
        <w:rPr>
          <w:rFonts w:asciiTheme="majorHAnsi" w:hAnsiTheme="majorHAnsi"/>
          <w:sz w:val="20"/>
          <w:szCs w:val="20"/>
        </w:rPr>
      </w:pPr>
    </w:p>
    <w:p w14:paraId="046CB1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Gnome Variants</w:t>
      </w:r>
    </w:p>
    <w:p w14:paraId="58EBE552" w14:textId="77777777" w:rsidR="007C2555" w:rsidRPr="003147C4" w:rsidRDefault="007C2555" w:rsidP="00A66C5F">
      <w:pPr>
        <w:spacing w:after="0" w:line="240" w:lineRule="auto"/>
        <w:rPr>
          <w:rFonts w:asciiTheme="majorHAnsi" w:hAnsiTheme="majorHAnsi"/>
          <w:sz w:val="20"/>
          <w:szCs w:val="20"/>
        </w:rPr>
      </w:pPr>
    </w:p>
    <w:p w14:paraId="6CC95B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gnomes populate the world of Aethel: tinker gnomes, arcanist gnomes, and prankster gnomes. Choose one of these variants.</w:t>
      </w:r>
    </w:p>
    <w:p w14:paraId="03B7AB0B" w14:textId="77777777" w:rsidR="007C2555" w:rsidRPr="003147C4" w:rsidRDefault="007C2555" w:rsidP="00A66C5F">
      <w:pPr>
        <w:spacing w:after="0" w:line="240" w:lineRule="auto"/>
        <w:rPr>
          <w:rFonts w:asciiTheme="majorHAnsi" w:hAnsiTheme="majorHAnsi"/>
          <w:sz w:val="20"/>
          <w:szCs w:val="20"/>
        </w:rPr>
      </w:pPr>
    </w:p>
    <w:p w14:paraId="38296EE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Tinker Gnome</w:t>
      </w:r>
    </w:p>
    <w:p w14:paraId="288F9C2F" w14:textId="77777777" w:rsidR="007C2555" w:rsidRPr="003147C4" w:rsidRDefault="007C2555" w:rsidP="00A66C5F">
      <w:pPr>
        <w:spacing w:after="0" w:line="240" w:lineRule="auto"/>
        <w:rPr>
          <w:rFonts w:asciiTheme="majorHAnsi" w:hAnsiTheme="majorHAnsi"/>
          <w:sz w:val="20"/>
          <w:szCs w:val="20"/>
        </w:rPr>
      </w:pPr>
    </w:p>
    <w:p w14:paraId="286786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tinker gnome, you have an intuitive understanding of mechanical devices and a talent for invention. Tinker gnomes are known for creating incredible contraptions that solve problems in unexpected ways.</w:t>
      </w:r>
    </w:p>
    <w:p w14:paraId="26AE0403" w14:textId="77777777" w:rsidR="007C2555" w:rsidRPr="003147C4" w:rsidRDefault="007C2555" w:rsidP="00A66C5F">
      <w:pPr>
        <w:spacing w:after="0" w:line="240" w:lineRule="auto"/>
        <w:rPr>
          <w:rFonts w:asciiTheme="majorHAnsi" w:hAnsiTheme="majorHAnsi"/>
          <w:sz w:val="20"/>
          <w:szCs w:val="20"/>
        </w:rPr>
      </w:pPr>
    </w:p>
    <w:p w14:paraId="7CDCA9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1.</w:t>
      </w:r>
    </w:p>
    <w:p w14:paraId="3855E500" w14:textId="77777777" w:rsidR="007C2555" w:rsidRPr="003147C4" w:rsidRDefault="007C2555" w:rsidP="00A66C5F">
      <w:pPr>
        <w:spacing w:after="0" w:line="240" w:lineRule="auto"/>
        <w:rPr>
          <w:rFonts w:asciiTheme="majorHAnsi" w:hAnsiTheme="majorHAnsi"/>
          <w:sz w:val="20"/>
          <w:szCs w:val="20"/>
        </w:rPr>
      </w:pPr>
    </w:p>
    <w:p w14:paraId="523F087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**Artificer's Lore.** Whenever you make an Intelligence (History) check related to magic items, alchemical objects, or technological devices, you can add twice your proficiency bonus, instead of any proficiency bonus you normally apply.</w:t>
      </w:r>
    </w:p>
    <w:p w14:paraId="5733AFEA" w14:textId="77777777" w:rsidR="007C2555" w:rsidRPr="003147C4" w:rsidRDefault="007C2555" w:rsidP="00A66C5F">
      <w:pPr>
        <w:spacing w:after="0" w:line="240" w:lineRule="auto"/>
        <w:rPr>
          <w:rFonts w:asciiTheme="majorHAnsi" w:hAnsiTheme="majorHAnsi"/>
          <w:sz w:val="20"/>
          <w:szCs w:val="20"/>
        </w:rPr>
      </w:pPr>
    </w:p>
    <w:p w14:paraId="74F08E2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**Tinker.**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4B8B634F" w14:textId="77777777" w:rsidR="007C2555" w:rsidRPr="003147C4" w:rsidRDefault="007C2555" w:rsidP="00A66C5F">
      <w:pPr>
        <w:spacing w:after="0" w:line="240" w:lineRule="auto"/>
        <w:rPr>
          <w:rFonts w:asciiTheme="majorHAnsi" w:hAnsiTheme="majorHAnsi"/>
          <w:sz w:val="20"/>
          <w:szCs w:val="20"/>
        </w:rPr>
      </w:pPr>
    </w:p>
    <w:p w14:paraId="3D6DBD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When you create a device, choose one of the following options:</w:t>
      </w:r>
    </w:p>
    <w:p w14:paraId="3608850B" w14:textId="77777777" w:rsidR="007C2555" w:rsidRPr="003147C4" w:rsidRDefault="007C2555" w:rsidP="00A66C5F">
      <w:pPr>
        <w:spacing w:after="0" w:line="240" w:lineRule="auto"/>
        <w:rPr>
          <w:rFonts w:asciiTheme="majorHAnsi" w:hAnsiTheme="majorHAnsi"/>
          <w:sz w:val="20"/>
          <w:szCs w:val="20"/>
        </w:rPr>
      </w:pPr>
    </w:p>
    <w:p w14:paraId="7FE4C24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*Clockwork Toy.*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05FECC82" w14:textId="77777777" w:rsidR="007C2555" w:rsidRPr="003147C4" w:rsidRDefault="007C2555" w:rsidP="00A66C5F">
      <w:pPr>
        <w:spacing w:after="0" w:line="240" w:lineRule="auto"/>
        <w:rPr>
          <w:rFonts w:asciiTheme="majorHAnsi" w:hAnsiTheme="majorHAnsi"/>
          <w:sz w:val="20"/>
          <w:szCs w:val="20"/>
        </w:rPr>
      </w:pPr>
    </w:p>
    <w:p w14:paraId="1AF8441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*Fire Starter.* The device produces a miniature flame, which you can use to light a candle, torch, or campfire. Using the device requires your action.</w:t>
      </w:r>
    </w:p>
    <w:p w14:paraId="4159B872" w14:textId="77777777" w:rsidR="007C2555" w:rsidRPr="003147C4" w:rsidRDefault="007C2555" w:rsidP="00A66C5F">
      <w:pPr>
        <w:spacing w:after="0" w:line="240" w:lineRule="auto"/>
        <w:rPr>
          <w:rFonts w:asciiTheme="majorHAnsi" w:hAnsiTheme="majorHAnsi"/>
          <w:sz w:val="20"/>
          <w:szCs w:val="20"/>
        </w:rPr>
      </w:pPr>
    </w:p>
    <w:p w14:paraId="2A05B1D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*Music Box.* When opened, this music box plays a single song at a moderate volume. The box stops playing when it reaches the song's end or when it is closed.</w:t>
      </w:r>
    </w:p>
    <w:p w14:paraId="3783BF46" w14:textId="77777777" w:rsidR="007C2555" w:rsidRPr="003147C4" w:rsidRDefault="007C2555" w:rsidP="00A66C5F">
      <w:pPr>
        <w:spacing w:after="0" w:line="240" w:lineRule="auto"/>
        <w:rPr>
          <w:rFonts w:asciiTheme="majorHAnsi" w:hAnsiTheme="majorHAnsi"/>
          <w:sz w:val="20"/>
          <w:szCs w:val="20"/>
        </w:rPr>
      </w:pPr>
    </w:p>
    <w:p w14:paraId="544DAF2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*Mechanical Sensor.* The device can detect the presence of creatures within 30 feet. When a creature enters or leaves this range, the device makes a chirping noise audible within 10 feet.</w:t>
      </w:r>
    </w:p>
    <w:p w14:paraId="43464DE1" w14:textId="77777777" w:rsidR="007C2555" w:rsidRPr="003147C4" w:rsidRDefault="007C2555" w:rsidP="00A66C5F">
      <w:pPr>
        <w:spacing w:after="0" w:line="240" w:lineRule="auto"/>
        <w:rPr>
          <w:rFonts w:asciiTheme="majorHAnsi" w:hAnsiTheme="majorHAnsi"/>
          <w:sz w:val="20"/>
          <w:szCs w:val="20"/>
        </w:rPr>
      </w:pPr>
    </w:p>
    <w:p w14:paraId="7B2686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Arcanist Gnome</w:t>
      </w:r>
    </w:p>
    <w:p w14:paraId="0FF868F1" w14:textId="77777777" w:rsidR="007C2555" w:rsidRPr="003147C4" w:rsidRDefault="007C2555" w:rsidP="00A66C5F">
      <w:pPr>
        <w:spacing w:after="0" w:line="240" w:lineRule="auto"/>
        <w:rPr>
          <w:rFonts w:asciiTheme="majorHAnsi" w:hAnsiTheme="majorHAnsi"/>
          <w:sz w:val="20"/>
          <w:szCs w:val="20"/>
        </w:rPr>
      </w:pPr>
    </w:p>
    <w:p w14:paraId="47DEA1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an arcanist gnome, you have an innate connection to arcane magic and a talent for manipulating spell energies. Arcanist gnomes are known for their magical experimentation and ability to modify spells in subtle but significant ways.</w:t>
      </w:r>
    </w:p>
    <w:p w14:paraId="42E364BB" w14:textId="77777777" w:rsidR="007C2555" w:rsidRPr="003147C4" w:rsidRDefault="007C2555" w:rsidP="00A66C5F">
      <w:pPr>
        <w:spacing w:after="0" w:line="240" w:lineRule="auto"/>
        <w:rPr>
          <w:rFonts w:asciiTheme="majorHAnsi" w:hAnsiTheme="majorHAnsi"/>
          <w:sz w:val="20"/>
          <w:szCs w:val="20"/>
        </w:rPr>
      </w:pPr>
    </w:p>
    <w:p w14:paraId="289C322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0B3BC773" w14:textId="77777777" w:rsidR="007C2555" w:rsidRPr="003147C4" w:rsidRDefault="007C2555" w:rsidP="00A66C5F">
      <w:pPr>
        <w:spacing w:after="0" w:line="240" w:lineRule="auto"/>
        <w:rPr>
          <w:rFonts w:asciiTheme="majorHAnsi" w:hAnsiTheme="majorHAnsi"/>
          <w:sz w:val="20"/>
          <w:szCs w:val="20"/>
        </w:rPr>
      </w:pPr>
    </w:p>
    <w:p w14:paraId="0F5F47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Illusionist.** You know the minor illusion cantrip. Intelligence is your spellcasting ability for it.</w:t>
      </w:r>
    </w:p>
    <w:p w14:paraId="55500A01" w14:textId="77777777" w:rsidR="007C2555" w:rsidRPr="003147C4" w:rsidRDefault="007C2555" w:rsidP="00A66C5F">
      <w:pPr>
        <w:spacing w:after="0" w:line="240" w:lineRule="auto"/>
        <w:rPr>
          <w:rFonts w:asciiTheme="majorHAnsi" w:hAnsiTheme="majorHAnsi"/>
          <w:sz w:val="20"/>
          <w:szCs w:val="20"/>
        </w:rPr>
      </w:pPr>
    </w:p>
    <w:p w14:paraId="7A9CBB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**Speak with Small Beasts.** Through sounds and gestures, you can communicate simple ideas with Small or smaller beasts. Arcanist gnomes love animals and often keep squirrels, badgers, rabbits, moles, woodpeckers, and other creatures as beloved pets.</w:t>
      </w:r>
    </w:p>
    <w:p w14:paraId="69C78B5E" w14:textId="77777777" w:rsidR="007C2555" w:rsidRPr="003147C4" w:rsidRDefault="007C2555" w:rsidP="00A66C5F">
      <w:pPr>
        <w:spacing w:after="0" w:line="240" w:lineRule="auto"/>
        <w:rPr>
          <w:rFonts w:asciiTheme="majorHAnsi" w:hAnsiTheme="majorHAnsi"/>
          <w:sz w:val="20"/>
          <w:szCs w:val="20"/>
        </w:rPr>
      </w:pPr>
    </w:p>
    <w:p w14:paraId="273A732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**Arcane Tinkering.** When you cast a spell that deals damage, you can change the damage type to one of the following: acid, cold, fire, lightning, or thunder. Once you use this trait, you can't use it again until you finish a short or long rest.</w:t>
      </w:r>
    </w:p>
    <w:p w14:paraId="0861AA58" w14:textId="77777777" w:rsidR="007C2555" w:rsidRPr="003147C4" w:rsidRDefault="007C2555" w:rsidP="00A66C5F">
      <w:pPr>
        <w:spacing w:after="0" w:line="240" w:lineRule="auto"/>
        <w:rPr>
          <w:rFonts w:asciiTheme="majorHAnsi" w:hAnsiTheme="majorHAnsi"/>
          <w:sz w:val="20"/>
          <w:szCs w:val="20"/>
        </w:rPr>
      </w:pPr>
    </w:p>
    <w:p w14:paraId="25D0A46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Prankster Gnome</w:t>
      </w:r>
    </w:p>
    <w:p w14:paraId="503F99E5" w14:textId="77777777" w:rsidR="007C2555" w:rsidRPr="003147C4" w:rsidRDefault="007C2555" w:rsidP="00A66C5F">
      <w:pPr>
        <w:spacing w:after="0" w:line="240" w:lineRule="auto"/>
        <w:rPr>
          <w:rFonts w:asciiTheme="majorHAnsi" w:hAnsiTheme="majorHAnsi"/>
          <w:sz w:val="20"/>
          <w:szCs w:val="20"/>
        </w:rPr>
      </w:pPr>
    </w:p>
    <w:p w14:paraId="32FFD2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prankster gnome, you have a natural talent for illusion, misdirection, and practical jokes. Prankster gnomes are known for their good-natured trickery and ability to bring joy and laughter to those around them.</w:t>
      </w:r>
    </w:p>
    <w:p w14:paraId="1B4B23FE" w14:textId="77777777" w:rsidR="007C2555" w:rsidRPr="003147C4" w:rsidRDefault="007C2555" w:rsidP="00A66C5F">
      <w:pPr>
        <w:spacing w:after="0" w:line="240" w:lineRule="auto"/>
        <w:rPr>
          <w:rFonts w:asciiTheme="majorHAnsi" w:hAnsiTheme="majorHAnsi"/>
          <w:sz w:val="20"/>
          <w:szCs w:val="20"/>
        </w:rPr>
      </w:pPr>
    </w:p>
    <w:p w14:paraId="2CB0779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08E92EDB" w14:textId="77777777" w:rsidR="007C2555" w:rsidRPr="003147C4" w:rsidRDefault="007C2555" w:rsidP="00A66C5F">
      <w:pPr>
        <w:spacing w:after="0" w:line="240" w:lineRule="auto"/>
        <w:rPr>
          <w:rFonts w:asciiTheme="majorHAnsi" w:hAnsiTheme="majorHAnsi"/>
          <w:sz w:val="20"/>
          <w:szCs w:val="20"/>
        </w:rPr>
      </w:pPr>
    </w:p>
    <w:p w14:paraId="74B74E3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**Minor Illusion.** You know the minor illusion cantrip. Intelligence is your spellcasting ability for it.</w:t>
      </w:r>
    </w:p>
    <w:p w14:paraId="374078D6" w14:textId="77777777" w:rsidR="007C2555" w:rsidRPr="003147C4" w:rsidRDefault="007C2555" w:rsidP="00A66C5F">
      <w:pPr>
        <w:spacing w:after="0" w:line="240" w:lineRule="auto"/>
        <w:rPr>
          <w:rFonts w:asciiTheme="majorHAnsi" w:hAnsiTheme="majorHAnsi"/>
          <w:sz w:val="20"/>
          <w:szCs w:val="20"/>
        </w:rPr>
      </w:pPr>
    </w:p>
    <w:p w14:paraId="3F6870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**Distracting Prank.** As a bonus action, you can create a momentary distraction that causes a creature you can see within 30 feet to have disadvantage on the next Wisdom (Perception) or Intelligence (Investigation) check it makes before the end of your next turn. Once you use this trait, you can't use it again until you finish a short or long rest.</w:t>
      </w:r>
    </w:p>
    <w:p w14:paraId="24A15E6D" w14:textId="77777777" w:rsidR="007C2555" w:rsidRPr="003147C4" w:rsidRDefault="007C2555" w:rsidP="00A66C5F">
      <w:pPr>
        <w:spacing w:after="0" w:line="240" w:lineRule="auto"/>
        <w:rPr>
          <w:rFonts w:asciiTheme="majorHAnsi" w:hAnsiTheme="majorHAnsi"/>
          <w:sz w:val="20"/>
          <w:szCs w:val="20"/>
        </w:rPr>
      </w:pPr>
    </w:p>
    <w:p w14:paraId="5DB052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**Slippery Mind.** You have advantage on saving throws against being charmed or frightened.</w:t>
      </w:r>
    </w:p>
    <w:p w14:paraId="5051C0CA" w14:textId="77777777" w:rsidR="007C2555" w:rsidRPr="003147C4" w:rsidRDefault="007C2555" w:rsidP="00A66C5F">
      <w:pPr>
        <w:spacing w:after="0" w:line="240" w:lineRule="auto"/>
        <w:rPr>
          <w:rFonts w:asciiTheme="majorHAnsi" w:hAnsiTheme="majorHAnsi"/>
          <w:sz w:val="20"/>
          <w:szCs w:val="20"/>
        </w:rPr>
      </w:pPr>
    </w:p>
    <w:p w14:paraId="6B5DF2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Goblin</w:t>
      </w:r>
    </w:p>
    <w:p w14:paraId="0E293E46" w14:textId="77777777" w:rsidR="007C2555" w:rsidRPr="003147C4" w:rsidRDefault="007C2555" w:rsidP="00A66C5F">
      <w:pPr>
        <w:spacing w:after="0" w:line="240" w:lineRule="auto"/>
        <w:rPr>
          <w:rFonts w:asciiTheme="majorHAnsi" w:hAnsiTheme="majorHAnsi"/>
          <w:sz w:val="20"/>
          <w:szCs w:val="20"/>
        </w:rPr>
      </w:pPr>
    </w:p>
    <w:p w14:paraId="5F46C9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goblin merchant's eyes darted constantly, taking in every detail of the marketplace. Her green skin was adorned with intricate tattoos depicting tools and mechanical designs, and a dozen pouches hung from her belt, each containing some salvaged treasure. 'You want quality? I got quality!' she announced, producing a contraption of gears and springs. 'Made it myself from the finest scrap in the Eastern Wastes. Guaranteed to work... mostly.'"*</w:t>
      </w:r>
    </w:p>
    <w:p w14:paraId="39B8135D" w14:textId="77777777" w:rsidR="007C2555" w:rsidRPr="003147C4" w:rsidRDefault="007C2555" w:rsidP="00A66C5F">
      <w:pPr>
        <w:spacing w:after="0" w:line="240" w:lineRule="auto"/>
        <w:rPr>
          <w:rFonts w:asciiTheme="majorHAnsi" w:hAnsiTheme="majorHAnsi"/>
          <w:sz w:val="20"/>
          <w:szCs w:val="20"/>
        </w:rPr>
      </w:pPr>
    </w:p>
    <w:p w14:paraId="65CBAD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Goblins are small, resourceful creatures with a knack for survival and improvisation. Often underestimated, they possess surprising talents and adaptability. Goblin society values practical skills, resourcefulness, and the ability to make something useful out of almost nothing.</w:t>
      </w:r>
    </w:p>
    <w:p w14:paraId="51CB013A" w14:textId="77777777" w:rsidR="007C2555" w:rsidRPr="003147C4" w:rsidRDefault="007C2555" w:rsidP="00A66C5F">
      <w:pPr>
        <w:spacing w:after="0" w:line="240" w:lineRule="auto"/>
        <w:rPr>
          <w:rFonts w:asciiTheme="majorHAnsi" w:hAnsiTheme="majorHAnsi"/>
          <w:sz w:val="20"/>
          <w:szCs w:val="20"/>
        </w:rPr>
      </w:pPr>
    </w:p>
    <w:p w14:paraId="73FAFB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Small but Mighty</w:t>
      </w:r>
    </w:p>
    <w:p w14:paraId="7E7F8635" w14:textId="77777777" w:rsidR="007C2555" w:rsidRPr="003147C4" w:rsidRDefault="007C2555" w:rsidP="00A66C5F">
      <w:pPr>
        <w:spacing w:after="0" w:line="240" w:lineRule="auto"/>
        <w:rPr>
          <w:rFonts w:asciiTheme="majorHAnsi" w:hAnsiTheme="majorHAnsi"/>
          <w:sz w:val="20"/>
          <w:szCs w:val="20"/>
        </w:rPr>
      </w:pPr>
    </w:p>
    <w:p w14:paraId="7D4C8BF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Goblins stand between 3 and 4 feet tall, with wiry, nimble builds. Their skin ranges from yellow-green to blue-green to gray-green, often with mottled patterns or scars that tell the story of a hard-lived life. Their eyes are large and expressive, typically amber, red, or yellow, and seem to glow slightly in dim light.</w:t>
      </w:r>
    </w:p>
    <w:p w14:paraId="7CA2BEDF" w14:textId="77777777" w:rsidR="007C2555" w:rsidRPr="003147C4" w:rsidRDefault="007C2555" w:rsidP="00A66C5F">
      <w:pPr>
        <w:spacing w:after="0" w:line="240" w:lineRule="auto"/>
        <w:rPr>
          <w:rFonts w:asciiTheme="majorHAnsi" w:hAnsiTheme="majorHAnsi"/>
          <w:sz w:val="20"/>
          <w:szCs w:val="20"/>
        </w:rPr>
      </w:pPr>
    </w:p>
    <w:p w14:paraId="0A81751D" w14:textId="5F5C340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goblin's most distinctive features are their large, pointed ears and their wide mouths filled with sharp teeth. Their noses are long and often hooked, and many goblins have tufts of coarse hair in unusual colors</w:t>
      </w:r>
      <w:r w:rsidR="00BC4D8C" w:rsidRPr="003147C4">
        <w:rPr>
          <w:rFonts w:asciiTheme="majorHAnsi" w:hAnsiTheme="majorHAnsi"/>
          <w:sz w:val="20"/>
          <w:szCs w:val="20"/>
        </w:rPr>
        <w:t xml:space="preserve">, </w:t>
      </w:r>
      <w:r w:rsidRPr="003147C4">
        <w:rPr>
          <w:rFonts w:asciiTheme="majorHAnsi" w:hAnsiTheme="majorHAnsi"/>
          <w:sz w:val="20"/>
          <w:szCs w:val="20"/>
        </w:rPr>
        <w:t>bright red, orange, yellow, or even blue or purple. Some goblins decorate their skin with tattoos, piercings, or tribal scarification that denotes their clan, profession, or personal accomplishments.</w:t>
      </w:r>
    </w:p>
    <w:p w14:paraId="23769601" w14:textId="77777777" w:rsidR="007C2555" w:rsidRPr="003147C4" w:rsidRDefault="007C2555" w:rsidP="00A66C5F">
      <w:pPr>
        <w:spacing w:after="0" w:line="240" w:lineRule="auto"/>
        <w:rPr>
          <w:rFonts w:asciiTheme="majorHAnsi" w:hAnsiTheme="majorHAnsi"/>
          <w:sz w:val="20"/>
          <w:szCs w:val="20"/>
        </w:rPr>
      </w:pPr>
    </w:p>
    <w:p w14:paraId="17656E3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Goblins mature quickly, reaching adulthood around age 8, and can live to be 60 years old, though few reach such an advanced age due to their dangerous lifestyles and societies.</w:t>
      </w:r>
    </w:p>
    <w:p w14:paraId="29431E1C" w14:textId="77777777" w:rsidR="007C2555" w:rsidRPr="003147C4" w:rsidRDefault="007C2555" w:rsidP="00A66C5F">
      <w:pPr>
        <w:spacing w:after="0" w:line="240" w:lineRule="auto"/>
        <w:rPr>
          <w:rFonts w:asciiTheme="majorHAnsi" w:hAnsiTheme="majorHAnsi"/>
          <w:sz w:val="20"/>
          <w:szCs w:val="20"/>
        </w:rPr>
      </w:pPr>
    </w:p>
    <w:p w14:paraId="0EE6ECF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Survivors and Scavengers</w:t>
      </w:r>
    </w:p>
    <w:p w14:paraId="4C1E976D" w14:textId="77777777" w:rsidR="007C2555" w:rsidRPr="003147C4" w:rsidRDefault="007C2555" w:rsidP="00A66C5F">
      <w:pPr>
        <w:spacing w:after="0" w:line="240" w:lineRule="auto"/>
        <w:rPr>
          <w:rFonts w:asciiTheme="majorHAnsi" w:hAnsiTheme="majorHAnsi"/>
          <w:sz w:val="20"/>
          <w:szCs w:val="20"/>
        </w:rPr>
      </w:pPr>
    </w:p>
    <w:p w14:paraId="4CA4118E" w14:textId="3BFE0FD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 communities are typically found in places other races avoid or abandon</w:t>
      </w:r>
      <w:r w:rsidR="00BC4D8C" w:rsidRPr="003147C4">
        <w:rPr>
          <w:rFonts w:asciiTheme="majorHAnsi" w:hAnsiTheme="majorHAnsi"/>
          <w:sz w:val="20"/>
          <w:szCs w:val="20"/>
        </w:rPr>
        <w:t xml:space="preserve">, </w:t>
      </w:r>
      <w:r w:rsidRPr="003147C4">
        <w:rPr>
          <w:rFonts w:asciiTheme="majorHAnsi" w:hAnsiTheme="majorHAnsi"/>
          <w:sz w:val="20"/>
          <w:szCs w:val="20"/>
        </w:rPr>
        <w:t>caves, ruins, sewers, or the fringes of other societies. Their architecture is pragmatic and improvised, making use of whatever materials are available and incorporating clever traps and escape routes.</w:t>
      </w:r>
    </w:p>
    <w:p w14:paraId="4D425013" w14:textId="77777777" w:rsidR="007C2555" w:rsidRPr="003147C4" w:rsidRDefault="007C2555" w:rsidP="00A66C5F">
      <w:pPr>
        <w:spacing w:after="0" w:line="240" w:lineRule="auto"/>
        <w:rPr>
          <w:rFonts w:asciiTheme="majorHAnsi" w:hAnsiTheme="majorHAnsi"/>
          <w:sz w:val="20"/>
          <w:szCs w:val="20"/>
        </w:rPr>
      </w:pPr>
    </w:p>
    <w:p w14:paraId="0406BA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 society is organized around small, tight-knit clans led by the strongest, smartest, or most charismatic member. Leadership changes frequently, either through challenge, trickery, or when the current leader makes a significant mistake. Despite this seemingly chaotic structure, goblins are surprisingly cooperative within their clans, sharing resources and working together to ensure collective survival.</w:t>
      </w:r>
    </w:p>
    <w:p w14:paraId="112AB30E" w14:textId="77777777" w:rsidR="007C2555" w:rsidRPr="003147C4" w:rsidRDefault="007C2555" w:rsidP="00A66C5F">
      <w:pPr>
        <w:spacing w:after="0" w:line="240" w:lineRule="auto"/>
        <w:rPr>
          <w:rFonts w:asciiTheme="majorHAnsi" w:hAnsiTheme="majorHAnsi"/>
          <w:sz w:val="20"/>
          <w:szCs w:val="20"/>
        </w:rPr>
      </w:pPr>
    </w:p>
    <w:p w14:paraId="2E23D03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Goblins approach life with pragmatic creativity. They see value in objects and ideas that others discard, finding innovative uses for broken tools, scraps of metal, or half-forgotten knowledge. This perspective makes them natural scavengers, tinkers, and improvisers, able to create functional (if not always reliable) solutions with minimal resources.</w:t>
      </w:r>
    </w:p>
    <w:p w14:paraId="2EF6B2CE" w14:textId="77777777" w:rsidR="007C2555" w:rsidRPr="003147C4" w:rsidRDefault="007C2555" w:rsidP="00A66C5F">
      <w:pPr>
        <w:spacing w:after="0" w:line="240" w:lineRule="auto"/>
        <w:rPr>
          <w:rFonts w:asciiTheme="majorHAnsi" w:hAnsiTheme="majorHAnsi"/>
          <w:sz w:val="20"/>
          <w:szCs w:val="20"/>
        </w:rPr>
      </w:pPr>
    </w:p>
    <w:p w14:paraId="49365BD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Humor is important in goblin culture, though it tends toward the practical joke and slapstick variety. Goblins use laughter as a way to cope with hardship and to establish social bonds within their clans.</w:t>
      </w:r>
    </w:p>
    <w:p w14:paraId="456EC44A" w14:textId="77777777" w:rsidR="007C2555" w:rsidRPr="003147C4" w:rsidRDefault="007C2555" w:rsidP="00A66C5F">
      <w:pPr>
        <w:spacing w:after="0" w:line="240" w:lineRule="auto"/>
        <w:rPr>
          <w:rFonts w:asciiTheme="majorHAnsi" w:hAnsiTheme="majorHAnsi"/>
          <w:sz w:val="20"/>
          <w:szCs w:val="20"/>
        </w:rPr>
      </w:pPr>
    </w:p>
    <w:p w14:paraId="456D1B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Goblin Names</w:t>
      </w:r>
    </w:p>
    <w:p w14:paraId="05CACE88" w14:textId="77777777" w:rsidR="007C2555" w:rsidRPr="003147C4" w:rsidRDefault="007C2555" w:rsidP="00A66C5F">
      <w:pPr>
        <w:spacing w:after="0" w:line="240" w:lineRule="auto"/>
        <w:rPr>
          <w:rFonts w:asciiTheme="majorHAnsi" w:hAnsiTheme="majorHAnsi"/>
          <w:sz w:val="20"/>
          <w:szCs w:val="20"/>
        </w:rPr>
      </w:pPr>
    </w:p>
    <w:p w14:paraId="5061EA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Goblin names are typically short, harsh-sounding, and often descriptive of a physical trait or notable deed. Clan names usually reference a distinctive feature of the clan's territory or a legendary ancestor.</w:t>
      </w:r>
    </w:p>
    <w:p w14:paraId="576892AD" w14:textId="77777777" w:rsidR="007C2555" w:rsidRPr="003147C4" w:rsidRDefault="007C2555" w:rsidP="00A66C5F">
      <w:pPr>
        <w:spacing w:after="0" w:line="240" w:lineRule="auto"/>
        <w:rPr>
          <w:rFonts w:asciiTheme="majorHAnsi" w:hAnsiTheme="majorHAnsi"/>
          <w:sz w:val="20"/>
          <w:szCs w:val="20"/>
        </w:rPr>
      </w:pPr>
    </w:p>
    <w:p w14:paraId="61CFED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Crank, Dreg, Fizz, Grix, Hakk, Ixle, Krusk, Mig, Nikk, Ript, Skiv, Zark</w:t>
      </w:r>
    </w:p>
    <w:p w14:paraId="00C73099" w14:textId="77777777" w:rsidR="007C2555" w:rsidRPr="003147C4" w:rsidRDefault="007C2555" w:rsidP="00A66C5F">
      <w:pPr>
        <w:spacing w:after="0" w:line="240" w:lineRule="auto"/>
        <w:rPr>
          <w:rFonts w:asciiTheme="majorHAnsi" w:hAnsiTheme="majorHAnsi"/>
          <w:sz w:val="20"/>
          <w:szCs w:val="20"/>
        </w:rPr>
      </w:pPr>
    </w:p>
    <w:p w14:paraId="74A01B9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Bix, Deet, Eepa, Grit, Hix, Jix, Kriz, Lula, Nix, Pika, Skit, Zizi</w:t>
      </w:r>
    </w:p>
    <w:p w14:paraId="3D508BE3" w14:textId="77777777" w:rsidR="007C2555" w:rsidRPr="003147C4" w:rsidRDefault="007C2555" w:rsidP="00A66C5F">
      <w:pPr>
        <w:spacing w:after="0" w:line="240" w:lineRule="auto"/>
        <w:rPr>
          <w:rFonts w:asciiTheme="majorHAnsi" w:hAnsiTheme="majorHAnsi"/>
          <w:sz w:val="20"/>
          <w:szCs w:val="20"/>
        </w:rPr>
      </w:pPr>
    </w:p>
    <w:p w14:paraId="561362D9" w14:textId="3DA98CD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**Clan Names:** Boltsnapper, Gearsmasher, Rustbucket, Sparkspark, Trapmaker, Wastewalker</w:t>
      </w:r>
      <w:r w:rsidR="003E67D5" w:rsidRPr="003147C4">
        <w:rPr>
          <w:rFonts w:asciiTheme="majorHAnsi" w:hAnsiTheme="majorHAnsi"/>
          <w:sz w:val="20"/>
          <w:szCs w:val="20"/>
        </w:rPr>
        <w:t>, Bergstein</w:t>
      </w:r>
    </w:p>
    <w:p w14:paraId="40C40170" w14:textId="77777777" w:rsidR="007C2555" w:rsidRPr="003147C4" w:rsidRDefault="007C2555" w:rsidP="00A66C5F">
      <w:pPr>
        <w:spacing w:after="0" w:line="240" w:lineRule="auto"/>
        <w:rPr>
          <w:rFonts w:asciiTheme="majorHAnsi" w:hAnsiTheme="majorHAnsi"/>
          <w:sz w:val="20"/>
          <w:szCs w:val="20"/>
        </w:rPr>
      </w:pPr>
    </w:p>
    <w:p w14:paraId="3A78010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Goblin Traits</w:t>
      </w:r>
    </w:p>
    <w:p w14:paraId="28CC2D21" w14:textId="77777777" w:rsidR="007C2555" w:rsidRPr="003147C4" w:rsidRDefault="007C2555" w:rsidP="00A66C5F">
      <w:pPr>
        <w:spacing w:after="0" w:line="240" w:lineRule="auto"/>
        <w:rPr>
          <w:rFonts w:asciiTheme="majorHAnsi" w:hAnsiTheme="majorHAnsi"/>
          <w:sz w:val="20"/>
          <w:szCs w:val="20"/>
        </w:rPr>
      </w:pPr>
    </w:p>
    <w:p w14:paraId="3BEC1E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goblin character has the following racial traits.</w:t>
      </w:r>
    </w:p>
    <w:p w14:paraId="6C61F54A" w14:textId="77777777" w:rsidR="007C2555" w:rsidRPr="003147C4" w:rsidRDefault="007C2555" w:rsidP="00A66C5F">
      <w:pPr>
        <w:spacing w:after="0" w:line="240" w:lineRule="auto"/>
        <w:rPr>
          <w:rFonts w:asciiTheme="majorHAnsi" w:hAnsiTheme="majorHAnsi"/>
          <w:sz w:val="20"/>
          <w:szCs w:val="20"/>
        </w:rPr>
      </w:pPr>
    </w:p>
    <w:p w14:paraId="050C104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2, and your Constitution score increases by 1.</w:t>
      </w:r>
    </w:p>
    <w:p w14:paraId="3AD9E331" w14:textId="77777777" w:rsidR="007C2555" w:rsidRPr="003147C4" w:rsidRDefault="007C2555" w:rsidP="00A66C5F">
      <w:pPr>
        <w:spacing w:after="0" w:line="240" w:lineRule="auto"/>
        <w:rPr>
          <w:rFonts w:asciiTheme="majorHAnsi" w:hAnsiTheme="majorHAnsi"/>
          <w:sz w:val="20"/>
          <w:szCs w:val="20"/>
        </w:rPr>
      </w:pPr>
    </w:p>
    <w:p w14:paraId="53ED8F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Goblins reach adulthood at age 8 and rarely live longer than 60 years.</w:t>
      </w:r>
    </w:p>
    <w:p w14:paraId="5BA2B8D5" w14:textId="77777777" w:rsidR="007C2555" w:rsidRPr="003147C4" w:rsidRDefault="007C2555" w:rsidP="00A66C5F">
      <w:pPr>
        <w:spacing w:after="0" w:line="240" w:lineRule="auto"/>
        <w:rPr>
          <w:rFonts w:asciiTheme="majorHAnsi" w:hAnsiTheme="majorHAnsi"/>
          <w:sz w:val="20"/>
          <w:szCs w:val="20"/>
        </w:rPr>
      </w:pPr>
    </w:p>
    <w:p w14:paraId="0C99A4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Goblins are typically neutral, focused on survival and self-interest rather than moral absolutes. They tend toward chaos, valuing flexibility and freedom over rigid structures.</w:t>
      </w:r>
    </w:p>
    <w:p w14:paraId="7D481278" w14:textId="77777777" w:rsidR="007C2555" w:rsidRPr="003147C4" w:rsidRDefault="007C2555" w:rsidP="00A66C5F">
      <w:pPr>
        <w:spacing w:after="0" w:line="240" w:lineRule="auto"/>
        <w:rPr>
          <w:rFonts w:asciiTheme="majorHAnsi" w:hAnsiTheme="majorHAnsi"/>
          <w:sz w:val="20"/>
          <w:szCs w:val="20"/>
        </w:rPr>
      </w:pPr>
    </w:p>
    <w:p w14:paraId="50F9753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Goblins are between 3 and 4 feet tall and average about 40 pounds. Your size is Small.</w:t>
      </w:r>
    </w:p>
    <w:p w14:paraId="0D137184" w14:textId="77777777" w:rsidR="007C2555" w:rsidRPr="003147C4" w:rsidRDefault="007C2555" w:rsidP="00A66C5F">
      <w:pPr>
        <w:spacing w:after="0" w:line="240" w:lineRule="auto"/>
        <w:rPr>
          <w:rFonts w:asciiTheme="majorHAnsi" w:hAnsiTheme="majorHAnsi"/>
          <w:sz w:val="20"/>
          <w:szCs w:val="20"/>
        </w:rPr>
      </w:pPr>
    </w:p>
    <w:p w14:paraId="3DF68B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3663CF8E" w14:textId="77777777" w:rsidR="007C2555" w:rsidRPr="003147C4" w:rsidRDefault="007C2555" w:rsidP="00A66C5F">
      <w:pPr>
        <w:spacing w:after="0" w:line="240" w:lineRule="auto"/>
        <w:rPr>
          <w:rFonts w:asciiTheme="majorHAnsi" w:hAnsiTheme="majorHAnsi"/>
          <w:sz w:val="20"/>
          <w:szCs w:val="20"/>
        </w:rPr>
      </w:pPr>
    </w:p>
    <w:p w14:paraId="2E1E52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You can see in dim light within 60 feet of you as if it were bright light, and in darkness as if it were dim light. You can't discern color in darkness, only shades of gray.</w:t>
      </w:r>
    </w:p>
    <w:p w14:paraId="5C408F47" w14:textId="77777777" w:rsidR="007C2555" w:rsidRPr="003147C4" w:rsidRDefault="007C2555" w:rsidP="00A66C5F">
      <w:pPr>
        <w:spacing w:after="0" w:line="240" w:lineRule="auto"/>
        <w:rPr>
          <w:rFonts w:asciiTheme="majorHAnsi" w:hAnsiTheme="majorHAnsi"/>
          <w:sz w:val="20"/>
          <w:szCs w:val="20"/>
        </w:rPr>
      </w:pPr>
    </w:p>
    <w:p w14:paraId="33C57CD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**Nimble Escape.** You can take the Disengage or Hide action as a bonus action on each of your turns.</w:t>
      </w:r>
    </w:p>
    <w:p w14:paraId="3A535372" w14:textId="77777777" w:rsidR="007C2555" w:rsidRPr="003147C4" w:rsidRDefault="007C2555" w:rsidP="00A66C5F">
      <w:pPr>
        <w:spacing w:after="0" w:line="240" w:lineRule="auto"/>
        <w:rPr>
          <w:rFonts w:asciiTheme="majorHAnsi" w:hAnsiTheme="majorHAnsi"/>
          <w:sz w:val="20"/>
          <w:szCs w:val="20"/>
        </w:rPr>
      </w:pPr>
    </w:p>
    <w:p w14:paraId="29B502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**Fury of the Small.** When you damage a creature with an attack or a spell and the creature's size is larger than yours, you can cause the attack or spell to deal extra damage to the creature. The extra damage equals your level. Once you use this trait, you can't use it again until you finish a short or long rest.</w:t>
      </w:r>
    </w:p>
    <w:p w14:paraId="20240FD1" w14:textId="77777777" w:rsidR="007C2555" w:rsidRPr="003147C4" w:rsidRDefault="007C2555" w:rsidP="00A66C5F">
      <w:pPr>
        <w:spacing w:after="0" w:line="240" w:lineRule="auto"/>
        <w:rPr>
          <w:rFonts w:asciiTheme="majorHAnsi" w:hAnsiTheme="majorHAnsi"/>
          <w:sz w:val="20"/>
          <w:szCs w:val="20"/>
        </w:rPr>
      </w:pPr>
    </w:p>
    <w:p w14:paraId="227F92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Goblin. The Goblin language is filled with hard consonants and guttural sounds, making it distinctive and somewhat difficult for other races to pronounce correctly.</w:t>
      </w:r>
    </w:p>
    <w:p w14:paraId="1314CCBC" w14:textId="77777777" w:rsidR="007C2555" w:rsidRPr="003147C4" w:rsidRDefault="007C2555" w:rsidP="00A66C5F">
      <w:pPr>
        <w:spacing w:after="0" w:line="240" w:lineRule="auto"/>
        <w:rPr>
          <w:rFonts w:asciiTheme="majorHAnsi" w:hAnsiTheme="majorHAnsi"/>
          <w:sz w:val="20"/>
          <w:szCs w:val="20"/>
        </w:rPr>
      </w:pPr>
    </w:p>
    <w:p w14:paraId="1FFF013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Goblin Variants</w:t>
      </w:r>
    </w:p>
    <w:p w14:paraId="14DF832A" w14:textId="77777777" w:rsidR="007C2555" w:rsidRPr="003147C4" w:rsidRDefault="007C2555" w:rsidP="00A66C5F">
      <w:pPr>
        <w:spacing w:after="0" w:line="240" w:lineRule="auto"/>
        <w:rPr>
          <w:rFonts w:asciiTheme="majorHAnsi" w:hAnsiTheme="majorHAnsi"/>
          <w:sz w:val="20"/>
          <w:szCs w:val="20"/>
        </w:rPr>
      </w:pPr>
    </w:p>
    <w:p w14:paraId="5DB79B5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goblins populate the world of Aethel: boom goblins, scrap goblins, and shadow goblins. Choose one of these variants.</w:t>
      </w:r>
    </w:p>
    <w:p w14:paraId="67CFB544" w14:textId="77777777" w:rsidR="007C2555" w:rsidRPr="003147C4" w:rsidRDefault="007C2555" w:rsidP="00A66C5F">
      <w:pPr>
        <w:spacing w:after="0" w:line="240" w:lineRule="auto"/>
        <w:rPr>
          <w:rFonts w:asciiTheme="majorHAnsi" w:hAnsiTheme="majorHAnsi"/>
          <w:sz w:val="20"/>
          <w:szCs w:val="20"/>
        </w:rPr>
      </w:pPr>
    </w:p>
    <w:p w14:paraId="2669EF4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Boom Goblin</w:t>
      </w:r>
    </w:p>
    <w:p w14:paraId="490D877B" w14:textId="77777777" w:rsidR="007C2555" w:rsidRPr="003147C4" w:rsidRDefault="007C2555" w:rsidP="00A66C5F">
      <w:pPr>
        <w:spacing w:after="0" w:line="240" w:lineRule="auto"/>
        <w:rPr>
          <w:rFonts w:asciiTheme="majorHAnsi" w:hAnsiTheme="majorHAnsi"/>
          <w:sz w:val="20"/>
          <w:szCs w:val="20"/>
        </w:rPr>
      </w:pPr>
    </w:p>
    <w:p w14:paraId="271349D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boom goblin, you have a fascination with explosives, fire, and things that go "boom." Boom goblins are known for their demolition expertise and their ability to create volatile substances from seemingly harmless components.</w:t>
      </w:r>
    </w:p>
    <w:p w14:paraId="2A053E09" w14:textId="77777777" w:rsidR="007C2555" w:rsidRPr="003147C4" w:rsidRDefault="007C2555" w:rsidP="00A66C5F">
      <w:pPr>
        <w:spacing w:after="0" w:line="240" w:lineRule="auto"/>
        <w:rPr>
          <w:rFonts w:asciiTheme="majorHAnsi" w:hAnsiTheme="majorHAnsi"/>
          <w:sz w:val="20"/>
          <w:szCs w:val="20"/>
        </w:rPr>
      </w:pPr>
    </w:p>
    <w:p w14:paraId="2629B33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w:t>
      </w:r>
    </w:p>
    <w:p w14:paraId="28CC2310" w14:textId="77777777" w:rsidR="007C2555" w:rsidRPr="003147C4" w:rsidRDefault="007C2555" w:rsidP="00A66C5F">
      <w:pPr>
        <w:spacing w:after="0" w:line="240" w:lineRule="auto"/>
        <w:rPr>
          <w:rFonts w:asciiTheme="majorHAnsi" w:hAnsiTheme="majorHAnsi"/>
          <w:sz w:val="20"/>
          <w:szCs w:val="20"/>
        </w:rPr>
      </w:pPr>
    </w:p>
    <w:p w14:paraId="3A69E2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**Demolition Expert.** You have proficiency with alchemist's supplies. When you make an Intelligence check related to alchemical substances, explosives, or incendiary devices, you can add twice your proficiency bonus, instead of any proficiency bonus you normally apply.</w:t>
      </w:r>
    </w:p>
    <w:p w14:paraId="0B22F922" w14:textId="77777777" w:rsidR="007C2555" w:rsidRPr="003147C4" w:rsidRDefault="007C2555" w:rsidP="00A66C5F">
      <w:pPr>
        <w:spacing w:after="0" w:line="240" w:lineRule="auto"/>
        <w:rPr>
          <w:rFonts w:asciiTheme="majorHAnsi" w:hAnsiTheme="majorHAnsi"/>
          <w:sz w:val="20"/>
          <w:szCs w:val="20"/>
        </w:rPr>
      </w:pPr>
    </w:p>
    <w:p w14:paraId="57BC3C6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**Blast Resistance.** You have resistance to fire damage and advantage on Dexterity saving throws against effects that create explosions.</w:t>
      </w:r>
    </w:p>
    <w:p w14:paraId="6B663E51" w14:textId="77777777" w:rsidR="007C2555" w:rsidRPr="003147C4" w:rsidRDefault="007C2555" w:rsidP="00A66C5F">
      <w:pPr>
        <w:spacing w:after="0" w:line="240" w:lineRule="auto"/>
        <w:rPr>
          <w:rFonts w:asciiTheme="majorHAnsi" w:hAnsiTheme="majorHAnsi"/>
          <w:sz w:val="20"/>
          <w:szCs w:val="20"/>
        </w:rPr>
      </w:pPr>
    </w:p>
    <w:p w14:paraId="4C718F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**Improvised Explosive.** As an action, you can create and throw a small explosive device. Choose a point within 30 feet. Each creature within 5 feet of that point must succeed on a Dexterity saving throw (DC = 8 + your proficiency bonus + your Intelligence modifier) or take 1d4 fire damage. This damage increases to 2d4 at 6th level, 3d4 at 11th level, and 4d4 at 16th level. Once you use this trait, you can't use it again until you finish a short or long rest.</w:t>
      </w:r>
    </w:p>
    <w:p w14:paraId="3BA5A3EE" w14:textId="77777777" w:rsidR="007C2555" w:rsidRPr="003147C4" w:rsidRDefault="007C2555" w:rsidP="00A66C5F">
      <w:pPr>
        <w:spacing w:after="0" w:line="240" w:lineRule="auto"/>
        <w:rPr>
          <w:rFonts w:asciiTheme="majorHAnsi" w:hAnsiTheme="majorHAnsi"/>
          <w:sz w:val="20"/>
          <w:szCs w:val="20"/>
        </w:rPr>
      </w:pPr>
    </w:p>
    <w:p w14:paraId="5C8EA4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Scrap Goblin</w:t>
      </w:r>
    </w:p>
    <w:p w14:paraId="67531192" w14:textId="77777777" w:rsidR="007C2555" w:rsidRPr="003147C4" w:rsidRDefault="007C2555" w:rsidP="00A66C5F">
      <w:pPr>
        <w:spacing w:after="0" w:line="240" w:lineRule="auto"/>
        <w:rPr>
          <w:rFonts w:asciiTheme="majorHAnsi" w:hAnsiTheme="majorHAnsi"/>
          <w:sz w:val="20"/>
          <w:szCs w:val="20"/>
        </w:rPr>
      </w:pPr>
    </w:p>
    <w:p w14:paraId="78D5F4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scrap goblin, you have an uncanny ability to find value in junk and create useful items from discarded materials. Scrap goblins are known for their resourcefulness and their talent for improvisation.</w:t>
      </w:r>
    </w:p>
    <w:p w14:paraId="4307BF12" w14:textId="77777777" w:rsidR="007C2555" w:rsidRPr="003147C4" w:rsidRDefault="007C2555" w:rsidP="00A66C5F">
      <w:pPr>
        <w:spacing w:after="0" w:line="240" w:lineRule="auto"/>
        <w:rPr>
          <w:rFonts w:asciiTheme="majorHAnsi" w:hAnsiTheme="majorHAnsi"/>
          <w:sz w:val="20"/>
          <w:szCs w:val="20"/>
        </w:rPr>
      </w:pPr>
    </w:p>
    <w:p w14:paraId="1B39F9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1A281C53" w14:textId="77777777" w:rsidR="007C2555" w:rsidRPr="003147C4" w:rsidRDefault="007C2555" w:rsidP="00A66C5F">
      <w:pPr>
        <w:spacing w:after="0" w:line="240" w:lineRule="auto"/>
        <w:rPr>
          <w:rFonts w:asciiTheme="majorHAnsi" w:hAnsiTheme="majorHAnsi"/>
          <w:sz w:val="20"/>
          <w:szCs w:val="20"/>
        </w:rPr>
      </w:pPr>
    </w:p>
    <w:p w14:paraId="0FD35E2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**Junk Collector.** You have proficiency with tinker's tools. When you make a Wisdom (Perception) check to find useful items in junk, trash, or ruins, you can add twice your proficiency bonus, instead of any proficiency bonus you normally apply.</w:t>
      </w:r>
    </w:p>
    <w:p w14:paraId="3AD04C12" w14:textId="77777777" w:rsidR="007C2555" w:rsidRPr="003147C4" w:rsidRDefault="007C2555" w:rsidP="00A66C5F">
      <w:pPr>
        <w:spacing w:after="0" w:line="240" w:lineRule="auto"/>
        <w:rPr>
          <w:rFonts w:asciiTheme="majorHAnsi" w:hAnsiTheme="majorHAnsi"/>
          <w:sz w:val="20"/>
          <w:szCs w:val="20"/>
        </w:rPr>
      </w:pPr>
    </w:p>
    <w:p w14:paraId="64032E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**Scavenger's Luck.** When you make a Dexterity (Sleight of Hand) check or a Wisdom (Perception) check to find hidden objects, you can roll a d4 and add the number rolled to the check.</w:t>
      </w:r>
    </w:p>
    <w:p w14:paraId="690B5914" w14:textId="77777777" w:rsidR="007C2555" w:rsidRPr="003147C4" w:rsidRDefault="007C2555" w:rsidP="00A66C5F">
      <w:pPr>
        <w:spacing w:after="0" w:line="240" w:lineRule="auto"/>
        <w:rPr>
          <w:rFonts w:asciiTheme="majorHAnsi" w:hAnsiTheme="majorHAnsi"/>
          <w:sz w:val="20"/>
          <w:szCs w:val="20"/>
        </w:rPr>
      </w:pPr>
    </w:p>
    <w:p w14:paraId="73654DB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**Improvised Tool.** As an action, you can create a simple tool or weapon from available materials. You create one of the following items, which lasts until you use this trait again:</w:t>
      </w:r>
    </w:p>
    <w:p w14:paraId="10639C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 simple weapon</w:t>
      </w:r>
    </w:p>
    <w:p w14:paraId="58873C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 set of thieves' tools</w:t>
      </w:r>
    </w:p>
    <w:p w14:paraId="57396FB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 climber's kit</w:t>
      </w:r>
    </w:p>
    <w:p w14:paraId="517ED5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 healing kit</w:t>
      </w:r>
    </w:p>
    <w:p w14:paraId="09CFC28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Any other simple tool the DM agrees to</w:t>
      </w:r>
    </w:p>
    <w:p w14:paraId="02663A11" w14:textId="77777777" w:rsidR="007C2555" w:rsidRPr="003147C4" w:rsidRDefault="007C2555" w:rsidP="00A66C5F">
      <w:pPr>
        <w:spacing w:after="0" w:line="240" w:lineRule="auto"/>
        <w:rPr>
          <w:rFonts w:asciiTheme="majorHAnsi" w:hAnsiTheme="majorHAnsi"/>
          <w:sz w:val="20"/>
          <w:szCs w:val="20"/>
        </w:rPr>
      </w:pPr>
    </w:p>
    <w:p w14:paraId="26CE582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item functions as a normal item of its kind but has half the normal hit points. Once you use this trait, you can't use it again until you finish a short or long rest.</w:t>
      </w:r>
    </w:p>
    <w:p w14:paraId="55195A17" w14:textId="77777777" w:rsidR="007C2555" w:rsidRPr="003147C4" w:rsidRDefault="007C2555" w:rsidP="00A66C5F">
      <w:pPr>
        <w:spacing w:after="0" w:line="240" w:lineRule="auto"/>
        <w:rPr>
          <w:rFonts w:asciiTheme="majorHAnsi" w:hAnsiTheme="majorHAnsi"/>
          <w:sz w:val="20"/>
          <w:szCs w:val="20"/>
        </w:rPr>
      </w:pPr>
    </w:p>
    <w:p w14:paraId="48A2077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 Goblin</w:t>
      </w:r>
    </w:p>
    <w:p w14:paraId="0B0605CE" w14:textId="77777777" w:rsidR="007C2555" w:rsidRPr="003147C4" w:rsidRDefault="007C2555" w:rsidP="00A66C5F">
      <w:pPr>
        <w:spacing w:after="0" w:line="240" w:lineRule="auto"/>
        <w:rPr>
          <w:rFonts w:asciiTheme="majorHAnsi" w:hAnsiTheme="majorHAnsi"/>
          <w:sz w:val="20"/>
          <w:szCs w:val="20"/>
        </w:rPr>
      </w:pPr>
    </w:p>
    <w:p w14:paraId="011956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shadow goblin, you have developed exceptional stealth abilities and a talent for moving unseen. Shadow goblins are known for their infiltration skills and their ability to hide in plain sight.</w:t>
      </w:r>
    </w:p>
    <w:p w14:paraId="441B1BB8" w14:textId="77777777" w:rsidR="007C2555" w:rsidRPr="003147C4" w:rsidRDefault="007C2555" w:rsidP="00A66C5F">
      <w:pPr>
        <w:spacing w:after="0" w:line="240" w:lineRule="auto"/>
        <w:rPr>
          <w:rFonts w:asciiTheme="majorHAnsi" w:hAnsiTheme="majorHAnsi"/>
          <w:sz w:val="20"/>
          <w:szCs w:val="20"/>
        </w:rPr>
      </w:pPr>
    </w:p>
    <w:p w14:paraId="5F03454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1B857529" w14:textId="77777777" w:rsidR="007C2555" w:rsidRPr="003147C4" w:rsidRDefault="007C2555" w:rsidP="00A66C5F">
      <w:pPr>
        <w:spacing w:after="0" w:line="240" w:lineRule="auto"/>
        <w:rPr>
          <w:rFonts w:asciiTheme="majorHAnsi" w:hAnsiTheme="majorHAnsi"/>
          <w:sz w:val="20"/>
          <w:szCs w:val="20"/>
        </w:rPr>
      </w:pPr>
    </w:p>
    <w:p w14:paraId="69EC5A7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**Superior Darkvision.** Your darkvision has a radius of 120 feet.</w:t>
      </w:r>
    </w:p>
    <w:p w14:paraId="2B58813F" w14:textId="77777777" w:rsidR="007C2555" w:rsidRPr="003147C4" w:rsidRDefault="007C2555" w:rsidP="00A66C5F">
      <w:pPr>
        <w:spacing w:after="0" w:line="240" w:lineRule="auto"/>
        <w:rPr>
          <w:rFonts w:asciiTheme="majorHAnsi" w:hAnsiTheme="majorHAnsi"/>
          <w:sz w:val="20"/>
          <w:szCs w:val="20"/>
        </w:rPr>
      </w:pPr>
    </w:p>
    <w:p w14:paraId="7D630FD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**Shadow Stealth.** You have proficiency in the Stealth skill. When you are in dim light or darkness, you can take the Hide action as a bonus action.</w:t>
      </w:r>
    </w:p>
    <w:p w14:paraId="5C62E57F" w14:textId="77777777" w:rsidR="007C2555" w:rsidRPr="003147C4" w:rsidRDefault="007C2555" w:rsidP="00A66C5F">
      <w:pPr>
        <w:spacing w:after="0" w:line="240" w:lineRule="auto"/>
        <w:rPr>
          <w:rFonts w:asciiTheme="majorHAnsi" w:hAnsiTheme="majorHAnsi"/>
          <w:sz w:val="20"/>
          <w:szCs w:val="20"/>
        </w:rPr>
      </w:pPr>
    </w:p>
    <w:p w14:paraId="590B1C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**Shadow Blend.** When you are in dim light or darkness, you can use your action to become invisible until you move, take an action, or react. Once you use this trait, you can't use it again until you finish a short or long rest.</w:t>
      </w:r>
    </w:p>
    <w:p w14:paraId="1A5F416C" w14:textId="77777777" w:rsidR="007C2555" w:rsidRPr="003147C4" w:rsidRDefault="007C2555" w:rsidP="00A66C5F">
      <w:pPr>
        <w:spacing w:after="0" w:line="240" w:lineRule="auto"/>
        <w:rPr>
          <w:rFonts w:asciiTheme="majorHAnsi" w:hAnsiTheme="majorHAnsi"/>
          <w:sz w:val="20"/>
          <w:szCs w:val="20"/>
        </w:rPr>
      </w:pPr>
    </w:p>
    <w:p w14:paraId="535D9EB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Human</w:t>
      </w:r>
    </w:p>
    <w:p w14:paraId="499F453F" w14:textId="77777777" w:rsidR="007C2555" w:rsidRPr="003147C4" w:rsidRDefault="007C2555" w:rsidP="00A66C5F">
      <w:pPr>
        <w:spacing w:after="0" w:line="240" w:lineRule="auto"/>
        <w:rPr>
          <w:rFonts w:asciiTheme="majorHAnsi" w:hAnsiTheme="majorHAnsi"/>
          <w:sz w:val="20"/>
          <w:szCs w:val="20"/>
        </w:rPr>
      </w:pPr>
    </w:p>
    <w:p w14:paraId="7E306F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human merchant adjusted her Imperial coat, its gold buttons gleaming in the marketplace sun. 'My family has traded along these routes for seven generations,' she said with practiced confidence. 'We may not live as long as elves or dwarves, but we accomplish twice as much in half the time. That's the human way.'"*</w:t>
      </w:r>
    </w:p>
    <w:p w14:paraId="23329E1A" w14:textId="77777777" w:rsidR="007C2555" w:rsidRPr="003147C4" w:rsidRDefault="007C2555" w:rsidP="00A66C5F">
      <w:pPr>
        <w:spacing w:after="0" w:line="240" w:lineRule="auto"/>
        <w:rPr>
          <w:rFonts w:asciiTheme="majorHAnsi" w:hAnsiTheme="majorHAnsi"/>
          <w:sz w:val="20"/>
          <w:szCs w:val="20"/>
        </w:rPr>
      </w:pPr>
    </w:p>
    <w:p w14:paraId="67E8173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Humans are adaptable, ambitious, and diverse, representing the most widespread race in Aethel. Their versatility and determination have allowed them to thrive in countless environments. Human society values innovation, achievement, and progress, creating cultures that constantly evolve and expand.</w:t>
      </w:r>
    </w:p>
    <w:p w14:paraId="4DCECB81" w14:textId="77777777" w:rsidR="007C2555" w:rsidRPr="003147C4" w:rsidRDefault="007C2555" w:rsidP="00A66C5F">
      <w:pPr>
        <w:spacing w:after="0" w:line="240" w:lineRule="auto"/>
        <w:rPr>
          <w:rFonts w:asciiTheme="majorHAnsi" w:hAnsiTheme="majorHAnsi"/>
          <w:sz w:val="20"/>
          <w:szCs w:val="20"/>
        </w:rPr>
      </w:pPr>
    </w:p>
    <w:p w14:paraId="1161F4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Versatile and Ambitious</w:t>
      </w:r>
    </w:p>
    <w:p w14:paraId="75F717E7" w14:textId="77777777" w:rsidR="007C2555" w:rsidRPr="003147C4" w:rsidRDefault="007C2555" w:rsidP="00A66C5F">
      <w:pPr>
        <w:spacing w:after="0" w:line="240" w:lineRule="auto"/>
        <w:rPr>
          <w:rFonts w:asciiTheme="majorHAnsi" w:hAnsiTheme="majorHAnsi"/>
          <w:sz w:val="20"/>
          <w:szCs w:val="20"/>
        </w:rPr>
      </w:pPr>
    </w:p>
    <w:p w14:paraId="235CF4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Humans display the greatest physical diversity of all the races of Aethel. They stand between 5 and 6½ feet tall, with builds ranging from slender to broad and muscular. Their skin tones cover a wide spectrum from pale to dark brown, with every shade in between. Their hair and eye colors are equally varied, though dark hair and eyes are most common.</w:t>
      </w:r>
    </w:p>
    <w:p w14:paraId="402CF340" w14:textId="77777777" w:rsidR="007C2555" w:rsidRPr="003147C4" w:rsidRDefault="007C2555" w:rsidP="00A66C5F">
      <w:pPr>
        <w:spacing w:after="0" w:line="240" w:lineRule="auto"/>
        <w:rPr>
          <w:rFonts w:asciiTheme="majorHAnsi" w:hAnsiTheme="majorHAnsi"/>
          <w:sz w:val="20"/>
          <w:szCs w:val="20"/>
        </w:rPr>
      </w:pPr>
    </w:p>
    <w:p w14:paraId="177CBF3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What humans lack in uniformity, they make up for in adaptability and ambition. Their relatively short lifespans (rarely exceeding 80 years) drive them to accomplish much in the time they have, leading to a dynamism that other races sometimes find exhausting or inspiring.</w:t>
      </w:r>
    </w:p>
    <w:p w14:paraId="27C02FBE" w14:textId="77777777" w:rsidR="007C2555" w:rsidRPr="003147C4" w:rsidRDefault="007C2555" w:rsidP="00A66C5F">
      <w:pPr>
        <w:spacing w:after="0" w:line="240" w:lineRule="auto"/>
        <w:rPr>
          <w:rFonts w:asciiTheme="majorHAnsi" w:hAnsiTheme="majorHAnsi"/>
          <w:sz w:val="20"/>
          <w:szCs w:val="20"/>
        </w:rPr>
      </w:pPr>
    </w:p>
    <w:p w14:paraId="12F45D8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Cultures of Innovation and Expansion</w:t>
      </w:r>
    </w:p>
    <w:p w14:paraId="43B58F50" w14:textId="77777777" w:rsidR="007C2555" w:rsidRPr="003147C4" w:rsidRDefault="007C2555" w:rsidP="00A66C5F">
      <w:pPr>
        <w:spacing w:after="0" w:line="240" w:lineRule="auto"/>
        <w:rPr>
          <w:rFonts w:asciiTheme="majorHAnsi" w:hAnsiTheme="majorHAnsi"/>
          <w:sz w:val="20"/>
          <w:szCs w:val="20"/>
        </w:rPr>
      </w:pPr>
    </w:p>
    <w:p w14:paraId="2747C6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 societies are as diverse as their physical appearances, ranging from nomadic tribes to sprawling empires. What unites most human cultures is a drive toward expansion, innovation, and achievement. Humans build cities, establish trade networks, and found institutions with an eye toward the future, hoping to create legacies that will outlive them.</w:t>
      </w:r>
    </w:p>
    <w:p w14:paraId="07981A6A" w14:textId="77777777" w:rsidR="007C2555" w:rsidRPr="003147C4" w:rsidRDefault="007C2555" w:rsidP="00A66C5F">
      <w:pPr>
        <w:spacing w:after="0" w:line="240" w:lineRule="auto"/>
        <w:rPr>
          <w:rFonts w:asciiTheme="majorHAnsi" w:hAnsiTheme="majorHAnsi"/>
          <w:sz w:val="20"/>
          <w:szCs w:val="20"/>
        </w:rPr>
      </w:pPr>
    </w:p>
    <w:p w14:paraId="713A01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typical human society is a blend of tradition and progress, with humans readily adopting useful practices from other races while maintaining their own cultural identities. This adaptability has allowed humans to establish communities in virtually every environment, from frozen tundras to scorching deserts.</w:t>
      </w:r>
    </w:p>
    <w:p w14:paraId="594B8BFC" w14:textId="77777777" w:rsidR="007C2555" w:rsidRPr="003147C4" w:rsidRDefault="007C2555" w:rsidP="00A66C5F">
      <w:pPr>
        <w:spacing w:after="0" w:line="240" w:lineRule="auto"/>
        <w:rPr>
          <w:rFonts w:asciiTheme="majorHAnsi" w:hAnsiTheme="majorHAnsi"/>
          <w:sz w:val="20"/>
          <w:szCs w:val="20"/>
        </w:rPr>
      </w:pPr>
    </w:p>
    <w:p w14:paraId="424639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 governance ranges from monarchies and oligarchies to republics and tribal councils. What these systems tend to share is a pragmatic approach to leadership, with humans generally preferring practical solutions over ideological purity. This pragmatism extends to religion as well, with many humans worshipping multiple deities associated with different aspects of life.</w:t>
      </w:r>
    </w:p>
    <w:p w14:paraId="1B22A0F2" w14:textId="77777777" w:rsidR="007C2555" w:rsidRPr="003147C4" w:rsidRDefault="007C2555" w:rsidP="00A66C5F">
      <w:pPr>
        <w:spacing w:after="0" w:line="240" w:lineRule="auto"/>
        <w:rPr>
          <w:rFonts w:asciiTheme="majorHAnsi" w:hAnsiTheme="majorHAnsi"/>
          <w:sz w:val="20"/>
          <w:szCs w:val="20"/>
        </w:rPr>
      </w:pPr>
    </w:p>
    <w:p w14:paraId="1A8512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Perhaps the most distinctive feature of human society is its constant change. While dwarven kingdoms may remain largely unchanged for centuries and elven communities might preserve traditions for millennia, human cultures evolve noticeably within a single generation. This capacity for rapid adaptation is both a strength and a challenge, allowing humans to respond quickly to new threats but sometimes leading to a loss of cultural continuity.</w:t>
      </w:r>
    </w:p>
    <w:p w14:paraId="7E2CF104" w14:textId="77777777" w:rsidR="007C2555" w:rsidRPr="003147C4" w:rsidRDefault="007C2555" w:rsidP="00A66C5F">
      <w:pPr>
        <w:spacing w:after="0" w:line="240" w:lineRule="auto"/>
        <w:rPr>
          <w:rFonts w:asciiTheme="majorHAnsi" w:hAnsiTheme="majorHAnsi"/>
          <w:sz w:val="20"/>
          <w:szCs w:val="20"/>
        </w:rPr>
      </w:pPr>
    </w:p>
    <w:p w14:paraId="1D27192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Human Names</w:t>
      </w:r>
    </w:p>
    <w:p w14:paraId="7FFD640E" w14:textId="77777777" w:rsidR="007C2555" w:rsidRPr="003147C4" w:rsidRDefault="007C2555" w:rsidP="00A66C5F">
      <w:pPr>
        <w:spacing w:after="0" w:line="240" w:lineRule="auto"/>
        <w:rPr>
          <w:rFonts w:asciiTheme="majorHAnsi" w:hAnsiTheme="majorHAnsi"/>
          <w:sz w:val="20"/>
          <w:szCs w:val="20"/>
        </w:rPr>
      </w:pPr>
    </w:p>
    <w:p w14:paraId="36F45A5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Human names vary widely by culture and region. Some human communities use family names passed down through generations, while others use patronymics or matronymics. Still others might use names that reflect a person's occupation, birthplace, or distinctive traits.</w:t>
      </w:r>
    </w:p>
    <w:p w14:paraId="573A426C" w14:textId="77777777" w:rsidR="007C2555" w:rsidRPr="003147C4" w:rsidRDefault="007C2555" w:rsidP="00A66C5F">
      <w:pPr>
        <w:spacing w:after="0" w:line="240" w:lineRule="auto"/>
        <w:rPr>
          <w:rFonts w:asciiTheme="majorHAnsi" w:hAnsiTheme="majorHAnsi"/>
          <w:sz w:val="20"/>
          <w:szCs w:val="20"/>
        </w:rPr>
      </w:pPr>
    </w:p>
    <w:p w14:paraId="711317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Adan, Bram, Cormac, Darian, Evendur, Farid, Galen, Hadrian, Ivor, Jorah, Karim, Liam, Malik, Nolan, Orin, Pavel, Quincy, Rowan, Soren, Tarik</w:t>
      </w:r>
    </w:p>
    <w:p w14:paraId="0474BE88" w14:textId="77777777" w:rsidR="007C2555" w:rsidRPr="003147C4" w:rsidRDefault="007C2555" w:rsidP="00A66C5F">
      <w:pPr>
        <w:spacing w:after="0" w:line="240" w:lineRule="auto"/>
        <w:rPr>
          <w:rFonts w:asciiTheme="majorHAnsi" w:hAnsiTheme="majorHAnsi"/>
          <w:sz w:val="20"/>
          <w:szCs w:val="20"/>
        </w:rPr>
      </w:pPr>
    </w:p>
    <w:p w14:paraId="0DBE16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Amara, Brenna, Cora, Dessa, Eliza, Fara, Gwendolyn, Hana, Imogen, Jessa, Kira, Lyra, Mira, Nadia, Octavia, Petra, Quinn, Raya, Sera, Talia</w:t>
      </w:r>
    </w:p>
    <w:p w14:paraId="5067E9CA" w14:textId="77777777" w:rsidR="007C2555" w:rsidRPr="003147C4" w:rsidRDefault="007C2555" w:rsidP="00A66C5F">
      <w:pPr>
        <w:spacing w:after="0" w:line="240" w:lineRule="auto"/>
        <w:rPr>
          <w:rFonts w:asciiTheme="majorHAnsi" w:hAnsiTheme="majorHAnsi"/>
          <w:sz w:val="20"/>
          <w:szCs w:val="20"/>
        </w:rPr>
      </w:pPr>
    </w:p>
    <w:p w14:paraId="3D80DD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**Family Names:** Arkwright, Blackwood, Corliss, Devereux, Eastwood, Farnsworth, Grayson, Harrington, Ironwood, Jericho, Kingsley, Lockwood, Mercer, Northcott, Orman, Prescott, Quentin, Redfield, Silverman, Thorne</w:t>
      </w:r>
    </w:p>
    <w:p w14:paraId="13AEE572" w14:textId="77777777" w:rsidR="007C2555" w:rsidRPr="003147C4" w:rsidRDefault="007C2555" w:rsidP="00A66C5F">
      <w:pPr>
        <w:spacing w:after="0" w:line="240" w:lineRule="auto"/>
        <w:rPr>
          <w:rFonts w:asciiTheme="majorHAnsi" w:hAnsiTheme="majorHAnsi"/>
          <w:sz w:val="20"/>
          <w:szCs w:val="20"/>
        </w:rPr>
      </w:pPr>
    </w:p>
    <w:p w14:paraId="37A5065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Human Traits</w:t>
      </w:r>
    </w:p>
    <w:p w14:paraId="50F09C08" w14:textId="77777777" w:rsidR="007C2555" w:rsidRPr="003147C4" w:rsidRDefault="007C2555" w:rsidP="00A66C5F">
      <w:pPr>
        <w:spacing w:after="0" w:line="240" w:lineRule="auto"/>
        <w:rPr>
          <w:rFonts w:asciiTheme="majorHAnsi" w:hAnsiTheme="majorHAnsi"/>
          <w:sz w:val="20"/>
          <w:szCs w:val="20"/>
        </w:rPr>
      </w:pPr>
    </w:p>
    <w:p w14:paraId="399EBE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human character has the following racial traits.</w:t>
      </w:r>
    </w:p>
    <w:p w14:paraId="1A083EB7" w14:textId="77777777" w:rsidR="007C2555" w:rsidRPr="003147C4" w:rsidRDefault="007C2555" w:rsidP="00A66C5F">
      <w:pPr>
        <w:spacing w:after="0" w:line="240" w:lineRule="auto"/>
        <w:rPr>
          <w:rFonts w:asciiTheme="majorHAnsi" w:hAnsiTheme="majorHAnsi"/>
          <w:sz w:val="20"/>
          <w:szCs w:val="20"/>
        </w:rPr>
      </w:pPr>
    </w:p>
    <w:p w14:paraId="495AB5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ability scores each increase by 1.</w:t>
      </w:r>
    </w:p>
    <w:p w14:paraId="37E21F8E" w14:textId="77777777" w:rsidR="007C2555" w:rsidRPr="003147C4" w:rsidRDefault="007C2555" w:rsidP="00A66C5F">
      <w:pPr>
        <w:spacing w:after="0" w:line="240" w:lineRule="auto"/>
        <w:rPr>
          <w:rFonts w:asciiTheme="majorHAnsi" w:hAnsiTheme="majorHAnsi"/>
          <w:sz w:val="20"/>
          <w:szCs w:val="20"/>
        </w:rPr>
      </w:pPr>
    </w:p>
    <w:p w14:paraId="78E1492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Humans reach adulthood in their late teens and rarely live even a single century.</w:t>
      </w:r>
    </w:p>
    <w:p w14:paraId="75C02A57" w14:textId="77777777" w:rsidR="007C2555" w:rsidRPr="003147C4" w:rsidRDefault="007C2555" w:rsidP="00A66C5F">
      <w:pPr>
        <w:spacing w:after="0" w:line="240" w:lineRule="auto"/>
        <w:rPr>
          <w:rFonts w:asciiTheme="majorHAnsi" w:hAnsiTheme="majorHAnsi"/>
          <w:sz w:val="20"/>
          <w:szCs w:val="20"/>
        </w:rPr>
      </w:pPr>
    </w:p>
    <w:p w14:paraId="68254F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Humans tend toward no particular alignment. The best and the worst are found among them.</w:t>
      </w:r>
    </w:p>
    <w:p w14:paraId="7A640FBC" w14:textId="77777777" w:rsidR="007C2555" w:rsidRPr="003147C4" w:rsidRDefault="007C2555" w:rsidP="00A66C5F">
      <w:pPr>
        <w:spacing w:after="0" w:line="240" w:lineRule="auto"/>
        <w:rPr>
          <w:rFonts w:asciiTheme="majorHAnsi" w:hAnsiTheme="majorHAnsi"/>
          <w:sz w:val="20"/>
          <w:szCs w:val="20"/>
        </w:rPr>
      </w:pPr>
    </w:p>
    <w:p w14:paraId="6BBCA00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Humans vary widely in height and build, from barely 5 feet to well over 6 feet tall. Regardless of your position in that range, your size is Medium.</w:t>
      </w:r>
    </w:p>
    <w:p w14:paraId="3E53E26B" w14:textId="77777777" w:rsidR="007C2555" w:rsidRPr="003147C4" w:rsidRDefault="007C2555" w:rsidP="00A66C5F">
      <w:pPr>
        <w:spacing w:after="0" w:line="240" w:lineRule="auto"/>
        <w:rPr>
          <w:rFonts w:asciiTheme="majorHAnsi" w:hAnsiTheme="majorHAnsi"/>
          <w:sz w:val="20"/>
          <w:szCs w:val="20"/>
        </w:rPr>
      </w:pPr>
    </w:p>
    <w:p w14:paraId="3321ED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379E3E2C" w14:textId="77777777" w:rsidR="007C2555" w:rsidRPr="003147C4" w:rsidRDefault="007C2555" w:rsidP="00A66C5F">
      <w:pPr>
        <w:spacing w:after="0" w:line="240" w:lineRule="auto"/>
        <w:rPr>
          <w:rFonts w:asciiTheme="majorHAnsi" w:hAnsiTheme="majorHAnsi"/>
          <w:sz w:val="20"/>
          <w:szCs w:val="20"/>
        </w:rPr>
      </w:pPr>
    </w:p>
    <w:p w14:paraId="4CC3F41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**Versatility.** You gain proficiency in one skill of your choice.</w:t>
      </w:r>
    </w:p>
    <w:p w14:paraId="147771CB" w14:textId="77777777" w:rsidR="007C2555" w:rsidRPr="003147C4" w:rsidRDefault="007C2555" w:rsidP="00A66C5F">
      <w:pPr>
        <w:spacing w:after="0" w:line="240" w:lineRule="auto"/>
        <w:rPr>
          <w:rFonts w:asciiTheme="majorHAnsi" w:hAnsiTheme="majorHAnsi"/>
          <w:sz w:val="20"/>
          <w:szCs w:val="20"/>
        </w:rPr>
      </w:pPr>
    </w:p>
    <w:p w14:paraId="45553A0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one extra language of your choice. Humans typically learn the languages of other peoples they deal with, including obscure dialects.</w:t>
      </w:r>
    </w:p>
    <w:p w14:paraId="719F4095" w14:textId="77777777" w:rsidR="007C2555" w:rsidRPr="003147C4" w:rsidRDefault="007C2555" w:rsidP="00A66C5F">
      <w:pPr>
        <w:spacing w:after="0" w:line="240" w:lineRule="auto"/>
        <w:rPr>
          <w:rFonts w:asciiTheme="majorHAnsi" w:hAnsiTheme="majorHAnsi"/>
          <w:sz w:val="20"/>
          <w:szCs w:val="20"/>
        </w:rPr>
      </w:pPr>
    </w:p>
    <w:p w14:paraId="057D768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Human Variants</w:t>
      </w:r>
    </w:p>
    <w:p w14:paraId="39384619" w14:textId="77777777" w:rsidR="007C2555" w:rsidRPr="003147C4" w:rsidRDefault="007C2555" w:rsidP="00A66C5F">
      <w:pPr>
        <w:spacing w:after="0" w:line="240" w:lineRule="auto"/>
        <w:rPr>
          <w:rFonts w:asciiTheme="majorHAnsi" w:hAnsiTheme="majorHAnsi"/>
          <w:sz w:val="20"/>
          <w:szCs w:val="20"/>
        </w:rPr>
      </w:pPr>
    </w:p>
    <w:p w14:paraId="3EE604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humans populate the world of Aethel: imperial humans, nomadic humans, and scholarly humans. Choose one of these variants.</w:t>
      </w:r>
    </w:p>
    <w:p w14:paraId="19344274" w14:textId="77777777" w:rsidR="007C2555" w:rsidRPr="003147C4" w:rsidRDefault="007C2555" w:rsidP="00A66C5F">
      <w:pPr>
        <w:spacing w:after="0" w:line="240" w:lineRule="auto"/>
        <w:rPr>
          <w:rFonts w:asciiTheme="majorHAnsi" w:hAnsiTheme="majorHAnsi"/>
          <w:sz w:val="20"/>
          <w:szCs w:val="20"/>
        </w:rPr>
      </w:pPr>
    </w:p>
    <w:p w14:paraId="04E6167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Imperial Human</w:t>
      </w:r>
    </w:p>
    <w:p w14:paraId="09F7864E" w14:textId="77777777" w:rsidR="007C2555" w:rsidRPr="003147C4" w:rsidRDefault="007C2555" w:rsidP="00A66C5F">
      <w:pPr>
        <w:spacing w:after="0" w:line="240" w:lineRule="auto"/>
        <w:rPr>
          <w:rFonts w:asciiTheme="majorHAnsi" w:hAnsiTheme="majorHAnsi"/>
          <w:sz w:val="20"/>
          <w:szCs w:val="20"/>
        </w:rPr>
      </w:pPr>
    </w:p>
    <w:p w14:paraId="77E819F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an imperial human, you come from one of the great human cities or kingdoms, where commerce, politics, and social hierarchies shape daily life. Imperial humans are known for their leadership abilities and their talent for organization and diplomacy.</w:t>
      </w:r>
    </w:p>
    <w:p w14:paraId="1E397C24" w14:textId="77777777" w:rsidR="007C2555" w:rsidRPr="003147C4" w:rsidRDefault="007C2555" w:rsidP="00A66C5F">
      <w:pPr>
        <w:spacing w:after="0" w:line="240" w:lineRule="auto"/>
        <w:rPr>
          <w:rFonts w:asciiTheme="majorHAnsi" w:hAnsiTheme="majorHAnsi"/>
          <w:sz w:val="20"/>
          <w:szCs w:val="20"/>
        </w:rPr>
      </w:pPr>
    </w:p>
    <w:p w14:paraId="1E5C2F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 (for a total of +2 to Charisma).</w:t>
      </w:r>
    </w:p>
    <w:p w14:paraId="51911AA2" w14:textId="77777777" w:rsidR="007C2555" w:rsidRPr="003147C4" w:rsidRDefault="007C2555" w:rsidP="00A66C5F">
      <w:pPr>
        <w:spacing w:after="0" w:line="240" w:lineRule="auto"/>
        <w:rPr>
          <w:rFonts w:asciiTheme="majorHAnsi" w:hAnsiTheme="majorHAnsi"/>
          <w:sz w:val="20"/>
          <w:szCs w:val="20"/>
        </w:rPr>
      </w:pPr>
    </w:p>
    <w:p w14:paraId="46B7A69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**Social Intuition.** You have proficiency in the Persuasion skill. If you already have this proficiency, you gain proficiency in one of the following skills of your choice: Deception, Insight, or Intimidation.</w:t>
      </w:r>
    </w:p>
    <w:p w14:paraId="0E7FFF93" w14:textId="77777777" w:rsidR="007C2555" w:rsidRPr="003147C4" w:rsidRDefault="007C2555" w:rsidP="00A66C5F">
      <w:pPr>
        <w:spacing w:after="0" w:line="240" w:lineRule="auto"/>
        <w:rPr>
          <w:rFonts w:asciiTheme="majorHAnsi" w:hAnsiTheme="majorHAnsi"/>
          <w:sz w:val="20"/>
          <w:szCs w:val="20"/>
        </w:rPr>
      </w:pPr>
    </w:p>
    <w:p w14:paraId="5F7C6DC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**Diplomatic Training.** You know one additional language of your choice.</w:t>
      </w:r>
    </w:p>
    <w:p w14:paraId="438BB6FE" w14:textId="77777777" w:rsidR="007C2555" w:rsidRPr="003147C4" w:rsidRDefault="007C2555" w:rsidP="00A66C5F">
      <w:pPr>
        <w:spacing w:after="0" w:line="240" w:lineRule="auto"/>
        <w:rPr>
          <w:rFonts w:asciiTheme="majorHAnsi" w:hAnsiTheme="majorHAnsi"/>
          <w:sz w:val="20"/>
          <w:szCs w:val="20"/>
        </w:rPr>
      </w:pPr>
    </w:p>
    <w:p w14:paraId="61F8105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Leader.** Once per short rest, when you or an ally within 30 feet of you rolls a 1 on an attack roll, ability check, or saving throw, you can call out a warning or offer quick advice, allowing the roll to be rerolled. The second roll must be used.</w:t>
      </w:r>
    </w:p>
    <w:p w14:paraId="049843FC" w14:textId="77777777" w:rsidR="007C2555" w:rsidRPr="003147C4" w:rsidRDefault="007C2555" w:rsidP="00A66C5F">
      <w:pPr>
        <w:spacing w:after="0" w:line="240" w:lineRule="auto"/>
        <w:rPr>
          <w:rFonts w:asciiTheme="majorHAnsi" w:hAnsiTheme="majorHAnsi"/>
          <w:sz w:val="20"/>
          <w:szCs w:val="20"/>
        </w:rPr>
      </w:pPr>
    </w:p>
    <w:p w14:paraId="6074D49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Nomadic Human</w:t>
      </w:r>
    </w:p>
    <w:p w14:paraId="7D0D8278" w14:textId="77777777" w:rsidR="007C2555" w:rsidRPr="003147C4" w:rsidRDefault="007C2555" w:rsidP="00A66C5F">
      <w:pPr>
        <w:spacing w:after="0" w:line="240" w:lineRule="auto"/>
        <w:rPr>
          <w:rFonts w:asciiTheme="majorHAnsi" w:hAnsiTheme="majorHAnsi"/>
          <w:sz w:val="20"/>
          <w:szCs w:val="20"/>
        </w:rPr>
      </w:pPr>
    </w:p>
    <w:p w14:paraId="0A5323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nomadic human, you come from a culture that travels regularly, whether following herds, trading routes, or seasonal patterns. Nomadic humans are known for their survival skills and their ability to adapt to changing environments.</w:t>
      </w:r>
    </w:p>
    <w:p w14:paraId="329783A3" w14:textId="77777777" w:rsidR="007C2555" w:rsidRPr="003147C4" w:rsidRDefault="007C2555" w:rsidP="00A66C5F">
      <w:pPr>
        <w:spacing w:after="0" w:line="240" w:lineRule="auto"/>
        <w:rPr>
          <w:rFonts w:asciiTheme="majorHAnsi" w:hAnsiTheme="majorHAnsi"/>
          <w:sz w:val="20"/>
          <w:szCs w:val="20"/>
        </w:rPr>
      </w:pPr>
    </w:p>
    <w:p w14:paraId="79A1D3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1, and your Wisdom score increases by 1 (for a total of +2 to Constitution and +2 to Wisdom).</w:t>
      </w:r>
    </w:p>
    <w:p w14:paraId="504C8237" w14:textId="77777777" w:rsidR="007C2555" w:rsidRPr="003147C4" w:rsidRDefault="007C2555" w:rsidP="00A66C5F">
      <w:pPr>
        <w:spacing w:after="0" w:line="240" w:lineRule="auto"/>
        <w:rPr>
          <w:rFonts w:asciiTheme="majorHAnsi" w:hAnsiTheme="majorHAnsi"/>
          <w:sz w:val="20"/>
          <w:szCs w:val="20"/>
        </w:rPr>
      </w:pPr>
    </w:p>
    <w:p w14:paraId="222C64B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**Environmental Adaptation.** You have advantage on saving throws against extreme heat and cold.</w:t>
      </w:r>
    </w:p>
    <w:p w14:paraId="1C201660" w14:textId="77777777" w:rsidR="007C2555" w:rsidRPr="003147C4" w:rsidRDefault="007C2555" w:rsidP="00A66C5F">
      <w:pPr>
        <w:spacing w:after="0" w:line="240" w:lineRule="auto"/>
        <w:rPr>
          <w:rFonts w:asciiTheme="majorHAnsi" w:hAnsiTheme="majorHAnsi"/>
          <w:sz w:val="20"/>
          <w:szCs w:val="20"/>
        </w:rPr>
      </w:pPr>
    </w:p>
    <w:p w14:paraId="160711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**Survival Instinct.** You have proficiency in the Survival skill. If you already have this proficiency, you gain proficiency in one of the following skills of your choice: Animal Handling, Medicine, or Nature.</w:t>
      </w:r>
    </w:p>
    <w:p w14:paraId="282BD7CD" w14:textId="77777777" w:rsidR="007C2555" w:rsidRPr="003147C4" w:rsidRDefault="007C2555" w:rsidP="00A66C5F">
      <w:pPr>
        <w:spacing w:after="0" w:line="240" w:lineRule="auto"/>
        <w:rPr>
          <w:rFonts w:asciiTheme="majorHAnsi" w:hAnsiTheme="majorHAnsi"/>
          <w:sz w:val="20"/>
          <w:szCs w:val="20"/>
        </w:rPr>
      </w:pPr>
    </w:p>
    <w:p w14:paraId="35029A2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**Wayfinder.** You always know which way is north, and you have advantage on Wisdom (Survival) checks to avoid becoming lost.</w:t>
      </w:r>
    </w:p>
    <w:p w14:paraId="3FDFC8D8" w14:textId="77777777" w:rsidR="007C2555" w:rsidRPr="003147C4" w:rsidRDefault="007C2555" w:rsidP="00A66C5F">
      <w:pPr>
        <w:spacing w:after="0" w:line="240" w:lineRule="auto"/>
        <w:rPr>
          <w:rFonts w:asciiTheme="majorHAnsi" w:hAnsiTheme="majorHAnsi"/>
          <w:sz w:val="20"/>
          <w:szCs w:val="20"/>
        </w:rPr>
      </w:pPr>
    </w:p>
    <w:p w14:paraId="0728CC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Scholarly Human</w:t>
      </w:r>
    </w:p>
    <w:p w14:paraId="4340EA41" w14:textId="77777777" w:rsidR="007C2555" w:rsidRPr="003147C4" w:rsidRDefault="007C2555" w:rsidP="00A66C5F">
      <w:pPr>
        <w:spacing w:after="0" w:line="240" w:lineRule="auto"/>
        <w:rPr>
          <w:rFonts w:asciiTheme="majorHAnsi" w:hAnsiTheme="majorHAnsi"/>
          <w:sz w:val="20"/>
          <w:szCs w:val="20"/>
        </w:rPr>
      </w:pPr>
    </w:p>
    <w:p w14:paraId="2C679E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scholarly human, you come from a tradition that values learning, research, and the preservation of knowledge. Scholarly humans are known for their intellectual curiosity and their ability to master new skills quickly.</w:t>
      </w:r>
    </w:p>
    <w:p w14:paraId="1E3A4005" w14:textId="77777777" w:rsidR="007C2555" w:rsidRPr="003147C4" w:rsidRDefault="007C2555" w:rsidP="00A66C5F">
      <w:pPr>
        <w:spacing w:after="0" w:line="240" w:lineRule="auto"/>
        <w:rPr>
          <w:rFonts w:asciiTheme="majorHAnsi" w:hAnsiTheme="majorHAnsi"/>
          <w:sz w:val="20"/>
          <w:szCs w:val="20"/>
        </w:rPr>
      </w:pPr>
    </w:p>
    <w:p w14:paraId="3BB6CD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 (for a total of +2 to Intelligence).</w:t>
      </w:r>
    </w:p>
    <w:p w14:paraId="6EF728A7" w14:textId="77777777" w:rsidR="007C2555" w:rsidRPr="003147C4" w:rsidRDefault="007C2555" w:rsidP="00A66C5F">
      <w:pPr>
        <w:spacing w:after="0" w:line="240" w:lineRule="auto"/>
        <w:rPr>
          <w:rFonts w:asciiTheme="majorHAnsi" w:hAnsiTheme="majorHAnsi"/>
          <w:sz w:val="20"/>
          <w:szCs w:val="20"/>
        </w:rPr>
      </w:pPr>
    </w:p>
    <w:p w14:paraId="1ADF77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**Knowledge Seeker.** You have proficiency in the History skill. If you already have this proficiency, you gain proficiency in one of the following skills of your choice: Arcana, Investigation, or Religion.</w:t>
      </w:r>
    </w:p>
    <w:p w14:paraId="09F7FB1D" w14:textId="77777777" w:rsidR="007C2555" w:rsidRPr="003147C4" w:rsidRDefault="007C2555" w:rsidP="00A66C5F">
      <w:pPr>
        <w:spacing w:after="0" w:line="240" w:lineRule="auto"/>
        <w:rPr>
          <w:rFonts w:asciiTheme="majorHAnsi" w:hAnsiTheme="majorHAnsi"/>
          <w:sz w:val="20"/>
          <w:szCs w:val="20"/>
        </w:rPr>
      </w:pPr>
    </w:p>
    <w:p w14:paraId="09692E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**Quick Learner.** You gain proficiency with one set of tools of your choice.</w:t>
      </w:r>
    </w:p>
    <w:p w14:paraId="233AE896" w14:textId="77777777" w:rsidR="007C2555" w:rsidRPr="003147C4" w:rsidRDefault="007C2555" w:rsidP="00A66C5F">
      <w:pPr>
        <w:spacing w:after="0" w:line="240" w:lineRule="auto"/>
        <w:rPr>
          <w:rFonts w:asciiTheme="majorHAnsi" w:hAnsiTheme="majorHAnsi"/>
          <w:sz w:val="20"/>
          <w:szCs w:val="20"/>
        </w:rPr>
      </w:pPr>
    </w:p>
    <w:p w14:paraId="25F980D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**Lore Master.** When you make an Intelligence check to recall information about something you've studied, you can add double your proficiency bonus instead of any proficiency bonus you normally apply.</w:t>
      </w:r>
    </w:p>
    <w:p w14:paraId="6FD04A03" w14:textId="77777777" w:rsidR="007C2555" w:rsidRPr="003147C4" w:rsidRDefault="007C2555" w:rsidP="00A66C5F">
      <w:pPr>
        <w:spacing w:after="0" w:line="240" w:lineRule="auto"/>
        <w:rPr>
          <w:rFonts w:asciiTheme="majorHAnsi" w:hAnsiTheme="majorHAnsi"/>
          <w:sz w:val="20"/>
          <w:szCs w:val="20"/>
        </w:rPr>
      </w:pPr>
    </w:p>
    <w:p w14:paraId="24B43E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Mycelian</w:t>
      </w:r>
    </w:p>
    <w:p w14:paraId="31D7B6FF" w14:textId="77777777" w:rsidR="007C2555" w:rsidRPr="003147C4" w:rsidRDefault="007C2555" w:rsidP="00A66C5F">
      <w:pPr>
        <w:spacing w:after="0" w:line="240" w:lineRule="auto"/>
        <w:rPr>
          <w:rFonts w:asciiTheme="majorHAnsi" w:hAnsiTheme="majorHAnsi"/>
          <w:sz w:val="20"/>
          <w:szCs w:val="20"/>
        </w:rPr>
      </w:pPr>
    </w:p>
    <w:p w14:paraId="3B94226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mycelian elder's body seemed to pulse with a soft, bioluminescent glow as she spoke, her voice resonating with the deep wisdom of decomposition and renewal. 'All things return to the earth,' she said, tendrils of fungal growth gently swaying around her head like a living crown. 'We are merely the caretakers of this eternal cycle, helping that which has ended to nourish that which is yet to begin.'"*</w:t>
      </w:r>
    </w:p>
    <w:p w14:paraId="3CF904D0" w14:textId="77777777" w:rsidR="007C2555" w:rsidRPr="003147C4" w:rsidRDefault="007C2555" w:rsidP="00A66C5F">
      <w:pPr>
        <w:spacing w:after="0" w:line="240" w:lineRule="auto"/>
        <w:rPr>
          <w:rFonts w:asciiTheme="majorHAnsi" w:hAnsiTheme="majorHAnsi"/>
          <w:sz w:val="20"/>
          <w:szCs w:val="20"/>
        </w:rPr>
      </w:pPr>
    </w:p>
    <w:p w14:paraId="383A84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Mycelians are fungal beings with unique physiologies and perspectives. Their connection to decomposition and renewal gives them unusual abilities related to life and death. Mycelian society values balance, patience, and the interconnectedness of all living things.</w:t>
      </w:r>
    </w:p>
    <w:p w14:paraId="37F10357" w14:textId="77777777" w:rsidR="007C2555" w:rsidRPr="003147C4" w:rsidRDefault="007C2555" w:rsidP="00A66C5F">
      <w:pPr>
        <w:spacing w:after="0" w:line="240" w:lineRule="auto"/>
        <w:rPr>
          <w:rFonts w:asciiTheme="majorHAnsi" w:hAnsiTheme="majorHAnsi"/>
          <w:sz w:val="20"/>
          <w:szCs w:val="20"/>
        </w:rPr>
      </w:pPr>
    </w:p>
    <w:p w14:paraId="3419E3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Beings of Decay and Renewal</w:t>
      </w:r>
    </w:p>
    <w:p w14:paraId="60488003" w14:textId="77777777" w:rsidR="007C2555" w:rsidRPr="003147C4" w:rsidRDefault="007C2555" w:rsidP="00A66C5F">
      <w:pPr>
        <w:spacing w:after="0" w:line="240" w:lineRule="auto"/>
        <w:rPr>
          <w:rFonts w:asciiTheme="majorHAnsi" w:hAnsiTheme="majorHAnsi"/>
          <w:sz w:val="20"/>
          <w:szCs w:val="20"/>
        </w:rPr>
      </w:pPr>
    </w:p>
    <w:p w14:paraId="5863D94A" w14:textId="67803BB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Mycelians stand between 5 and 6 feet tall, with slender, slightly asymmetrical builds. Their skin resembles various types of fungi</w:t>
      </w:r>
      <w:r w:rsidR="00BC4D8C" w:rsidRPr="003147C4">
        <w:rPr>
          <w:rFonts w:asciiTheme="majorHAnsi" w:hAnsiTheme="majorHAnsi"/>
          <w:sz w:val="20"/>
          <w:szCs w:val="20"/>
        </w:rPr>
        <w:t xml:space="preserve">, </w:t>
      </w:r>
      <w:r w:rsidRPr="003147C4">
        <w:rPr>
          <w:rFonts w:asciiTheme="majorHAnsi" w:hAnsiTheme="majorHAnsi"/>
          <w:sz w:val="20"/>
          <w:szCs w:val="20"/>
        </w:rPr>
        <w:t>smooth and pale, rough and textured, or covered in small pores or ridges. Many mycelians display bioluminescent patches that pulse gently with their emotions, typically in blues, greens, or purples.</w:t>
      </w:r>
    </w:p>
    <w:p w14:paraId="0993E2CC" w14:textId="77777777" w:rsidR="007C2555" w:rsidRPr="003147C4" w:rsidRDefault="007C2555" w:rsidP="00A66C5F">
      <w:pPr>
        <w:spacing w:after="0" w:line="240" w:lineRule="auto"/>
        <w:rPr>
          <w:rFonts w:asciiTheme="majorHAnsi" w:hAnsiTheme="majorHAnsi"/>
          <w:sz w:val="20"/>
          <w:szCs w:val="20"/>
        </w:rPr>
      </w:pPr>
    </w:p>
    <w:p w14:paraId="097069B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mycelian's most distinctive features are the fungal growths that replace or supplement hair on their heads and sometimes their bodies. These growths range from shelf-like protrusions to delicate, branching structures to clusters of small, colorful caps. These fungal parts are sensitive and expressive, often moving slightly in response to the mycelian's emotions or environmental changes.</w:t>
      </w:r>
    </w:p>
    <w:p w14:paraId="3893DDB5" w14:textId="77777777" w:rsidR="007C2555" w:rsidRPr="003147C4" w:rsidRDefault="007C2555" w:rsidP="00A66C5F">
      <w:pPr>
        <w:spacing w:after="0" w:line="240" w:lineRule="auto"/>
        <w:rPr>
          <w:rFonts w:asciiTheme="majorHAnsi" w:hAnsiTheme="majorHAnsi"/>
          <w:sz w:val="20"/>
          <w:szCs w:val="20"/>
        </w:rPr>
      </w:pPr>
    </w:p>
    <w:p w14:paraId="1BAD2E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Mycelians have large, wide-set eyes that range from solid black to luminous white, with no visible pupils or irises. Their facial features tend to be soft and somewhat indistinct, with small noses and mouths that can expand surprisingly wide when needed.</w:t>
      </w:r>
    </w:p>
    <w:p w14:paraId="5DEC94E7" w14:textId="77777777" w:rsidR="007C2555" w:rsidRPr="003147C4" w:rsidRDefault="007C2555" w:rsidP="00A66C5F">
      <w:pPr>
        <w:spacing w:after="0" w:line="240" w:lineRule="auto"/>
        <w:rPr>
          <w:rFonts w:asciiTheme="majorHAnsi" w:hAnsiTheme="majorHAnsi"/>
          <w:sz w:val="20"/>
          <w:szCs w:val="20"/>
        </w:rPr>
      </w:pPr>
    </w:p>
    <w:p w14:paraId="581944F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Networks of Community and Connection</w:t>
      </w:r>
    </w:p>
    <w:p w14:paraId="5C77E33D" w14:textId="77777777" w:rsidR="007C2555" w:rsidRPr="003147C4" w:rsidRDefault="007C2555" w:rsidP="00A66C5F">
      <w:pPr>
        <w:spacing w:after="0" w:line="240" w:lineRule="auto"/>
        <w:rPr>
          <w:rFonts w:asciiTheme="majorHAnsi" w:hAnsiTheme="majorHAnsi"/>
          <w:sz w:val="20"/>
          <w:szCs w:val="20"/>
        </w:rPr>
      </w:pPr>
    </w:p>
    <w:p w14:paraId="7E5592BE" w14:textId="69D44002"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 communities are typically found in forests, swamps, or caves</w:t>
      </w:r>
      <w:r w:rsidR="00BC4D8C" w:rsidRPr="003147C4">
        <w:rPr>
          <w:rFonts w:asciiTheme="majorHAnsi" w:hAnsiTheme="majorHAnsi"/>
          <w:sz w:val="20"/>
          <w:szCs w:val="20"/>
        </w:rPr>
        <w:t xml:space="preserve">, </w:t>
      </w:r>
      <w:r w:rsidRPr="003147C4">
        <w:rPr>
          <w:rFonts w:asciiTheme="majorHAnsi" w:hAnsiTheme="majorHAnsi"/>
          <w:sz w:val="20"/>
          <w:szCs w:val="20"/>
        </w:rPr>
        <w:t>environments rich with organic matter and moisture. Their settlements are often partially underground, with structures that incorporate living fungi and blend seamlessly with the natural environment. Many mycelian dwellings are connected by underground networks of mycelia, allowing for communication and resource sharing throughout the community.</w:t>
      </w:r>
    </w:p>
    <w:p w14:paraId="33EB7F55" w14:textId="77777777" w:rsidR="007C2555" w:rsidRPr="003147C4" w:rsidRDefault="007C2555" w:rsidP="00A66C5F">
      <w:pPr>
        <w:spacing w:after="0" w:line="240" w:lineRule="auto"/>
        <w:rPr>
          <w:rFonts w:asciiTheme="majorHAnsi" w:hAnsiTheme="majorHAnsi"/>
          <w:sz w:val="20"/>
          <w:szCs w:val="20"/>
        </w:rPr>
      </w:pPr>
    </w:p>
    <w:p w14:paraId="6C80A0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 society is communal and non-hierarchical, organized around the principle that all members are connected parts of a greater whole. Decision-making is typically done through consensus, with elders serving as guides rather than rulers. These elders are often those who have developed the most extensive mycelial networks, connecting them to vast stores of shared knowledge and experience.</w:t>
      </w:r>
    </w:p>
    <w:p w14:paraId="1D9BC4F9" w14:textId="77777777" w:rsidR="007C2555" w:rsidRPr="003147C4" w:rsidRDefault="007C2555" w:rsidP="00A66C5F">
      <w:pPr>
        <w:spacing w:after="0" w:line="240" w:lineRule="auto"/>
        <w:rPr>
          <w:rFonts w:asciiTheme="majorHAnsi" w:hAnsiTheme="majorHAnsi"/>
          <w:sz w:val="20"/>
          <w:szCs w:val="20"/>
        </w:rPr>
      </w:pPr>
    </w:p>
    <w:p w14:paraId="7BE03B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Mycelians approach life with patience and perspective. They understand that decay is a necessary part of renewal, and that apparent endings often contain the seeds of new beginnings. This worldview makes them excellent mediators and counselors, able to see the cycles and patterns that connect seemingly disparate events.</w:t>
      </w:r>
    </w:p>
    <w:p w14:paraId="644D17CE" w14:textId="77777777" w:rsidR="007C2555" w:rsidRPr="003147C4" w:rsidRDefault="007C2555" w:rsidP="00A66C5F">
      <w:pPr>
        <w:spacing w:after="0" w:line="240" w:lineRule="auto"/>
        <w:rPr>
          <w:rFonts w:asciiTheme="majorHAnsi" w:hAnsiTheme="majorHAnsi"/>
          <w:sz w:val="20"/>
          <w:szCs w:val="20"/>
        </w:rPr>
      </w:pPr>
    </w:p>
    <w:p w14:paraId="7C971D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Time moves differently for mycelians than for most other races. They can enter periods of dormancy when conditions are unfavorable, slowing their metabolism and consciousness to conserve energy. This ability allows them to survive through droughts, harsh winters, or other challenging times, emerging when conditions improve.</w:t>
      </w:r>
    </w:p>
    <w:p w14:paraId="4C6193EE" w14:textId="77777777" w:rsidR="007C2555" w:rsidRPr="003147C4" w:rsidRDefault="007C2555" w:rsidP="00A66C5F">
      <w:pPr>
        <w:spacing w:after="0" w:line="240" w:lineRule="auto"/>
        <w:rPr>
          <w:rFonts w:asciiTheme="majorHAnsi" w:hAnsiTheme="majorHAnsi"/>
          <w:sz w:val="20"/>
          <w:szCs w:val="20"/>
        </w:rPr>
      </w:pPr>
    </w:p>
    <w:p w14:paraId="5674F9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Mycelian Names</w:t>
      </w:r>
    </w:p>
    <w:p w14:paraId="60A7214C" w14:textId="77777777" w:rsidR="007C2555" w:rsidRPr="003147C4" w:rsidRDefault="007C2555" w:rsidP="00A66C5F">
      <w:pPr>
        <w:spacing w:after="0" w:line="240" w:lineRule="auto"/>
        <w:rPr>
          <w:rFonts w:asciiTheme="majorHAnsi" w:hAnsiTheme="majorHAnsi"/>
          <w:sz w:val="20"/>
          <w:szCs w:val="20"/>
        </w:rPr>
      </w:pPr>
    </w:p>
    <w:p w14:paraId="06B537E8" w14:textId="6F7EC2C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Mycelian names often incorporate sounds that evoke their fungal nature</w:t>
      </w:r>
      <w:r w:rsidR="00BC4D8C" w:rsidRPr="003147C4">
        <w:rPr>
          <w:rFonts w:asciiTheme="majorHAnsi" w:hAnsiTheme="majorHAnsi"/>
          <w:sz w:val="20"/>
          <w:szCs w:val="20"/>
        </w:rPr>
        <w:t xml:space="preserve">, </w:t>
      </w:r>
      <w:r w:rsidRPr="003147C4">
        <w:rPr>
          <w:rFonts w:asciiTheme="majorHAnsi" w:hAnsiTheme="majorHAnsi"/>
          <w:sz w:val="20"/>
          <w:szCs w:val="20"/>
        </w:rPr>
        <w:t>soft, slightly damp consonants and flowing vowels. Their personal names are often descriptive of their appearance or abilities, while community names typically reference the environment where they grow.</w:t>
      </w:r>
    </w:p>
    <w:p w14:paraId="712E63D8" w14:textId="77777777" w:rsidR="007C2555" w:rsidRPr="003147C4" w:rsidRDefault="007C2555" w:rsidP="00A66C5F">
      <w:pPr>
        <w:spacing w:after="0" w:line="240" w:lineRule="auto"/>
        <w:rPr>
          <w:rFonts w:asciiTheme="majorHAnsi" w:hAnsiTheme="majorHAnsi"/>
          <w:sz w:val="20"/>
          <w:szCs w:val="20"/>
        </w:rPr>
      </w:pPr>
    </w:p>
    <w:p w14:paraId="1BB947E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Agaric, Boletus, Clathrus, Daldinia, Entoloma, Fomes, Grifola, Helvella, Inonotus, Lentinus</w:t>
      </w:r>
    </w:p>
    <w:p w14:paraId="2E079107" w14:textId="77777777" w:rsidR="007C2555" w:rsidRPr="003147C4" w:rsidRDefault="007C2555" w:rsidP="00A66C5F">
      <w:pPr>
        <w:spacing w:after="0" w:line="240" w:lineRule="auto"/>
        <w:rPr>
          <w:rFonts w:asciiTheme="majorHAnsi" w:hAnsiTheme="majorHAnsi"/>
          <w:sz w:val="20"/>
          <w:szCs w:val="20"/>
        </w:rPr>
      </w:pPr>
    </w:p>
    <w:p w14:paraId="735390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Amanita, Bovista, Cantharella, Daedalea, Exidia, Fistulina, Geastrum, Hericium, Inocybe, Lactaria</w:t>
      </w:r>
    </w:p>
    <w:p w14:paraId="67EB0C8A" w14:textId="77777777" w:rsidR="007C2555" w:rsidRPr="003147C4" w:rsidRDefault="007C2555" w:rsidP="00A66C5F">
      <w:pPr>
        <w:spacing w:after="0" w:line="240" w:lineRule="auto"/>
        <w:rPr>
          <w:rFonts w:asciiTheme="majorHAnsi" w:hAnsiTheme="majorHAnsi"/>
          <w:sz w:val="20"/>
          <w:szCs w:val="20"/>
        </w:rPr>
      </w:pPr>
    </w:p>
    <w:p w14:paraId="3F4CF8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**Community Names:** Deeproot, Forestfloor, Hollowlog, Moistcavern, Oldgrowth, Rottencore, Shadedglen, Sporecloud, Undergrowth, Wethollow</w:t>
      </w:r>
    </w:p>
    <w:p w14:paraId="06E635B3" w14:textId="77777777" w:rsidR="007C2555" w:rsidRPr="003147C4" w:rsidRDefault="007C2555" w:rsidP="00A66C5F">
      <w:pPr>
        <w:spacing w:after="0" w:line="240" w:lineRule="auto"/>
        <w:rPr>
          <w:rFonts w:asciiTheme="majorHAnsi" w:hAnsiTheme="majorHAnsi"/>
          <w:sz w:val="20"/>
          <w:szCs w:val="20"/>
        </w:rPr>
      </w:pPr>
    </w:p>
    <w:p w14:paraId="48A6B6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Mycelian Traits</w:t>
      </w:r>
    </w:p>
    <w:p w14:paraId="3EB10F06" w14:textId="77777777" w:rsidR="007C2555" w:rsidRPr="003147C4" w:rsidRDefault="007C2555" w:rsidP="00A66C5F">
      <w:pPr>
        <w:spacing w:after="0" w:line="240" w:lineRule="auto"/>
        <w:rPr>
          <w:rFonts w:asciiTheme="majorHAnsi" w:hAnsiTheme="majorHAnsi"/>
          <w:sz w:val="20"/>
          <w:szCs w:val="20"/>
        </w:rPr>
      </w:pPr>
    </w:p>
    <w:p w14:paraId="299A1F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mycelian character has the following racial traits.</w:t>
      </w:r>
    </w:p>
    <w:p w14:paraId="18A77AE4" w14:textId="77777777" w:rsidR="007C2555" w:rsidRPr="003147C4" w:rsidRDefault="007C2555" w:rsidP="00A66C5F">
      <w:pPr>
        <w:spacing w:after="0" w:line="240" w:lineRule="auto"/>
        <w:rPr>
          <w:rFonts w:asciiTheme="majorHAnsi" w:hAnsiTheme="majorHAnsi"/>
          <w:sz w:val="20"/>
          <w:szCs w:val="20"/>
        </w:rPr>
      </w:pPr>
    </w:p>
    <w:p w14:paraId="6C2245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2.</w:t>
      </w:r>
    </w:p>
    <w:p w14:paraId="79DFCCC2" w14:textId="77777777" w:rsidR="007C2555" w:rsidRPr="003147C4" w:rsidRDefault="007C2555" w:rsidP="00A66C5F">
      <w:pPr>
        <w:spacing w:after="0" w:line="240" w:lineRule="auto"/>
        <w:rPr>
          <w:rFonts w:asciiTheme="majorHAnsi" w:hAnsiTheme="majorHAnsi"/>
          <w:sz w:val="20"/>
          <w:szCs w:val="20"/>
        </w:rPr>
      </w:pPr>
    </w:p>
    <w:p w14:paraId="19BF30C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Mycelians mature quickly, reaching adulthood around age 10. Their lifespans are difficult to measure, as they can enter periods of dormancy that extend their lives. Under normal conditions, they typically live to be around 80 years old, but some ancient mycelians are known to be several centuries old.</w:t>
      </w:r>
    </w:p>
    <w:p w14:paraId="56BF1756" w14:textId="77777777" w:rsidR="007C2555" w:rsidRPr="003147C4" w:rsidRDefault="007C2555" w:rsidP="00A66C5F">
      <w:pPr>
        <w:spacing w:after="0" w:line="240" w:lineRule="auto"/>
        <w:rPr>
          <w:rFonts w:asciiTheme="majorHAnsi" w:hAnsiTheme="majorHAnsi"/>
          <w:sz w:val="20"/>
          <w:szCs w:val="20"/>
        </w:rPr>
      </w:pPr>
    </w:p>
    <w:p w14:paraId="7BEF1E4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Most mycelians tend toward neutrality, seeing life as a balance of opposing forces. They often have good intentions but prioritize the natural cycle of life and death over abstract moral principles.</w:t>
      </w:r>
    </w:p>
    <w:p w14:paraId="1F6A4492" w14:textId="77777777" w:rsidR="007C2555" w:rsidRPr="003147C4" w:rsidRDefault="007C2555" w:rsidP="00A66C5F">
      <w:pPr>
        <w:spacing w:after="0" w:line="240" w:lineRule="auto"/>
        <w:rPr>
          <w:rFonts w:asciiTheme="majorHAnsi" w:hAnsiTheme="majorHAnsi"/>
          <w:sz w:val="20"/>
          <w:szCs w:val="20"/>
        </w:rPr>
      </w:pPr>
    </w:p>
    <w:p w14:paraId="4AD54B5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Mycelians stand between 5 and 6 feet tall and average about 100 pounds. Your size is Medium.</w:t>
      </w:r>
    </w:p>
    <w:p w14:paraId="73B8FCB5" w14:textId="77777777" w:rsidR="007C2555" w:rsidRPr="003147C4" w:rsidRDefault="007C2555" w:rsidP="00A66C5F">
      <w:pPr>
        <w:spacing w:after="0" w:line="240" w:lineRule="auto"/>
        <w:rPr>
          <w:rFonts w:asciiTheme="majorHAnsi" w:hAnsiTheme="majorHAnsi"/>
          <w:sz w:val="20"/>
          <w:szCs w:val="20"/>
        </w:rPr>
      </w:pPr>
    </w:p>
    <w:p w14:paraId="1AC3A85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5F1EADF5" w14:textId="77777777" w:rsidR="007C2555" w:rsidRPr="003147C4" w:rsidRDefault="007C2555" w:rsidP="00A66C5F">
      <w:pPr>
        <w:spacing w:after="0" w:line="240" w:lineRule="auto"/>
        <w:rPr>
          <w:rFonts w:asciiTheme="majorHAnsi" w:hAnsiTheme="majorHAnsi"/>
          <w:sz w:val="20"/>
          <w:szCs w:val="20"/>
        </w:rPr>
      </w:pPr>
    </w:p>
    <w:p w14:paraId="370476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Accustomed to life underground and in dark forests, you have superior vision in dark and dim conditions. You can see in dim light within 60 feet of you as if it were bright light, and in darkness as if it were dim light. You can't discern color in darkness, only shades of gray.</w:t>
      </w:r>
    </w:p>
    <w:p w14:paraId="413D5F8B" w14:textId="77777777" w:rsidR="007C2555" w:rsidRPr="003147C4" w:rsidRDefault="007C2555" w:rsidP="00A66C5F">
      <w:pPr>
        <w:spacing w:after="0" w:line="240" w:lineRule="auto"/>
        <w:rPr>
          <w:rFonts w:asciiTheme="majorHAnsi" w:hAnsiTheme="majorHAnsi"/>
          <w:sz w:val="20"/>
          <w:szCs w:val="20"/>
        </w:rPr>
      </w:pPr>
    </w:p>
    <w:p w14:paraId="6A8733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**Fungal Nature.** You have resistance to poison damage and advantage on saving throws against being poisoned. You don't need to breathe, but you still require food, water, and sleep.</w:t>
      </w:r>
    </w:p>
    <w:p w14:paraId="5FC45EAE" w14:textId="77777777" w:rsidR="007C2555" w:rsidRPr="003147C4" w:rsidRDefault="007C2555" w:rsidP="00A66C5F">
      <w:pPr>
        <w:spacing w:after="0" w:line="240" w:lineRule="auto"/>
        <w:rPr>
          <w:rFonts w:asciiTheme="majorHAnsi" w:hAnsiTheme="majorHAnsi"/>
          <w:sz w:val="20"/>
          <w:szCs w:val="20"/>
        </w:rPr>
      </w:pPr>
    </w:p>
    <w:p w14:paraId="0B711EA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**Spore Cloud.** As an action, you can release a cloud of spores in a 10-foot radius centered on yourself. Each creature in the area must succeed on a Constitution saving throw (DC = 8 + your Constitution modifier + your proficiency bonus) or be blinded until the end of your next turn. Once you use this trait, you can't use it again until you finish a short or long rest.</w:t>
      </w:r>
    </w:p>
    <w:p w14:paraId="0DB2375A" w14:textId="77777777" w:rsidR="007C2555" w:rsidRPr="003147C4" w:rsidRDefault="007C2555" w:rsidP="00A66C5F">
      <w:pPr>
        <w:spacing w:after="0" w:line="240" w:lineRule="auto"/>
        <w:rPr>
          <w:rFonts w:asciiTheme="majorHAnsi" w:hAnsiTheme="majorHAnsi"/>
          <w:sz w:val="20"/>
          <w:szCs w:val="20"/>
        </w:rPr>
      </w:pPr>
    </w:p>
    <w:p w14:paraId="090238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**Mycological Insight.** You have advantage on Intelligence (Nature) checks related to fungi, plants, and the process of decay.</w:t>
      </w:r>
    </w:p>
    <w:p w14:paraId="35305249" w14:textId="77777777" w:rsidR="007C2555" w:rsidRPr="003147C4" w:rsidRDefault="007C2555" w:rsidP="00A66C5F">
      <w:pPr>
        <w:spacing w:after="0" w:line="240" w:lineRule="auto"/>
        <w:rPr>
          <w:rFonts w:asciiTheme="majorHAnsi" w:hAnsiTheme="majorHAnsi"/>
          <w:sz w:val="20"/>
          <w:szCs w:val="20"/>
        </w:rPr>
      </w:pPr>
    </w:p>
    <w:p w14:paraId="19D17D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Undercommon.</w:t>
      </w:r>
    </w:p>
    <w:p w14:paraId="14C8A68B" w14:textId="77777777" w:rsidR="007C2555" w:rsidRPr="003147C4" w:rsidRDefault="007C2555" w:rsidP="00A66C5F">
      <w:pPr>
        <w:spacing w:after="0" w:line="240" w:lineRule="auto"/>
        <w:rPr>
          <w:rFonts w:asciiTheme="majorHAnsi" w:hAnsiTheme="majorHAnsi"/>
          <w:sz w:val="20"/>
          <w:szCs w:val="20"/>
        </w:rPr>
      </w:pPr>
    </w:p>
    <w:p w14:paraId="70A9CC7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Mycelian Variants</w:t>
      </w:r>
    </w:p>
    <w:p w14:paraId="3D15738E" w14:textId="77777777" w:rsidR="007C2555" w:rsidRPr="003147C4" w:rsidRDefault="007C2555" w:rsidP="00A66C5F">
      <w:pPr>
        <w:spacing w:after="0" w:line="240" w:lineRule="auto"/>
        <w:rPr>
          <w:rFonts w:asciiTheme="majorHAnsi" w:hAnsiTheme="majorHAnsi"/>
          <w:sz w:val="20"/>
          <w:szCs w:val="20"/>
        </w:rPr>
      </w:pPr>
    </w:p>
    <w:p w14:paraId="7AFEDA5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mycelians populate the world of Aethel: spore mycelians, decay mycelians, and symbiotic mycelians. Choose one of these variants.</w:t>
      </w:r>
    </w:p>
    <w:p w14:paraId="1E0B0796" w14:textId="77777777" w:rsidR="007C2555" w:rsidRPr="003147C4" w:rsidRDefault="007C2555" w:rsidP="00A66C5F">
      <w:pPr>
        <w:spacing w:after="0" w:line="240" w:lineRule="auto"/>
        <w:rPr>
          <w:rFonts w:asciiTheme="majorHAnsi" w:hAnsiTheme="majorHAnsi"/>
          <w:sz w:val="20"/>
          <w:szCs w:val="20"/>
        </w:rPr>
      </w:pPr>
    </w:p>
    <w:p w14:paraId="282EC0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Spore Mycelian</w:t>
      </w:r>
    </w:p>
    <w:p w14:paraId="248EC75A" w14:textId="77777777" w:rsidR="007C2555" w:rsidRPr="003147C4" w:rsidRDefault="007C2555" w:rsidP="00A66C5F">
      <w:pPr>
        <w:spacing w:after="0" w:line="240" w:lineRule="auto"/>
        <w:rPr>
          <w:rFonts w:asciiTheme="majorHAnsi" w:hAnsiTheme="majorHAnsi"/>
          <w:sz w:val="20"/>
          <w:szCs w:val="20"/>
        </w:rPr>
      </w:pPr>
    </w:p>
    <w:p w14:paraId="148295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spore mycelian, you have developed advanced reproductive capabilities through specialized spore structures. Spore mycelians are known for their ability to produce spores with various effects, from illumination to disorientation.</w:t>
      </w:r>
    </w:p>
    <w:p w14:paraId="709EABE8" w14:textId="77777777" w:rsidR="007C2555" w:rsidRPr="003147C4" w:rsidRDefault="007C2555" w:rsidP="00A66C5F">
      <w:pPr>
        <w:spacing w:after="0" w:line="240" w:lineRule="auto"/>
        <w:rPr>
          <w:rFonts w:asciiTheme="majorHAnsi" w:hAnsiTheme="majorHAnsi"/>
          <w:sz w:val="20"/>
          <w:szCs w:val="20"/>
        </w:rPr>
      </w:pPr>
    </w:p>
    <w:p w14:paraId="1235DC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1.</w:t>
      </w:r>
    </w:p>
    <w:p w14:paraId="375C69B1" w14:textId="77777777" w:rsidR="007C2555" w:rsidRPr="003147C4" w:rsidRDefault="007C2555" w:rsidP="00A66C5F">
      <w:pPr>
        <w:spacing w:after="0" w:line="240" w:lineRule="auto"/>
        <w:rPr>
          <w:rFonts w:asciiTheme="majorHAnsi" w:hAnsiTheme="majorHAnsi"/>
          <w:sz w:val="20"/>
          <w:szCs w:val="20"/>
        </w:rPr>
      </w:pPr>
    </w:p>
    <w:p w14:paraId="6F4F872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**Bioluminescent Spores.** You can cause the fungal growths on your body to shed bright light in a 10-foot radius and dim light for an additional 10 feet. You can dismiss this effect as a bonus action.</w:t>
      </w:r>
    </w:p>
    <w:p w14:paraId="59012442" w14:textId="77777777" w:rsidR="007C2555" w:rsidRPr="003147C4" w:rsidRDefault="007C2555" w:rsidP="00A66C5F">
      <w:pPr>
        <w:spacing w:after="0" w:line="240" w:lineRule="auto"/>
        <w:rPr>
          <w:rFonts w:asciiTheme="majorHAnsi" w:hAnsiTheme="majorHAnsi"/>
          <w:sz w:val="20"/>
          <w:szCs w:val="20"/>
        </w:rPr>
      </w:pPr>
    </w:p>
    <w:p w14:paraId="1BD8D5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**Hallucinogenic Cloud.** When you use your Spore Cloud trait, you can choose to release hallucinogenic spores instead of blinding spores. Creatures that fail the saving throw experience mild hallucinations and have disadvantage on Wisdom (Perception) checks until the end of your next turn.</w:t>
      </w:r>
    </w:p>
    <w:p w14:paraId="687A4AA6" w14:textId="77777777" w:rsidR="007C2555" w:rsidRPr="003147C4" w:rsidRDefault="007C2555" w:rsidP="00A66C5F">
      <w:pPr>
        <w:spacing w:after="0" w:line="240" w:lineRule="auto"/>
        <w:rPr>
          <w:rFonts w:asciiTheme="majorHAnsi" w:hAnsiTheme="majorHAnsi"/>
          <w:sz w:val="20"/>
          <w:szCs w:val="20"/>
        </w:rPr>
      </w:pPr>
    </w:p>
    <w:p w14:paraId="368E9DF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**Spore Preservation.** You can preserve a small sample of your spores in a special container. If you die, these spores can potentially grow into a new mycelian with your memories and personality, effectively reincarnating you. This process requires specific conditions and is not guaranteed to succeed.</w:t>
      </w:r>
    </w:p>
    <w:p w14:paraId="184E0603" w14:textId="77777777" w:rsidR="007C2555" w:rsidRPr="003147C4" w:rsidRDefault="007C2555" w:rsidP="00A66C5F">
      <w:pPr>
        <w:spacing w:after="0" w:line="240" w:lineRule="auto"/>
        <w:rPr>
          <w:rFonts w:asciiTheme="majorHAnsi" w:hAnsiTheme="majorHAnsi"/>
          <w:sz w:val="20"/>
          <w:szCs w:val="20"/>
        </w:rPr>
      </w:pPr>
    </w:p>
    <w:p w14:paraId="0449644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Decay Mycelian</w:t>
      </w:r>
    </w:p>
    <w:p w14:paraId="0E99B531" w14:textId="77777777" w:rsidR="007C2555" w:rsidRPr="003147C4" w:rsidRDefault="007C2555" w:rsidP="00A66C5F">
      <w:pPr>
        <w:spacing w:after="0" w:line="240" w:lineRule="auto"/>
        <w:rPr>
          <w:rFonts w:asciiTheme="majorHAnsi" w:hAnsiTheme="majorHAnsi"/>
          <w:sz w:val="20"/>
          <w:szCs w:val="20"/>
        </w:rPr>
      </w:pPr>
    </w:p>
    <w:p w14:paraId="39C8DCC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decay mycelian, you have specialized in breaking down organic matter and absorbing its nutrients. Decay mycelians are known for their ability to accelerate decomposition and draw sustenance from decaying materials.</w:t>
      </w:r>
    </w:p>
    <w:p w14:paraId="69C9F503" w14:textId="77777777" w:rsidR="007C2555" w:rsidRPr="003147C4" w:rsidRDefault="007C2555" w:rsidP="00A66C5F">
      <w:pPr>
        <w:spacing w:after="0" w:line="240" w:lineRule="auto"/>
        <w:rPr>
          <w:rFonts w:asciiTheme="majorHAnsi" w:hAnsiTheme="majorHAnsi"/>
          <w:sz w:val="20"/>
          <w:szCs w:val="20"/>
        </w:rPr>
      </w:pPr>
    </w:p>
    <w:p w14:paraId="03C95B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1.</w:t>
      </w:r>
    </w:p>
    <w:p w14:paraId="5ECA9D98" w14:textId="77777777" w:rsidR="007C2555" w:rsidRPr="003147C4" w:rsidRDefault="007C2555" w:rsidP="00A66C5F">
      <w:pPr>
        <w:spacing w:after="0" w:line="240" w:lineRule="auto"/>
        <w:rPr>
          <w:rFonts w:asciiTheme="majorHAnsi" w:hAnsiTheme="majorHAnsi"/>
          <w:sz w:val="20"/>
          <w:szCs w:val="20"/>
        </w:rPr>
      </w:pPr>
    </w:p>
    <w:p w14:paraId="1E0CBAD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**Decomposition Touch.** As an action, you can touch one corpse or piece of nonmagical organic material no larger than a 5-foot cube and cause it to rapidly decompose. A corpse affected by this trait is reduced to a skeleton in 1 minute. Plant matter withers and breaks down into compost. Once you use this trait, you can't use it again until you finish a short or long rest.</w:t>
      </w:r>
    </w:p>
    <w:p w14:paraId="6968B626" w14:textId="77777777" w:rsidR="007C2555" w:rsidRPr="003147C4" w:rsidRDefault="007C2555" w:rsidP="00A66C5F">
      <w:pPr>
        <w:spacing w:after="0" w:line="240" w:lineRule="auto"/>
        <w:rPr>
          <w:rFonts w:asciiTheme="majorHAnsi" w:hAnsiTheme="majorHAnsi"/>
          <w:sz w:val="20"/>
          <w:szCs w:val="20"/>
        </w:rPr>
      </w:pPr>
    </w:p>
    <w:p w14:paraId="7120CD2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**Consume Decay.** When you are adjacent to a corpse or significant amount of decaying organic matter, you can use your action to absorb nutrients from it. You gain temporary hit points equal to your level that last for 1 hour. Once you use this trait, you can't use it again until you finish a long rest.</w:t>
      </w:r>
    </w:p>
    <w:p w14:paraId="126B7351" w14:textId="77777777" w:rsidR="007C2555" w:rsidRPr="003147C4" w:rsidRDefault="007C2555" w:rsidP="00A66C5F">
      <w:pPr>
        <w:spacing w:after="0" w:line="240" w:lineRule="auto"/>
        <w:rPr>
          <w:rFonts w:asciiTheme="majorHAnsi" w:hAnsiTheme="majorHAnsi"/>
          <w:sz w:val="20"/>
          <w:szCs w:val="20"/>
        </w:rPr>
      </w:pPr>
    </w:p>
    <w:p w14:paraId="3F33A0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**Decay Sense.** You can sense the presence of dead or decaying organic matter within 30 feet of you. You also know the general age of the decay.</w:t>
      </w:r>
    </w:p>
    <w:p w14:paraId="3AA4F3EF" w14:textId="77777777" w:rsidR="007C2555" w:rsidRPr="003147C4" w:rsidRDefault="007C2555" w:rsidP="00A66C5F">
      <w:pPr>
        <w:spacing w:after="0" w:line="240" w:lineRule="auto"/>
        <w:rPr>
          <w:rFonts w:asciiTheme="majorHAnsi" w:hAnsiTheme="majorHAnsi"/>
          <w:sz w:val="20"/>
          <w:szCs w:val="20"/>
        </w:rPr>
      </w:pPr>
    </w:p>
    <w:p w14:paraId="652EF64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Symbiotic Mycelian</w:t>
      </w:r>
    </w:p>
    <w:p w14:paraId="55AC1069" w14:textId="77777777" w:rsidR="007C2555" w:rsidRPr="003147C4" w:rsidRDefault="007C2555" w:rsidP="00A66C5F">
      <w:pPr>
        <w:spacing w:after="0" w:line="240" w:lineRule="auto"/>
        <w:rPr>
          <w:rFonts w:asciiTheme="majorHAnsi" w:hAnsiTheme="majorHAnsi"/>
          <w:sz w:val="20"/>
          <w:szCs w:val="20"/>
        </w:rPr>
      </w:pPr>
    </w:p>
    <w:p w14:paraId="44FE72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symbiotic mycelian, you have developed the ability to form beneficial bonds with other living beings. Symbiotic mycelians are known for their healing abilities and their capacity to share strength with allies.</w:t>
      </w:r>
    </w:p>
    <w:p w14:paraId="707E307D" w14:textId="77777777" w:rsidR="007C2555" w:rsidRPr="003147C4" w:rsidRDefault="007C2555" w:rsidP="00A66C5F">
      <w:pPr>
        <w:spacing w:after="0" w:line="240" w:lineRule="auto"/>
        <w:rPr>
          <w:rFonts w:asciiTheme="majorHAnsi" w:hAnsiTheme="majorHAnsi"/>
          <w:sz w:val="20"/>
          <w:szCs w:val="20"/>
        </w:rPr>
      </w:pPr>
    </w:p>
    <w:p w14:paraId="3417295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779ABBA9" w14:textId="77777777" w:rsidR="007C2555" w:rsidRPr="003147C4" w:rsidRDefault="007C2555" w:rsidP="00A66C5F">
      <w:pPr>
        <w:spacing w:after="0" w:line="240" w:lineRule="auto"/>
        <w:rPr>
          <w:rFonts w:asciiTheme="majorHAnsi" w:hAnsiTheme="majorHAnsi"/>
          <w:sz w:val="20"/>
          <w:szCs w:val="20"/>
        </w:rPr>
      </w:pPr>
    </w:p>
    <w:p w14:paraId="061E2B4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**Healing Spores.** As an action, you can release healing spores that affect one creature you can touch. The target regains hit points equal to 1d8 + your Wisdom modifier. Once you use this trait, you can't use it again until you finish a long rest.</w:t>
      </w:r>
    </w:p>
    <w:p w14:paraId="4E6FC179" w14:textId="77777777" w:rsidR="007C2555" w:rsidRPr="003147C4" w:rsidRDefault="007C2555" w:rsidP="00A66C5F">
      <w:pPr>
        <w:spacing w:after="0" w:line="240" w:lineRule="auto"/>
        <w:rPr>
          <w:rFonts w:asciiTheme="majorHAnsi" w:hAnsiTheme="majorHAnsi"/>
          <w:sz w:val="20"/>
          <w:szCs w:val="20"/>
        </w:rPr>
      </w:pPr>
    </w:p>
    <w:p w14:paraId="305E280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**Symbiotic Bond.** As an action, you can form a temporary bond with a willing creature you can touch. While bonded, when either you or the bonded creature takes damage, you can use your reaction to transfer up to half of that damage to the other creature. This bond lasts for 1 minute or until you end it as a bonus action. Once you use this trait, you can't use it again until you finish a long rest.</w:t>
      </w:r>
    </w:p>
    <w:p w14:paraId="2731A188" w14:textId="77777777" w:rsidR="007C2555" w:rsidRPr="003147C4" w:rsidRDefault="007C2555" w:rsidP="00A66C5F">
      <w:pPr>
        <w:spacing w:after="0" w:line="240" w:lineRule="auto"/>
        <w:rPr>
          <w:rFonts w:asciiTheme="majorHAnsi" w:hAnsiTheme="majorHAnsi"/>
          <w:sz w:val="20"/>
          <w:szCs w:val="20"/>
        </w:rPr>
      </w:pPr>
    </w:p>
    <w:p w14:paraId="360E98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**Empathic Link.** While you are bonded to a creature using your Symbiotic Bond trait, you can sense the creature's emotions and general physical condition (healthy, injured, diseased, etc.) as long as you are on the same plane of existence.</w:t>
      </w:r>
    </w:p>
    <w:p w14:paraId="690AB0BE" w14:textId="77777777" w:rsidR="007C2555" w:rsidRPr="003147C4" w:rsidRDefault="007C2555" w:rsidP="00A66C5F">
      <w:pPr>
        <w:spacing w:after="0" w:line="240" w:lineRule="auto"/>
        <w:rPr>
          <w:rFonts w:asciiTheme="majorHAnsi" w:hAnsiTheme="majorHAnsi"/>
          <w:sz w:val="20"/>
          <w:szCs w:val="20"/>
        </w:rPr>
      </w:pPr>
    </w:p>
    <w:p w14:paraId="5A2B692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Ogre</w:t>
      </w:r>
    </w:p>
    <w:p w14:paraId="4E6DC7DF" w14:textId="77777777" w:rsidR="007C2555" w:rsidRPr="003147C4" w:rsidRDefault="007C2555" w:rsidP="00A66C5F">
      <w:pPr>
        <w:spacing w:after="0" w:line="240" w:lineRule="auto"/>
        <w:rPr>
          <w:rFonts w:asciiTheme="majorHAnsi" w:hAnsiTheme="majorHAnsi"/>
          <w:sz w:val="20"/>
          <w:szCs w:val="20"/>
        </w:rPr>
      </w:pPr>
    </w:p>
    <w:p w14:paraId="649993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ogre craftsman's massive hands worked with surprising delicacy, carving intricate patterns into the stone column. Standing nearly nine feet tall, his gray-green skin was covered in tribal markings that told the story of his mountain clan. 'Small folk think ogres just smash,' he rumbled, his voice like distant thunder. 'But we build to last centuries. That is true strength.'"*</w:t>
      </w:r>
    </w:p>
    <w:p w14:paraId="72BD4987" w14:textId="77777777" w:rsidR="007C2555" w:rsidRPr="003147C4" w:rsidRDefault="007C2555" w:rsidP="00A66C5F">
      <w:pPr>
        <w:spacing w:after="0" w:line="240" w:lineRule="auto"/>
        <w:rPr>
          <w:rFonts w:asciiTheme="majorHAnsi" w:hAnsiTheme="majorHAnsi"/>
          <w:sz w:val="20"/>
          <w:szCs w:val="20"/>
        </w:rPr>
      </w:pPr>
    </w:p>
    <w:p w14:paraId="62BAB5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Ogres are massive, powerful beings with natural strength and resilience. Their imposing physiques belie the complexity of their cultures and the depth of their traditions. Ogre society values strength, endurance, and craftsmanship, creating communities that have endured for generations despite the challenges they face.</w:t>
      </w:r>
    </w:p>
    <w:p w14:paraId="2FD8B4F2" w14:textId="77777777" w:rsidR="007C2555" w:rsidRPr="003147C4" w:rsidRDefault="007C2555" w:rsidP="00A66C5F">
      <w:pPr>
        <w:spacing w:after="0" w:line="240" w:lineRule="auto"/>
        <w:rPr>
          <w:rFonts w:asciiTheme="majorHAnsi" w:hAnsiTheme="majorHAnsi"/>
          <w:sz w:val="20"/>
          <w:szCs w:val="20"/>
        </w:rPr>
      </w:pPr>
    </w:p>
    <w:p w14:paraId="27A26E8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Giants Among the Races</w:t>
      </w:r>
    </w:p>
    <w:p w14:paraId="1D75DC06" w14:textId="77777777" w:rsidR="007C2555" w:rsidRPr="003147C4" w:rsidRDefault="007C2555" w:rsidP="00A66C5F">
      <w:pPr>
        <w:spacing w:after="0" w:line="240" w:lineRule="auto"/>
        <w:rPr>
          <w:rFonts w:asciiTheme="majorHAnsi" w:hAnsiTheme="majorHAnsi"/>
          <w:sz w:val="20"/>
          <w:szCs w:val="20"/>
        </w:rPr>
      </w:pPr>
    </w:p>
    <w:p w14:paraId="4D869C82" w14:textId="5D5C8969"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Ogres stand between 8 and 10 feet tall, with broad, muscular builds that can weigh up to 800 pounds. Their skin ranges from gray-green to blue-gray to ruddy brown, often with a leathery texture that provides natural protection. Their features are heavy and pronounced</w:t>
      </w:r>
      <w:r w:rsidR="00BC4D8C" w:rsidRPr="003147C4">
        <w:rPr>
          <w:rFonts w:asciiTheme="majorHAnsi" w:hAnsiTheme="majorHAnsi"/>
          <w:sz w:val="20"/>
          <w:szCs w:val="20"/>
        </w:rPr>
        <w:t xml:space="preserve">, </w:t>
      </w:r>
      <w:r w:rsidRPr="003147C4">
        <w:rPr>
          <w:rFonts w:asciiTheme="majorHAnsi" w:hAnsiTheme="majorHAnsi"/>
          <w:sz w:val="20"/>
          <w:szCs w:val="20"/>
        </w:rPr>
        <w:t>broad noses, prominent brow ridges, and strong jaws with slightly protruding lower canines.</w:t>
      </w:r>
    </w:p>
    <w:p w14:paraId="402F0842" w14:textId="77777777" w:rsidR="007C2555" w:rsidRPr="003147C4" w:rsidRDefault="007C2555" w:rsidP="00A66C5F">
      <w:pPr>
        <w:spacing w:after="0" w:line="240" w:lineRule="auto"/>
        <w:rPr>
          <w:rFonts w:asciiTheme="majorHAnsi" w:hAnsiTheme="majorHAnsi"/>
          <w:sz w:val="20"/>
          <w:szCs w:val="20"/>
        </w:rPr>
      </w:pPr>
    </w:p>
    <w:p w14:paraId="675CAE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An ogre's eyes are typically small in proportion to their massive heads but are expressive and intelligent, ranging in color from amber to deep brown to pale blue. Many ogres have patchy hair growth, with males sometimes growing sparse beards or tufts of hair on their heads. Some ogres decorate their bodies with tribal markings, tattoos, or ritual scarification that denotes their clan, accomplishments, or social status.</w:t>
      </w:r>
    </w:p>
    <w:p w14:paraId="699CA5B9" w14:textId="77777777" w:rsidR="007C2555" w:rsidRPr="003147C4" w:rsidRDefault="007C2555" w:rsidP="00A66C5F">
      <w:pPr>
        <w:spacing w:after="0" w:line="240" w:lineRule="auto"/>
        <w:rPr>
          <w:rFonts w:asciiTheme="majorHAnsi" w:hAnsiTheme="majorHAnsi"/>
          <w:sz w:val="20"/>
          <w:szCs w:val="20"/>
        </w:rPr>
      </w:pPr>
    </w:p>
    <w:p w14:paraId="398E9C6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Despite their intimidating size, ogres move with a deliberate grace that speaks to their self-awareness. They understand their strength and have learned to control it, moving carefully in spaces designed for smaller races.</w:t>
      </w:r>
    </w:p>
    <w:p w14:paraId="2F12C800" w14:textId="77777777" w:rsidR="007C2555" w:rsidRPr="003147C4" w:rsidRDefault="007C2555" w:rsidP="00A66C5F">
      <w:pPr>
        <w:spacing w:after="0" w:line="240" w:lineRule="auto"/>
        <w:rPr>
          <w:rFonts w:asciiTheme="majorHAnsi" w:hAnsiTheme="majorHAnsi"/>
          <w:sz w:val="20"/>
          <w:szCs w:val="20"/>
        </w:rPr>
      </w:pPr>
    </w:p>
    <w:p w14:paraId="7E8F84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Strength and Tradition</w:t>
      </w:r>
    </w:p>
    <w:p w14:paraId="62E501BB" w14:textId="77777777" w:rsidR="007C2555" w:rsidRPr="003147C4" w:rsidRDefault="007C2555" w:rsidP="00A66C5F">
      <w:pPr>
        <w:spacing w:after="0" w:line="240" w:lineRule="auto"/>
        <w:rPr>
          <w:rFonts w:asciiTheme="majorHAnsi" w:hAnsiTheme="majorHAnsi"/>
          <w:sz w:val="20"/>
          <w:szCs w:val="20"/>
        </w:rPr>
      </w:pPr>
    </w:p>
    <w:p w14:paraId="06805B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 communities are typically found in mountainous regions, hills, or other areas where their size is an advantage rather than a hindrance. Their architecture is massive and durable, built to accommodate their proportions and to last for generations. Many ogre structures incorporate stone and massive timbers, with high ceilings, wide doorways, and furniture scaled to their size.</w:t>
      </w:r>
    </w:p>
    <w:p w14:paraId="0542D495" w14:textId="77777777" w:rsidR="007C2555" w:rsidRPr="003147C4" w:rsidRDefault="007C2555" w:rsidP="00A66C5F">
      <w:pPr>
        <w:spacing w:after="0" w:line="240" w:lineRule="auto"/>
        <w:rPr>
          <w:rFonts w:asciiTheme="majorHAnsi" w:hAnsiTheme="majorHAnsi"/>
          <w:sz w:val="20"/>
          <w:szCs w:val="20"/>
        </w:rPr>
      </w:pPr>
    </w:p>
    <w:p w14:paraId="6FE209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 society is organized around extended family groups or clans, with leadership typically determined by a combination of strength, wisdom, and service to the community. While physical prowess is respected, ogres recognize that true leadership requires more than just muscle. Elders are highly respected for their experience and knowledge, often serving as advisors even after they can no longer lead physically.</w:t>
      </w:r>
    </w:p>
    <w:p w14:paraId="4D938E9A" w14:textId="77777777" w:rsidR="007C2555" w:rsidRPr="003147C4" w:rsidRDefault="007C2555" w:rsidP="00A66C5F">
      <w:pPr>
        <w:spacing w:after="0" w:line="240" w:lineRule="auto"/>
        <w:rPr>
          <w:rFonts w:asciiTheme="majorHAnsi" w:hAnsiTheme="majorHAnsi"/>
          <w:sz w:val="20"/>
          <w:szCs w:val="20"/>
        </w:rPr>
      </w:pPr>
    </w:p>
    <w:p w14:paraId="30D283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Ogres approach life with patience and deliberation. They value thoroughness and durability in all things, from craftsmanship to relationships. This perspective makes them excellent builders, craftspeople, and loyal allies, though their methodical nature can sometimes frustrate more impulsive races.</w:t>
      </w:r>
    </w:p>
    <w:p w14:paraId="171687B2" w14:textId="77777777" w:rsidR="007C2555" w:rsidRPr="003147C4" w:rsidRDefault="007C2555" w:rsidP="00A66C5F">
      <w:pPr>
        <w:spacing w:after="0" w:line="240" w:lineRule="auto"/>
        <w:rPr>
          <w:rFonts w:asciiTheme="majorHAnsi" w:hAnsiTheme="majorHAnsi"/>
          <w:sz w:val="20"/>
          <w:szCs w:val="20"/>
        </w:rPr>
      </w:pPr>
    </w:p>
    <w:p w14:paraId="56606AB0" w14:textId="09203FF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Contrary to common stereotypes, ogre culture places high value on artistic expression, particularly in forms that showcase their natural strengths</w:t>
      </w:r>
      <w:r w:rsidR="00BC4D8C" w:rsidRPr="003147C4">
        <w:rPr>
          <w:rFonts w:asciiTheme="majorHAnsi" w:hAnsiTheme="majorHAnsi"/>
          <w:sz w:val="20"/>
          <w:szCs w:val="20"/>
        </w:rPr>
        <w:t xml:space="preserve">, </w:t>
      </w:r>
      <w:r w:rsidRPr="003147C4">
        <w:rPr>
          <w:rFonts w:asciiTheme="majorHAnsi" w:hAnsiTheme="majorHAnsi"/>
          <w:sz w:val="20"/>
          <w:szCs w:val="20"/>
        </w:rPr>
        <w:t>stone carving, metalwork, and epic oral poetry that recounts clan histories and heroic deeds. These traditions are passed down through generations, with young ogres apprenticing under masters to learn both techniques and the cultural significance of their work.</w:t>
      </w:r>
    </w:p>
    <w:p w14:paraId="4BE9D687" w14:textId="77777777" w:rsidR="007C2555" w:rsidRPr="003147C4" w:rsidRDefault="007C2555" w:rsidP="00A66C5F">
      <w:pPr>
        <w:spacing w:after="0" w:line="240" w:lineRule="auto"/>
        <w:rPr>
          <w:rFonts w:asciiTheme="majorHAnsi" w:hAnsiTheme="majorHAnsi"/>
          <w:sz w:val="20"/>
          <w:szCs w:val="20"/>
        </w:rPr>
      </w:pPr>
    </w:p>
    <w:p w14:paraId="64D7C4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Ogre Names</w:t>
      </w:r>
    </w:p>
    <w:p w14:paraId="44A59216" w14:textId="77777777" w:rsidR="007C2555" w:rsidRPr="003147C4" w:rsidRDefault="007C2555" w:rsidP="00A66C5F">
      <w:pPr>
        <w:spacing w:after="0" w:line="240" w:lineRule="auto"/>
        <w:rPr>
          <w:rFonts w:asciiTheme="majorHAnsi" w:hAnsiTheme="majorHAnsi"/>
          <w:sz w:val="20"/>
          <w:szCs w:val="20"/>
        </w:rPr>
      </w:pPr>
    </w:p>
    <w:p w14:paraId="1EE236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Ogre names are typically short and powerful, with hard consonants that can be easily called across mountain valleys. Clan names often reference geographical features or legendary ancestors.</w:t>
      </w:r>
    </w:p>
    <w:p w14:paraId="676003E4" w14:textId="77777777" w:rsidR="007C2555" w:rsidRPr="003147C4" w:rsidRDefault="007C2555" w:rsidP="00A66C5F">
      <w:pPr>
        <w:spacing w:after="0" w:line="240" w:lineRule="auto"/>
        <w:rPr>
          <w:rFonts w:asciiTheme="majorHAnsi" w:hAnsiTheme="majorHAnsi"/>
          <w:sz w:val="20"/>
          <w:szCs w:val="20"/>
        </w:rPr>
      </w:pPr>
    </w:p>
    <w:p w14:paraId="69823D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Brak, Drog, Gorn, Hrak, Karg, Morg, Narg, Rolk, Thog, Vrog</w:t>
      </w:r>
    </w:p>
    <w:p w14:paraId="448B05D2" w14:textId="77777777" w:rsidR="007C2555" w:rsidRPr="003147C4" w:rsidRDefault="007C2555" w:rsidP="00A66C5F">
      <w:pPr>
        <w:spacing w:after="0" w:line="240" w:lineRule="auto"/>
        <w:rPr>
          <w:rFonts w:asciiTheme="majorHAnsi" w:hAnsiTheme="majorHAnsi"/>
          <w:sz w:val="20"/>
          <w:szCs w:val="20"/>
        </w:rPr>
      </w:pPr>
    </w:p>
    <w:p w14:paraId="246B234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Dara, Grasha, Kora, Luga, Moga, Nara, Orla, Rasha, Shaga, Vona</w:t>
      </w:r>
    </w:p>
    <w:p w14:paraId="3D353A67" w14:textId="77777777" w:rsidR="007C2555" w:rsidRPr="003147C4" w:rsidRDefault="007C2555" w:rsidP="00A66C5F">
      <w:pPr>
        <w:spacing w:after="0" w:line="240" w:lineRule="auto"/>
        <w:rPr>
          <w:rFonts w:asciiTheme="majorHAnsi" w:hAnsiTheme="majorHAnsi"/>
          <w:sz w:val="20"/>
          <w:szCs w:val="20"/>
        </w:rPr>
      </w:pPr>
    </w:p>
    <w:p w14:paraId="3E0E529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**Clan Names:** Boulderfist, Ironhide, Mountainroot, Rockfury, Stonehammer, Thunderfist</w:t>
      </w:r>
    </w:p>
    <w:p w14:paraId="468253A6" w14:textId="77777777" w:rsidR="007C2555" w:rsidRPr="003147C4" w:rsidRDefault="007C2555" w:rsidP="00A66C5F">
      <w:pPr>
        <w:spacing w:after="0" w:line="240" w:lineRule="auto"/>
        <w:rPr>
          <w:rFonts w:asciiTheme="majorHAnsi" w:hAnsiTheme="majorHAnsi"/>
          <w:sz w:val="20"/>
          <w:szCs w:val="20"/>
        </w:rPr>
      </w:pPr>
    </w:p>
    <w:p w14:paraId="10CFF26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Ogre Traits</w:t>
      </w:r>
    </w:p>
    <w:p w14:paraId="14923C5F" w14:textId="77777777" w:rsidR="007C2555" w:rsidRPr="003147C4" w:rsidRDefault="007C2555" w:rsidP="00A66C5F">
      <w:pPr>
        <w:spacing w:after="0" w:line="240" w:lineRule="auto"/>
        <w:rPr>
          <w:rFonts w:asciiTheme="majorHAnsi" w:hAnsiTheme="majorHAnsi"/>
          <w:sz w:val="20"/>
          <w:szCs w:val="20"/>
        </w:rPr>
      </w:pPr>
    </w:p>
    <w:p w14:paraId="4922C6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ogre character has the following racial traits.</w:t>
      </w:r>
    </w:p>
    <w:p w14:paraId="563097F5" w14:textId="77777777" w:rsidR="007C2555" w:rsidRPr="003147C4" w:rsidRDefault="007C2555" w:rsidP="00A66C5F">
      <w:pPr>
        <w:spacing w:after="0" w:line="240" w:lineRule="auto"/>
        <w:rPr>
          <w:rFonts w:asciiTheme="majorHAnsi" w:hAnsiTheme="majorHAnsi"/>
          <w:sz w:val="20"/>
          <w:szCs w:val="20"/>
        </w:rPr>
      </w:pPr>
    </w:p>
    <w:p w14:paraId="21427F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2, and your Constitution score increases by 1.</w:t>
      </w:r>
    </w:p>
    <w:p w14:paraId="0F2CACBE" w14:textId="77777777" w:rsidR="007C2555" w:rsidRPr="003147C4" w:rsidRDefault="007C2555" w:rsidP="00A66C5F">
      <w:pPr>
        <w:spacing w:after="0" w:line="240" w:lineRule="auto"/>
        <w:rPr>
          <w:rFonts w:asciiTheme="majorHAnsi" w:hAnsiTheme="majorHAnsi"/>
          <w:sz w:val="20"/>
          <w:szCs w:val="20"/>
        </w:rPr>
      </w:pPr>
    </w:p>
    <w:p w14:paraId="3FEBB86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Ogres mature slightly slower than humans, reaching adulthood around age 20. They typically live to be around 90 years old.</w:t>
      </w:r>
    </w:p>
    <w:p w14:paraId="510D6CC1" w14:textId="77777777" w:rsidR="007C2555" w:rsidRPr="003147C4" w:rsidRDefault="007C2555" w:rsidP="00A66C5F">
      <w:pPr>
        <w:spacing w:after="0" w:line="240" w:lineRule="auto"/>
        <w:rPr>
          <w:rFonts w:asciiTheme="majorHAnsi" w:hAnsiTheme="majorHAnsi"/>
          <w:sz w:val="20"/>
          <w:szCs w:val="20"/>
        </w:rPr>
      </w:pPr>
    </w:p>
    <w:p w14:paraId="0B120A3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Most ogres tend toward lawful alignments, valuing tradition and community structure. They are often neutral in the good-evil axis, prioritizing the welfare of their clan over abstract moral principles.</w:t>
      </w:r>
    </w:p>
    <w:p w14:paraId="4E1DF116" w14:textId="77777777" w:rsidR="007C2555" w:rsidRPr="003147C4" w:rsidRDefault="007C2555" w:rsidP="00A66C5F">
      <w:pPr>
        <w:spacing w:after="0" w:line="240" w:lineRule="auto"/>
        <w:rPr>
          <w:rFonts w:asciiTheme="majorHAnsi" w:hAnsiTheme="majorHAnsi"/>
          <w:sz w:val="20"/>
          <w:szCs w:val="20"/>
        </w:rPr>
      </w:pPr>
    </w:p>
    <w:p w14:paraId="6DB6B96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Ogres stand between 8 and 10 feet tall and weigh between 600 and 800 pounds. Your size is Large.</w:t>
      </w:r>
    </w:p>
    <w:p w14:paraId="15F45BAC" w14:textId="77777777" w:rsidR="007C2555" w:rsidRPr="003147C4" w:rsidRDefault="007C2555" w:rsidP="00A66C5F">
      <w:pPr>
        <w:spacing w:after="0" w:line="240" w:lineRule="auto"/>
        <w:rPr>
          <w:rFonts w:asciiTheme="majorHAnsi" w:hAnsiTheme="majorHAnsi"/>
          <w:sz w:val="20"/>
          <w:szCs w:val="20"/>
        </w:rPr>
      </w:pPr>
    </w:p>
    <w:p w14:paraId="5A6D9DA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3A457359" w14:textId="77777777" w:rsidR="007C2555" w:rsidRPr="003147C4" w:rsidRDefault="007C2555" w:rsidP="00A66C5F">
      <w:pPr>
        <w:spacing w:after="0" w:line="240" w:lineRule="auto"/>
        <w:rPr>
          <w:rFonts w:asciiTheme="majorHAnsi" w:hAnsiTheme="majorHAnsi"/>
          <w:sz w:val="20"/>
          <w:szCs w:val="20"/>
        </w:rPr>
      </w:pPr>
    </w:p>
    <w:p w14:paraId="1566DDD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**Powerful Build.** You count as one size larger when determining your carrying capacity and the weight you can push, drag, or lift.</w:t>
      </w:r>
    </w:p>
    <w:p w14:paraId="2659905F" w14:textId="77777777" w:rsidR="007C2555" w:rsidRPr="003147C4" w:rsidRDefault="007C2555" w:rsidP="00A66C5F">
      <w:pPr>
        <w:spacing w:after="0" w:line="240" w:lineRule="auto"/>
        <w:rPr>
          <w:rFonts w:asciiTheme="majorHAnsi" w:hAnsiTheme="majorHAnsi"/>
          <w:sz w:val="20"/>
          <w:szCs w:val="20"/>
        </w:rPr>
      </w:pPr>
    </w:p>
    <w:p w14:paraId="55044B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Armor.** Your thick, leathery skin gives you a base AC of 12 + your Constitution modifier.</w:t>
      </w:r>
    </w:p>
    <w:p w14:paraId="20CC8AED" w14:textId="77777777" w:rsidR="007C2555" w:rsidRPr="003147C4" w:rsidRDefault="007C2555" w:rsidP="00A66C5F">
      <w:pPr>
        <w:spacing w:after="0" w:line="240" w:lineRule="auto"/>
        <w:rPr>
          <w:rFonts w:asciiTheme="majorHAnsi" w:hAnsiTheme="majorHAnsi"/>
          <w:sz w:val="20"/>
          <w:szCs w:val="20"/>
        </w:rPr>
      </w:pPr>
    </w:p>
    <w:p w14:paraId="61FA72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**Long-Limbed.** When you make a melee attack on your turn, your reach for it is 5 feet greater than normal.</w:t>
      </w:r>
    </w:p>
    <w:p w14:paraId="6016C25C" w14:textId="77777777" w:rsidR="007C2555" w:rsidRPr="003147C4" w:rsidRDefault="007C2555" w:rsidP="00A66C5F">
      <w:pPr>
        <w:spacing w:after="0" w:line="240" w:lineRule="auto"/>
        <w:rPr>
          <w:rFonts w:asciiTheme="majorHAnsi" w:hAnsiTheme="majorHAnsi"/>
          <w:sz w:val="20"/>
          <w:szCs w:val="20"/>
        </w:rPr>
      </w:pPr>
    </w:p>
    <w:p w14:paraId="642B375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Giant.</w:t>
      </w:r>
    </w:p>
    <w:p w14:paraId="68F6B801" w14:textId="77777777" w:rsidR="007C2555" w:rsidRPr="003147C4" w:rsidRDefault="007C2555" w:rsidP="00A66C5F">
      <w:pPr>
        <w:spacing w:after="0" w:line="240" w:lineRule="auto"/>
        <w:rPr>
          <w:rFonts w:asciiTheme="majorHAnsi" w:hAnsiTheme="majorHAnsi"/>
          <w:sz w:val="20"/>
          <w:szCs w:val="20"/>
        </w:rPr>
      </w:pPr>
    </w:p>
    <w:p w14:paraId="5BFDEF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Ogre Variants</w:t>
      </w:r>
    </w:p>
    <w:p w14:paraId="37D72C79" w14:textId="77777777" w:rsidR="007C2555" w:rsidRPr="003147C4" w:rsidRDefault="007C2555" w:rsidP="00A66C5F">
      <w:pPr>
        <w:spacing w:after="0" w:line="240" w:lineRule="auto"/>
        <w:rPr>
          <w:rFonts w:asciiTheme="majorHAnsi" w:hAnsiTheme="majorHAnsi"/>
          <w:sz w:val="20"/>
          <w:szCs w:val="20"/>
        </w:rPr>
      </w:pPr>
    </w:p>
    <w:p w14:paraId="54D1EB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ogres populate the world of Aethel: mountain ogres, war ogres, and marsh ogres. Choose one of these variants.</w:t>
      </w:r>
    </w:p>
    <w:p w14:paraId="1450337A" w14:textId="77777777" w:rsidR="007C2555" w:rsidRPr="003147C4" w:rsidRDefault="007C2555" w:rsidP="00A66C5F">
      <w:pPr>
        <w:spacing w:after="0" w:line="240" w:lineRule="auto"/>
        <w:rPr>
          <w:rFonts w:asciiTheme="majorHAnsi" w:hAnsiTheme="majorHAnsi"/>
          <w:sz w:val="20"/>
          <w:szCs w:val="20"/>
        </w:rPr>
      </w:pPr>
    </w:p>
    <w:p w14:paraId="63D389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Mountain Ogre</w:t>
      </w:r>
    </w:p>
    <w:p w14:paraId="45505224" w14:textId="77777777" w:rsidR="007C2555" w:rsidRPr="003147C4" w:rsidRDefault="007C2555" w:rsidP="00A66C5F">
      <w:pPr>
        <w:spacing w:after="0" w:line="240" w:lineRule="auto"/>
        <w:rPr>
          <w:rFonts w:asciiTheme="majorHAnsi" w:hAnsiTheme="majorHAnsi"/>
          <w:sz w:val="20"/>
          <w:szCs w:val="20"/>
        </w:rPr>
      </w:pPr>
    </w:p>
    <w:p w14:paraId="356C153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mountain ogre, you have adapted to life in high, rocky terrain. Mountain ogres are known for their stone-working skills, their throwing prowess, and their ability to navigate difficult mountain paths with surprising agility.</w:t>
      </w:r>
    </w:p>
    <w:p w14:paraId="0E765BD6" w14:textId="77777777" w:rsidR="007C2555" w:rsidRPr="003147C4" w:rsidRDefault="007C2555" w:rsidP="00A66C5F">
      <w:pPr>
        <w:spacing w:after="0" w:line="240" w:lineRule="auto"/>
        <w:rPr>
          <w:rFonts w:asciiTheme="majorHAnsi" w:hAnsiTheme="majorHAnsi"/>
          <w:sz w:val="20"/>
          <w:szCs w:val="20"/>
        </w:rPr>
      </w:pPr>
    </w:p>
    <w:p w14:paraId="6DADE27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1 (for a total of +3 to Strength).</w:t>
      </w:r>
    </w:p>
    <w:p w14:paraId="42D56172" w14:textId="77777777" w:rsidR="007C2555" w:rsidRPr="003147C4" w:rsidRDefault="007C2555" w:rsidP="00A66C5F">
      <w:pPr>
        <w:spacing w:after="0" w:line="240" w:lineRule="auto"/>
        <w:rPr>
          <w:rFonts w:asciiTheme="majorHAnsi" w:hAnsiTheme="majorHAnsi"/>
          <w:sz w:val="20"/>
          <w:szCs w:val="20"/>
        </w:rPr>
      </w:pPr>
    </w:p>
    <w:p w14:paraId="0F081C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**Stone's Endurance.** You can focus yourself to occasionally shrug off injury. When you take damage, you can use your reaction to roll a d12. Add your Constitution modifier to the number rolled and reduce the damage by that total. Once you use this trait, you can't use it again until you finish a short or long rest.</w:t>
      </w:r>
    </w:p>
    <w:p w14:paraId="4529A738" w14:textId="77777777" w:rsidR="007C2555" w:rsidRPr="003147C4" w:rsidRDefault="007C2555" w:rsidP="00A66C5F">
      <w:pPr>
        <w:spacing w:after="0" w:line="240" w:lineRule="auto"/>
        <w:rPr>
          <w:rFonts w:asciiTheme="majorHAnsi" w:hAnsiTheme="majorHAnsi"/>
          <w:sz w:val="20"/>
          <w:szCs w:val="20"/>
        </w:rPr>
      </w:pPr>
    </w:p>
    <w:p w14:paraId="6A00F08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**Mountain Born.** You're acclimated to high altitude, including elevations above 20,000 feet. You're also naturally adapted to cold climates, as described in chapter 5 of the Dungeon Master's Guide.</w:t>
      </w:r>
    </w:p>
    <w:p w14:paraId="41183513" w14:textId="77777777" w:rsidR="007C2555" w:rsidRPr="003147C4" w:rsidRDefault="007C2555" w:rsidP="00A66C5F">
      <w:pPr>
        <w:spacing w:after="0" w:line="240" w:lineRule="auto"/>
        <w:rPr>
          <w:rFonts w:asciiTheme="majorHAnsi" w:hAnsiTheme="majorHAnsi"/>
          <w:sz w:val="20"/>
          <w:szCs w:val="20"/>
        </w:rPr>
      </w:pPr>
    </w:p>
    <w:p w14:paraId="58B8DF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**Mighty Thrower.** When you throw a weapon or object as part of an attack, its range increases by 30 feet.</w:t>
      </w:r>
    </w:p>
    <w:p w14:paraId="47523564" w14:textId="77777777" w:rsidR="007C2555" w:rsidRPr="003147C4" w:rsidRDefault="007C2555" w:rsidP="00A66C5F">
      <w:pPr>
        <w:spacing w:after="0" w:line="240" w:lineRule="auto"/>
        <w:rPr>
          <w:rFonts w:asciiTheme="majorHAnsi" w:hAnsiTheme="majorHAnsi"/>
          <w:sz w:val="20"/>
          <w:szCs w:val="20"/>
        </w:rPr>
      </w:pPr>
    </w:p>
    <w:p w14:paraId="37D7093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War Ogre</w:t>
      </w:r>
    </w:p>
    <w:p w14:paraId="4F89F659" w14:textId="77777777" w:rsidR="007C2555" w:rsidRPr="003147C4" w:rsidRDefault="007C2555" w:rsidP="00A66C5F">
      <w:pPr>
        <w:spacing w:after="0" w:line="240" w:lineRule="auto"/>
        <w:rPr>
          <w:rFonts w:asciiTheme="majorHAnsi" w:hAnsiTheme="majorHAnsi"/>
          <w:sz w:val="20"/>
          <w:szCs w:val="20"/>
        </w:rPr>
      </w:pPr>
    </w:p>
    <w:p w14:paraId="7ABC8CF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war ogre, you come from a tradition of disciplined warriors and battlefield commanders. War ogres are known for their tactical acumen, their intimidating presence, and their ability to inspire allies in combat.</w:t>
      </w:r>
    </w:p>
    <w:p w14:paraId="2E7901BA" w14:textId="77777777" w:rsidR="007C2555" w:rsidRPr="003147C4" w:rsidRDefault="007C2555" w:rsidP="00A66C5F">
      <w:pPr>
        <w:spacing w:after="0" w:line="240" w:lineRule="auto"/>
        <w:rPr>
          <w:rFonts w:asciiTheme="majorHAnsi" w:hAnsiTheme="majorHAnsi"/>
          <w:sz w:val="20"/>
          <w:szCs w:val="20"/>
        </w:rPr>
      </w:pPr>
    </w:p>
    <w:p w14:paraId="73440B5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14731EF6" w14:textId="77777777" w:rsidR="007C2555" w:rsidRPr="003147C4" w:rsidRDefault="007C2555" w:rsidP="00A66C5F">
      <w:pPr>
        <w:spacing w:after="0" w:line="240" w:lineRule="auto"/>
        <w:rPr>
          <w:rFonts w:asciiTheme="majorHAnsi" w:hAnsiTheme="majorHAnsi"/>
          <w:sz w:val="20"/>
          <w:szCs w:val="20"/>
        </w:rPr>
      </w:pPr>
    </w:p>
    <w:p w14:paraId="1F7772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**Battle Cry.** As a bonus action, you can let out a mighty battle cry. Each ally within 30 feet of you who can hear you gains temporary hit points equal to your level. Once you use this trait, you can't use it again until you finish a short or long rest.</w:t>
      </w:r>
    </w:p>
    <w:p w14:paraId="44761562" w14:textId="77777777" w:rsidR="007C2555" w:rsidRPr="003147C4" w:rsidRDefault="007C2555" w:rsidP="00A66C5F">
      <w:pPr>
        <w:spacing w:after="0" w:line="240" w:lineRule="auto"/>
        <w:rPr>
          <w:rFonts w:asciiTheme="majorHAnsi" w:hAnsiTheme="majorHAnsi"/>
          <w:sz w:val="20"/>
          <w:szCs w:val="20"/>
        </w:rPr>
      </w:pPr>
    </w:p>
    <w:p w14:paraId="011F2A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**Intimidating Presence.** You have proficiency in the Intimidation skill. When you use Intimidation against a creature that is your size or smaller, you have advantage on the check.</w:t>
      </w:r>
    </w:p>
    <w:p w14:paraId="23B1C277" w14:textId="77777777" w:rsidR="007C2555" w:rsidRPr="003147C4" w:rsidRDefault="007C2555" w:rsidP="00A66C5F">
      <w:pPr>
        <w:spacing w:after="0" w:line="240" w:lineRule="auto"/>
        <w:rPr>
          <w:rFonts w:asciiTheme="majorHAnsi" w:hAnsiTheme="majorHAnsi"/>
          <w:sz w:val="20"/>
          <w:szCs w:val="20"/>
        </w:rPr>
      </w:pPr>
    </w:p>
    <w:p w14:paraId="757E20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**Tactical Training.** You have proficiency with two martial weapons of your choice and with medium armor.</w:t>
      </w:r>
    </w:p>
    <w:p w14:paraId="02AD03B8" w14:textId="77777777" w:rsidR="007C2555" w:rsidRPr="003147C4" w:rsidRDefault="007C2555" w:rsidP="00A66C5F">
      <w:pPr>
        <w:spacing w:after="0" w:line="240" w:lineRule="auto"/>
        <w:rPr>
          <w:rFonts w:asciiTheme="majorHAnsi" w:hAnsiTheme="majorHAnsi"/>
          <w:sz w:val="20"/>
          <w:szCs w:val="20"/>
        </w:rPr>
      </w:pPr>
    </w:p>
    <w:p w14:paraId="427456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Marsh Ogre</w:t>
      </w:r>
    </w:p>
    <w:p w14:paraId="0435AF97" w14:textId="77777777" w:rsidR="007C2555" w:rsidRPr="003147C4" w:rsidRDefault="007C2555" w:rsidP="00A66C5F">
      <w:pPr>
        <w:spacing w:after="0" w:line="240" w:lineRule="auto"/>
        <w:rPr>
          <w:rFonts w:asciiTheme="majorHAnsi" w:hAnsiTheme="majorHAnsi"/>
          <w:sz w:val="20"/>
          <w:szCs w:val="20"/>
        </w:rPr>
      </w:pPr>
    </w:p>
    <w:p w14:paraId="1A9DE0A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marsh ogre, you have adapted to life in swamps and wetlands. Marsh ogres are known for their hunting skills, their resistance to disease, and their ability to move through difficult terrain with ease.</w:t>
      </w:r>
    </w:p>
    <w:p w14:paraId="35C0A510" w14:textId="77777777" w:rsidR="007C2555" w:rsidRPr="003147C4" w:rsidRDefault="007C2555" w:rsidP="00A66C5F">
      <w:pPr>
        <w:spacing w:after="0" w:line="240" w:lineRule="auto"/>
        <w:rPr>
          <w:rFonts w:asciiTheme="majorHAnsi" w:hAnsiTheme="majorHAnsi"/>
          <w:sz w:val="20"/>
          <w:szCs w:val="20"/>
        </w:rPr>
      </w:pPr>
    </w:p>
    <w:p w14:paraId="3A891F5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1.</w:t>
      </w:r>
    </w:p>
    <w:p w14:paraId="39844637" w14:textId="77777777" w:rsidR="007C2555" w:rsidRPr="003147C4" w:rsidRDefault="007C2555" w:rsidP="00A66C5F">
      <w:pPr>
        <w:spacing w:after="0" w:line="240" w:lineRule="auto"/>
        <w:rPr>
          <w:rFonts w:asciiTheme="majorHAnsi" w:hAnsiTheme="majorHAnsi"/>
          <w:sz w:val="20"/>
          <w:szCs w:val="20"/>
        </w:rPr>
      </w:pPr>
    </w:p>
    <w:p w14:paraId="22867E4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**Swamp Camouflage.** You have proficiency in the Stealth skill. When you attempt to hide in a swamp or marsh environment, you can do so even when only lightly obscured.</w:t>
      </w:r>
    </w:p>
    <w:p w14:paraId="1CA64806" w14:textId="77777777" w:rsidR="007C2555" w:rsidRPr="003147C4" w:rsidRDefault="007C2555" w:rsidP="00A66C5F">
      <w:pPr>
        <w:spacing w:after="0" w:line="240" w:lineRule="auto"/>
        <w:rPr>
          <w:rFonts w:asciiTheme="majorHAnsi" w:hAnsiTheme="majorHAnsi"/>
          <w:sz w:val="20"/>
          <w:szCs w:val="20"/>
        </w:rPr>
      </w:pPr>
    </w:p>
    <w:p w14:paraId="3225E1C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**Disease Resistance.** You have advantage on saving throws against disease and poison.</w:t>
      </w:r>
    </w:p>
    <w:p w14:paraId="72544438" w14:textId="77777777" w:rsidR="007C2555" w:rsidRPr="003147C4" w:rsidRDefault="007C2555" w:rsidP="00A66C5F">
      <w:pPr>
        <w:spacing w:after="0" w:line="240" w:lineRule="auto"/>
        <w:rPr>
          <w:rFonts w:asciiTheme="majorHAnsi" w:hAnsiTheme="majorHAnsi"/>
          <w:sz w:val="20"/>
          <w:szCs w:val="20"/>
        </w:rPr>
      </w:pPr>
    </w:p>
    <w:p w14:paraId="25CA14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**Swamp Stride.** Moving through nonmagical difficult terrain in swamps and marshes costs you no extra movement.</w:t>
      </w:r>
    </w:p>
    <w:p w14:paraId="548FAB04" w14:textId="77777777" w:rsidR="007C2555" w:rsidRPr="003147C4" w:rsidRDefault="007C2555" w:rsidP="00A66C5F">
      <w:pPr>
        <w:spacing w:after="0" w:line="240" w:lineRule="auto"/>
        <w:rPr>
          <w:rFonts w:asciiTheme="majorHAnsi" w:hAnsiTheme="majorHAnsi"/>
          <w:sz w:val="20"/>
          <w:szCs w:val="20"/>
        </w:rPr>
      </w:pPr>
    </w:p>
    <w:p w14:paraId="26A0A9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Orc</w:t>
      </w:r>
    </w:p>
    <w:p w14:paraId="7CA2902D" w14:textId="77777777" w:rsidR="007C2555" w:rsidRPr="003147C4" w:rsidRDefault="007C2555" w:rsidP="00A66C5F">
      <w:pPr>
        <w:spacing w:after="0" w:line="240" w:lineRule="auto"/>
        <w:rPr>
          <w:rFonts w:asciiTheme="majorHAnsi" w:hAnsiTheme="majorHAnsi"/>
          <w:sz w:val="20"/>
          <w:szCs w:val="20"/>
        </w:rPr>
      </w:pPr>
    </w:p>
    <w:p w14:paraId="03821453" w14:textId="6DF96DE0"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orc huntmaster's scarred face broke into a fierce grin as she examined the tracks. 'Three elk, moving northeast,' she said, her tusks gleaming in the forest light. 'The large one is injured</w:t>
      </w:r>
      <w:r w:rsidR="00BC4D8C" w:rsidRPr="003147C4">
        <w:rPr>
          <w:rFonts w:asciiTheme="majorHAnsi" w:hAnsiTheme="majorHAnsi"/>
          <w:sz w:val="20"/>
          <w:szCs w:val="20"/>
        </w:rPr>
        <w:t xml:space="preserve">, </w:t>
      </w:r>
      <w:r w:rsidRPr="003147C4">
        <w:rPr>
          <w:rFonts w:asciiTheme="majorHAnsi" w:hAnsiTheme="majorHAnsi"/>
          <w:sz w:val="20"/>
          <w:szCs w:val="20"/>
        </w:rPr>
        <w:t>see how the right hoof drags? We'll have meat for the clan tonight, and fine hides for the winter.'"*</w:t>
      </w:r>
    </w:p>
    <w:p w14:paraId="30525EF0" w14:textId="77777777" w:rsidR="007C2555" w:rsidRPr="003147C4" w:rsidRDefault="007C2555" w:rsidP="00A66C5F">
      <w:pPr>
        <w:spacing w:after="0" w:line="240" w:lineRule="auto"/>
        <w:rPr>
          <w:rFonts w:asciiTheme="majorHAnsi" w:hAnsiTheme="majorHAnsi"/>
          <w:sz w:val="20"/>
          <w:szCs w:val="20"/>
        </w:rPr>
      </w:pPr>
    </w:p>
    <w:p w14:paraId="6310EC2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Orcs are strong, resilient beings with deep tribal traditions and a profound connection to the natural world. Their physical prowess and endurance have allowed them to thrive in harsh environments. Orc society values strength, honor, and community, creating cultures that respect both martial prowess and spiritual wisdom.</w:t>
      </w:r>
    </w:p>
    <w:p w14:paraId="1B40CBF8" w14:textId="77777777" w:rsidR="007C2555" w:rsidRPr="003147C4" w:rsidRDefault="007C2555" w:rsidP="00A66C5F">
      <w:pPr>
        <w:spacing w:after="0" w:line="240" w:lineRule="auto"/>
        <w:rPr>
          <w:rFonts w:asciiTheme="majorHAnsi" w:hAnsiTheme="majorHAnsi"/>
          <w:sz w:val="20"/>
          <w:szCs w:val="20"/>
        </w:rPr>
      </w:pPr>
    </w:p>
    <w:p w14:paraId="1FDDB2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Strength and Honor</w:t>
      </w:r>
    </w:p>
    <w:p w14:paraId="170B1957" w14:textId="77777777" w:rsidR="007C2555" w:rsidRPr="003147C4" w:rsidRDefault="007C2555" w:rsidP="00A66C5F">
      <w:pPr>
        <w:spacing w:after="0" w:line="240" w:lineRule="auto"/>
        <w:rPr>
          <w:rFonts w:asciiTheme="majorHAnsi" w:hAnsiTheme="majorHAnsi"/>
          <w:sz w:val="20"/>
          <w:szCs w:val="20"/>
        </w:rPr>
      </w:pPr>
    </w:p>
    <w:p w14:paraId="1FD7CFE9" w14:textId="32F7E32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Orcs stand between 6 and 7 feet tall, with powerful, muscular builds. Their skin ranges from gray-green to deep forest green to earthy brown, often with subtle mottling or patterns. Their features are distinctive</w:t>
      </w:r>
      <w:r w:rsidR="00BC4D8C" w:rsidRPr="003147C4">
        <w:rPr>
          <w:rFonts w:asciiTheme="majorHAnsi" w:hAnsiTheme="majorHAnsi"/>
          <w:sz w:val="20"/>
          <w:szCs w:val="20"/>
        </w:rPr>
        <w:t xml:space="preserve">, </w:t>
      </w:r>
      <w:r w:rsidRPr="003147C4">
        <w:rPr>
          <w:rFonts w:asciiTheme="majorHAnsi" w:hAnsiTheme="majorHAnsi"/>
          <w:sz w:val="20"/>
          <w:szCs w:val="20"/>
        </w:rPr>
        <w:t>prominent brow ridges, small tusks that protrude from their lower jaws, and slightly pointed ears that sweep back along their heads.</w:t>
      </w:r>
    </w:p>
    <w:p w14:paraId="354FE50D" w14:textId="77777777" w:rsidR="007C2555" w:rsidRPr="003147C4" w:rsidRDefault="007C2555" w:rsidP="00A66C5F">
      <w:pPr>
        <w:spacing w:after="0" w:line="240" w:lineRule="auto"/>
        <w:rPr>
          <w:rFonts w:asciiTheme="majorHAnsi" w:hAnsiTheme="majorHAnsi"/>
          <w:sz w:val="20"/>
          <w:szCs w:val="20"/>
        </w:rPr>
      </w:pPr>
    </w:p>
    <w:p w14:paraId="551301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An orc's eyes are typically bright and expressive, in shades of amber, red, or yellow, and seem to glow slightly in dim light. Many orcs have coarse, dark hair that they wear in braids, topknots, or mohawks, often decorated with beads, bones, or feathers that signify personal achievements or clan affiliation. Ritual scarification and tattoos are common among orcs, with patterns that tell the story of their lineage, accomplishments, and spiritual journey.</w:t>
      </w:r>
    </w:p>
    <w:p w14:paraId="552EA821" w14:textId="77777777" w:rsidR="007C2555" w:rsidRPr="003147C4" w:rsidRDefault="007C2555" w:rsidP="00A66C5F">
      <w:pPr>
        <w:spacing w:after="0" w:line="240" w:lineRule="auto"/>
        <w:rPr>
          <w:rFonts w:asciiTheme="majorHAnsi" w:hAnsiTheme="majorHAnsi"/>
          <w:sz w:val="20"/>
          <w:szCs w:val="20"/>
        </w:rPr>
      </w:pPr>
    </w:p>
    <w:p w14:paraId="79F4DF23" w14:textId="3CB378BC"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Orcs mature quickly, reaching adulthood around age 12, and few live past 50 years. This relatively short lifespan gives them an intensity and focus that longer-lived races sometimes lack</w:t>
      </w:r>
      <w:r w:rsidR="00793E55" w:rsidRPr="003147C4">
        <w:rPr>
          <w:rFonts w:asciiTheme="majorHAnsi" w:hAnsiTheme="majorHAnsi"/>
          <w:sz w:val="20"/>
          <w:szCs w:val="20"/>
        </w:rPr>
        <w:t>, and orcs</w:t>
      </w:r>
      <w:r w:rsidRPr="003147C4">
        <w:rPr>
          <w:rFonts w:asciiTheme="majorHAnsi" w:hAnsiTheme="majorHAnsi"/>
          <w:sz w:val="20"/>
          <w:szCs w:val="20"/>
        </w:rPr>
        <w:t xml:space="preserve"> understand that life is brief and must be lived with purpose and passion.</w:t>
      </w:r>
    </w:p>
    <w:p w14:paraId="42214A29" w14:textId="77777777" w:rsidR="007C2555" w:rsidRPr="003147C4" w:rsidRDefault="007C2555" w:rsidP="00A66C5F">
      <w:pPr>
        <w:spacing w:after="0" w:line="240" w:lineRule="auto"/>
        <w:rPr>
          <w:rFonts w:asciiTheme="majorHAnsi" w:hAnsiTheme="majorHAnsi"/>
          <w:sz w:val="20"/>
          <w:szCs w:val="20"/>
        </w:rPr>
      </w:pPr>
    </w:p>
    <w:p w14:paraId="1226D7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Tribal Traditions and Natural Wisdom</w:t>
      </w:r>
    </w:p>
    <w:p w14:paraId="77352D3A" w14:textId="77777777" w:rsidR="007C2555" w:rsidRPr="003147C4" w:rsidRDefault="007C2555" w:rsidP="00A66C5F">
      <w:pPr>
        <w:spacing w:after="0" w:line="240" w:lineRule="auto"/>
        <w:rPr>
          <w:rFonts w:asciiTheme="majorHAnsi" w:hAnsiTheme="majorHAnsi"/>
          <w:sz w:val="20"/>
          <w:szCs w:val="20"/>
        </w:rPr>
      </w:pPr>
    </w:p>
    <w:p w14:paraId="4E14FD6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 communities are typically organized around extended family groups or clans, led by those who have proven their worth through deeds rather than birth. Leadership can be martial, spiritual, or a combination of both, with war chiefs leading in times of conflict and shamans guiding the clan's spiritual life.</w:t>
      </w:r>
    </w:p>
    <w:p w14:paraId="1649876C" w14:textId="77777777" w:rsidR="007C2555" w:rsidRPr="003147C4" w:rsidRDefault="007C2555" w:rsidP="00A66C5F">
      <w:pPr>
        <w:spacing w:after="0" w:line="240" w:lineRule="auto"/>
        <w:rPr>
          <w:rFonts w:asciiTheme="majorHAnsi" w:hAnsiTheme="majorHAnsi"/>
          <w:sz w:val="20"/>
          <w:szCs w:val="20"/>
        </w:rPr>
      </w:pPr>
    </w:p>
    <w:p w14:paraId="1DDD0684" w14:textId="36F9C7E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Most orc settlements are found in wilderness areas</w:t>
      </w:r>
      <w:r w:rsidR="00BC4D8C" w:rsidRPr="003147C4">
        <w:rPr>
          <w:rFonts w:asciiTheme="majorHAnsi" w:hAnsiTheme="majorHAnsi"/>
          <w:sz w:val="20"/>
          <w:szCs w:val="20"/>
        </w:rPr>
        <w:t xml:space="preserve">, </w:t>
      </w:r>
      <w:r w:rsidRPr="003147C4">
        <w:rPr>
          <w:rFonts w:asciiTheme="majorHAnsi" w:hAnsiTheme="majorHAnsi"/>
          <w:sz w:val="20"/>
          <w:szCs w:val="20"/>
        </w:rPr>
        <w:t>forests, mountains, or plains</w:t>
      </w:r>
      <w:r w:rsidR="00BC4D8C" w:rsidRPr="003147C4">
        <w:rPr>
          <w:rFonts w:asciiTheme="majorHAnsi" w:hAnsiTheme="majorHAnsi"/>
          <w:sz w:val="20"/>
          <w:szCs w:val="20"/>
        </w:rPr>
        <w:t xml:space="preserve">, </w:t>
      </w:r>
      <w:r w:rsidRPr="003147C4">
        <w:rPr>
          <w:rFonts w:asciiTheme="majorHAnsi" w:hAnsiTheme="majorHAnsi"/>
          <w:sz w:val="20"/>
          <w:szCs w:val="20"/>
        </w:rPr>
        <w:t>where they can hunt, gather, and live in harmony with the natural world. Their dwellings are practical and often portable, allowing the clan to move with game migrations or seasonal changes. Some orc clans have established more permanent settlements, particularly those who have developed agriculture or trade relationships with other races.</w:t>
      </w:r>
    </w:p>
    <w:p w14:paraId="434FA5FB" w14:textId="77777777" w:rsidR="007C2555" w:rsidRPr="003147C4" w:rsidRDefault="007C2555" w:rsidP="00A66C5F">
      <w:pPr>
        <w:spacing w:after="0" w:line="240" w:lineRule="auto"/>
        <w:rPr>
          <w:rFonts w:asciiTheme="majorHAnsi" w:hAnsiTheme="majorHAnsi"/>
          <w:sz w:val="20"/>
          <w:szCs w:val="20"/>
        </w:rPr>
      </w:pPr>
    </w:p>
    <w:p w14:paraId="619F78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 culture places high value on personal honor, courage, and contribution to the clan. Every member is expected to develop their strengths and use them for the benefit of all. While physical prowess is respected, orcs also value cunning, wisdom, and spiritual insight. Their societies make room for many paths to honor, whether through hunting, crafting, healing, or communing with ancestral spirits.</w:t>
      </w:r>
    </w:p>
    <w:p w14:paraId="3DE1C345" w14:textId="77777777" w:rsidR="007C2555" w:rsidRPr="003147C4" w:rsidRDefault="007C2555" w:rsidP="00A66C5F">
      <w:pPr>
        <w:spacing w:after="0" w:line="240" w:lineRule="auto"/>
        <w:rPr>
          <w:rFonts w:asciiTheme="majorHAnsi" w:hAnsiTheme="majorHAnsi"/>
          <w:sz w:val="20"/>
          <w:szCs w:val="20"/>
        </w:rPr>
      </w:pPr>
    </w:p>
    <w:p w14:paraId="190D116D" w14:textId="09F93BC9"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Contrary to stereotypes held by other races, orc culture is rich with artistic traditions</w:t>
      </w:r>
      <w:r w:rsidR="00BC4D8C" w:rsidRPr="003147C4">
        <w:rPr>
          <w:rFonts w:asciiTheme="majorHAnsi" w:hAnsiTheme="majorHAnsi"/>
          <w:sz w:val="20"/>
          <w:szCs w:val="20"/>
        </w:rPr>
        <w:t xml:space="preserve">, </w:t>
      </w:r>
      <w:r w:rsidRPr="003147C4">
        <w:rPr>
          <w:rFonts w:asciiTheme="majorHAnsi" w:hAnsiTheme="majorHAnsi"/>
          <w:sz w:val="20"/>
          <w:szCs w:val="20"/>
        </w:rPr>
        <w:t>storytelling, music, dance, and crafts that preserve their history and express their connection to the natural world. Many of these traditions are integrated into daily life and seasonal celebrations, with the entire clan participating.</w:t>
      </w:r>
    </w:p>
    <w:p w14:paraId="25623088" w14:textId="77777777" w:rsidR="007C2555" w:rsidRPr="003147C4" w:rsidRDefault="007C2555" w:rsidP="00A66C5F">
      <w:pPr>
        <w:spacing w:after="0" w:line="240" w:lineRule="auto"/>
        <w:rPr>
          <w:rFonts w:asciiTheme="majorHAnsi" w:hAnsiTheme="majorHAnsi"/>
          <w:sz w:val="20"/>
          <w:szCs w:val="20"/>
        </w:rPr>
      </w:pPr>
    </w:p>
    <w:p w14:paraId="42EC92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Orc Names</w:t>
      </w:r>
    </w:p>
    <w:p w14:paraId="08AF6CE3" w14:textId="77777777" w:rsidR="007C2555" w:rsidRPr="003147C4" w:rsidRDefault="007C2555" w:rsidP="00A66C5F">
      <w:pPr>
        <w:spacing w:after="0" w:line="240" w:lineRule="auto"/>
        <w:rPr>
          <w:rFonts w:asciiTheme="majorHAnsi" w:hAnsiTheme="majorHAnsi"/>
          <w:sz w:val="20"/>
          <w:szCs w:val="20"/>
        </w:rPr>
      </w:pPr>
    </w:p>
    <w:p w14:paraId="4CF0F2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Orc names are typically short and strong, with harsh consonants and open vowels that carry well across battlefields or hunting grounds. Many orcs have a birth name and an earned name that reflects a significant deed or quality.</w:t>
      </w:r>
    </w:p>
    <w:p w14:paraId="52A5D7E7" w14:textId="77777777" w:rsidR="007C2555" w:rsidRPr="003147C4" w:rsidRDefault="007C2555" w:rsidP="00A66C5F">
      <w:pPr>
        <w:spacing w:after="0" w:line="240" w:lineRule="auto"/>
        <w:rPr>
          <w:rFonts w:asciiTheme="majorHAnsi" w:hAnsiTheme="majorHAnsi"/>
          <w:sz w:val="20"/>
          <w:szCs w:val="20"/>
        </w:rPr>
      </w:pPr>
    </w:p>
    <w:p w14:paraId="3F58A1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Brug, Dench, Feng, Gell, Henk, Holg, Imsh, Keth, Krusk, Mhurren, Ront, Shump, Thokk</w:t>
      </w:r>
    </w:p>
    <w:p w14:paraId="463934AC" w14:textId="77777777" w:rsidR="007C2555" w:rsidRPr="003147C4" w:rsidRDefault="007C2555" w:rsidP="00A66C5F">
      <w:pPr>
        <w:spacing w:after="0" w:line="240" w:lineRule="auto"/>
        <w:rPr>
          <w:rFonts w:asciiTheme="majorHAnsi" w:hAnsiTheme="majorHAnsi"/>
          <w:sz w:val="20"/>
          <w:szCs w:val="20"/>
        </w:rPr>
      </w:pPr>
    </w:p>
    <w:p w14:paraId="1BA67D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Baggi, Emen, Engong, Kansif, Myev, Neega, Ovak, Ownka, Shautha, Sutha, Vola, Volen, Yevelda</w:t>
      </w:r>
    </w:p>
    <w:p w14:paraId="5D2F6155" w14:textId="77777777" w:rsidR="007C2555" w:rsidRPr="003147C4" w:rsidRDefault="007C2555" w:rsidP="00A66C5F">
      <w:pPr>
        <w:spacing w:after="0" w:line="240" w:lineRule="auto"/>
        <w:rPr>
          <w:rFonts w:asciiTheme="majorHAnsi" w:hAnsiTheme="majorHAnsi"/>
          <w:sz w:val="20"/>
          <w:szCs w:val="20"/>
        </w:rPr>
      </w:pPr>
    </w:p>
    <w:p w14:paraId="7DB5E8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**Clan Names:** Bloodfist, Bonebreaker, Eaglespirit, Nighthowl, Skullcleaver, Wolfrunner</w:t>
      </w:r>
    </w:p>
    <w:p w14:paraId="46AFC72D" w14:textId="77777777" w:rsidR="007C2555" w:rsidRPr="003147C4" w:rsidRDefault="007C2555" w:rsidP="00A66C5F">
      <w:pPr>
        <w:spacing w:after="0" w:line="240" w:lineRule="auto"/>
        <w:rPr>
          <w:rFonts w:asciiTheme="majorHAnsi" w:hAnsiTheme="majorHAnsi"/>
          <w:sz w:val="20"/>
          <w:szCs w:val="20"/>
        </w:rPr>
      </w:pPr>
    </w:p>
    <w:p w14:paraId="6078DBB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Orc Traits</w:t>
      </w:r>
    </w:p>
    <w:p w14:paraId="1791070B" w14:textId="77777777" w:rsidR="007C2555" w:rsidRPr="003147C4" w:rsidRDefault="007C2555" w:rsidP="00A66C5F">
      <w:pPr>
        <w:spacing w:after="0" w:line="240" w:lineRule="auto"/>
        <w:rPr>
          <w:rFonts w:asciiTheme="majorHAnsi" w:hAnsiTheme="majorHAnsi"/>
          <w:sz w:val="20"/>
          <w:szCs w:val="20"/>
        </w:rPr>
      </w:pPr>
    </w:p>
    <w:p w14:paraId="31C800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orc character has the following racial traits.</w:t>
      </w:r>
    </w:p>
    <w:p w14:paraId="60C7D742" w14:textId="77777777" w:rsidR="007C2555" w:rsidRPr="003147C4" w:rsidRDefault="007C2555" w:rsidP="00A66C5F">
      <w:pPr>
        <w:spacing w:after="0" w:line="240" w:lineRule="auto"/>
        <w:rPr>
          <w:rFonts w:asciiTheme="majorHAnsi" w:hAnsiTheme="majorHAnsi"/>
          <w:sz w:val="20"/>
          <w:szCs w:val="20"/>
        </w:rPr>
      </w:pPr>
    </w:p>
    <w:p w14:paraId="6D99F7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2, and your Constitution score increases by 1.</w:t>
      </w:r>
    </w:p>
    <w:p w14:paraId="46CB65CC" w14:textId="77777777" w:rsidR="007C2555" w:rsidRPr="003147C4" w:rsidRDefault="007C2555" w:rsidP="00A66C5F">
      <w:pPr>
        <w:spacing w:after="0" w:line="240" w:lineRule="auto"/>
        <w:rPr>
          <w:rFonts w:asciiTheme="majorHAnsi" w:hAnsiTheme="majorHAnsi"/>
          <w:sz w:val="20"/>
          <w:szCs w:val="20"/>
        </w:rPr>
      </w:pPr>
    </w:p>
    <w:p w14:paraId="040D28A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Orcs mature a little faster than humans, reaching adulthood around age 12. They age noticeably faster and rarely live longer than 50 years.</w:t>
      </w:r>
    </w:p>
    <w:p w14:paraId="07DCD3C7" w14:textId="77777777" w:rsidR="007C2555" w:rsidRPr="003147C4" w:rsidRDefault="007C2555" w:rsidP="00A66C5F">
      <w:pPr>
        <w:spacing w:after="0" w:line="240" w:lineRule="auto"/>
        <w:rPr>
          <w:rFonts w:asciiTheme="majorHAnsi" w:hAnsiTheme="majorHAnsi"/>
          <w:sz w:val="20"/>
          <w:szCs w:val="20"/>
        </w:rPr>
      </w:pPr>
    </w:p>
    <w:p w14:paraId="3DB5359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Orcs tend toward chaotic alignments, valuing freedom and following their instincts over rigid structures. They lean toward neutral rather than good or evil, though individuals vary widely based on personal experience and tribal values.</w:t>
      </w:r>
    </w:p>
    <w:p w14:paraId="6BD683FA" w14:textId="77777777" w:rsidR="007C2555" w:rsidRPr="003147C4" w:rsidRDefault="007C2555" w:rsidP="00A66C5F">
      <w:pPr>
        <w:spacing w:after="0" w:line="240" w:lineRule="auto"/>
        <w:rPr>
          <w:rFonts w:asciiTheme="majorHAnsi" w:hAnsiTheme="majorHAnsi"/>
          <w:sz w:val="20"/>
          <w:szCs w:val="20"/>
        </w:rPr>
      </w:pPr>
    </w:p>
    <w:p w14:paraId="1F91F3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Orcs are usually over 6 feet tall and weigh between 230 and 280 pounds. Your size is Medium.</w:t>
      </w:r>
    </w:p>
    <w:p w14:paraId="3D3CFB73" w14:textId="77777777" w:rsidR="007C2555" w:rsidRPr="003147C4" w:rsidRDefault="007C2555" w:rsidP="00A66C5F">
      <w:pPr>
        <w:spacing w:after="0" w:line="240" w:lineRule="auto"/>
        <w:rPr>
          <w:rFonts w:asciiTheme="majorHAnsi" w:hAnsiTheme="majorHAnsi"/>
          <w:sz w:val="20"/>
          <w:szCs w:val="20"/>
        </w:rPr>
      </w:pPr>
    </w:p>
    <w:p w14:paraId="678743F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4B46543C" w14:textId="77777777" w:rsidR="007C2555" w:rsidRPr="003147C4" w:rsidRDefault="007C2555" w:rsidP="00A66C5F">
      <w:pPr>
        <w:spacing w:after="0" w:line="240" w:lineRule="auto"/>
        <w:rPr>
          <w:rFonts w:asciiTheme="majorHAnsi" w:hAnsiTheme="majorHAnsi"/>
          <w:sz w:val="20"/>
          <w:szCs w:val="20"/>
        </w:rPr>
      </w:pPr>
    </w:p>
    <w:p w14:paraId="641A59E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You can see in dim light within 60 feet of you as if it were bright light, and in darkness as if it were dim light. You can't discern color in darkness, only shades of gray.</w:t>
      </w:r>
    </w:p>
    <w:p w14:paraId="61F830DC" w14:textId="77777777" w:rsidR="007C2555" w:rsidRPr="003147C4" w:rsidRDefault="007C2555" w:rsidP="00A66C5F">
      <w:pPr>
        <w:spacing w:after="0" w:line="240" w:lineRule="auto"/>
        <w:rPr>
          <w:rFonts w:asciiTheme="majorHAnsi" w:hAnsiTheme="majorHAnsi"/>
          <w:sz w:val="20"/>
          <w:szCs w:val="20"/>
        </w:rPr>
      </w:pPr>
    </w:p>
    <w:p w14:paraId="0977535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**Aggressive.** As a bonus action, you can move up to your speed toward an enemy of your choice that you can see or hear. You must end this move closer to the enemy than you started.</w:t>
      </w:r>
    </w:p>
    <w:p w14:paraId="41C6291F" w14:textId="77777777" w:rsidR="007C2555" w:rsidRPr="003147C4" w:rsidRDefault="007C2555" w:rsidP="00A66C5F">
      <w:pPr>
        <w:spacing w:after="0" w:line="240" w:lineRule="auto"/>
        <w:rPr>
          <w:rFonts w:asciiTheme="majorHAnsi" w:hAnsiTheme="majorHAnsi"/>
          <w:sz w:val="20"/>
          <w:szCs w:val="20"/>
        </w:rPr>
      </w:pPr>
    </w:p>
    <w:p w14:paraId="6A245A4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**Powerful Build.** You count as one size larger when determining your carrying capacity and the weight you can push, drag, or lift.</w:t>
      </w:r>
    </w:p>
    <w:p w14:paraId="0FA87C10" w14:textId="77777777" w:rsidR="007C2555" w:rsidRPr="003147C4" w:rsidRDefault="007C2555" w:rsidP="00A66C5F">
      <w:pPr>
        <w:spacing w:after="0" w:line="240" w:lineRule="auto"/>
        <w:rPr>
          <w:rFonts w:asciiTheme="majorHAnsi" w:hAnsiTheme="majorHAnsi"/>
          <w:sz w:val="20"/>
          <w:szCs w:val="20"/>
        </w:rPr>
      </w:pPr>
    </w:p>
    <w:p w14:paraId="4DAC279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**Primal Intuition.** You have proficiency in two of the following skills of your choice: Animal Handling, Insight, Intimidation, Medicine, Nature, Perception, or Survival.</w:t>
      </w:r>
    </w:p>
    <w:p w14:paraId="6078758B" w14:textId="77777777" w:rsidR="007C2555" w:rsidRPr="003147C4" w:rsidRDefault="007C2555" w:rsidP="00A66C5F">
      <w:pPr>
        <w:spacing w:after="0" w:line="240" w:lineRule="auto"/>
        <w:rPr>
          <w:rFonts w:asciiTheme="majorHAnsi" w:hAnsiTheme="majorHAnsi"/>
          <w:sz w:val="20"/>
          <w:szCs w:val="20"/>
        </w:rPr>
      </w:pPr>
    </w:p>
    <w:p w14:paraId="0842489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Orc. The Orc language has no script of its own but is written in the Dwarvish script. Orc writing is found primarily in graffiti, trophy markings, and practical records of hunting grounds and tribal territories.</w:t>
      </w:r>
    </w:p>
    <w:p w14:paraId="71E77C54" w14:textId="77777777" w:rsidR="007C2555" w:rsidRPr="003147C4" w:rsidRDefault="007C2555" w:rsidP="00A66C5F">
      <w:pPr>
        <w:spacing w:after="0" w:line="240" w:lineRule="auto"/>
        <w:rPr>
          <w:rFonts w:asciiTheme="majorHAnsi" w:hAnsiTheme="majorHAnsi"/>
          <w:sz w:val="20"/>
          <w:szCs w:val="20"/>
        </w:rPr>
      </w:pPr>
    </w:p>
    <w:p w14:paraId="58999A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Orc Variants</w:t>
      </w:r>
    </w:p>
    <w:p w14:paraId="17CAECC4" w14:textId="77777777" w:rsidR="007C2555" w:rsidRPr="003147C4" w:rsidRDefault="007C2555" w:rsidP="00A66C5F">
      <w:pPr>
        <w:spacing w:after="0" w:line="240" w:lineRule="auto"/>
        <w:rPr>
          <w:rFonts w:asciiTheme="majorHAnsi" w:hAnsiTheme="majorHAnsi"/>
          <w:sz w:val="20"/>
          <w:szCs w:val="20"/>
        </w:rPr>
      </w:pPr>
    </w:p>
    <w:p w14:paraId="5EE9D1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orcs populate the world of Aethel: war orcs, shaman orcs, and hunter orcs. Choose one of these variants.</w:t>
      </w:r>
    </w:p>
    <w:p w14:paraId="4B03D6E0" w14:textId="77777777" w:rsidR="007C2555" w:rsidRPr="003147C4" w:rsidRDefault="007C2555" w:rsidP="00A66C5F">
      <w:pPr>
        <w:spacing w:after="0" w:line="240" w:lineRule="auto"/>
        <w:rPr>
          <w:rFonts w:asciiTheme="majorHAnsi" w:hAnsiTheme="majorHAnsi"/>
          <w:sz w:val="20"/>
          <w:szCs w:val="20"/>
        </w:rPr>
      </w:pPr>
    </w:p>
    <w:p w14:paraId="6D571C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War Orc</w:t>
      </w:r>
    </w:p>
    <w:p w14:paraId="41DDEB49" w14:textId="77777777" w:rsidR="007C2555" w:rsidRPr="003147C4" w:rsidRDefault="007C2555" w:rsidP="00A66C5F">
      <w:pPr>
        <w:spacing w:after="0" w:line="240" w:lineRule="auto"/>
        <w:rPr>
          <w:rFonts w:asciiTheme="majorHAnsi" w:hAnsiTheme="majorHAnsi"/>
          <w:sz w:val="20"/>
          <w:szCs w:val="20"/>
        </w:rPr>
      </w:pPr>
    </w:p>
    <w:p w14:paraId="799821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war orc, you come from a tradition of disciplined warriors and battlefield tacticians. War orcs are known for their combat prowess, their intimidating presence, and their ability to push beyond normal physical limits.</w:t>
      </w:r>
    </w:p>
    <w:p w14:paraId="5C410E0F" w14:textId="77777777" w:rsidR="007C2555" w:rsidRPr="003147C4" w:rsidRDefault="007C2555" w:rsidP="00A66C5F">
      <w:pPr>
        <w:spacing w:after="0" w:line="240" w:lineRule="auto"/>
        <w:rPr>
          <w:rFonts w:asciiTheme="majorHAnsi" w:hAnsiTheme="majorHAnsi"/>
          <w:sz w:val="20"/>
          <w:szCs w:val="20"/>
        </w:rPr>
      </w:pPr>
    </w:p>
    <w:p w14:paraId="46C546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1 (for a total of +3 to Strength).</w:t>
      </w:r>
    </w:p>
    <w:p w14:paraId="191DD43E" w14:textId="77777777" w:rsidR="007C2555" w:rsidRPr="003147C4" w:rsidRDefault="007C2555" w:rsidP="00A66C5F">
      <w:pPr>
        <w:spacing w:after="0" w:line="240" w:lineRule="auto"/>
        <w:rPr>
          <w:rFonts w:asciiTheme="majorHAnsi" w:hAnsiTheme="majorHAnsi"/>
          <w:sz w:val="20"/>
          <w:szCs w:val="20"/>
        </w:rPr>
      </w:pPr>
    </w:p>
    <w:p w14:paraId="28640EB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**Relentless Endurance.** When you are reduced to 0 hit points but not killed outright, you can drop to 1 hit point instead. Once you use this trait, you can't use it again until you finish a long rest.</w:t>
      </w:r>
    </w:p>
    <w:p w14:paraId="219635B0" w14:textId="77777777" w:rsidR="007C2555" w:rsidRPr="003147C4" w:rsidRDefault="007C2555" w:rsidP="00A66C5F">
      <w:pPr>
        <w:spacing w:after="0" w:line="240" w:lineRule="auto"/>
        <w:rPr>
          <w:rFonts w:asciiTheme="majorHAnsi" w:hAnsiTheme="majorHAnsi"/>
          <w:sz w:val="20"/>
          <w:szCs w:val="20"/>
        </w:rPr>
      </w:pPr>
    </w:p>
    <w:p w14:paraId="1A9670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**Savage Attacks.** When you score a critical hit with a melee weapon attack, you can roll one of the weapon's damage dice one additional time and add it to the extra damage of the critical hit.</w:t>
      </w:r>
    </w:p>
    <w:p w14:paraId="185E8813" w14:textId="77777777" w:rsidR="007C2555" w:rsidRPr="003147C4" w:rsidRDefault="007C2555" w:rsidP="00A66C5F">
      <w:pPr>
        <w:spacing w:after="0" w:line="240" w:lineRule="auto"/>
        <w:rPr>
          <w:rFonts w:asciiTheme="majorHAnsi" w:hAnsiTheme="majorHAnsi"/>
          <w:sz w:val="20"/>
          <w:szCs w:val="20"/>
        </w:rPr>
      </w:pPr>
    </w:p>
    <w:p w14:paraId="7D96F56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**Battle Ready.** You have proficiency with two martial weapons of your choice and with light and medium armor.</w:t>
      </w:r>
    </w:p>
    <w:p w14:paraId="23523D1A" w14:textId="77777777" w:rsidR="007C2555" w:rsidRPr="003147C4" w:rsidRDefault="007C2555" w:rsidP="00A66C5F">
      <w:pPr>
        <w:spacing w:after="0" w:line="240" w:lineRule="auto"/>
        <w:rPr>
          <w:rFonts w:asciiTheme="majorHAnsi" w:hAnsiTheme="majorHAnsi"/>
          <w:sz w:val="20"/>
          <w:szCs w:val="20"/>
        </w:rPr>
      </w:pPr>
    </w:p>
    <w:p w14:paraId="24FED48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Shaman Orc</w:t>
      </w:r>
    </w:p>
    <w:p w14:paraId="5F2B2C55" w14:textId="77777777" w:rsidR="007C2555" w:rsidRPr="003147C4" w:rsidRDefault="007C2555" w:rsidP="00A66C5F">
      <w:pPr>
        <w:spacing w:after="0" w:line="240" w:lineRule="auto"/>
        <w:rPr>
          <w:rFonts w:asciiTheme="majorHAnsi" w:hAnsiTheme="majorHAnsi"/>
          <w:sz w:val="20"/>
          <w:szCs w:val="20"/>
        </w:rPr>
      </w:pPr>
    </w:p>
    <w:p w14:paraId="1650A0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shaman orc, you have developed a spiritual connection to the natural world and ancestral spirits. Shaman orcs are known for their magical abilities, their wisdom, and their role as spiritual leaders within their communities.</w:t>
      </w:r>
    </w:p>
    <w:p w14:paraId="2E19177F" w14:textId="77777777" w:rsidR="007C2555" w:rsidRPr="003147C4" w:rsidRDefault="007C2555" w:rsidP="00A66C5F">
      <w:pPr>
        <w:spacing w:after="0" w:line="240" w:lineRule="auto"/>
        <w:rPr>
          <w:rFonts w:asciiTheme="majorHAnsi" w:hAnsiTheme="majorHAnsi"/>
          <w:sz w:val="20"/>
          <w:szCs w:val="20"/>
        </w:rPr>
      </w:pPr>
    </w:p>
    <w:p w14:paraId="13A737E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11179D4A" w14:textId="77777777" w:rsidR="007C2555" w:rsidRPr="003147C4" w:rsidRDefault="007C2555" w:rsidP="00A66C5F">
      <w:pPr>
        <w:spacing w:after="0" w:line="240" w:lineRule="auto"/>
        <w:rPr>
          <w:rFonts w:asciiTheme="majorHAnsi" w:hAnsiTheme="majorHAnsi"/>
          <w:sz w:val="20"/>
          <w:szCs w:val="20"/>
        </w:rPr>
      </w:pPr>
    </w:p>
    <w:p w14:paraId="51F9DE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**Spirit Guide.** You know the guidance cantrip. When you reach 3rd level, you can cast the speak with animals spell once per day. When you reach 5th level, you can also cast the augury spell once per day. Wisdom is your spellcasting ability for these spells.</w:t>
      </w:r>
    </w:p>
    <w:p w14:paraId="79DD6EB1" w14:textId="77777777" w:rsidR="007C2555" w:rsidRPr="003147C4" w:rsidRDefault="007C2555" w:rsidP="00A66C5F">
      <w:pPr>
        <w:spacing w:after="0" w:line="240" w:lineRule="auto"/>
        <w:rPr>
          <w:rFonts w:asciiTheme="majorHAnsi" w:hAnsiTheme="majorHAnsi"/>
          <w:sz w:val="20"/>
          <w:szCs w:val="20"/>
        </w:rPr>
      </w:pPr>
    </w:p>
    <w:p w14:paraId="3EEC77B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**Ancestral Knowledge.** You have advantage on Intelligence (History) checks related to your clan's history and on Wisdom (Religion) checks related to spirits and the afterlife.</w:t>
      </w:r>
    </w:p>
    <w:p w14:paraId="10B93AE4" w14:textId="77777777" w:rsidR="007C2555" w:rsidRPr="003147C4" w:rsidRDefault="007C2555" w:rsidP="00A66C5F">
      <w:pPr>
        <w:spacing w:after="0" w:line="240" w:lineRule="auto"/>
        <w:rPr>
          <w:rFonts w:asciiTheme="majorHAnsi" w:hAnsiTheme="majorHAnsi"/>
          <w:sz w:val="20"/>
          <w:szCs w:val="20"/>
        </w:rPr>
      </w:pPr>
    </w:p>
    <w:p w14:paraId="2D14F20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**Healer's Intuition.** You have proficiency with the herbalism kit. When you use an action to stabilize a dying creature, that creature also regains 1 hit point.</w:t>
      </w:r>
    </w:p>
    <w:p w14:paraId="1795CF09" w14:textId="77777777" w:rsidR="007C2555" w:rsidRPr="003147C4" w:rsidRDefault="007C2555" w:rsidP="00A66C5F">
      <w:pPr>
        <w:spacing w:after="0" w:line="240" w:lineRule="auto"/>
        <w:rPr>
          <w:rFonts w:asciiTheme="majorHAnsi" w:hAnsiTheme="majorHAnsi"/>
          <w:sz w:val="20"/>
          <w:szCs w:val="20"/>
        </w:rPr>
      </w:pPr>
    </w:p>
    <w:p w14:paraId="693453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Hunter Orc</w:t>
      </w:r>
    </w:p>
    <w:p w14:paraId="177811CA" w14:textId="77777777" w:rsidR="007C2555" w:rsidRPr="003147C4" w:rsidRDefault="007C2555" w:rsidP="00A66C5F">
      <w:pPr>
        <w:spacing w:after="0" w:line="240" w:lineRule="auto"/>
        <w:rPr>
          <w:rFonts w:asciiTheme="majorHAnsi" w:hAnsiTheme="majorHAnsi"/>
          <w:sz w:val="20"/>
          <w:szCs w:val="20"/>
        </w:rPr>
      </w:pPr>
    </w:p>
    <w:p w14:paraId="744F39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hunter orc, you have honed your skills as a tracker and provider for your clan. Hunter orcs are known for their stealth, their knowledge of beasts and terrain, and their ability to survive in the harshest environments.</w:t>
      </w:r>
    </w:p>
    <w:p w14:paraId="1E6BB811" w14:textId="77777777" w:rsidR="007C2555" w:rsidRPr="003147C4" w:rsidRDefault="007C2555" w:rsidP="00A66C5F">
      <w:pPr>
        <w:spacing w:after="0" w:line="240" w:lineRule="auto"/>
        <w:rPr>
          <w:rFonts w:asciiTheme="majorHAnsi" w:hAnsiTheme="majorHAnsi"/>
          <w:sz w:val="20"/>
          <w:szCs w:val="20"/>
        </w:rPr>
      </w:pPr>
    </w:p>
    <w:p w14:paraId="2581237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1.</w:t>
      </w:r>
    </w:p>
    <w:p w14:paraId="663B5EE8" w14:textId="77777777" w:rsidR="007C2555" w:rsidRPr="003147C4" w:rsidRDefault="007C2555" w:rsidP="00A66C5F">
      <w:pPr>
        <w:spacing w:after="0" w:line="240" w:lineRule="auto"/>
        <w:rPr>
          <w:rFonts w:asciiTheme="majorHAnsi" w:hAnsiTheme="majorHAnsi"/>
          <w:sz w:val="20"/>
          <w:szCs w:val="20"/>
        </w:rPr>
      </w:pPr>
    </w:p>
    <w:p w14:paraId="0EB4C4B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**Natural Tracker.** You have advantage on Wisdom (Survival) checks to track creatures, and you can track at a normal pace instead of at a slow pace.</w:t>
      </w:r>
    </w:p>
    <w:p w14:paraId="47EBA9E6" w14:textId="77777777" w:rsidR="007C2555" w:rsidRPr="003147C4" w:rsidRDefault="007C2555" w:rsidP="00A66C5F">
      <w:pPr>
        <w:spacing w:after="0" w:line="240" w:lineRule="auto"/>
        <w:rPr>
          <w:rFonts w:asciiTheme="majorHAnsi" w:hAnsiTheme="majorHAnsi"/>
          <w:sz w:val="20"/>
          <w:szCs w:val="20"/>
        </w:rPr>
      </w:pPr>
    </w:p>
    <w:p w14:paraId="36E1BB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**Beast Affinity.** You have advantage on Wisdom (Animal Handling) checks and on Intelligence (Nature) checks related to beasts.</w:t>
      </w:r>
    </w:p>
    <w:p w14:paraId="0CDCC9D5" w14:textId="77777777" w:rsidR="007C2555" w:rsidRPr="003147C4" w:rsidRDefault="007C2555" w:rsidP="00A66C5F">
      <w:pPr>
        <w:spacing w:after="0" w:line="240" w:lineRule="auto"/>
        <w:rPr>
          <w:rFonts w:asciiTheme="majorHAnsi" w:hAnsiTheme="majorHAnsi"/>
          <w:sz w:val="20"/>
          <w:szCs w:val="20"/>
        </w:rPr>
      </w:pPr>
    </w:p>
    <w:p w14:paraId="0D379FF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**Hunter's Stealth.** You can attempt to hide even when you are only lightly obscured by foliage, heavy rain, falling snow, mist, or other natural phenomena.</w:t>
      </w:r>
    </w:p>
    <w:p w14:paraId="2A0060F5" w14:textId="77777777" w:rsidR="007C2555" w:rsidRPr="003147C4" w:rsidRDefault="007C2555" w:rsidP="00A66C5F">
      <w:pPr>
        <w:spacing w:after="0" w:line="240" w:lineRule="auto"/>
        <w:rPr>
          <w:rFonts w:asciiTheme="majorHAnsi" w:hAnsiTheme="majorHAnsi"/>
          <w:sz w:val="20"/>
          <w:szCs w:val="20"/>
        </w:rPr>
      </w:pPr>
    </w:p>
    <w:p w14:paraId="6B9460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Troll</w:t>
      </w:r>
    </w:p>
    <w:p w14:paraId="36473C56" w14:textId="77777777" w:rsidR="007C2555" w:rsidRPr="003147C4" w:rsidRDefault="007C2555" w:rsidP="00A66C5F">
      <w:pPr>
        <w:spacing w:after="0" w:line="240" w:lineRule="auto"/>
        <w:rPr>
          <w:rFonts w:asciiTheme="majorHAnsi" w:hAnsiTheme="majorHAnsi"/>
          <w:sz w:val="20"/>
          <w:szCs w:val="20"/>
        </w:rPr>
      </w:pPr>
    </w:p>
    <w:p w14:paraId="65E2724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troll elder's skin was a patchwork of scars and regenerated tissue, each mark telling a story of survival. She towered over the delegation, her massive frame silhouetted against the swamp mists. 'We remember,' she rumbled, her voice like stones grinding together. 'When your grandfathers' grandfathers were not yet born, we were here. And we will remain when your cities have returned to dust.'"*</w:t>
      </w:r>
    </w:p>
    <w:p w14:paraId="3B47E39E" w14:textId="77777777" w:rsidR="007C2555" w:rsidRPr="003147C4" w:rsidRDefault="007C2555" w:rsidP="00A66C5F">
      <w:pPr>
        <w:spacing w:after="0" w:line="240" w:lineRule="auto"/>
        <w:rPr>
          <w:rFonts w:asciiTheme="majorHAnsi" w:hAnsiTheme="majorHAnsi"/>
          <w:sz w:val="20"/>
          <w:szCs w:val="20"/>
        </w:rPr>
      </w:pPr>
    </w:p>
    <w:p w14:paraId="4FF3F09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Trolls are massive, regenerative beings with incredible resilience and primal power. Their ability to heal from almost any wound has shaped both their physiology and their culture. Troll society values endurance, adaptation, and the wisdom that comes from centuries of survival.</w:t>
      </w:r>
    </w:p>
    <w:p w14:paraId="5C62135E" w14:textId="77777777" w:rsidR="007C2555" w:rsidRPr="003147C4" w:rsidRDefault="007C2555" w:rsidP="00A66C5F">
      <w:pPr>
        <w:spacing w:after="0" w:line="240" w:lineRule="auto"/>
        <w:rPr>
          <w:rFonts w:asciiTheme="majorHAnsi" w:hAnsiTheme="majorHAnsi"/>
          <w:sz w:val="20"/>
          <w:szCs w:val="20"/>
        </w:rPr>
      </w:pPr>
    </w:p>
    <w:p w14:paraId="398DEBA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Eternal Survivors</w:t>
      </w:r>
    </w:p>
    <w:p w14:paraId="1496D5E4" w14:textId="77777777" w:rsidR="007C2555" w:rsidRPr="003147C4" w:rsidRDefault="007C2555" w:rsidP="00A66C5F">
      <w:pPr>
        <w:spacing w:after="0" w:line="240" w:lineRule="auto"/>
        <w:rPr>
          <w:rFonts w:asciiTheme="majorHAnsi" w:hAnsiTheme="majorHAnsi"/>
          <w:sz w:val="20"/>
          <w:szCs w:val="20"/>
        </w:rPr>
      </w:pPr>
    </w:p>
    <w:p w14:paraId="79984C57" w14:textId="2DB9C69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Trolls stand between 7 and 9 feet tall, with lanky, powerful builds that can weigh up to 500 pounds. Their skin ranges from mossy green to swampy brown to stony gray, often with a rough, almost bark-like texture that provides natural protection. Their features are exaggerated and somewhat bestial</w:t>
      </w:r>
      <w:r w:rsidR="00BC4D8C" w:rsidRPr="003147C4">
        <w:rPr>
          <w:rFonts w:asciiTheme="majorHAnsi" w:hAnsiTheme="majorHAnsi"/>
          <w:sz w:val="20"/>
          <w:szCs w:val="20"/>
        </w:rPr>
        <w:t xml:space="preserve">, </w:t>
      </w:r>
      <w:r w:rsidRPr="003147C4">
        <w:rPr>
          <w:rFonts w:asciiTheme="majorHAnsi" w:hAnsiTheme="majorHAnsi"/>
          <w:sz w:val="20"/>
          <w:szCs w:val="20"/>
        </w:rPr>
        <w:t>long arms that hang below their knees, hunched postures, elongated faces with prominent jaws, and large, pointed ears.</w:t>
      </w:r>
    </w:p>
    <w:p w14:paraId="62B58E81" w14:textId="77777777" w:rsidR="007C2555" w:rsidRPr="003147C4" w:rsidRDefault="007C2555" w:rsidP="00A66C5F">
      <w:pPr>
        <w:spacing w:after="0" w:line="240" w:lineRule="auto"/>
        <w:rPr>
          <w:rFonts w:asciiTheme="majorHAnsi" w:hAnsiTheme="majorHAnsi"/>
          <w:sz w:val="20"/>
          <w:szCs w:val="20"/>
        </w:rPr>
      </w:pPr>
    </w:p>
    <w:p w14:paraId="6A28D0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troll's most distinctive features are their regenerative capabilities and their incredible longevity. Their bodies constantly heal and renew themselves, allowing them to recover from wounds that would kill other creatures and to live for centuries. This regeneration sometimes results in unusual growths or asymmetrical features, particularly in older trolls who have recovered from serious injuries.</w:t>
      </w:r>
    </w:p>
    <w:p w14:paraId="3AC3EB68" w14:textId="77777777" w:rsidR="007C2555" w:rsidRPr="003147C4" w:rsidRDefault="007C2555" w:rsidP="00A66C5F">
      <w:pPr>
        <w:spacing w:after="0" w:line="240" w:lineRule="auto"/>
        <w:rPr>
          <w:rFonts w:asciiTheme="majorHAnsi" w:hAnsiTheme="majorHAnsi"/>
          <w:sz w:val="20"/>
          <w:szCs w:val="20"/>
        </w:rPr>
      </w:pPr>
    </w:p>
    <w:p w14:paraId="092AC19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Trolls have large, expressive eyes that range from yellow to red to deep black, often with vertical pupils like those of cats or reptiles. Many trolls develop tufts of moss-like hair or even small plants growing from their bodies, particularly those who dwell in swamps or forests.</w:t>
      </w:r>
    </w:p>
    <w:p w14:paraId="485151F0" w14:textId="77777777" w:rsidR="007C2555" w:rsidRPr="003147C4" w:rsidRDefault="007C2555" w:rsidP="00A66C5F">
      <w:pPr>
        <w:spacing w:after="0" w:line="240" w:lineRule="auto"/>
        <w:rPr>
          <w:rFonts w:asciiTheme="majorHAnsi" w:hAnsiTheme="majorHAnsi"/>
          <w:sz w:val="20"/>
          <w:szCs w:val="20"/>
        </w:rPr>
      </w:pPr>
    </w:p>
    <w:p w14:paraId="72C131B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Ancient Wisdom and Primal Power</w:t>
      </w:r>
    </w:p>
    <w:p w14:paraId="789DF96C" w14:textId="77777777" w:rsidR="007C2555" w:rsidRPr="003147C4" w:rsidRDefault="007C2555" w:rsidP="00A66C5F">
      <w:pPr>
        <w:spacing w:after="0" w:line="240" w:lineRule="auto"/>
        <w:rPr>
          <w:rFonts w:asciiTheme="majorHAnsi" w:hAnsiTheme="majorHAnsi"/>
          <w:sz w:val="20"/>
          <w:szCs w:val="20"/>
        </w:rPr>
      </w:pPr>
    </w:p>
    <w:p w14:paraId="5F769573" w14:textId="7DFB825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 communities are typically found in environments that other races find inhospitable</w:t>
      </w:r>
      <w:r w:rsidR="00BC4D8C" w:rsidRPr="003147C4">
        <w:rPr>
          <w:rFonts w:asciiTheme="majorHAnsi" w:hAnsiTheme="majorHAnsi"/>
          <w:sz w:val="20"/>
          <w:szCs w:val="20"/>
        </w:rPr>
        <w:t xml:space="preserve">, </w:t>
      </w:r>
      <w:r w:rsidRPr="003147C4">
        <w:rPr>
          <w:rFonts w:asciiTheme="majorHAnsi" w:hAnsiTheme="majorHAnsi"/>
          <w:sz w:val="20"/>
          <w:szCs w:val="20"/>
        </w:rPr>
        <w:t>deep swamps, remote mountains, or dense forests. Their settlements are often built around natural features like caves, massive trees, or stone formations, with structures that blend into the environment and can be easily abandoned and rebuilt if necessary.</w:t>
      </w:r>
    </w:p>
    <w:p w14:paraId="6350484C" w14:textId="77777777" w:rsidR="007C2555" w:rsidRPr="003147C4" w:rsidRDefault="007C2555" w:rsidP="00A66C5F">
      <w:pPr>
        <w:spacing w:after="0" w:line="240" w:lineRule="auto"/>
        <w:rPr>
          <w:rFonts w:asciiTheme="majorHAnsi" w:hAnsiTheme="majorHAnsi"/>
          <w:sz w:val="20"/>
          <w:szCs w:val="20"/>
        </w:rPr>
      </w:pPr>
    </w:p>
    <w:p w14:paraId="19F27E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 society is organized around extended family groups or clans, with leadership determined by age and wisdom rather than strength alone. The eldest trolls, some of whom may be several centuries old, serve as living repositories of knowledge and history, passing down oral traditions that stretch back to times before human civilizations existed.</w:t>
      </w:r>
    </w:p>
    <w:p w14:paraId="06EDB321" w14:textId="77777777" w:rsidR="007C2555" w:rsidRPr="003147C4" w:rsidRDefault="007C2555" w:rsidP="00A66C5F">
      <w:pPr>
        <w:spacing w:after="0" w:line="240" w:lineRule="auto"/>
        <w:rPr>
          <w:rFonts w:asciiTheme="majorHAnsi" w:hAnsiTheme="majorHAnsi"/>
          <w:sz w:val="20"/>
          <w:szCs w:val="20"/>
        </w:rPr>
      </w:pPr>
    </w:p>
    <w:p w14:paraId="67FDAC89" w14:textId="6772F91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Trolls approach life with patience and pragmatism. Their regenerative abilities and long lifespans give them a perspective that shorter-lived races often lack</w:t>
      </w:r>
      <w:r w:rsidR="00BC4D8C" w:rsidRPr="003147C4">
        <w:rPr>
          <w:rFonts w:asciiTheme="majorHAnsi" w:hAnsiTheme="majorHAnsi"/>
          <w:sz w:val="20"/>
          <w:szCs w:val="20"/>
        </w:rPr>
        <w:t xml:space="preserve">, </w:t>
      </w:r>
      <w:r w:rsidRPr="003147C4">
        <w:rPr>
          <w:rFonts w:asciiTheme="majorHAnsi" w:hAnsiTheme="majorHAnsi"/>
          <w:sz w:val="20"/>
          <w:szCs w:val="20"/>
        </w:rPr>
        <w:t>they have seen civilizations rise and fall, environments change, and seemingly permanent structures crumble. This perspective makes them somewhat fatalistic but also deeply practical, focused on adaptation and survival rather than building monuments or empires.</w:t>
      </w:r>
    </w:p>
    <w:p w14:paraId="09D102C7" w14:textId="77777777" w:rsidR="007C2555" w:rsidRPr="003147C4" w:rsidRDefault="007C2555" w:rsidP="00A66C5F">
      <w:pPr>
        <w:spacing w:after="0" w:line="240" w:lineRule="auto"/>
        <w:rPr>
          <w:rFonts w:asciiTheme="majorHAnsi" w:hAnsiTheme="majorHAnsi"/>
          <w:sz w:val="20"/>
          <w:szCs w:val="20"/>
        </w:rPr>
      </w:pPr>
    </w:p>
    <w:p w14:paraId="32643B3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Despite their fearsome appearance and reputation, many troll clans maintain complex spiritual traditions centered around natural cycles, ancestral wisdom, and the balance between creation and destruction. Troll shamans are respected for their ability to commune with nature spirits and ancestral guides, serving as both healers and spiritual leaders for their communities.</w:t>
      </w:r>
    </w:p>
    <w:p w14:paraId="4A3FE220" w14:textId="77777777" w:rsidR="007C2555" w:rsidRPr="003147C4" w:rsidRDefault="007C2555" w:rsidP="00A66C5F">
      <w:pPr>
        <w:spacing w:after="0" w:line="240" w:lineRule="auto"/>
        <w:rPr>
          <w:rFonts w:asciiTheme="majorHAnsi" w:hAnsiTheme="majorHAnsi"/>
          <w:sz w:val="20"/>
          <w:szCs w:val="20"/>
        </w:rPr>
      </w:pPr>
    </w:p>
    <w:p w14:paraId="0FD2D43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Troll Names</w:t>
      </w:r>
    </w:p>
    <w:p w14:paraId="26244615" w14:textId="77777777" w:rsidR="007C2555" w:rsidRPr="003147C4" w:rsidRDefault="007C2555" w:rsidP="00A66C5F">
      <w:pPr>
        <w:spacing w:after="0" w:line="240" w:lineRule="auto"/>
        <w:rPr>
          <w:rFonts w:asciiTheme="majorHAnsi" w:hAnsiTheme="majorHAnsi"/>
          <w:sz w:val="20"/>
          <w:szCs w:val="20"/>
        </w:rPr>
      </w:pPr>
    </w:p>
    <w:p w14:paraId="58A1500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Troll names are typically guttural and primal, with sounds that evoke their natural environments and regenerative nature. Many trolls accumulate multiple names throughout their long lives, with each name marking a significant period or transformation.</w:t>
      </w:r>
    </w:p>
    <w:p w14:paraId="3F87B917" w14:textId="77777777" w:rsidR="007C2555" w:rsidRPr="003147C4" w:rsidRDefault="007C2555" w:rsidP="00A66C5F">
      <w:pPr>
        <w:spacing w:after="0" w:line="240" w:lineRule="auto"/>
        <w:rPr>
          <w:rFonts w:asciiTheme="majorHAnsi" w:hAnsiTheme="majorHAnsi"/>
          <w:sz w:val="20"/>
          <w:szCs w:val="20"/>
        </w:rPr>
      </w:pPr>
    </w:p>
    <w:p w14:paraId="54D4891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Brog, Churk, Drog, Grak, Hork, Krag, Lurk, Morg, Rolk, Skrag, Thrag, Vrok</w:t>
      </w:r>
    </w:p>
    <w:p w14:paraId="789AFF41" w14:textId="77777777" w:rsidR="007C2555" w:rsidRPr="003147C4" w:rsidRDefault="007C2555" w:rsidP="00A66C5F">
      <w:pPr>
        <w:spacing w:after="0" w:line="240" w:lineRule="auto"/>
        <w:rPr>
          <w:rFonts w:asciiTheme="majorHAnsi" w:hAnsiTheme="majorHAnsi"/>
          <w:sz w:val="20"/>
          <w:szCs w:val="20"/>
        </w:rPr>
      </w:pPr>
    </w:p>
    <w:p w14:paraId="6D3F55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Drega, Grasha, Harga, Karga, Lurga, Morga, Narga, Olga, Sharga, Urga, Vorga, Yurga</w:t>
      </w:r>
    </w:p>
    <w:p w14:paraId="31C5B705" w14:textId="77777777" w:rsidR="007C2555" w:rsidRPr="003147C4" w:rsidRDefault="007C2555" w:rsidP="00A66C5F">
      <w:pPr>
        <w:spacing w:after="0" w:line="240" w:lineRule="auto"/>
        <w:rPr>
          <w:rFonts w:asciiTheme="majorHAnsi" w:hAnsiTheme="majorHAnsi"/>
          <w:sz w:val="20"/>
          <w:szCs w:val="20"/>
        </w:rPr>
      </w:pPr>
    </w:p>
    <w:p w14:paraId="090AFC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**Clan Names:** Bogstrider, Mossback, Rockfist, Stonehide, Swampdweller, Thornheart</w:t>
      </w:r>
    </w:p>
    <w:p w14:paraId="05756D20" w14:textId="77777777" w:rsidR="007C2555" w:rsidRPr="003147C4" w:rsidRDefault="007C2555" w:rsidP="00A66C5F">
      <w:pPr>
        <w:spacing w:after="0" w:line="240" w:lineRule="auto"/>
        <w:rPr>
          <w:rFonts w:asciiTheme="majorHAnsi" w:hAnsiTheme="majorHAnsi"/>
          <w:sz w:val="20"/>
          <w:szCs w:val="20"/>
        </w:rPr>
      </w:pPr>
    </w:p>
    <w:p w14:paraId="04E820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Troll Traits</w:t>
      </w:r>
    </w:p>
    <w:p w14:paraId="5839205F" w14:textId="77777777" w:rsidR="007C2555" w:rsidRPr="003147C4" w:rsidRDefault="007C2555" w:rsidP="00A66C5F">
      <w:pPr>
        <w:spacing w:after="0" w:line="240" w:lineRule="auto"/>
        <w:rPr>
          <w:rFonts w:asciiTheme="majorHAnsi" w:hAnsiTheme="majorHAnsi"/>
          <w:sz w:val="20"/>
          <w:szCs w:val="20"/>
        </w:rPr>
      </w:pPr>
    </w:p>
    <w:p w14:paraId="229BD2D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troll character has the following racial traits.</w:t>
      </w:r>
    </w:p>
    <w:p w14:paraId="4EF3BB39" w14:textId="77777777" w:rsidR="007C2555" w:rsidRPr="003147C4" w:rsidRDefault="007C2555" w:rsidP="00A66C5F">
      <w:pPr>
        <w:spacing w:after="0" w:line="240" w:lineRule="auto"/>
        <w:rPr>
          <w:rFonts w:asciiTheme="majorHAnsi" w:hAnsiTheme="majorHAnsi"/>
          <w:sz w:val="20"/>
          <w:szCs w:val="20"/>
        </w:rPr>
      </w:pPr>
    </w:p>
    <w:p w14:paraId="776259F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2, and your Strength score increases by 1.</w:t>
      </w:r>
    </w:p>
    <w:p w14:paraId="1323286A" w14:textId="77777777" w:rsidR="007C2555" w:rsidRPr="003147C4" w:rsidRDefault="007C2555" w:rsidP="00A66C5F">
      <w:pPr>
        <w:spacing w:after="0" w:line="240" w:lineRule="auto"/>
        <w:rPr>
          <w:rFonts w:asciiTheme="majorHAnsi" w:hAnsiTheme="majorHAnsi"/>
          <w:sz w:val="20"/>
          <w:szCs w:val="20"/>
        </w:rPr>
      </w:pPr>
    </w:p>
    <w:p w14:paraId="46D2146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Trolls mature at about the same rate as humans but can live for centuries thanks to their regenerative abilities. Some ancient trolls claim to be over 500 years old.</w:t>
      </w:r>
    </w:p>
    <w:p w14:paraId="04652EC7" w14:textId="77777777" w:rsidR="007C2555" w:rsidRPr="003147C4" w:rsidRDefault="007C2555" w:rsidP="00A66C5F">
      <w:pPr>
        <w:spacing w:after="0" w:line="240" w:lineRule="auto"/>
        <w:rPr>
          <w:rFonts w:asciiTheme="majorHAnsi" w:hAnsiTheme="majorHAnsi"/>
          <w:sz w:val="20"/>
          <w:szCs w:val="20"/>
        </w:rPr>
      </w:pPr>
    </w:p>
    <w:p w14:paraId="38C031B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Most trolls tend toward chaotic alignments, valuing freedom and adaptation over rigid structures. They lean toward neutral rather than good or evil, though individuals vary widely based on personal experience and clan values.</w:t>
      </w:r>
    </w:p>
    <w:p w14:paraId="40409791" w14:textId="77777777" w:rsidR="007C2555" w:rsidRPr="003147C4" w:rsidRDefault="007C2555" w:rsidP="00A66C5F">
      <w:pPr>
        <w:spacing w:after="0" w:line="240" w:lineRule="auto"/>
        <w:rPr>
          <w:rFonts w:asciiTheme="majorHAnsi" w:hAnsiTheme="majorHAnsi"/>
          <w:sz w:val="20"/>
          <w:szCs w:val="20"/>
        </w:rPr>
      </w:pPr>
    </w:p>
    <w:p w14:paraId="09037E3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Trolls stand between 7 and 9 feet tall and weigh between 300 and 500 pounds. Your size is Medium.</w:t>
      </w:r>
    </w:p>
    <w:p w14:paraId="660D5346" w14:textId="77777777" w:rsidR="007C2555" w:rsidRPr="003147C4" w:rsidRDefault="007C2555" w:rsidP="00A66C5F">
      <w:pPr>
        <w:spacing w:after="0" w:line="240" w:lineRule="auto"/>
        <w:rPr>
          <w:rFonts w:asciiTheme="majorHAnsi" w:hAnsiTheme="majorHAnsi"/>
          <w:sz w:val="20"/>
          <w:szCs w:val="20"/>
        </w:rPr>
      </w:pPr>
    </w:p>
    <w:p w14:paraId="2840A21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5296F0EB" w14:textId="77777777" w:rsidR="007C2555" w:rsidRPr="003147C4" w:rsidRDefault="007C2555" w:rsidP="00A66C5F">
      <w:pPr>
        <w:spacing w:after="0" w:line="240" w:lineRule="auto"/>
        <w:rPr>
          <w:rFonts w:asciiTheme="majorHAnsi" w:hAnsiTheme="majorHAnsi"/>
          <w:sz w:val="20"/>
          <w:szCs w:val="20"/>
        </w:rPr>
      </w:pPr>
    </w:p>
    <w:p w14:paraId="03A559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You can see in dim light within 60 feet of you as if it were bright light, and in darkness as if it were dim light. You can't discern color in darkness, only shades of gray.</w:t>
      </w:r>
    </w:p>
    <w:p w14:paraId="79725BDE" w14:textId="77777777" w:rsidR="007C2555" w:rsidRPr="003147C4" w:rsidRDefault="007C2555" w:rsidP="00A66C5F">
      <w:pPr>
        <w:spacing w:after="0" w:line="240" w:lineRule="auto"/>
        <w:rPr>
          <w:rFonts w:asciiTheme="majorHAnsi" w:hAnsiTheme="majorHAnsi"/>
          <w:sz w:val="20"/>
          <w:szCs w:val="20"/>
        </w:rPr>
      </w:pPr>
    </w:p>
    <w:p w14:paraId="333B4A6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**Regeneration.** At the start of your turn, you regain hit points equal to your proficiency bonus if you have at least 1 hit point. If you take acid or fire damage, this trait doesn't function at the start of your next turn.</w:t>
      </w:r>
    </w:p>
    <w:p w14:paraId="04A2743E" w14:textId="77777777" w:rsidR="007C2555" w:rsidRPr="003147C4" w:rsidRDefault="007C2555" w:rsidP="00A66C5F">
      <w:pPr>
        <w:spacing w:after="0" w:line="240" w:lineRule="auto"/>
        <w:rPr>
          <w:rFonts w:asciiTheme="majorHAnsi" w:hAnsiTheme="majorHAnsi"/>
          <w:sz w:val="20"/>
          <w:szCs w:val="20"/>
        </w:rPr>
      </w:pPr>
    </w:p>
    <w:p w14:paraId="675216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**Powerful Build.** You count as one size larger when determining your carrying capacity and the weight you can push, drag, or lift.</w:t>
      </w:r>
    </w:p>
    <w:p w14:paraId="533D1F33" w14:textId="77777777" w:rsidR="007C2555" w:rsidRPr="003147C4" w:rsidRDefault="007C2555" w:rsidP="00A66C5F">
      <w:pPr>
        <w:spacing w:after="0" w:line="240" w:lineRule="auto"/>
        <w:rPr>
          <w:rFonts w:asciiTheme="majorHAnsi" w:hAnsiTheme="majorHAnsi"/>
          <w:sz w:val="20"/>
          <w:szCs w:val="20"/>
        </w:rPr>
      </w:pPr>
    </w:p>
    <w:p w14:paraId="6AE2C96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**Claws.** Your claws are natural weapons, which you can use to make unarmed strikes. If you hit with them, you deal slashing damage equal to 1d4 + your Strength modifier, instead of the bludgeoning damage normal for an unarmed strike.</w:t>
      </w:r>
    </w:p>
    <w:p w14:paraId="195496FC" w14:textId="77777777" w:rsidR="007C2555" w:rsidRPr="003147C4" w:rsidRDefault="007C2555" w:rsidP="00A66C5F">
      <w:pPr>
        <w:spacing w:after="0" w:line="240" w:lineRule="auto"/>
        <w:rPr>
          <w:rFonts w:asciiTheme="majorHAnsi" w:hAnsiTheme="majorHAnsi"/>
          <w:sz w:val="20"/>
          <w:szCs w:val="20"/>
        </w:rPr>
      </w:pPr>
    </w:p>
    <w:p w14:paraId="5D31080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Giant.</w:t>
      </w:r>
    </w:p>
    <w:p w14:paraId="3D0ED801" w14:textId="77777777" w:rsidR="007C2555" w:rsidRPr="003147C4" w:rsidRDefault="007C2555" w:rsidP="00A66C5F">
      <w:pPr>
        <w:spacing w:after="0" w:line="240" w:lineRule="auto"/>
        <w:rPr>
          <w:rFonts w:asciiTheme="majorHAnsi" w:hAnsiTheme="majorHAnsi"/>
          <w:sz w:val="20"/>
          <w:szCs w:val="20"/>
        </w:rPr>
      </w:pPr>
    </w:p>
    <w:p w14:paraId="7D816C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Troll Variants</w:t>
      </w:r>
    </w:p>
    <w:p w14:paraId="69384838" w14:textId="77777777" w:rsidR="007C2555" w:rsidRPr="003147C4" w:rsidRDefault="007C2555" w:rsidP="00A66C5F">
      <w:pPr>
        <w:spacing w:after="0" w:line="240" w:lineRule="auto"/>
        <w:rPr>
          <w:rFonts w:asciiTheme="majorHAnsi" w:hAnsiTheme="majorHAnsi"/>
          <w:sz w:val="20"/>
          <w:szCs w:val="20"/>
        </w:rPr>
      </w:pPr>
    </w:p>
    <w:p w14:paraId="2F37727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trolls populate the world of Aethel: swamp trolls, stone trolls, and blood trolls. Choose one of these variants.</w:t>
      </w:r>
    </w:p>
    <w:p w14:paraId="7D2F5589" w14:textId="77777777" w:rsidR="007C2555" w:rsidRPr="003147C4" w:rsidRDefault="007C2555" w:rsidP="00A66C5F">
      <w:pPr>
        <w:spacing w:after="0" w:line="240" w:lineRule="auto"/>
        <w:rPr>
          <w:rFonts w:asciiTheme="majorHAnsi" w:hAnsiTheme="majorHAnsi"/>
          <w:sz w:val="20"/>
          <w:szCs w:val="20"/>
        </w:rPr>
      </w:pPr>
    </w:p>
    <w:p w14:paraId="1BF150D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Swamp Troll</w:t>
      </w:r>
    </w:p>
    <w:p w14:paraId="13B753DA" w14:textId="77777777" w:rsidR="007C2555" w:rsidRPr="003147C4" w:rsidRDefault="007C2555" w:rsidP="00A66C5F">
      <w:pPr>
        <w:spacing w:after="0" w:line="240" w:lineRule="auto"/>
        <w:rPr>
          <w:rFonts w:asciiTheme="majorHAnsi" w:hAnsiTheme="majorHAnsi"/>
          <w:sz w:val="20"/>
          <w:szCs w:val="20"/>
        </w:rPr>
      </w:pPr>
    </w:p>
    <w:p w14:paraId="7B187C7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swamp troll, you have adapted to life in fetid marshes and bogs. Swamp trolls are known for their toxic secretions, their resistance to disease, and their ability to blend into marshy environments.</w:t>
      </w:r>
    </w:p>
    <w:p w14:paraId="756B590F" w14:textId="77777777" w:rsidR="007C2555" w:rsidRPr="003147C4" w:rsidRDefault="007C2555" w:rsidP="00A66C5F">
      <w:pPr>
        <w:spacing w:after="0" w:line="240" w:lineRule="auto"/>
        <w:rPr>
          <w:rFonts w:asciiTheme="majorHAnsi" w:hAnsiTheme="majorHAnsi"/>
          <w:sz w:val="20"/>
          <w:szCs w:val="20"/>
        </w:rPr>
      </w:pPr>
    </w:p>
    <w:p w14:paraId="32449C7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Wisdom score increases by 1.</w:t>
      </w:r>
    </w:p>
    <w:p w14:paraId="0D328EF8" w14:textId="77777777" w:rsidR="007C2555" w:rsidRPr="003147C4" w:rsidRDefault="007C2555" w:rsidP="00A66C5F">
      <w:pPr>
        <w:spacing w:after="0" w:line="240" w:lineRule="auto"/>
        <w:rPr>
          <w:rFonts w:asciiTheme="majorHAnsi" w:hAnsiTheme="majorHAnsi"/>
          <w:sz w:val="20"/>
          <w:szCs w:val="20"/>
        </w:rPr>
      </w:pPr>
    </w:p>
    <w:p w14:paraId="67A3737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**Toxic Secretions.** When a creature hits you with a melee attack while within 5 feet of you, you can use your reaction to deal poison damage to the attacker equal to your proficiency bonus. Once you use this trait, you can't use it again until you finish a short or long rest.</w:t>
      </w:r>
    </w:p>
    <w:p w14:paraId="049299D8" w14:textId="77777777" w:rsidR="007C2555" w:rsidRPr="003147C4" w:rsidRDefault="007C2555" w:rsidP="00A66C5F">
      <w:pPr>
        <w:spacing w:after="0" w:line="240" w:lineRule="auto"/>
        <w:rPr>
          <w:rFonts w:asciiTheme="majorHAnsi" w:hAnsiTheme="majorHAnsi"/>
          <w:sz w:val="20"/>
          <w:szCs w:val="20"/>
        </w:rPr>
      </w:pPr>
    </w:p>
    <w:p w14:paraId="0724AA9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**Disease Immunity.** You are immune to disease.</w:t>
      </w:r>
    </w:p>
    <w:p w14:paraId="24B23D40" w14:textId="77777777" w:rsidR="007C2555" w:rsidRPr="003147C4" w:rsidRDefault="007C2555" w:rsidP="00A66C5F">
      <w:pPr>
        <w:spacing w:after="0" w:line="240" w:lineRule="auto"/>
        <w:rPr>
          <w:rFonts w:asciiTheme="majorHAnsi" w:hAnsiTheme="majorHAnsi"/>
          <w:sz w:val="20"/>
          <w:szCs w:val="20"/>
        </w:rPr>
      </w:pPr>
    </w:p>
    <w:p w14:paraId="64E48F8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**Swamp Camouflage.** You have proficiency in the Stealth skill. When you attempt to hide in a swamp or marsh environment, you can do so even when only lightly obscured.</w:t>
      </w:r>
    </w:p>
    <w:p w14:paraId="2F62E843" w14:textId="77777777" w:rsidR="007C2555" w:rsidRPr="003147C4" w:rsidRDefault="007C2555" w:rsidP="00A66C5F">
      <w:pPr>
        <w:spacing w:after="0" w:line="240" w:lineRule="auto"/>
        <w:rPr>
          <w:rFonts w:asciiTheme="majorHAnsi" w:hAnsiTheme="majorHAnsi"/>
          <w:sz w:val="20"/>
          <w:szCs w:val="20"/>
        </w:rPr>
      </w:pPr>
    </w:p>
    <w:p w14:paraId="0075315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Stone Troll</w:t>
      </w:r>
    </w:p>
    <w:p w14:paraId="2AF30976" w14:textId="77777777" w:rsidR="007C2555" w:rsidRPr="003147C4" w:rsidRDefault="007C2555" w:rsidP="00A66C5F">
      <w:pPr>
        <w:spacing w:after="0" w:line="240" w:lineRule="auto"/>
        <w:rPr>
          <w:rFonts w:asciiTheme="majorHAnsi" w:hAnsiTheme="majorHAnsi"/>
          <w:sz w:val="20"/>
          <w:szCs w:val="20"/>
        </w:rPr>
      </w:pPr>
    </w:p>
    <w:p w14:paraId="48BEBD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stone troll, you have developed a tough, stone-like hide and a natural affinity for earth and rock. Stone trolls are known for their durability, their strength, and their ability to blend into rocky environments.</w:t>
      </w:r>
    </w:p>
    <w:p w14:paraId="5876B1FD" w14:textId="77777777" w:rsidR="007C2555" w:rsidRPr="003147C4" w:rsidRDefault="007C2555" w:rsidP="00A66C5F">
      <w:pPr>
        <w:spacing w:after="0" w:line="240" w:lineRule="auto"/>
        <w:rPr>
          <w:rFonts w:asciiTheme="majorHAnsi" w:hAnsiTheme="majorHAnsi"/>
          <w:sz w:val="20"/>
          <w:szCs w:val="20"/>
        </w:rPr>
      </w:pPr>
    </w:p>
    <w:p w14:paraId="5C972A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1 (for a total of +2 to Strength).</w:t>
      </w:r>
    </w:p>
    <w:p w14:paraId="2E559A4A" w14:textId="77777777" w:rsidR="007C2555" w:rsidRPr="003147C4" w:rsidRDefault="007C2555" w:rsidP="00A66C5F">
      <w:pPr>
        <w:spacing w:after="0" w:line="240" w:lineRule="auto"/>
        <w:rPr>
          <w:rFonts w:asciiTheme="majorHAnsi" w:hAnsiTheme="majorHAnsi"/>
          <w:sz w:val="20"/>
          <w:szCs w:val="20"/>
        </w:rPr>
      </w:pPr>
    </w:p>
    <w:p w14:paraId="250CCF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**Stone Hide.** Your AC increases by 1.</w:t>
      </w:r>
    </w:p>
    <w:p w14:paraId="777FE61D" w14:textId="77777777" w:rsidR="007C2555" w:rsidRPr="003147C4" w:rsidRDefault="007C2555" w:rsidP="00A66C5F">
      <w:pPr>
        <w:spacing w:after="0" w:line="240" w:lineRule="auto"/>
        <w:rPr>
          <w:rFonts w:asciiTheme="majorHAnsi" w:hAnsiTheme="majorHAnsi"/>
          <w:sz w:val="20"/>
          <w:szCs w:val="20"/>
        </w:rPr>
      </w:pPr>
    </w:p>
    <w:p w14:paraId="00ABD73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**Earth Affinity.** You have advantage on Strength and Dexterity saving throws made against effects that would knock you prone.</w:t>
      </w:r>
    </w:p>
    <w:p w14:paraId="5B6CAD1A" w14:textId="77777777" w:rsidR="007C2555" w:rsidRPr="003147C4" w:rsidRDefault="007C2555" w:rsidP="00A66C5F">
      <w:pPr>
        <w:spacing w:after="0" w:line="240" w:lineRule="auto"/>
        <w:rPr>
          <w:rFonts w:asciiTheme="majorHAnsi" w:hAnsiTheme="majorHAnsi"/>
          <w:sz w:val="20"/>
          <w:szCs w:val="20"/>
        </w:rPr>
      </w:pPr>
    </w:p>
    <w:p w14:paraId="7339A0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**One with Stone.** You have advantage on Dexterity (Stealth) checks made to hide in rocky terrain.</w:t>
      </w:r>
    </w:p>
    <w:p w14:paraId="04DE96C9" w14:textId="77777777" w:rsidR="007C2555" w:rsidRPr="003147C4" w:rsidRDefault="007C2555" w:rsidP="00A66C5F">
      <w:pPr>
        <w:spacing w:after="0" w:line="240" w:lineRule="auto"/>
        <w:rPr>
          <w:rFonts w:asciiTheme="majorHAnsi" w:hAnsiTheme="majorHAnsi"/>
          <w:sz w:val="20"/>
          <w:szCs w:val="20"/>
        </w:rPr>
      </w:pPr>
    </w:p>
    <w:p w14:paraId="6A4B60F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Troll</w:t>
      </w:r>
    </w:p>
    <w:p w14:paraId="68D44D5B" w14:textId="77777777" w:rsidR="007C2555" w:rsidRPr="003147C4" w:rsidRDefault="007C2555" w:rsidP="00A66C5F">
      <w:pPr>
        <w:spacing w:after="0" w:line="240" w:lineRule="auto"/>
        <w:rPr>
          <w:rFonts w:asciiTheme="majorHAnsi" w:hAnsiTheme="majorHAnsi"/>
          <w:sz w:val="20"/>
          <w:szCs w:val="20"/>
        </w:rPr>
      </w:pPr>
    </w:p>
    <w:p w14:paraId="33A8838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blood troll, you have developed the ability to manipulate your own vitality and that of others. Blood trolls are known for their blood magic, their enhanced regeneration, and their ability to transfer life force between creatures.</w:t>
      </w:r>
    </w:p>
    <w:p w14:paraId="62CAF2B0" w14:textId="77777777" w:rsidR="007C2555" w:rsidRPr="003147C4" w:rsidRDefault="007C2555" w:rsidP="00A66C5F">
      <w:pPr>
        <w:spacing w:after="0" w:line="240" w:lineRule="auto"/>
        <w:rPr>
          <w:rFonts w:asciiTheme="majorHAnsi" w:hAnsiTheme="majorHAnsi"/>
          <w:sz w:val="20"/>
          <w:szCs w:val="20"/>
        </w:rPr>
      </w:pPr>
    </w:p>
    <w:p w14:paraId="1ECD34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Charisma score increases by 1.</w:t>
      </w:r>
    </w:p>
    <w:p w14:paraId="41663DFF" w14:textId="77777777" w:rsidR="007C2555" w:rsidRPr="003147C4" w:rsidRDefault="007C2555" w:rsidP="00A66C5F">
      <w:pPr>
        <w:spacing w:after="0" w:line="240" w:lineRule="auto"/>
        <w:rPr>
          <w:rFonts w:asciiTheme="majorHAnsi" w:hAnsiTheme="majorHAnsi"/>
          <w:sz w:val="20"/>
          <w:szCs w:val="20"/>
        </w:rPr>
      </w:pPr>
    </w:p>
    <w:p w14:paraId="0A6536A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**Enhanced Regeneration.** When you use your Regeneration trait, you regain additional hit points equal to your Constitution modifier.</w:t>
      </w:r>
    </w:p>
    <w:p w14:paraId="67ED93E8" w14:textId="77777777" w:rsidR="007C2555" w:rsidRPr="003147C4" w:rsidRDefault="007C2555" w:rsidP="00A66C5F">
      <w:pPr>
        <w:spacing w:after="0" w:line="240" w:lineRule="auto"/>
        <w:rPr>
          <w:rFonts w:asciiTheme="majorHAnsi" w:hAnsiTheme="majorHAnsi"/>
          <w:sz w:val="20"/>
          <w:szCs w:val="20"/>
        </w:rPr>
      </w:pPr>
    </w:p>
    <w:p w14:paraId="205007D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**Blood Magic.** You know the blood manipulation cantrip. When you reach 3rd level, you can cast the false life spell once per day. When you reach 5th level, you can also cast the vampiric touch spell once per day. Charisma is your spellcasting ability for these spells.</w:t>
      </w:r>
    </w:p>
    <w:p w14:paraId="3948C347" w14:textId="77777777" w:rsidR="007C2555" w:rsidRPr="003147C4" w:rsidRDefault="007C2555" w:rsidP="00A66C5F">
      <w:pPr>
        <w:spacing w:after="0" w:line="240" w:lineRule="auto"/>
        <w:rPr>
          <w:rFonts w:asciiTheme="majorHAnsi" w:hAnsiTheme="majorHAnsi"/>
          <w:sz w:val="20"/>
          <w:szCs w:val="20"/>
        </w:rPr>
      </w:pPr>
    </w:p>
    <w:p w14:paraId="3778594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**Vitality Transfer.** As an action, you can touch a willing creature and transfer some of your life force to them. You take damage equal to your level, and the target regains hit points equal to twice that amount. Once you use this trait, you can't use it again until you finish a long rest.</w:t>
      </w:r>
    </w:p>
    <w:p w14:paraId="1F05D482" w14:textId="77777777" w:rsidR="007C2555" w:rsidRPr="003147C4" w:rsidRDefault="007C2555" w:rsidP="00A66C5F">
      <w:pPr>
        <w:spacing w:after="0" w:line="240" w:lineRule="auto"/>
        <w:rPr>
          <w:rFonts w:asciiTheme="majorHAnsi" w:hAnsiTheme="majorHAnsi"/>
          <w:sz w:val="20"/>
          <w:szCs w:val="20"/>
        </w:rPr>
      </w:pPr>
    </w:p>
    <w:p w14:paraId="3DB63F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Undead</w:t>
      </w:r>
    </w:p>
    <w:p w14:paraId="13A6DF57" w14:textId="77777777" w:rsidR="007C2555" w:rsidRPr="003147C4" w:rsidRDefault="007C2555" w:rsidP="00A66C5F">
      <w:pPr>
        <w:spacing w:after="0" w:line="240" w:lineRule="auto"/>
        <w:rPr>
          <w:rFonts w:asciiTheme="majorHAnsi" w:hAnsiTheme="majorHAnsi"/>
          <w:sz w:val="20"/>
          <w:szCs w:val="20"/>
        </w:rPr>
      </w:pPr>
    </w:p>
    <w:p w14:paraId="03D2BDD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undead scholar's eyes glowed with an eerie blue light as she carefully turned the ancient tome's pages with skeletal fingers. Despite her fearsome appearance, her voice was cultured and measured. 'Death,' she said, 'is merely a transition. I have experienced what lies beyond the veil, and returned with knowledge that the living can only dream of.'"*</w:t>
      </w:r>
    </w:p>
    <w:p w14:paraId="46C97B2E" w14:textId="77777777" w:rsidR="007C2555" w:rsidRPr="003147C4" w:rsidRDefault="007C2555" w:rsidP="00A66C5F">
      <w:pPr>
        <w:spacing w:after="0" w:line="240" w:lineRule="auto"/>
        <w:rPr>
          <w:rFonts w:asciiTheme="majorHAnsi" w:hAnsiTheme="majorHAnsi"/>
          <w:sz w:val="20"/>
          <w:szCs w:val="20"/>
        </w:rPr>
      </w:pPr>
    </w:p>
    <w:p w14:paraId="3A8775A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are beings who have transcended death through magic, willpower, or cosmic intervention. Unlike mindless zombies or skeletons, sentient undead retain their personalities and memories from life, though often altered by their transformation. Undead society, where it exists, values knowledge, patience, and the perspective that comes from existing beyond mortal concerns.</w:t>
      </w:r>
    </w:p>
    <w:p w14:paraId="79B8FDED" w14:textId="77777777" w:rsidR="007C2555" w:rsidRPr="003147C4" w:rsidRDefault="007C2555" w:rsidP="00A66C5F">
      <w:pPr>
        <w:spacing w:after="0" w:line="240" w:lineRule="auto"/>
        <w:rPr>
          <w:rFonts w:asciiTheme="majorHAnsi" w:hAnsiTheme="majorHAnsi"/>
          <w:sz w:val="20"/>
          <w:szCs w:val="20"/>
        </w:rPr>
      </w:pPr>
    </w:p>
    <w:p w14:paraId="48F255C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Beyond Death's Veil</w:t>
      </w:r>
    </w:p>
    <w:p w14:paraId="13D15D55" w14:textId="77777777" w:rsidR="007C2555" w:rsidRPr="003147C4" w:rsidRDefault="007C2555" w:rsidP="00A66C5F">
      <w:pPr>
        <w:spacing w:after="0" w:line="240" w:lineRule="auto"/>
        <w:rPr>
          <w:rFonts w:asciiTheme="majorHAnsi" w:hAnsiTheme="majorHAnsi"/>
          <w:sz w:val="20"/>
          <w:szCs w:val="20"/>
        </w:rPr>
      </w:pPr>
    </w:p>
    <w:p w14:paraId="61F635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vary widely in appearance depending on their specific nature, but all share certain traits that mark them as no longer fully alive. Their bodies do not age or decay further once transformed, preserving them in the state they were in at the moment of their transformation. Many undead have pale, bloodless skin ranging from alabaster white to ashen gray, while others may appear more skeletal or spectral.</w:t>
      </w:r>
    </w:p>
    <w:p w14:paraId="3D709054" w14:textId="77777777" w:rsidR="007C2555" w:rsidRPr="003147C4" w:rsidRDefault="007C2555" w:rsidP="00A66C5F">
      <w:pPr>
        <w:spacing w:after="0" w:line="240" w:lineRule="auto"/>
        <w:rPr>
          <w:rFonts w:asciiTheme="majorHAnsi" w:hAnsiTheme="majorHAnsi"/>
          <w:sz w:val="20"/>
          <w:szCs w:val="20"/>
        </w:rPr>
      </w:pPr>
    </w:p>
    <w:p w14:paraId="225DABE7" w14:textId="32D31D0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eyes of sentient undead often glow with inner light</w:t>
      </w:r>
      <w:r w:rsidR="00BC4D8C" w:rsidRPr="003147C4">
        <w:rPr>
          <w:rFonts w:asciiTheme="majorHAnsi" w:hAnsiTheme="majorHAnsi"/>
          <w:sz w:val="20"/>
          <w:szCs w:val="20"/>
        </w:rPr>
        <w:t xml:space="preserve">, </w:t>
      </w:r>
      <w:r w:rsidRPr="003147C4">
        <w:rPr>
          <w:rFonts w:asciiTheme="majorHAnsi" w:hAnsiTheme="majorHAnsi"/>
          <w:sz w:val="20"/>
          <w:szCs w:val="20"/>
        </w:rPr>
        <w:t>blue, green, purple, or amber</w:t>
      </w:r>
      <w:r w:rsidR="00BC4D8C" w:rsidRPr="003147C4">
        <w:rPr>
          <w:rFonts w:asciiTheme="majorHAnsi" w:hAnsiTheme="majorHAnsi"/>
          <w:sz w:val="20"/>
          <w:szCs w:val="20"/>
        </w:rPr>
        <w:t xml:space="preserve">, </w:t>
      </w:r>
      <w:r w:rsidRPr="003147C4">
        <w:rPr>
          <w:rFonts w:asciiTheme="majorHAnsi" w:hAnsiTheme="majorHAnsi"/>
          <w:sz w:val="20"/>
          <w:szCs w:val="20"/>
        </w:rPr>
        <w:t>reflecting the magical energies that animate them. Some undead retain a nearly human appearance, while others are more obviously transformed, with skeletal features, translucent flesh, or bodies that seem to shift between solid and incorporeal states.</w:t>
      </w:r>
    </w:p>
    <w:p w14:paraId="7E987808" w14:textId="77777777" w:rsidR="007C2555" w:rsidRPr="003147C4" w:rsidRDefault="007C2555" w:rsidP="00A66C5F">
      <w:pPr>
        <w:spacing w:after="0" w:line="240" w:lineRule="auto"/>
        <w:rPr>
          <w:rFonts w:asciiTheme="majorHAnsi" w:hAnsiTheme="majorHAnsi"/>
          <w:sz w:val="20"/>
          <w:szCs w:val="20"/>
        </w:rPr>
      </w:pPr>
    </w:p>
    <w:p w14:paraId="3A41D72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do not need to breathe, eat, or sleep in the traditional sense, though many maintain these habits from their living days. They often have unusual connections to negative energy, shadows, or the spiritual planes, granting them supernatural abilities but also creating unique vulnerabilities.</w:t>
      </w:r>
    </w:p>
    <w:p w14:paraId="0AE88E07" w14:textId="77777777" w:rsidR="007C2555" w:rsidRPr="003147C4" w:rsidRDefault="007C2555" w:rsidP="00A66C5F">
      <w:pPr>
        <w:spacing w:after="0" w:line="240" w:lineRule="auto"/>
        <w:rPr>
          <w:rFonts w:asciiTheme="majorHAnsi" w:hAnsiTheme="majorHAnsi"/>
          <w:sz w:val="20"/>
          <w:szCs w:val="20"/>
        </w:rPr>
      </w:pPr>
    </w:p>
    <w:p w14:paraId="169D4A4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Eternal Perspective</w:t>
      </w:r>
    </w:p>
    <w:p w14:paraId="2B3683CB" w14:textId="77777777" w:rsidR="007C2555" w:rsidRPr="003147C4" w:rsidRDefault="007C2555" w:rsidP="00A66C5F">
      <w:pPr>
        <w:spacing w:after="0" w:line="240" w:lineRule="auto"/>
        <w:rPr>
          <w:rFonts w:asciiTheme="majorHAnsi" w:hAnsiTheme="majorHAnsi"/>
          <w:sz w:val="20"/>
          <w:szCs w:val="20"/>
        </w:rPr>
      </w:pPr>
    </w:p>
    <w:p w14:paraId="656AD6F7" w14:textId="11474728"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communities are rare, as most sentient undead exist as individuals within living society or in self-imposed isolation. Where undead do gather, they typically form small, secretive enclaves in remote locations</w:t>
      </w:r>
      <w:r w:rsidR="00BC4D8C" w:rsidRPr="003147C4">
        <w:rPr>
          <w:rFonts w:asciiTheme="majorHAnsi" w:hAnsiTheme="majorHAnsi"/>
          <w:sz w:val="20"/>
          <w:szCs w:val="20"/>
        </w:rPr>
        <w:t xml:space="preserve">, </w:t>
      </w:r>
      <w:r w:rsidRPr="003147C4">
        <w:rPr>
          <w:rFonts w:asciiTheme="majorHAnsi" w:hAnsiTheme="majorHAnsi"/>
          <w:sz w:val="20"/>
          <w:szCs w:val="20"/>
        </w:rPr>
        <w:t>ancient crypts, abandoned ruins, or pocket dimensions connected to the Shadowfell.</w:t>
      </w:r>
    </w:p>
    <w:p w14:paraId="4EC5A1DD" w14:textId="77777777" w:rsidR="007C2555" w:rsidRPr="003147C4" w:rsidRDefault="007C2555" w:rsidP="00A66C5F">
      <w:pPr>
        <w:spacing w:after="0" w:line="240" w:lineRule="auto"/>
        <w:rPr>
          <w:rFonts w:asciiTheme="majorHAnsi" w:hAnsiTheme="majorHAnsi"/>
          <w:sz w:val="20"/>
          <w:szCs w:val="20"/>
        </w:rPr>
      </w:pPr>
    </w:p>
    <w:p w14:paraId="0EDF76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Without the biological imperatives that drive living races, undead society organizes around intellectual or magical pursuits, the preservation of knowledge, or the fulfillment of ancient oaths or purposes. Leadership, where it exists, typically falls to the oldest or most magically powerful individuals, though undead are generally individualistic and resistant to hierarchical structures.</w:t>
      </w:r>
    </w:p>
    <w:p w14:paraId="2DDF3B53" w14:textId="77777777" w:rsidR="007C2555" w:rsidRPr="003147C4" w:rsidRDefault="007C2555" w:rsidP="00A66C5F">
      <w:pPr>
        <w:spacing w:after="0" w:line="240" w:lineRule="auto"/>
        <w:rPr>
          <w:rFonts w:asciiTheme="majorHAnsi" w:hAnsiTheme="majorHAnsi"/>
          <w:sz w:val="20"/>
          <w:szCs w:val="20"/>
        </w:rPr>
      </w:pPr>
    </w:p>
    <w:p w14:paraId="67F3A6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approach existence with patience and detachment. Freed from mortal concerns like aging, disease, and basic survival needs, they can pursue long-term goals across centuries. This perspective makes them excellent scholars, mages, and keepers of historical knowledge, but can also make them seem cold or inhuman to the living.</w:t>
      </w:r>
    </w:p>
    <w:p w14:paraId="0946B9E4" w14:textId="77777777" w:rsidR="007C2555" w:rsidRPr="003147C4" w:rsidRDefault="007C2555" w:rsidP="00A66C5F">
      <w:pPr>
        <w:spacing w:after="0" w:line="240" w:lineRule="auto"/>
        <w:rPr>
          <w:rFonts w:asciiTheme="majorHAnsi" w:hAnsiTheme="majorHAnsi"/>
          <w:sz w:val="20"/>
          <w:szCs w:val="20"/>
        </w:rPr>
      </w:pPr>
    </w:p>
    <w:p w14:paraId="7956274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Many undead struggle with emotional connections, finding that feelings from their living days have become muted or altered by their transformation. Some fight to maintain their capacity for empathy and connection, while others embrace the emotional distance as a form of liberation from mortal concerns.</w:t>
      </w:r>
    </w:p>
    <w:p w14:paraId="792EE67A" w14:textId="77777777" w:rsidR="007C2555" w:rsidRPr="003147C4" w:rsidRDefault="007C2555" w:rsidP="00A66C5F">
      <w:pPr>
        <w:spacing w:after="0" w:line="240" w:lineRule="auto"/>
        <w:rPr>
          <w:rFonts w:asciiTheme="majorHAnsi" w:hAnsiTheme="majorHAnsi"/>
          <w:sz w:val="20"/>
          <w:szCs w:val="20"/>
        </w:rPr>
      </w:pPr>
    </w:p>
    <w:p w14:paraId="174CBC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Undead Names</w:t>
      </w:r>
    </w:p>
    <w:p w14:paraId="75D51234" w14:textId="77777777" w:rsidR="007C2555" w:rsidRPr="003147C4" w:rsidRDefault="007C2555" w:rsidP="00A66C5F">
      <w:pPr>
        <w:spacing w:after="0" w:line="240" w:lineRule="auto"/>
        <w:rPr>
          <w:rFonts w:asciiTheme="majorHAnsi" w:hAnsiTheme="majorHAnsi"/>
          <w:sz w:val="20"/>
          <w:szCs w:val="20"/>
        </w:rPr>
      </w:pPr>
    </w:p>
    <w:p w14:paraId="0A285CA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typically retain the names they had in life, though many adopt new names or titles that reflect their transformed nature or the purpose that drives their continued existence.</w:t>
      </w:r>
    </w:p>
    <w:p w14:paraId="49779E54" w14:textId="77777777" w:rsidR="007C2555" w:rsidRPr="003147C4" w:rsidRDefault="007C2555" w:rsidP="00A66C5F">
      <w:pPr>
        <w:spacing w:after="0" w:line="240" w:lineRule="auto"/>
        <w:rPr>
          <w:rFonts w:asciiTheme="majorHAnsi" w:hAnsiTheme="majorHAnsi"/>
          <w:sz w:val="20"/>
          <w:szCs w:val="20"/>
        </w:rPr>
      </w:pPr>
    </w:p>
    <w:p w14:paraId="0D01DB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**Male Names:** Aldric, Bartholomew, Cassius, Darius, Ezekiel, Gideon, Lazarus, Mordecai, Nicodemus, Thaddeus</w:t>
      </w:r>
    </w:p>
    <w:p w14:paraId="1B55498D" w14:textId="77777777" w:rsidR="007C2555" w:rsidRPr="003147C4" w:rsidRDefault="007C2555" w:rsidP="00A66C5F">
      <w:pPr>
        <w:spacing w:after="0" w:line="240" w:lineRule="auto"/>
        <w:rPr>
          <w:rFonts w:asciiTheme="majorHAnsi" w:hAnsiTheme="majorHAnsi"/>
          <w:sz w:val="20"/>
          <w:szCs w:val="20"/>
        </w:rPr>
      </w:pPr>
    </w:p>
    <w:p w14:paraId="31F367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**Female Names:** Anastasia, Cassandra, Eleanora, Isolde, Liliana, Morgana, Ophelia, Ravenna, Seraphina, Threnody</w:t>
      </w:r>
    </w:p>
    <w:p w14:paraId="61D8C1C6" w14:textId="77777777" w:rsidR="007C2555" w:rsidRPr="003147C4" w:rsidRDefault="007C2555" w:rsidP="00A66C5F">
      <w:pPr>
        <w:spacing w:after="0" w:line="240" w:lineRule="auto"/>
        <w:rPr>
          <w:rFonts w:asciiTheme="majorHAnsi" w:hAnsiTheme="majorHAnsi"/>
          <w:sz w:val="20"/>
          <w:szCs w:val="20"/>
        </w:rPr>
      </w:pPr>
    </w:p>
    <w:p w14:paraId="538EA73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**Titles:** the Deathless, the Eternal, the Returned, the Undying, Shadowbound, Soulkeeper</w:t>
      </w:r>
    </w:p>
    <w:p w14:paraId="22B0C99C" w14:textId="77777777" w:rsidR="007C2555" w:rsidRPr="003147C4" w:rsidRDefault="007C2555" w:rsidP="00A66C5F">
      <w:pPr>
        <w:spacing w:after="0" w:line="240" w:lineRule="auto"/>
        <w:rPr>
          <w:rFonts w:asciiTheme="majorHAnsi" w:hAnsiTheme="majorHAnsi"/>
          <w:sz w:val="20"/>
          <w:szCs w:val="20"/>
        </w:rPr>
      </w:pPr>
    </w:p>
    <w:p w14:paraId="733332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Undead Traits</w:t>
      </w:r>
    </w:p>
    <w:p w14:paraId="0E15CD6A" w14:textId="77777777" w:rsidR="007C2555" w:rsidRPr="003147C4" w:rsidRDefault="007C2555" w:rsidP="00A66C5F">
      <w:pPr>
        <w:spacing w:after="0" w:line="240" w:lineRule="auto"/>
        <w:rPr>
          <w:rFonts w:asciiTheme="majorHAnsi" w:hAnsiTheme="majorHAnsi"/>
          <w:sz w:val="20"/>
          <w:szCs w:val="20"/>
        </w:rPr>
      </w:pPr>
    </w:p>
    <w:p w14:paraId="7576175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undead character has the following racial traits.</w:t>
      </w:r>
    </w:p>
    <w:p w14:paraId="4E6B9CBC" w14:textId="77777777" w:rsidR="007C2555" w:rsidRPr="003147C4" w:rsidRDefault="007C2555" w:rsidP="00A66C5F">
      <w:pPr>
        <w:spacing w:after="0" w:line="240" w:lineRule="auto"/>
        <w:rPr>
          <w:rFonts w:asciiTheme="majorHAnsi" w:hAnsiTheme="majorHAnsi"/>
          <w:sz w:val="20"/>
          <w:szCs w:val="20"/>
        </w:rPr>
      </w:pPr>
    </w:p>
    <w:p w14:paraId="1168B0A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Constitution score increases by 2, and your Intelligence score increases by 1.</w:t>
      </w:r>
    </w:p>
    <w:p w14:paraId="784D3CF8" w14:textId="77777777" w:rsidR="007C2555" w:rsidRPr="003147C4" w:rsidRDefault="007C2555" w:rsidP="00A66C5F">
      <w:pPr>
        <w:spacing w:after="0" w:line="240" w:lineRule="auto"/>
        <w:rPr>
          <w:rFonts w:asciiTheme="majorHAnsi" w:hAnsiTheme="majorHAnsi"/>
          <w:sz w:val="20"/>
          <w:szCs w:val="20"/>
        </w:rPr>
      </w:pPr>
    </w:p>
    <w:p w14:paraId="4628FB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**Age.** Undead do not age physically after their transformation. The oldest known undead have existed for millennia, though most are much younger.</w:t>
      </w:r>
    </w:p>
    <w:p w14:paraId="2D46CA4E" w14:textId="77777777" w:rsidR="007C2555" w:rsidRPr="003147C4" w:rsidRDefault="007C2555" w:rsidP="00A66C5F">
      <w:pPr>
        <w:spacing w:after="0" w:line="240" w:lineRule="auto"/>
        <w:rPr>
          <w:rFonts w:asciiTheme="majorHAnsi" w:hAnsiTheme="majorHAnsi"/>
          <w:sz w:val="20"/>
          <w:szCs w:val="20"/>
        </w:rPr>
      </w:pPr>
    </w:p>
    <w:p w14:paraId="0FCBDEC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**Alignment.** Undead tend toward lawful alignments, as the force of will required to maintain sentience beyond death often comes with a structured mindset. They span the moral spectrum from good to evil, though many are neutral, viewing mortal concerns from a detached perspective.</w:t>
      </w:r>
    </w:p>
    <w:p w14:paraId="1B2DC32C" w14:textId="77777777" w:rsidR="007C2555" w:rsidRPr="003147C4" w:rsidRDefault="007C2555" w:rsidP="00A66C5F">
      <w:pPr>
        <w:spacing w:after="0" w:line="240" w:lineRule="auto"/>
        <w:rPr>
          <w:rFonts w:asciiTheme="majorHAnsi" w:hAnsiTheme="majorHAnsi"/>
          <w:sz w:val="20"/>
          <w:szCs w:val="20"/>
        </w:rPr>
      </w:pPr>
    </w:p>
    <w:p w14:paraId="45A52A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**Size.** Undead maintain the size they had in life. Your size is Medium.</w:t>
      </w:r>
    </w:p>
    <w:p w14:paraId="6C66EC2E" w14:textId="77777777" w:rsidR="007C2555" w:rsidRPr="003147C4" w:rsidRDefault="007C2555" w:rsidP="00A66C5F">
      <w:pPr>
        <w:spacing w:after="0" w:line="240" w:lineRule="auto"/>
        <w:rPr>
          <w:rFonts w:asciiTheme="majorHAnsi" w:hAnsiTheme="majorHAnsi"/>
          <w:sz w:val="20"/>
          <w:szCs w:val="20"/>
        </w:rPr>
      </w:pPr>
    </w:p>
    <w:p w14:paraId="437FA3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**Speed.** Your base walking speed is 30 feet.</w:t>
      </w:r>
    </w:p>
    <w:p w14:paraId="12ABDE6A" w14:textId="77777777" w:rsidR="007C2555" w:rsidRPr="003147C4" w:rsidRDefault="007C2555" w:rsidP="00A66C5F">
      <w:pPr>
        <w:spacing w:after="0" w:line="240" w:lineRule="auto"/>
        <w:rPr>
          <w:rFonts w:asciiTheme="majorHAnsi" w:hAnsiTheme="majorHAnsi"/>
          <w:sz w:val="20"/>
          <w:szCs w:val="20"/>
        </w:rPr>
      </w:pPr>
    </w:p>
    <w:p w14:paraId="66804CF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**Darkvision.** You can see in dim light within 60 feet of you as if it were bright light, and in darkness as if it were dim light. You can't discern color in darkness, only shades of gray.</w:t>
      </w:r>
    </w:p>
    <w:p w14:paraId="631686DC" w14:textId="77777777" w:rsidR="007C2555" w:rsidRPr="003147C4" w:rsidRDefault="007C2555" w:rsidP="00A66C5F">
      <w:pPr>
        <w:spacing w:after="0" w:line="240" w:lineRule="auto"/>
        <w:rPr>
          <w:rFonts w:asciiTheme="majorHAnsi" w:hAnsiTheme="majorHAnsi"/>
          <w:sz w:val="20"/>
          <w:szCs w:val="20"/>
        </w:rPr>
      </w:pPr>
    </w:p>
    <w:p w14:paraId="724096E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**Undead Nature.** You are considered both humanoid and undead for effects that target either type. You don't need to breathe, eat, or sleep, though you can ingest food and drink if you wish. Instead of sleeping, you enter an inactive state for 4 hours each day. You don't dream in this state; you are fully aware of your surroundings and notice approaching enemies and other events as normal.</w:t>
      </w:r>
    </w:p>
    <w:p w14:paraId="32EA658D" w14:textId="77777777" w:rsidR="007C2555" w:rsidRPr="003147C4" w:rsidRDefault="007C2555" w:rsidP="00A66C5F">
      <w:pPr>
        <w:spacing w:after="0" w:line="240" w:lineRule="auto"/>
        <w:rPr>
          <w:rFonts w:asciiTheme="majorHAnsi" w:hAnsiTheme="majorHAnsi"/>
          <w:sz w:val="20"/>
          <w:szCs w:val="20"/>
        </w:rPr>
      </w:pPr>
    </w:p>
    <w:p w14:paraId="6546A4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**Necrotic Resistance.** You have resistance to necrotic damage.</w:t>
      </w:r>
    </w:p>
    <w:p w14:paraId="6218C0EF" w14:textId="77777777" w:rsidR="007C2555" w:rsidRPr="003147C4" w:rsidRDefault="007C2555" w:rsidP="00A66C5F">
      <w:pPr>
        <w:spacing w:after="0" w:line="240" w:lineRule="auto"/>
        <w:rPr>
          <w:rFonts w:asciiTheme="majorHAnsi" w:hAnsiTheme="majorHAnsi"/>
          <w:sz w:val="20"/>
          <w:szCs w:val="20"/>
        </w:rPr>
      </w:pPr>
    </w:p>
    <w:p w14:paraId="6AAE70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**Deathless Fortitude.** When damage reduces you to 0 hit points, you can make a Constitution saving throw (DC 5 + the damage taken). On a success, you drop to 1 hit point instead. You can't use this feature if you're reduced to 0 hit points by radiant damage or a critical hit. Once you use this trait, you can't use it again until you finish a long rest.</w:t>
      </w:r>
    </w:p>
    <w:p w14:paraId="412A82D3" w14:textId="77777777" w:rsidR="007C2555" w:rsidRPr="003147C4" w:rsidRDefault="007C2555" w:rsidP="00A66C5F">
      <w:pPr>
        <w:spacing w:after="0" w:line="240" w:lineRule="auto"/>
        <w:rPr>
          <w:rFonts w:asciiTheme="majorHAnsi" w:hAnsiTheme="majorHAnsi"/>
          <w:sz w:val="20"/>
          <w:szCs w:val="20"/>
        </w:rPr>
      </w:pPr>
    </w:p>
    <w:p w14:paraId="16E9B9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**Languages.** You can speak, read, and write Common and one other language of your choice.</w:t>
      </w:r>
    </w:p>
    <w:p w14:paraId="1F79D18D" w14:textId="77777777" w:rsidR="007C2555" w:rsidRPr="003147C4" w:rsidRDefault="007C2555" w:rsidP="00A66C5F">
      <w:pPr>
        <w:spacing w:after="0" w:line="240" w:lineRule="auto"/>
        <w:rPr>
          <w:rFonts w:asciiTheme="majorHAnsi" w:hAnsiTheme="majorHAnsi"/>
          <w:sz w:val="20"/>
          <w:szCs w:val="20"/>
        </w:rPr>
      </w:pPr>
    </w:p>
    <w:p w14:paraId="1F68C5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Undead Variants</w:t>
      </w:r>
    </w:p>
    <w:p w14:paraId="1176FAB8" w14:textId="77777777" w:rsidR="007C2555" w:rsidRPr="003147C4" w:rsidRDefault="007C2555" w:rsidP="00A66C5F">
      <w:pPr>
        <w:spacing w:after="0" w:line="240" w:lineRule="auto"/>
        <w:rPr>
          <w:rFonts w:asciiTheme="majorHAnsi" w:hAnsiTheme="majorHAnsi"/>
          <w:sz w:val="20"/>
          <w:szCs w:val="20"/>
        </w:rPr>
      </w:pPr>
    </w:p>
    <w:p w14:paraId="1C7D1F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Three main variants of undead populate the world of Aethel: lichborn, revenants, and wraiths. Choose one of these variants.</w:t>
      </w:r>
    </w:p>
    <w:p w14:paraId="072EC70D" w14:textId="77777777" w:rsidR="007C2555" w:rsidRPr="003147C4" w:rsidRDefault="007C2555" w:rsidP="00A66C5F">
      <w:pPr>
        <w:spacing w:after="0" w:line="240" w:lineRule="auto"/>
        <w:rPr>
          <w:rFonts w:asciiTheme="majorHAnsi" w:hAnsiTheme="majorHAnsi"/>
          <w:sz w:val="20"/>
          <w:szCs w:val="20"/>
        </w:rPr>
      </w:pPr>
    </w:p>
    <w:p w14:paraId="2896E4C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Lichborn</w:t>
      </w:r>
    </w:p>
    <w:p w14:paraId="3FD2D8AB" w14:textId="77777777" w:rsidR="007C2555" w:rsidRPr="003147C4" w:rsidRDefault="007C2555" w:rsidP="00A66C5F">
      <w:pPr>
        <w:spacing w:after="0" w:line="240" w:lineRule="auto"/>
        <w:rPr>
          <w:rFonts w:asciiTheme="majorHAnsi" w:hAnsiTheme="majorHAnsi"/>
          <w:sz w:val="20"/>
          <w:szCs w:val="20"/>
        </w:rPr>
      </w:pPr>
    </w:p>
    <w:p w14:paraId="16CEEB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lichborn, you have achieved undeath through arcane study and ritual, preserving your consciousness and magical abilities beyond death. Lichborn are known for their arcane knowledge, their connection to negative energy, and their ability to manipulate souls and life force.</w:t>
      </w:r>
    </w:p>
    <w:p w14:paraId="1B1CC7F1" w14:textId="77777777" w:rsidR="007C2555" w:rsidRPr="003147C4" w:rsidRDefault="007C2555" w:rsidP="00A66C5F">
      <w:pPr>
        <w:spacing w:after="0" w:line="240" w:lineRule="auto"/>
        <w:rPr>
          <w:rFonts w:asciiTheme="majorHAnsi" w:hAnsiTheme="majorHAnsi"/>
          <w:sz w:val="20"/>
          <w:szCs w:val="20"/>
        </w:rPr>
      </w:pPr>
    </w:p>
    <w:p w14:paraId="3A2F17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Intelligence score increases by 1 (for a total of +2 to Intelligence).</w:t>
      </w:r>
    </w:p>
    <w:p w14:paraId="3B9552C0" w14:textId="77777777" w:rsidR="007C2555" w:rsidRPr="003147C4" w:rsidRDefault="007C2555" w:rsidP="00A66C5F">
      <w:pPr>
        <w:spacing w:after="0" w:line="240" w:lineRule="auto"/>
        <w:rPr>
          <w:rFonts w:asciiTheme="majorHAnsi" w:hAnsiTheme="majorHAnsi"/>
          <w:sz w:val="20"/>
          <w:szCs w:val="20"/>
        </w:rPr>
      </w:pPr>
    </w:p>
    <w:p w14:paraId="6A946C9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**Arcane Knowledge.** You know one cantrip of your choice from the wizard spell list. Intelligence is your spellcasting ability for it.</w:t>
      </w:r>
    </w:p>
    <w:p w14:paraId="5B16925A" w14:textId="77777777" w:rsidR="007C2555" w:rsidRPr="003147C4" w:rsidRDefault="007C2555" w:rsidP="00A66C5F">
      <w:pPr>
        <w:spacing w:after="0" w:line="240" w:lineRule="auto"/>
        <w:rPr>
          <w:rFonts w:asciiTheme="majorHAnsi" w:hAnsiTheme="majorHAnsi"/>
          <w:sz w:val="20"/>
          <w:szCs w:val="20"/>
        </w:rPr>
      </w:pPr>
    </w:p>
    <w:p w14:paraId="0BF97B1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**Soul Drain.** As an action, you can touch one creature and draw out a portion of its life essence. The target must make a Constitution saving throw (DC = 8 + your proficiency bonus + your Intelligence modifier). On a failed save, the creature takes necrotic damage equal to 1d6 + your Intelligence modifier, and you gain temporary hit points equal to the damage dealt. This damage increases to 2d6 at 6th level, 3d6 at 11th level, and 4d6 at 16th level. Once you use this trait, you can't use it again until you finish a short or long rest.</w:t>
      </w:r>
    </w:p>
    <w:p w14:paraId="7CF2CBA8" w14:textId="77777777" w:rsidR="007C2555" w:rsidRPr="003147C4" w:rsidRDefault="007C2555" w:rsidP="00A66C5F">
      <w:pPr>
        <w:spacing w:after="0" w:line="240" w:lineRule="auto"/>
        <w:rPr>
          <w:rFonts w:asciiTheme="majorHAnsi" w:hAnsiTheme="majorHAnsi"/>
          <w:sz w:val="20"/>
          <w:szCs w:val="20"/>
        </w:rPr>
      </w:pPr>
    </w:p>
    <w:p w14:paraId="097BEAB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**Arcane Recovery.** Once per day when you finish a short rest, you can choose expended spell slots to recover. The spell slots can have a combined level that is equal to or less than half your level (rounded up), and none of the slots can be 6th level or higher.</w:t>
      </w:r>
    </w:p>
    <w:p w14:paraId="71E90E21" w14:textId="77777777" w:rsidR="007C2555" w:rsidRPr="003147C4" w:rsidRDefault="007C2555" w:rsidP="00A66C5F">
      <w:pPr>
        <w:spacing w:after="0" w:line="240" w:lineRule="auto"/>
        <w:rPr>
          <w:rFonts w:asciiTheme="majorHAnsi" w:hAnsiTheme="majorHAnsi"/>
          <w:sz w:val="20"/>
          <w:szCs w:val="20"/>
        </w:rPr>
      </w:pPr>
    </w:p>
    <w:p w14:paraId="14CFEE0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Revenant</w:t>
      </w:r>
    </w:p>
    <w:p w14:paraId="07EBDEC3" w14:textId="77777777" w:rsidR="007C2555" w:rsidRPr="003147C4" w:rsidRDefault="007C2555" w:rsidP="00A66C5F">
      <w:pPr>
        <w:spacing w:after="0" w:line="240" w:lineRule="auto"/>
        <w:rPr>
          <w:rFonts w:asciiTheme="majorHAnsi" w:hAnsiTheme="majorHAnsi"/>
          <w:sz w:val="20"/>
          <w:szCs w:val="20"/>
        </w:rPr>
      </w:pPr>
    </w:p>
    <w:p w14:paraId="7ECD8C3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revenant, you have returned from death to fulfill an unfinished purpose or seek vengeance for a terrible wrong. Revenants are known for their determination, their ability to track those who have wronged them, and their resistance to effects that would impede their mission.</w:t>
      </w:r>
    </w:p>
    <w:p w14:paraId="2E8A2993" w14:textId="77777777" w:rsidR="007C2555" w:rsidRPr="003147C4" w:rsidRDefault="007C2555" w:rsidP="00A66C5F">
      <w:pPr>
        <w:spacing w:after="0" w:line="240" w:lineRule="auto"/>
        <w:rPr>
          <w:rFonts w:asciiTheme="majorHAnsi" w:hAnsiTheme="majorHAnsi"/>
          <w:sz w:val="20"/>
          <w:szCs w:val="20"/>
        </w:rPr>
      </w:pPr>
    </w:p>
    <w:p w14:paraId="0569BA6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Strength score increases by 1.</w:t>
      </w:r>
    </w:p>
    <w:p w14:paraId="4420DEA1" w14:textId="77777777" w:rsidR="007C2555" w:rsidRPr="003147C4" w:rsidRDefault="007C2555" w:rsidP="00A66C5F">
      <w:pPr>
        <w:spacing w:after="0" w:line="240" w:lineRule="auto"/>
        <w:rPr>
          <w:rFonts w:asciiTheme="majorHAnsi" w:hAnsiTheme="majorHAnsi"/>
          <w:sz w:val="20"/>
          <w:szCs w:val="20"/>
        </w:rPr>
      </w:pPr>
    </w:p>
    <w:p w14:paraId="3C099ED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**Relentless Nature.** When you are reduced to 0 hit points, you can make a DC 10 Constitution saving throw. If you succeed, you can immediately take an action. Once you use this trait, you can't use it again until you finish a long rest.</w:t>
      </w:r>
    </w:p>
    <w:p w14:paraId="581F0AC6" w14:textId="77777777" w:rsidR="007C2555" w:rsidRPr="003147C4" w:rsidRDefault="007C2555" w:rsidP="00A66C5F">
      <w:pPr>
        <w:spacing w:after="0" w:line="240" w:lineRule="auto"/>
        <w:rPr>
          <w:rFonts w:asciiTheme="majorHAnsi" w:hAnsiTheme="majorHAnsi"/>
          <w:sz w:val="20"/>
          <w:szCs w:val="20"/>
        </w:rPr>
      </w:pPr>
    </w:p>
    <w:p w14:paraId="39ED2D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**Vengeful Tracker.** You know the general direction and distance to a creature against whom you have sworn vengeance. This awareness extends to any plane of existence. You must perform a 1-hour ritual to designate a target for your vengeance. You can have only one such target at a time, and you can change your target by performing the ritual again.</w:t>
      </w:r>
    </w:p>
    <w:p w14:paraId="5AE4B92F" w14:textId="77777777" w:rsidR="007C2555" w:rsidRPr="003147C4" w:rsidRDefault="007C2555" w:rsidP="00A66C5F">
      <w:pPr>
        <w:spacing w:after="0" w:line="240" w:lineRule="auto"/>
        <w:rPr>
          <w:rFonts w:asciiTheme="majorHAnsi" w:hAnsiTheme="majorHAnsi"/>
          <w:sz w:val="20"/>
          <w:szCs w:val="20"/>
        </w:rPr>
      </w:pPr>
    </w:p>
    <w:p w14:paraId="13A12B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**Unfinished Business.** You have advantage on saving throws against being charmed or frightened, as your singular purpose overrides such effects.</w:t>
      </w:r>
    </w:p>
    <w:p w14:paraId="291DD8A5" w14:textId="77777777" w:rsidR="007C2555" w:rsidRPr="003147C4" w:rsidRDefault="007C2555" w:rsidP="00A66C5F">
      <w:pPr>
        <w:spacing w:after="0" w:line="240" w:lineRule="auto"/>
        <w:rPr>
          <w:rFonts w:asciiTheme="majorHAnsi" w:hAnsiTheme="majorHAnsi"/>
          <w:sz w:val="20"/>
          <w:szCs w:val="20"/>
        </w:rPr>
      </w:pPr>
    </w:p>
    <w:p w14:paraId="790CED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Wraith</w:t>
      </w:r>
    </w:p>
    <w:p w14:paraId="7FFABDD5" w14:textId="77777777" w:rsidR="007C2555" w:rsidRPr="003147C4" w:rsidRDefault="007C2555" w:rsidP="00A66C5F">
      <w:pPr>
        <w:spacing w:after="0" w:line="240" w:lineRule="auto"/>
        <w:rPr>
          <w:rFonts w:asciiTheme="majorHAnsi" w:hAnsiTheme="majorHAnsi"/>
          <w:sz w:val="20"/>
          <w:szCs w:val="20"/>
        </w:rPr>
      </w:pPr>
    </w:p>
    <w:p w14:paraId="5151854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wraith, you exist in a state between corporeal and incorporeal, able to shift between solid form and spectral essence. Wraiths are known for their ability to pass through solid objects, their connection to the shadow realm, and their ability to instill fear in the living.</w:t>
      </w:r>
    </w:p>
    <w:p w14:paraId="3F738442" w14:textId="77777777" w:rsidR="007C2555" w:rsidRPr="003147C4" w:rsidRDefault="007C2555" w:rsidP="00A66C5F">
      <w:pPr>
        <w:spacing w:after="0" w:line="240" w:lineRule="auto"/>
        <w:rPr>
          <w:rFonts w:asciiTheme="majorHAnsi" w:hAnsiTheme="majorHAnsi"/>
          <w:sz w:val="20"/>
          <w:szCs w:val="20"/>
        </w:rPr>
      </w:pPr>
    </w:p>
    <w:p w14:paraId="4DA5B5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**Ability Score Increase.** Your Dexterity score increases by 1.</w:t>
      </w:r>
    </w:p>
    <w:p w14:paraId="691F0B09" w14:textId="77777777" w:rsidR="007C2555" w:rsidRPr="003147C4" w:rsidRDefault="007C2555" w:rsidP="00A66C5F">
      <w:pPr>
        <w:spacing w:after="0" w:line="240" w:lineRule="auto"/>
        <w:rPr>
          <w:rFonts w:asciiTheme="majorHAnsi" w:hAnsiTheme="majorHAnsi"/>
          <w:sz w:val="20"/>
          <w:szCs w:val="20"/>
        </w:rPr>
      </w:pPr>
    </w:p>
    <w:p w14:paraId="66F7404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**Incorporeal Movement.** You can move through other creatures and objects as if they were difficult terrain. You take 1d10 force damage if you end your turn inside an object. You can use this ability for a number of rounds equal to your proficiency bonus. These rounds need not be consecutive. Once you've used all these rounds, you can't use this ability again until you finish a long rest.</w:t>
      </w:r>
    </w:p>
    <w:p w14:paraId="36697567" w14:textId="77777777" w:rsidR="007C2555" w:rsidRPr="003147C4" w:rsidRDefault="007C2555" w:rsidP="00A66C5F">
      <w:pPr>
        <w:spacing w:after="0" w:line="240" w:lineRule="auto"/>
        <w:rPr>
          <w:rFonts w:asciiTheme="majorHAnsi" w:hAnsiTheme="majorHAnsi"/>
          <w:sz w:val="20"/>
          <w:szCs w:val="20"/>
        </w:rPr>
      </w:pPr>
    </w:p>
    <w:p w14:paraId="06C9BE3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**Shadow Stealth.** You have proficiency in the Stealth skill. When you are in dim light or darkness, you can take the Hide action as a bonus action.</w:t>
      </w:r>
    </w:p>
    <w:p w14:paraId="04924C79" w14:textId="77777777" w:rsidR="007C2555" w:rsidRPr="003147C4" w:rsidRDefault="007C2555" w:rsidP="00A66C5F">
      <w:pPr>
        <w:spacing w:after="0" w:line="240" w:lineRule="auto"/>
        <w:rPr>
          <w:rFonts w:asciiTheme="majorHAnsi" w:hAnsiTheme="majorHAnsi"/>
          <w:sz w:val="20"/>
          <w:szCs w:val="20"/>
        </w:rPr>
      </w:pPr>
    </w:p>
    <w:p w14:paraId="5CA6CE9B" w14:textId="7B8C7C4B"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**Chilling Touch.** When you hit a creature with an unarmed strike, you can deal cold damage equal to 1d4 + your Dexterity modifier, instead of the bludgeoning damage normal for an unarmed strike.</w:t>
      </w:r>
    </w:p>
    <w:p w14:paraId="23339575" w14:textId="77777777" w:rsidR="00F82920" w:rsidRPr="003147C4" w:rsidRDefault="00F82920" w:rsidP="00A66C5F">
      <w:pPr>
        <w:spacing w:after="0" w:line="240" w:lineRule="auto"/>
        <w:rPr>
          <w:rFonts w:asciiTheme="majorHAnsi" w:hAnsiTheme="majorHAnsi"/>
          <w:sz w:val="20"/>
          <w:szCs w:val="20"/>
        </w:rPr>
      </w:pPr>
    </w:p>
    <w:p w14:paraId="74A84B14" w14:textId="74DB7C11" w:rsidR="007C2555" w:rsidRPr="003147C4" w:rsidRDefault="007C2555" w:rsidP="00A66C5F">
      <w:pPr>
        <w:spacing w:after="0" w:line="240" w:lineRule="auto"/>
        <w:rPr>
          <w:rFonts w:asciiTheme="majorHAnsi" w:hAnsiTheme="majorHAnsi"/>
          <w:b/>
          <w:bCs/>
          <w:i/>
          <w:iCs/>
          <w:sz w:val="20"/>
          <w:szCs w:val="20"/>
          <w:u w:val="single"/>
        </w:rPr>
      </w:pPr>
      <w:r w:rsidRPr="003147C4">
        <w:rPr>
          <w:rFonts w:asciiTheme="majorHAnsi" w:hAnsiTheme="majorHAnsi"/>
          <w:b/>
          <w:bCs/>
          <w:i/>
          <w:iCs/>
          <w:sz w:val="20"/>
          <w:szCs w:val="20"/>
          <w:u w:val="single"/>
        </w:rPr>
        <w:t># Chapter 3: Classes</w:t>
      </w:r>
    </w:p>
    <w:p w14:paraId="7755346D" w14:textId="77777777" w:rsidR="007C2555" w:rsidRPr="003147C4" w:rsidRDefault="007C2555" w:rsidP="00A66C5F">
      <w:pPr>
        <w:spacing w:after="0" w:line="240" w:lineRule="auto"/>
        <w:rPr>
          <w:rFonts w:asciiTheme="majorHAnsi" w:hAnsiTheme="majorHAnsi"/>
          <w:sz w:val="20"/>
          <w:szCs w:val="20"/>
        </w:rPr>
      </w:pPr>
    </w:p>
    <w:p w14:paraId="1AC924A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Adventurers are extraordinary people, driven by a thirst for excitement into a life that others would never dare lead. They are heroes, compelled to explore the dark places of the world and take on the challenges that lesser women and men can't stand against.</w:t>
      </w:r>
    </w:p>
    <w:p w14:paraId="3190A3B1" w14:textId="77777777" w:rsidR="007C2555" w:rsidRPr="003147C4" w:rsidRDefault="007C2555" w:rsidP="00A66C5F">
      <w:pPr>
        <w:spacing w:after="0" w:line="240" w:lineRule="auto"/>
        <w:rPr>
          <w:rFonts w:asciiTheme="majorHAnsi" w:hAnsiTheme="majorHAnsi"/>
          <w:sz w:val="20"/>
          <w:szCs w:val="20"/>
        </w:rPr>
      </w:pPr>
    </w:p>
    <w:p w14:paraId="14E482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Class is the primary definition of what your character can do. It's more than a profession; it's your character's calling. Class shapes the way you think about the world and interact with it and your relationship with other people and powers in Aethel. A soldier, for example, might view the world in pragmatic terms of strategy and maneuvering, and see herself as just a pawn in a much larger game. A cleric, by contrast, might see himself as a willing servant in a god's unfolding plan or a conflict brewing among various deities. While the soldier has contacts in a mercenary company or army, the cleric might know a number of priests, paladins, and devotees who share his faith.</w:t>
      </w:r>
    </w:p>
    <w:p w14:paraId="1D709551" w14:textId="77777777" w:rsidR="007C2555" w:rsidRPr="003147C4" w:rsidRDefault="007C2555" w:rsidP="00A66C5F">
      <w:pPr>
        <w:spacing w:after="0" w:line="240" w:lineRule="auto"/>
        <w:rPr>
          <w:rFonts w:asciiTheme="majorHAnsi" w:hAnsiTheme="majorHAnsi"/>
          <w:sz w:val="20"/>
          <w:szCs w:val="20"/>
        </w:rPr>
      </w:pPr>
    </w:p>
    <w:p w14:paraId="031D0C3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class gives you a variety of special features, such as a soldier's mastery of weapons and armor, and a wizard's spells. At low levels, your class gives you only two or three features, but as you advance in level you gain more and your existing features often improve. Each class entry in this chapter includes a table summarizing the benefits you gain at every level, and a detailed explanation of each one.</w:t>
      </w:r>
    </w:p>
    <w:p w14:paraId="0C6A278C" w14:textId="77777777" w:rsidR="007C2555" w:rsidRPr="003147C4" w:rsidRDefault="007C2555" w:rsidP="00A66C5F">
      <w:pPr>
        <w:spacing w:after="0" w:line="240" w:lineRule="auto"/>
        <w:rPr>
          <w:rFonts w:asciiTheme="majorHAnsi" w:hAnsiTheme="majorHAnsi"/>
          <w:sz w:val="20"/>
          <w:szCs w:val="20"/>
        </w:rPr>
      </w:pPr>
    </w:p>
    <w:p w14:paraId="5F7BD49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Adventurers sometimes advance in more than one class. A thief might switch direction in life and swear the oath of a paladin. A barbarian might discover latent magical ability and dabble in the wizard class while continuing to advance as a barbarian. Elves are known to combine martial mastery with magical training and advance as warriors and wizards simultaneously. Optional rules for combining classes in this way, called multiclassing, appear in chapter 6.</w:t>
      </w:r>
    </w:p>
    <w:p w14:paraId="2C98890F" w14:textId="77777777" w:rsidR="007C2555" w:rsidRPr="003147C4" w:rsidRDefault="007C2555" w:rsidP="00A66C5F">
      <w:pPr>
        <w:spacing w:after="0" w:line="240" w:lineRule="auto"/>
        <w:rPr>
          <w:rFonts w:asciiTheme="majorHAnsi" w:hAnsiTheme="majorHAnsi"/>
          <w:sz w:val="20"/>
          <w:szCs w:val="20"/>
        </w:rPr>
      </w:pPr>
    </w:p>
    <w:p w14:paraId="72CEBC91" w14:textId="015974DD"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Eighteen classes</w:t>
      </w:r>
      <w:r w:rsidR="00BC4D8C" w:rsidRPr="003147C4">
        <w:rPr>
          <w:rFonts w:asciiTheme="majorHAnsi" w:hAnsiTheme="majorHAnsi"/>
          <w:sz w:val="20"/>
          <w:szCs w:val="20"/>
        </w:rPr>
        <w:t xml:space="preserve">, </w:t>
      </w:r>
      <w:r w:rsidRPr="003147C4">
        <w:rPr>
          <w:rFonts w:asciiTheme="majorHAnsi" w:hAnsiTheme="majorHAnsi"/>
          <w:sz w:val="20"/>
          <w:szCs w:val="20"/>
        </w:rPr>
        <w:t>listed in the Classes table</w:t>
      </w:r>
      <w:r w:rsidR="00BC4D8C" w:rsidRPr="003147C4">
        <w:rPr>
          <w:rFonts w:asciiTheme="majorHAnsi" w:hAnsiTheme="majorHAnsi"/>
          <w:sz w:val="20"/>
          <w:szCs w:val="20"/>
        </w:rPr>
        <w:t xml:space="preserve">, </w:t>
      </w:r>
      <w:r w:rsidRPr="003147C4">
        <w:rPr>
          <w:rFonts w:asciiTheme="majorHAnsi" w:hAnsiTheme="majorHAnsi"/>
          <w:sz w:val="20"/>
          <w:szCs w:val="20"/>
        </w:rPr>
        <w:t>are found throughout Aethel and define the spectrum of typical adventurers.</w:t>
      </w:r>
    </w:p>
    <w:p w14:paraId="002508C1" w14:textId="77777777" w:rsidR="007C2555" w:rsidRPr="003147C4" w:rsidRDefault="007C2555" w:rsidP="00A66C5F">
      <w:pPr>
        <w:spacing w:after="0" w:line="240" w:lineRule="auto"/>
        <w:rPr>
          <w:rFonts w:asciiTheme="majorHAnsi" w:hAnsiTheme="majorHAnsi"/>
          <w:sz w:val="20"/>
          <w:szCs w:val="20"/>
        </w:rPr>
      </w:pPr>
    </w:p>
    <w:p w14:paraId="27CD942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Classes Table</w:t>
      </w:r>
    </w:p>
    <w:p w14:paraId="14BA67CE" w14:textId="77777777" w:rsidR="007C2555" w:rsidRPr="003147C4" w:rsidRDefault="007C2555" w:rsidP="00A66C5F">
      <w:pPr>
        <w:spacing w:after="0" w:line="240" w:lineRule="auto"/>
        <w:rPr>
          <w:rFonts w:asciiTheme="majorHAnsi" w:hAnsiTheme="majorHAnsi"/>
          <w:sz w:val="20"/>
          <w:szCs w:val="20"/>
        </w:rPr>
      </w:pPr>
    </w:p>
    <w:p w14:paraId="4E2D09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 Description | Hit Die | Primary Ability | Saving Throw Proficiencies | Armor and Weapon Proficiencies |</w:t>
      </w:r>
    </w:p>
    <w:p w14:paraId="30D062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56A82F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Bard | An inspiring magician whose power echoes the music of creation | d8 | Charisma | Dexterity &amp; Charisma | Light armor, simple weapons, hand crossbows, longswords, rapiers, shortswords |</w:t>
      </w:r>
    </w:p>
    <w:p w14:paraId="222F6F0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Cleric | A priestly champion who wields divine magic in service of a higher power | d8 | Wisdom | Wisdom &amp; Charisma | Light and medium armor, shields, simple weapons |</w:t>
      </w:r>
    </w:p>
    <w:p w14:paraId="10C296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Crimson Agent | A versatile combatant who blends martial prowess with arcane techniques | d8 | Dexterity &amp; Intelligence | Dexterity &amp; Intelligence | Light/medium armor, simple and martial weapons |</w:t>
      </w:r>
    </w:p>
    <w:p w14:paraId="141F8E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Dragoon | A master of aerial combat who harnesses momentum and gravity | d10 | Strength &amp; Dexterity | Strength &amp; Dexterity | All armor, shields, simple and martial weapons |</w:t>
      </w:r>
    </w:p>
    <w:p w14:paraId="19BA5E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Druid | A priest of the Old Faith, wielding the powers of nature and adopting animal forms | d8 | Wisdom | Intelligence &amp; Wisdom | Light and medium armor (nonmetal), shields (nonmetal), clubs, daggers, darts, javelins, maces, quarterstaffs, scimitars, sickles, slings, spears |</w:t>
      </w:r>
    </w:p>
    <w:p w14:paraId="1DB8128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Mage | A versatile arcane spellcaster with a broad range of magical abilities | d6 | Intelligence | Intelligence &amp; Wisdom | Daggers, darts, slings, quarterstaffs, light crossbows |</w:t>
      </w:r>
    </w:p>
    <w:p w14:paraId="39AAFE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Monk | A master of martial arts, harnessing the power of the body in pursuit of physical and spiritual perfection | d8 | Dexterity &amp; Wisdom | Strength &amp; Dexterity | Simple weapons, shortswords |</w:t>
      </w:r>
    </w:p>
    <w:p w14:paraId="7004E9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Mirrorsage | A specialist in reflection magic who manipulates light, images, and duplicates | d6 | Intelligence &amp; Charisma | Intelligence &amp; Charisma | Light armor, simple weapons, shortswords |</w:t>
      </w:r>
    </w:p>
    <w:p w14:paraId="078873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Oracle | A divinely inspired seer whose prophecies and visions guide their magic | d8 | Wisdom &amp; Charisma | Wisdom &amp; Charisma | Light armor, simple weapons |</w:t>
      </w:r>
    </w:p>
    <w:p w14:paraId="18C955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Ranger | A warrior who uses martial prowess and nature magic to combat threats on the edges of civilization | d10 | Dexterity &amp; Wisdom | Strength &amp; Dexterity | Light and medium armor, shields, simple and martial weapons |</w:t>
      </w:r>
    </w:p>
    <w:p w14:paraId="7EDD85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Shaman | A spiritual guide who communes with ancestral and elemental spirits | d8 | Wisdom | Wisdom &amp; Constitution | Light/medium armor, shields, simple weapons |</w:t>
      </w:r>
    </w:p>
    <w:p w14:paraId="135CB3C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Soldier | A disciplined warrior trained in military tactics and weapon mastery | d10 | Strength or Dexterity | Strength &amp; Constitution | All armor, shields, simple and martial weapons |</w:t>
      </w:r>
    </w:p>
    <w:p w14:paraId="6669B2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Thief | A skilled infiltrator who uses stealth and trickery to overcome obstacles and enemies | d8 | Dexterity | Dexterity &amp; Intelligence | Light armor, simple weapons, hand crossbows, longswords, rapiers, shortswords |</w:t>
      </w:r>
    </w:p>
    <w:p w14:paraId="0004314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Tinker | An innovative creator who combines mechanical ingenuity with magical enhancement | d8 | Intelligence | Intelligence &amp; Dexterity | Light armor, simple weapons, hand crossbows, light crossbows |</w:t>
      </w:r>
    </w:p>
    <w:p w14:paraId="3BE378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Warrior | A fierce combatant who relies on raw power and combat instinct | d12 | Strength | Strength &amp; Constitution | All armor, shields, simple and martial weapons |</w:t>
      </w:r>
    </w:p>
    <w:p w14:paraId="209DAA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Wizard | A scholarly magic-user capable of manipulating the structures of reality | d6 | Intelligence | Intelligence &amp; Wisdom | Daggers, darts, slings, quarterstaffs, light crossbows |</w:t>
      </w:r>
    </w:p>
    <w:p w14:paraId="5BB09A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Paladin | A holy warrior bound to a sacred oath | d10 | Strength &amp; Charisma | Wisdom &amp; Charisma | All armor, shields, simple and martial weapons |</w:t>
      </w:r>
    </w:p>
    <w:p w14:paraId="212705BF" w14:textId="77777777" w:rsidR="007C2555" w:rsidRPr="003147C4" w:rsidRDefault="007C2555" w:rsidP="00A66C5F">
      <w:pPr>
        <w:spacing w:after="0" w:line="240" w:lineRule="auto"/>
        <w:rPr>
          <w:rFonts w:asciiTheme="majorHAnsi" w:hAnsiTheme="majorHAnsi"/>
          <w:sz w:val="20"/>
          <w:szCs w:val="20"/>
        </w:rPr>
      </w:pPr>
    </w:p>
    <w:p w14:paraId="71142C0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Building Zeetes, Continued</w:t>
      </w:r>
    </w:p>
    <w:p w14:paraId="2DE9F8DD" w14:textId="77777777" w:rsidR="007C2555" w:rsidRPr="003147C4" w:rsidRDefault="007C2555" w:rsidP="00A66C5F">
      <w:pPr>
        <w:spacing w:after="0" w:line="240" w:lineRule="auto"/>
        <w:rPr>
          <w:rFonts w:asciiTheme="majorHAnsi" w:hAnsiTheme="majorHAnsi"/>
          <w:sz w:val="20"/>
          <w:szCs w:val="20"/>
        </w:rPr>
      </w:pPr>
    </w:p>
    <w:p w14:paraId="4035C108" w14:textId="694A801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we saw in chapter 1, </w:t>
      </w:r>
      <w:r w:rsidR="00757D91" w:rsidRPr="003147C4">
        <w:rPr>
          <w:rFonts w:asciiTheme="majorHAnsi" w:hAnsiTheme="majorHAnsi"/>
          <w:sz w:val="20"/>
          <w:szCs w:val="20"/>
        </w:rPr>
        <w:t>Shawn</w:t>
      </w:r>
      <w:r w:rsidRPr="003147C4">
        <w:rPr>
          <w:rFonts w:asciiTheme="majorHAnsi" w:hAnsiTheme="majorHAnsi"/>
          <w:sz w:val="20"/>
          <w:szCs w:val="20"/>
        </w:rPr>
        <w:t xml:space="preserve"> is creating Zeetes, a gnome tinkerer who has recently left his workshop to seek adventure and inspiration. Now that she's chosen his race, he needs to select a class that fits her character concept.</w:t>
      </w:r>
      <w:r w:rsidR="003317EC" w:rsidRPr="003147C4">
        <w:rPr>
          <w:rFonts w:asciiTheme="majorHAnsi" w:hAnsiTheme="majorHAnsi"/>
          <w:sz w:val="20"/>
          <w:szCs w:val="20"/>
        </w:rPr>
        <w:t xml:space="preserve"> </w:t>
      </w:r>
      <w:r w:rsidRPr="003147C4">
        <w:rPr>
          <w:rFonts w:asciiTheme="majorHAnsi" w:hAnsiTheme="majorHAnsi"/>
          <w:sz w:val="20"/>
          <w:szCs w:val="20"/>
        </w:rPr>
        <w:t xml:space="preserve">Given Zeetes' background as an inventor and his natural curiosity about mechanical devices, </w:t>
      </w:r>
      <w:r w:rsidR="00757D91" w:rsidRPr="003147C4">
        <w:rPr>
          <w:rFonts w:asciiTheme="majorHAnsi" w:hAnsiTheme="majorHAnsi"/>
          <w:sz w:val="20"/>
          <w:szCs w:val="20"/>
        </w:rPr>
        <w:t>Shawn</w:t>
      </w:r>
      <w:r w:rsidRPr="003147C4">
        <w:rPr>
          <w:rFonts w:asciiTheme="majorHAnsi" w:hAnsiTheme="majorHAnsi"/>
          <w:sz w:val="20"/>
          <w:szCs w:val="20"/>
        </w:rPr>
        <w:t xml:space="preserve"> decides that the Tinker class is the perfect fit. This class will allow Zeetes to create useful gadgets and infuse them with magical properties, reflecting his lifelong passion for invention.</w:t>
      </w:r>
      <w:r w:rsidR="003317EC" w:rsidRPr="003147C4">
        <w:rPr>
          <w:rFonts w:asciiTheme="majorHAnsi" w:hAnsiTheme="majorHAnsi"/>
          <w:sz w:val="20"/>
          <w:szCs w:val="20"/>
        </w:rPr>
        <w:t xml:space="preserve"> </w:t>
      </w:r>
      <w:r w:rsidRPr="003147C4">
        <w:rPr>
          <w:rFonts w:asciiTheme="majorHAnsi" w:hAnsiTheme="majorHAnsi"/>
          <w:sz w:val="20"/>
          <w:szCs w:val="20"/>
        </w:rPr>
        <w:t xml:space="preserve">As a 1st-level Tinker, Zeetes gains several class features, including the ability to create simple mechanical devices and the Tinker's Intuition feature that helps him understand and repair complex mechanisms. </w:t>
      </w:r>
      <w:r w:rsidR="00757D91" w:rsidRPr="003147C4">
        <w:rPr>
          <w:rFonts w:asciiTheme="majorHAnsi" w:hAnsiTheme="majorHAnsi"/>
          <w:sz w:val="20"/>
          <w:szCs w:val="20"/>
        </w:rPr>
        <w:t>Shawn</w:t>
      </w:r>
      <w:r w:rsidRPr="003147C4">
        <w:rPr>
          <w:rFonts w:asciiTheme="majorHAnsi" w:hAnsiTheme="majorHAnsi"/>
          <w:sz w:val="20"/>
          <w:szCs w:val="20"/>
        </w:rPr>
        <w:t xml:space="preserve"> notes these features on her character sheet, along with Zeetes' proficiencies in light armor, simple weapons, hand crossbows, light crossbows, and tinker's tools.</w:t>
      </w:r>
    </w:p>
    <w:p w14:paraId="693B350F" w14:textId="77777777" w:rsidR="007C2555" w:rsidRPr="003147C4" w:rsidRDefault="007C2555" w:rsidP="00A66C5F">
      <w:pPr>
        <w:spacing w:after="0" w:line="240" w:lineRule="auto"/>
        <w:rPr>
          <w:rFonts w:asciiTheme="majorHAnsi" w:hAnsiTheme="majorHAnsi"/>
          <w:sz w:val="20"/>
          <w:szCs w:val="20"/>
        </w:rPr>
      </w:pPr>
    </w:p>
    <w:p w14:paraId="1F6F6288" w14:textId="6C93F25D"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"I think Zeetes will approach adventuring like an experiment," </w:t>
      </w:r>
      <w:r w:rsidR="00757D91" w:rsidRPr="003147C4">
        <w:rPr>
          <w:rFonts w:asciiTheme="majorHAnsi" w:hAnsiTheme="majorHAnsi"/>
          <w:sz w:val="20"/>
          <w:szCs w:val="20"/>
        </w:rPr>
        <w:t>Shawn</w:t>
      </w:r>
      <w:r w:rsidRPr="003147C4">
        <w:rPr>
          <w:rFonts w:asciiTheme="majorHAnsi" w:hAnsiTheme="majorHAnsi"/>
          <w:sz w:val="20"/>
          <w:szCs w:val="20"/>
        </w:rPr>
        <w:t xml:space="preserve"> says. "He'll be constantly taking notes on everything he encounters and thinking about how he could build devices to solve the problems the party faces. He might not be the strongest fighter, but his gadgets will give the group options they wouldn't otherwise have."</w:t>
      </w:r>
    </w:p>
    <w:p w14:paraId="0F23CC55" w14:textId="77777777" w:rsidR="007C2555" w:rsidRPr="003147C4" w:rsidRDefault="007C2555" w:rsidP="00A66C5F">
      <w:pPr>
        <w:spacing w:after="0" w:line="240" w:lineRule="auto"/>
        <w:rPr>
          <w:rFonts w:asciiTheme="majorHAnsi" w:hAnsiTheme="majorHAnsi"/>
          <w:sz w:val="20"/>
          <w:szCs w:val="20"/>
        </w:rPr>
      </w:pPr>
    </w:p>
    <w:p w14:paraId="6B6292F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Features</w:t>
      </w:r>
    </w:p>
    <w:p w14:paraId="3FAC455A" w14:textId="77777777" w:rsidR="007C2555" w:rsidRPr="003147C4" w:rsidRDefault="007C2555" w:rsidP="00A66C5F">
      <w:pPr>
        <w:spacing w:after="0" w:line="240" w:lineRule="auto"/>
        <w:rPr>
          <w:rFonts w:asciiTheme="majorHAnsi" w:hAnsiTheme="majorHAnsi"/>
          <w:sz w:val="20"/>
          <w:szCs w:val="20"/>
        </w:rPr>
      </w:pPr>
    </w:p>
    <w:p w14:paraId="4EED55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member of a class, you gain a variety of features that define your capabilities. When you gain a new level in a class, you get additional features from your class as shown in the class description. Some features indicate a level at which you gain an enhanced version of the feature. For example, a monk gains Unarmored Movement at 2nd level and then gains an enhancement to that feature at 9th level.</w:t>
      </w:r>
    </w:p>
    <w:p w14:paraId="020362F7" w14:textId="77777777" w:rsidR="007C2555" w:rsidRPr="003147C4" w:rsidRDefault="007C2555" w:rsidP="00A66C5F">
      <w:pPr>
        <w:spacing w:after="0" w:line="240" w:lineRule="auto"/>
        <w:rPr>
          <w:rFonts w:asciiTheme="majorHAnsi" w:hAnsiTheme="majorHAnsi"/>
          <w:sz w:val="20"/>
          <w:szCs w:val="20"/>
        </w:rPr>
      </w:pPr>
    </w:p>
    <w:p w14:paraId="56F85E3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Hit Points</w:t>
      </w:r>
    </w:p>
    <w:p w14:paraId="1144596E" w14:textId="77777777" w:rsidR="007C2555" w:rsidRPr="003147C4" w:rsidRDefault="007C2555" w:rsidP="00A66C5F">
      <w:pPr>
        <w:spacing w:after="0" w:line="240" w:lineRule="auto"/>
        <w:rPr>
          <w:rFonts w:asciiTheme="majorHAnsi" w:hAnsiTheme="majorHAnsi"/>
          <w:sz w:val="20"/>
          <w:szCs w:val="20"/>
        </w:rPr>
      </w:pPr>
    </w:p>
    <w:p w14:paraId="062780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hit points define how tough your character is in combat and other dangerous situations. Your hit points are determined by your Hit Dice (short for Hit Point Dice).</w:t>
      </w:r>
    </w:p>
    <w:p w14:paraId="34783537" w14:textId="77777777" w:rsidR="007C2555" w:rsidRPr="003147C4" w:rsidRDefault="007C2555" w:rsidP="00A66C5F">
      <w:pPr>
        <w:spacing w:after="0" w:line="240" w:lineRule="auto"/>
        <w:rPr>
          <w:rFonts w:asciiTheme="majorHAnsi" w:hAnsiTheme="majorHAnsi"/>
          <w:sz w:val="20"/>
          <w:szCs w:val="20"/>
        </w:rPr>
      </w:pPr>
    </w:p>
    <w:p w14:paraId="029E4C9C" w14:textId="6F30916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**Hit Dice:** Each class has a Hit Die</w:t>
      </w:r>
      <w:r w:rsidR="00BC4D8C" w:rsidRPr="003147C4">
        <w:rPr>
          <w:rFonts w:asciiTheme="majorHAnsi" w:hAnsiTheme="majorHAnsi"/>
          <w:sz w:val="20"/>
          <w:szCs w:val="20"/>
        </w:rPr>
        <w:t xml:space="preserve">, </w:t>
      </w:r>
      <w:r w:rsidRPr="003147C4">
        <w:rPr>
          <w:rFonts w:asciiTheme="majorHAnsi" w:hAnsiTheme="majorHAnsi"/>
          <w:sz w:val="20"/>
          <w:szCs w:val="20"/>
        </w:rPr>
        <w:t>a die of a specific size that determines how many hit points you gain when you level up. For example, a warrior uses a d12, while a wizard uses a d6. When you gain a level, you roll your class's Hit Die, add your Constitution modifier, and add the total to your hit point maximum. Alternatively, you can use the fixed value shown in your class entry, which is the average result of the die roll (rounded up).</w:t>
      </w:r>
    </w:p>
    <w:p w14:paraId="0DEDB70B" w14:textId="77777777" w:rsidR="007C2555" w:rsidRPr="003147C4" w:rsidRDefault="007C2555" w:rsidP="00A66C5F">
      <w:pPr>
        <w:spacing w:after="0" w:line="240" w:lineRule="auto"/>
        <w:rPr>
          <w:rFonts w:asciiTheme="majorHAnsi" w:hAnsiTheme="majorHAnsi"/>
          <w:sz w:val="20"/>
          <w:szCs w:val="20"/>
        </w:rPr>
      </w:pPr>
    </w:p>
    <w:p w14:paraId="7393E7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**Hit Points at 1st Level:** When you create your character, you determine your hit points by adding your Constitution modifier to the highest possible total of your class's Hit Die. For example, if you're a warrior with a Constitution score of 16 (modifier of +3), your starting hit points would be 15 (12 + 3).</w:t>
      </w:r>
    </w:p>
    <w:p w14:paraId="0C280DA8" w14:textId="77777777" w:rsidR="007C2555" w:rsidRPr="003147C4" w:rsidRDefault="007C2555" w:rsidP="00A66C5F">
      <w:pPr>
        <w:spacing w:after="0" w:line="240" w:lineRule="auto"/>
        <w:rPr>
          <w:rFonts w:asciiTheme="majorHAnsi" w:hAnsiTheme="majorHAnsi"/>
          <w:sz w:val="20"/>
          <w:szCs w:val="20"/>
        </w:rPr>
      </w:pPr>
    </w:p>
    <w:p w14:paraId="77A0A7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**Hit Points at Higher Levels:** Each time you gain a level, you roll your class's Hit Die (or take the average value). Add your Constitution modifier to the roll and add the total to your hit point maximum.</w:t>
      </w:r>
    </w:p>
    <w:p w14:paraId="693ECA1A" w14:textId="77777777" w:rsidR="007C2555" w:rsidRPr="003147C4" w:rsidRDefault="007C2555" w:rsidP="00A66C5F">
      <w:pPr>
        <w:spacing w:after="0" w:line="240" w:lineRule="auto"/>
        <w:rPr>
          <w:rFonts w:asciiTheme="majorHAnsi" w:hAnsiTheme="majorHAnsi"/>
          <w:sz w:val="20"/>
          <w:szCs w:val="20"/>
        </w:rPr>
      </w:pPr>
    </w:p>
    <w:p w14:paraId="28DC29F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Proficiency Bonus</w:t>
      </w:r>
    </w:p>
    <w:p w14:paraId="21433031" w14:textId="77777777" w:rsidR="007C2555" w:rsidRPr="003147C4" w:rsidRDefault="007C2555" w:rsidP="00A66C5F">
      <w:pPr>
        <w:spacing w:after="0" w:line="240" w:lineRule="auto"/>
        <w:rPr>
          <w:rFonts w:asciiTheme="majorHAnsi" w:hAnsiTheme="majorHAnsi"/>
          <w:sz w:val="20"/>
          <w:szCs w:val="20"/>
        </w:rPr>
      </w:pPr>
    </w:p>
    <w:p w14:paraId="299C8F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table that appears in your class description shows your proficiency bonus, which is +2 for a 1st-level character. Your proficiency bonus applies to many of the numbers you'll be using for your character:</w:t>
      </w:r>
    </w:p>
    <w:p w14:paraId="763A418B" w14:textId="77777777" w:rsidR="007C2555" w:rsidRPr="003147C4" w:rsidRDefault="007C2555" w:rsidP="00A66C5F">
      <w:pPr>
        <w:spacing w:after="0" w:line="240" w:lineRule="auto"/>
        <w:rPr>
          <w:rFonts w:asciiTheme="majorHAnsi" w:hAnsiTheme="majorHAnsi"/>
          <w:sz w:val="20"/>
          <w:szCs w:val="20"/>
        </w:rPr>
      </w:pPr>
    </w:p>
    <w:p w14:paraId="33F171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Attack rolls using weapons you're proficient with</w:t>
      </w:r>
    </w:p>
    <w:p w14:paraId="508CB2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Attack rolls with spells you cast</w:t>
      </w:r>
    </w:p>
    <w:p w14:paraId="40B48A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checks using skills you're proficient in</w:t>
      </w:r>
    </w:p>
    <w:p w14:paraId="6925345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Ability checks using tools you're proficient with</w:t>
      </w:r>
    </w:p>
    <w:p w14:paraId="5356BC1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Saving throws you're proficient in</w:t>
      </w:r>
    </w:p>
    <w:p w14:paraId="417A6BD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Saving throw DCs for spells you cast</w:t>
      </w:r>
    </w:p>
    <w:p w14:paraId="1087D466" w14:textId="77777777" w:rsidR="007C2555" w:rsidRPr="003147C4" w:rsidRDefault="007C2555" w:rsidP="00A66C5F">
      <w:pPr>
        <w:spacing w:after="0" w:line="240" w:lineRule="auto"/>
        <w:rPr>
          <w:rFonts w:asciiTheme="majorHAnsi" w:hAnsiTheme="majorHAnsi"/>
          <w:sz w:val="20"/>
          <w:szCs w:val="20"/>
        </w:rPr>
      </w:pPr>
    </w:p>
    <w:p w14:paraId="63F4A312" w14:textId="11364ABF"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Your class determines your weapon and armor proficiencies, your saving throw proficiencies, and some of your skill and tool proficiencies. Your background gives you additional skill and tool proficiencies, and some races give you more </w:t>
      </w:r>
      <w:r w:rsidR="003317EC" w:rsidRPr="003147C4">
        <w:rPr>
          <w:rFonts w:asciiTheme="majorHAnsi" w:hAnsiTheme="majorHAnsi"/>
          <w:sz w:val="20"/>
          <w:szCs w:val="20"/>
        </w:rPr>
        <w:t>proficiency</w:t>
      </w:r>
      <w:r w:rsidRPr="003147C4">
        <w:rPr>
          <w:rFonts w:asciiTheme="majorHAnsi" w:hAnsiTheme="majorHAnsi"/>
          <w:sz w:val="20"/>
          <w:szCs w:val="20"/>
        </w:rPr>
        <w:t xml:space="preserve">. Be sure to note all </w:t>
      </w:r>
      <w:r w:rsidR="00774958" w:rsidRPr="003147C4">
        <w:rPr>
          <w:rFonts w:asciiTheme="majorHAnsi" w:hAnsiTheme="majorHAnsi"/>
          <w:sz w:val="20"/>
          <w:szCs w:val="20"/>
        </w:rPr>
        <w:t xml:space="preserve">of your </w:t>
      </w:r>
      <w:r w:rsidR="003317EC" w:rsidRPr="003147C4">
        <w:rPr>
          <w:rFonts w:asciiTheme="majorHAnsi" w:hAnsiTheme="majorHAnsi"/>
          <w:sz w:val="20"/>
          <w:szCs w:val="20"/>
        </w:rPr>
        <w:t>proficienc</w:t>
      </w:r>
      <w:r w:rsidR="00774958" w:rsidRPr="003147C4">
        <w:rPr>
          <w:rFonts w:asciiTheme="majorHAnsi" w:hAnsiTheme="majorHAnsi"/>
          <w:sz w:val="20"/>
          <w:szCs w:val="20"/>
        </w:rPr>
        <w:t xml:space="preserve">ies </w:t>
      </w:r>
      <w:r w:rsidRPr="003147C4">
        <w:rPr>
          <w:rFonts w:asciiTheme="majorHAnsi" w:hAnsiTheme="majorHAnsi"/>
          <w:sz w:val="20"/>
          <w:szCs w:val="20"/>
        </w:rPr>
        <w:t>on your character sheet.</w:t>
      </w:r>
      <w:r w:rsidR="00774958" w:rsidRPr="003147C4">
        <w:rPr>
          <w:rFonts w:asciiTheme="majorHAnsi" w:hAnsiTheme="majorHAnsi"/>
          <w:sz w:val="20"/>
          <w:szCs w:val="20"/>
        </w:rPr>
        <w:t xml:space="preserve"> </w:t>
      </w:r>
      <w:r w:rsidRPr="003147C4">
        <w:rPr>
          <w:rFonts w:asciiTheme="majorHAnsi" w:hAnsiTheme="majorHAnsi"/>
          <w:sz w:val="20"/>
          <w:szCs w:val="20"/>
        </w:rPr>
        <w:t>Your proficiency bonus can't be added to a single die roll or other number more than once. Occasionally, your proficiency bonus might be modified (doubled or halved, for example) before you apply it. If a circumstance suggests that your proficiency bonus applies more than once to the same roll or that it should be multiplied more than once, you nevertheless add it only once, multiply it only once, and halve it only once.</w:t>
      </w:r>
    </w:p>
    <w:p w14:paraId="3B20DAAE" w14:textId="77777777" w:rsidR="007C2555" w:rsidRPr="003147C4" w:rsidRDefault="007C2555" w:rsidP="00A66C5F">
      <w:pPr>
        <w:spacing w:after="0" w:line="240" w:lineRule="auto"/>
        <w:rPr>
          <w:rFonts w:asciiTheme="majorHAnsi" w:hAnsiTheme="majorHAnsi"/>
          <w:sz w:val="20"/>
          <w:szCs w:val="20"/>
        </w:rPr>
      </w:pPr>
    </w:p>
    <w:p w14:paraId="767229B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Skill Trees and Specialization</w:t>
      </w:r>
    </w:p>
    <w:p w14:paraId="14B63508" w14:textId="77777777" w:rsidR="007C2555" w:rsidRPr="003147C4" w:rsidRDefault="007C2555" w:rsidP="00A66C5F">
      <w:pPr>
        <w:spacing w:after="0" w:line="240" w:lineRule="auto"/>
        <w:rPr>
          <w:rFonts w:asciiTheme="majorHAnsi" w:hAnsiTheme="majorHAnsi"/>
          <w:sz w:val="20"/>
          <w:szCs w:val="20"/>
        </w:rPr>
      </w:pPr>
    </w:p>
    <w:p w14:paraId="2D1D438E" w14:textId="223908E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One of the defining features of Decennium Descent's class system is the skill tree. Beginning at 1st level, each class has access to three distinct specialization paths, represented by skill trees. As you advance in level, you can invest skill points into these trees, unlocking new abilities and enhancing existing ones</w:t>
      </w:r>
      <w:r w:rsidR="00774958" w:rsidRPr="003147C4">
        <w:rPr>
          <w:rFonts w:asciiTheme="majorHAnsi" w:hAnsiTheme="majorHAnsi"/>
          <w:sz w:val="20"/>
          <w:szCs w:val="20"/>
        </w:rPr>
        <w:t xml:space="preserve"> and if you plan correctly, you might be able to discover a Prestige Class!!!</w:t>
      </w:r>
    </w:p>
    <w:p w14:paraId="56B57BA5" w14:textId="77777777" w:rsidR="007C2555" w:rsidRPr="003147C4" w:rsidRDefault="007C2555" w:rsidP="00A66C5F">
      <w:pPr>
        <w:spacing w:after="0" w:line="240" w:lineRule="auto"/>
        <w:rPr>
          <w:rFonts w:asciiTheme="majorHAnsi" w:hAnsiTheme="majorHAnsi"/>
          <w:sz w:val="20"/>
          <w:szCs w:val="20"/>
        </w:rPr>
      </w:pPr>
    </w:p>
    <w:p w14:paraId="0B5559B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Each skill tree represents a different approach to your class's core concept. For example, a Soldier might choose between skill trees focusing on defense, two-handed weapons, or battlefield control. This system allows for tremendous customization within each class, ensuring that no two characters of the same class need be alike.</w:t>
      </w:r>
    </w:p>
    <w:p w14:paraId="645F5CC1" w14:textId="77777777" w:rsidR="007C2555" w:rsidRPr="003147C4" w:rsidRDefault="007C2555" w:rsidP="00A66C5F">
      <w:pPr>
        <w:spacing w:after="0" w:line="240" w:lineRule="auto"/>
        <w:rPr>
          <w:rFonts w:asciiTheme="majorHAnsi" w:hAnsiTheme="majorHAnsi"/>
          <w:sz w:val="20"/>
          <w:szCs w:val="20"/>
        </w:rPr>
      </w:pPr>
    </w:p>
    <w:p w14:paraId="397636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skill tree system works as follows:</w:t>
      </w:r>
    </w:p>
    <w:p w14:paraId="0713A78F" w14:textId="77777777" w:rsidR="007C2555" w:rsidRPr="003147C4" w:rsidRDefault="007C2555" w:rsidP="00A66C5F">
      <w:pPr>
        <w:spacing w:after="0" w:line="240" w:lineRule="auto"/>
        <w:rPr>
          <w:rFonts w:asciiTheme="majorHAnsi" w:hAnsiTheme="majorHAnsi"/>
          <w:sz w:val="20"/>
          <w:szCs w:val="20"/>
        </w:rPr>
      </w:pPr>
    </w:p>
    <w:p w14:paraId="180FBA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1. You gain skill points as you level up, which can be invested in your class skill trees</w:t>
      </w:r>
    </w:p>
    <w:p w14:paraId="2E81A1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2. Each skill tree contains multiple tiers of abilities, with higher tiers requiring investment in lower tiers first</w:t>
      </w:r>
    </w:p>
    <w:p w14:paraId="3E1EBD0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3. You can invest in multiple skill trees, creating hybrid specializations</w:t>
      </w:r>
    </w:p>
    <w:p w14:paraId="3C47124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4. Some abilities have prerequisites beyond tier placement, such as minimum ability scores or other specific abilities</w:t>
      </w:r>
    </w:p>
    <w:p w14:paraId="0D95325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5. At higher levels, you can access prestige classes by meeting specific requirements within your skill trees</w:t>
      </w:r>
    </w:p>
    <w:p w14:paraId="2FB919CF" w14:textId="77777777" w:rsidR="007C2555" w:rsidRPr="003147C4" w:rsidRDefault="007C2555" w:rsidP="00A66C5F">
      <w:pPr>
        <w:spacing w:after="0" w:line="240" w:lineRule="auto"/>
        <w:rPr>
          <w:rFonts w:asciiTheme="majorHAnsi" w:hAnsiTheme="majorHAnsi"/>
          <w:sz w:val="20"/>
          <w:szCs w:val="20"/>
        </w:rPr>
      </w:pPr>
    </w:p>
    <w:p w14:paraId="6B1FEA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This system allows you to customize your character to match your preferred playstyle while maintaining the core identity of your chosen class.</w:t>
      </w:r>
    </w:p>
    <w:p w14:paraId="427D8557" w14:textId="77777777" w:rsidR="007C2555" w:rsidRPr="003147C4" w:rsidRDefault="007C2555" w:rsidP="00A66C5F">
      <w:pPr>
        <w:spacing w:after="0" w:line="240" w:lineRule="auto"/>
        <w:rPr>
          <w:rFonts w:asciiTheme="majorHAnsi" w:hAnsiTheme="majorHAnsi"/>
          <w:sz w:val="20"/>
          <w:szCs w:val="20"/>
        </w:rPr>
      </w:pPr>
    </w:p>
    <w:p w14:paraId="647140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Multiclassing</w:t>
      </w:r>
    </w:p>
    <w:p w14:paraId="67C1B664" w14:textId="77777777" w:rsidR="007C2555" w:rsidRPr="003147C4" w:rsidRDefault="007C2555" w:rsidP="00A66C5F">
      <w:pPr>
        <w:spacing w:after="0" w:line="240" w:lineRule="auto"/>
        <w:rPr>
          <w:rFonts w:asciiTheme="majorHAnsi" w:hAnsiTheme="majorHAnsi"/>
          <w:sz w:val="20"/>
          <w:szCs w:val="20"/>
        </w:rPr>
      </w:pPr>
    </w:p>
    <w:p w14:paraId="0D7F12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Decennium Descent allows characters to gain levels in multiple classes, representing the diversification of their training and abilities. Multiclassing enables the creation of unique character concepts that blend the features of different classes.</w:t>
      </w:r>
    </w:p>
    <w:p w14:paraId="5F047245" w14:textId="77777777" w:rsidR="007C2555" w:rsidRPr="003147C4" w:rsidRDefault="007C2555" w:rsidP="00A66C5F">
      <w:pPr>
        <w:spacing w:after="0" w:line="240" w:lineRule="auto"/>
        <w:rPr>
          <w:rFonts w:asciiTheme="majorHAnsi" w:hAnsiTheme="majorHAnsi"/>
          <w:sz w:val="20"/>
          <w:szCs w:val="20"/>
        </w:rPr>
      </w:pPr>
    </w:p>
    <w:p w14:paraId="48A098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To multiclass, you must meet minimum ability score requirements for both your current class and the new class you wish to adopt. When you gain a level, you must choose which of your classes to advance, gaining all the benefits provided by a level in that class.</w:t>
      </w:r>
    </w:p>
    <w:p w14:paraId="54130B93" w14:textId="77777777" w:rsidR="007C2555" w:rsidRPr="003147C4" w:rsidRDefault="007C2555" w:rsidP="00A66C5F">
      <w:pPr>
        <w:spacing w:after="0" w:line="240" w:lineRule="auto"/>
        <w:rPr>
          <w:rFonts w:asciiTheme="majorHAnsi" w:hAnsiTheme="majorHAnsi"/>
          <w:sz w:val="20"/>
          <w:szCs w:val="20"/>
        </w:rPr>
      </w:pPr>
    </w:p>
    <w:p w14:paraId="79AFE01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Multiclassing comes with both advantages and challenges:</w:t>
      </w:r>
    </w:p>
    <w:p w14:paraId="6B34BC74" w14:textId="77777777" w:rsidR="007C2555" w:rsidRPr="003147C4" w:rsidRDefault="007C2555" w:rsidP="00A66C5F">
      <w:pPr>
        <w:spacing w:after="0" w:line="240" w:lineRule="auto"/>
        <w:rPr>
          <w:rFonts w:asciiTheme="majorHAnsi" w:hAnsiTheme="majorHAnsi"/>
          <w:sz w:val="20"/>
          <w:szCs w:val="20"/>
        </w:rPr>
      </w:pPr>
    </w:p>
    <w:p w14:paraId="612E8F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**Advantages**</w:t>
      </w:r>
    </w:p>
    <w:p w14:paraId="524E6C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Access to a wider variety of abilities and features</w:t>
      </w:r>
    </w:p>
    <w:p w14:paraId="25A484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Unique combinations that can create specialized character concepts</w:t>
      </w:r>
    </w:p>
    <w:p w14:paraId="3379FA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Greater versatility in addressing different situations</w:t>
      </w:r>
    </w:p>
    <w:p w14:paraId="698B1E31" w14:textId="77777777" w:rsidR="007C2555" w:rsidRPr="003147C4" w:rsidRDefault="007C2555" w:rsidP="00A66C5F">
      <w:pPr>
        <w:spacing w:after="0" w:line="240" w:lineRule="auto"/>
        <w:rPr>
          <w:rFonts w:asciiTheme="majorHAnsi" w:hAnsiTheme="majorHAnsi"/>
          <w:sz w:val="20"/>
          <w:szCs w:val="20"/>
        </w:rPr>
      </w:pPr>
    </w:p>
    <w:p w14:paraId="191232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**Challenges**</w:t>
      </w:r>
    </w:p>
    <w:p w14:paraId="6A1592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Slower access to high-level abilities in any single class</w:t>
      </w:r>
    </w:p>
    <w:p w14:paraId="58AACA2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More complex character management</w:t>
      </w:r>
    </w:p>
    <w:p w14:paraId="2B1A192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Potential MAD (Multiple Ability Dependency) requiring good scores in several abilities</w:t>
      </w:r>
    </w:p>
    <w:p w14:paraId="2344B97A" w14:textId="77777777" w:rsidR="007C2555" w:rsidRPr="003147C4" w:rsidRDefault="007C2555" w:rsidP="00A66C5F">
      <w:pPr>
        <w:spacing w:after="0" w:line="240" w:lineRule="auto"/>
        <w:rPr>
          <w:rFonts w:asciiTheme="majorHAnsi" w:hAnsiTheme="majorHAnsi"/>
          <w:sz w:val="20"/>
          <w:szCs w:val="20"/>
        </w:rPr>
      </w:pPr>
    </w:p>
    <w:p w14:paraId="1E8C46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Specific rules for multiclassing, including how features like spellcasting and skill trees interact across classes, are detailed in the Multiclassing section at the end of this chapter.</w:t>
      </w:r>
    </w:p>
    <w:p w14:paraId="0688CDA2" w14:textId="77777777" w:rsidR="007C2555" w:rsidRPr="003147C4" w:rsidRDefault="007C2555" w:rsidP="00A66C5F">
      <w:pPr>
        <w:spacing w:after="0" w:line="240" w:lineRule="auto"/>
        <w:rPr>
          <w:rFonts w:asciiTheme="majorHAnsi" w:hAnsiTheme="majorHAnsi"/>
          <w:sz w:val="20"/>
          <w:szCs w:val="20"/>
        </w:rPr>
      </w:pPr>
    </w:p>
    <w:p w14:paraId="49457E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Prestige Classes</w:t>
      </w:r>
    </w:p>
    <w:p w14:paraId="0A1DFB67" w14:textId="77777777" w:rsidR="007C2555" w:rsidRPr="003147C4" w:rsidRDefault="007C2555" w:rsidP="00A66C5F">
      <w:pPr>
        <w:spacing w:after="0" w:line="240" w:lineRule="auto"/>
        <w:rPr>
          <w:rFonts w:asciiTheme="majorHAnsi" w:hAnsiTheme="majorHAnsi"/>
          <w:sz w:val="20"/>
          <w:szCs w:val="20"/>
        </w:rPr>
      </w:pPr>
    </w:p>
    <w:p w14:paraId="2B5A6315" w14:textId="48A6E3A4"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you advance in your base class and develop your character's abilities, you may qualify for prestige classes</w:t>
      </w:r>
      <w:r w:rsidR="00BC4D8C" w:rsidRPr="003147C4">
        <w:rPr>
          <w:rFonts w:asciiTheme="majorHAnsi" w:hAnsiTheme="majorHAnsi"/>
          <w:sz w:val="20"/>
          <w:szCs w:val="20"/>
        </w:rPr>
        <w:t xml:space="preserve">, </w:t>
      </w:r>
      <w:r w:rsidRPr="003147C4">
        <w:rPr>
          <w:rFonts w:asciiTheme="majorHAnsi" w:hAnsiTheme="majorHAnsi"/>
          <w:sz w:val="20"/>
          <w:szCs w:val="20"/>
        </w:rPr>
        <w:t>elite specializations that represent the pinnacle of certain paths or combinations of skills. Prestige classes offer powerful abilities and unique features that aren't available to base classes.</w:t>
      </w:r>
      <w:r w:rsidR="00C07C48" w:rsidRPr="003147C4">
        <w:rPr>
          <w:rFonts w:asciiTheme="majorHAnsi" w:hAnsiTheme="majorHAnsi"/>
          <w:sz w:val="20"/>
          <w:szCs w:val="20"/>
        </w:rPr>
        <w:t xml:space="preserve"> </w:t>
      </w:r>
      <w:r w:rsidRPr="003147C4">
        <w:rPr>
          <w:rFonts w:asciiTheme="majorHAnsi" w:hAnsiTheme="majorHAnsi"/>
          <w:sz w:val="20"/>
          <w:szCs w:val="20"/>
        </w:rPr>
        <w:t>Unlike multiclassing, which allows you to diversify your character's abilities, prestige classes represent focused mastery and specialization. Each prestige class has specific prerequisites that must be met before you can take levels in it, such as minimum ability scores, skill tree investments, or specific accomplishments in the game world.</w:t>
      </w:r>
      <w:r w:rsidR="00C07C48" w:rsidRPr="003147C4">
        <w:rPr>
          <w:rFonts w:asciiTheme="majorHAnsi" w:hAnsiTheme="majorHAnsi"/>
          <w:sz w:val="20"/>
          <w:szCs w:val="20"/>
        </w:rPr>
        <w:t xml:space="preserve"> </w:t>
      </w:r>
      <w:r w:rsidRPr="003147C4">
        <w:rPr>
          <w:rFonts w:asciiTheme="majorHAnsi" w:hAnsiTheme="majorHAnsi"/>
          <w:sz w:val="20"/>
          <w:szCs w:val="20"/>
        </w:rPr>
        <w:t>Prestige classes are detailed in a separate chapter, but they're mentioned here because your choice of base class and how you develop your skill trees will determine which prestige classes become available to your character.</w:t>
      </w:r>
    </w:p>
    <w:p w14:paraId="4597E888" w14:textId="77777777" w:rsidR="007C2555" w:rsidRPr="003147C4" w:rsidRDefault="007C2555" w:rsidP="00A66C5F">
      <w:pPr>
        <w:spacing w:after="0" w:line="240" w:lineRule="auto"/>
        <w:rPr>
          <w:rFonts w:asciiTheme="majorHAnsi" w:hAnsiTheme="majorHAnsi"/>
          <w:sz w:val="20"/>
          <w:szCs w:val="20"/>
        </w:rPr>
      </w:pPr>
    </w:p>
    <w:p w14:paraId="6FC0835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Classes and Society</w:t>
      </w:r>
    </w:p>
    <w:p w14:paraId="477AB96E" w14:textId="77777777" w:rsidR="007C2555" w:rsidRPr="003147C4" w:rsidRDefault="007C2555" w:rsidP="00A66C5F">
      <w:pPr>
        <w:spacing w:after="0" w:line="240" w:lineRule="auto"/>
        <w:rPr>
          <w:rFonts w:asciiTheme="majorHAnsi" w:hAnsiTheme="majorHAnsi"/>
          <w:sz w:val="20"/>
          <w:szCs w:val="20"/>
        </w:rPr>
      </w:pPr>
    </w:p>
    <w:p w14:paraId="4A28864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class often influences how you are perceived in the world of Aethel. Some classes, like Soldiers and Clerics, are common and widely accepted across most societies. Others, like certain specializations of Wizards or Thieves, may face suspicion or prejudice in certain regions.</w:t>
      </w:r>
    </w:p>
    <w:p w14:paraId="0FB533E8" w14:textId="77777777" w:rsidR="007C2555" w:rsidRPr="003147C4" w:rsidRDefault="007C2555" w:rsidP="00A66C5F">
      <w:pPr>
        <w:spacing w:after="0" w:line="240" w:lineRule="auto"/>
        <w:rPr>
          <w:rFonts w:asciiTheme="majorHAnsi" w:hAnsiTheme="majorHAnsi"/>
          <w:sz w:val="20"/>
          <w:szCs w:val="20"/>
        </w:rPr>
      </w:pPr>
    </w:p>
    <w:p w14:paraId="35950F6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**Class Organizations**</w:t>
      </w:r>
    </w:p>
    <w:p w14:paraId="327C4D7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Many classes have associated organizations, guilds, or orders that train new members and provide community for established practitioners:</w:t>
      </w:r>
    </w:p>
    <w:p w14:paraId="65B3A0EB" w14:textId="77777777" w:rsidR="007C2555" w:rsidRPr="003147C4" w:rsidRDefault="007C2555" w:rsidP="00A66C5F">
      <w:pPr>
        <w:spacing w:after="0" w:line="240" w:lineRule="auto"/>
        <w:rPr>
          <w:rFonts w:asciiTheme="majorHAnsi" w:hAnsiTheme="majorHAnsi"/>
          <w:sz w:val="20"/>
          <w:szCs w:val="20"/>
        </w:rPr>
      </w:pPr>
    </w:p>
    <w:p w14:paraId="373152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**Military Academies and Mercenary Companies:** Train Soldiers, Warriors, and Dragoons</w:t>
      </w:r>
    </w:p>
    <w:p w14:paraId="7A331CF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**Arcane Colleges:** Centers of magical research and education for Wizards, Mages, and Mirrorsages</w:t>
      </w:r>
    </w:p>
    <w:p w14:paraId="15EC4BD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**Clerical Hierarchies:** Religious organizations structured around specific deities</w:t>
      </w:r>
    </w:p>
    <w:p w14:paraId="25262B7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**Druidic Circles:** Secretive groups dedicated to preserving natural balance</w:t>
      </w:r>
    </w:p>
    <w:p w14:paraId="445EE6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**Thieves' Guilds:** Underground networks for Thieves and similar classes</w:t>
      </w:r>
    </w:p>
    <w:p w14:paraId="07B3F38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**Bardic Colleges:** Institutions preserving lore and training performers</w:t>
      </w:r>
    </w:p>
    <w:p w14:paraId="1D933AF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**Tinkers' Workshops:** Collaborative spaces where inventors share ideas and resources</w:t>
      </w:r>
    </w:p>
    <w:p w14:paraId="34491DC5" w14:textId="77777777" w:rsidR="007C2555" w:rsidRPr="003147C4" w:rsidRDefault="007C2555" w:rsidP="00A66C5F">
      <w:pPr>
        <w:spacing w:after="0" w:line="240" w:lineRule="auto"/>
        <w:rPr>
          <w:rFonts w:asciiTheme="majorHAnsi" w:hAnsiTheme="majorHAnsi"/>
          <w:sz w:val="20"/>
          <w:szCs w:val="20"/>
        </w:rPr>
      </w:pPr>
    </w:p>
    <w:p w14:paraId="7407EFD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**Class and Culture**</w:t>
      </w:r>
    </w:p>
    <w:p w14:paraId="6F8842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Different cultures may favor certain classes based on their values and environment:</w:t>
      </w:r>
    </w:p>
    <w:p w14:paraId="5971C1C8" w14:textId="77777777" w:rsidR="007C2555" w:rsidRPr="003147C4" w:rsidRDefault="007C2555" w:rsidP="00A66C5F">
      <w:pPr>
        <w:spacing w:after="0" w:line="240" w:lineRule="auto"/>
        <w:rPr>
          <w:rFonts w:asciiTheme="majorHAnsi" w:hAnsiTheme="majorHAnsi"/>
          <w:sz w:val="20"/>
          <w:szCs w:val="20"/>
        </w:rPr>
      </w:pPr>
    </w:p>
    <w:p w14:paraId="7C23E9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Imperial human societies often value Wizards, Soldiers, and Clerics</w:t>
      </w:r>
    </w:p>
    <w:p w14:paraId="08C776E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Nomadic human tribes commonly produce Warriors, Rangers, and Shamans</w:t>
      </w:r>
    </w:p>
    <w:p w14:paraId="6729171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Elven communities typically respect Mages, Druids, and Rangers</w:t>
      </w:r>
    </w:p>
    <w:p w14:paraId="2E68B1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Dwarven societies honor Soldiers, Clerics, and Tinkers</w:t>
      </w:r>
    </w:p>
    <w:p w14:paraId="01654F9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Orcish tribes revere Warriors, Shamans, and Rangers</w:t>
      </w:r>
    </w:p>
    <w:p w14:paraId="26AB8EE1" w14:textId="77777777" w:rsidR="007C2555" w:rsidRPr="003147C4" w:rsidRDefault="007C2555" w:rsidP="00A66C5F">
      <w:pPr>
        <w:spacing w:after="0" w:line="240" w:lineRule="auto"/>
        <w:rPr>
          <w:rFonts w:asciiTheme="majorHAnsi" w:hAnsiTheme="majorHAnsi"/>
          <w:sz w:val="20"/>
          <w:szCs w:val="20"/>
        </w:rPr>
      </w:pPr>
    </w:p>
    <w:p w14:paraId="1E950F9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Using This Chapter</w:t>
      </w:r>
    </w:p>
    <w:p w14:paraId="57845F52" w14:textId="77777777" w:rsidR="007C2555" w:rsidRPr="003147C4" w:rsidRDefault="007C2555" w:rsidP="00A66C5F">
      <w:pPr>
        <w:spacing w:after="0" w:line="240" w:lineRule="auto"/>
        <w:rPr>
          <w:rFonts w:asciiTheme="majorHAnsi" w:hAnsiTheme="majorHAnsi"/>
          <w:sz w:val="20"/>
          <w:szCs w:val="20"/>
        </w:rPr>
      </w:pPr>
    </w:p>
    <w:p w14:paraId="0C49C33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The following sections detail each of the eighteen base classes. For each class, you'll find:</w:t>
      </w:r>
    </w:p>
    <w:p w14:paraId="04D2DEDD" w14:textId="77777777" w:rsidR="007C2555" w:rsidRPr="003147C4" w:rsidRDefault="007C2555" w:rsidP="00A66C5F">
      <w:pPr>
        <w:spacing w:after="0" w:line="240" w:lineRule="auto"/>
        <w:rPr>
          <w:rFonts w:asciiTheme="majorHAnsi" w:hAnsiTheme="majorHAnsi"/>
          <w:sz w:val="20"/>
          <w:szCs w:val="20"/>
        </w:rPr>
      </w:pPr>
    </w:p>
    <w:p w14:paraId="28BC7B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1. **Class Overview:** A general description of the class, its role, and its place in the world</w:t>
      </w:r>
    </w:p>
    <w:p w14:paraId="61DAFF0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2. **Class Features:** The mechanical abilities gained as the character advances in level</w:t>
      </w:r>
    </w:p>
    <w:p w14:paraId="29773A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3. **Skill Trees:** The three specialization paths available to the class</w:t>
      </w:r>
    </w:p>
    <w:p w14:paraId="5E0C948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4. **Playing the Class:** Advice on effective tactics, roleplaying, and character development</w:t>
      </w:r>
    </w:p>
    <w:p w14:paraId="23AB9A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5. **Class Relationships:** How the class typically interacts with other classes</w:t>
      </w:r>
    </w:p>
    <w:p w14:paraId="094D19D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6. **Notable NPCs:** Famous examples of the class in the world of Aethel</w:t>
      </w:r>
    </w:p>
    <w:p w14:paraId="6DE5B202" w14:textId="77777777" w:rsidR="007C2555" w:rsidRPr="003147C4" w:rsidRDefault="007C2555" w:rsidP="00A66C5F">
      <w:pPr>
        <w:spacing w:after="0" w:line="240" w:lineRule="auto"/>
        <w:rPr>
          <w:rFonts w:asciiTheme="majorHAnsi" w:hAnsiTheme="majorHAnsi"/>
          <w:sz w:val="20"/>
          <w:szCs w:val="20"/>
        </w:rPr>
      </w:pPr>
    </w:p>
    <w:p w14:paraId="1FEAF38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When creating a character, read through the class descriptions to find one that matches your preferred playstyle and character concept. Consider not just the mechanical benefits but also how the class will influence your character's personality, background, and goals.</w:t>
      </w:r>
    </w:p>
    <w:p w14:paraId="138E801B" w14:textId="77777777" w:rsidR="007C2555" w:rsidRPr="003147C4" w:rsidRDefault="007C2555" w:rsidP="00A66C5F">
      <w:pPr>
        <w:spacing w:after="0" w:line="240" w:lineRule="auto"/>
        <w:rPr>
          <w:rFonts w:asciiTheme="majorHAnsi" w:hAnsiTheme="majorHAnsi"/>
          <w:sz w:val="20"/>
          <w:szCs w:val="20"/>
        </w:rPr>
      </w:pPr>
    </w:p>
    <w:p w14:paraId="7F0B5F9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Remember that while classes provide structure and abilities, they don't dictate every aspect of your character. A Soldier might be a noble knight, a grizzled mercenary, or a tribal defender. Use the class as a foundation for your character, then build upon it with unique traits, goals, and quirks that make the character truly yours.</w:t>
      </w:r>
      <w:r w:rsidRPr="003147C4">
        <w:rPr>
          <w:rFonts w:asciiTheme="majorHAnsi" w:hAnsiTheme="majorHAnsi"/>
          <w:sz w:val="20"/>
          <w:szCs w:val="20"/>
        </w:rPr>
        <w:br/>
        <w:t># Bard</w:t>
      </w:r>
    </w:p>
    <w:p w14:paraId="725EE5B7" w14:textId="77777777" w:rsidR="007C2555" w:rsidRPr="003147C4" w:rsidRDefault="007C2555" w:rsidP="00A66C5F">
      <w:pPr>
        <w:spacing w:after="0" w:line="240" w:lineRule="auto"/>
        <w:rPr>
          <w:rFonts w:asciiTheme="majorHAnsi" w:hAnsiTheme="majorHAnsi"/>
          <w:sz w:val="20"/>
          <w:szCs w:val="20"/>
        </w:rPr>
      </w:pPr>
    </w:p>
    <w:p w14:paraId="3D9F90C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i/>
          <w:iCs/>
          <w:sz w:val="20"/>
          <w:szCs w:val="20"/>
        </w:rPr>
        <w:t>*"The half-elf's fingers danced across her lute strings, weaving a melody that seemed to shimmer in the air. As she sang of ancient heroes and forgotten battles, her companions felt their weariness fade and their spirits lift. The wounds of their recent battle seemed less painful, their resolve strengthened by the power of her song."*</w:t>
      </w:r>
    </w:p>
    <w:p w14:paraId="2D82AA91" w14:textId="77777777" w:rsidR="007C2555" w:rsidRPr="003147C4" w:rsidRDefault="007C2555" w:rsidP="00A66C5F">
      <w:pPr>
        <w:spacing w:after="0" w:line="240" w:lineRule="auto"/>
        <w:rPr>
          <w:rFonts w:asciiTheme="majorHAnsi" w:hAnsiTheme="majorHAnsi"/>
          <w:sz w:val="20"/>
          <w:szCs w:val="20"/>
        </w:rPr>
      </w:pPr>
    </w:p>
    <w:p w14:paraId="08D648F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Bards are versatile performers whose magic flows through music, poetry, and other artistic expressions. In the world of Aethel, bards serve as entertainers, historians, messengers, and magical practitioners whose power comes from the emotional resonance of their performances. Their unique blend of performance skills, arcane knowledge, and social prowess makes them adaptable adventurers capable of supporting allies, hindering enemies, and solving complex problems.</w:t>
      </w:r>
    </w:p>
    <w:p w14:paraId="1FB98F09" w14:textId="77777777" w:rsidR="007C2555" w:rsidRPr="003147C4" w:rsidRDefault="007C2555" w:rsidP="00A66C5F">
      <w:pPr>
        <w:spacing w:after="0" w:line="240" w:lineRule="auto"/>
        <w:rPr>
          <w:rFonts w:asciiTheme="majorHAnsi" w:hAnsiTheme="majorHAnsi"/>
          <w:sz w:val="20"/>
          <w:szCs w:val="20"/>
        </w:rPr>
      </w:pPr>
    </w:p>
    <w:p w14:paraId="2CB1104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1FCB577B" w14:textId="77777777" w:rsidR="007C2555" w:rsidRPr="003147C4" w:rsidRDefault="007C2555" w:rsidP="00A66C5F">
      <w:pPr>
        <w:spacing w:after="0" w:line="240" w:lineRule="auto"/>
        <w:rPr>
          <w:rFonts w:asciiTheme="majorHAnsi" w:hAnsiTheme="majorHAnsi"/>
          <w:sz w:val="20"/>
          <w:szCs w:val="20"/>
        </w:rPr>
      </w:pPr>
    </w:p>
    <w:p w14:paraId="56E7C6A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bard, you harness the fundamental power of artistic expression to create magical effects. Your performances can inspire courage, heal wounds, manipulate emotions, and even harm your enemies. Beyond your magical abilities, you serve as a repository of knowledge, stories, and cultural traditions, making you valuable in both social and practical situations.</w:t>
      </w:r>
    </w:p>
    <w:p w14:paraId="14BDAF25" w14:textId="77777777" w:rsidR="007C2555" w:rsidRPr="003147C4" w:rsidRDefault="007C2555" w:rsidP="00A66C5F">
      <w:pPr>
        <w:spacing w:after="0" w:line="240" w:lineRule="auto"/>
        <w:rPr>
          <w:rFonts w:asciiTheme="majorHAnsi" w:hAnsiTheme="majorHAnsi"/>
          <w:sz w:val="20"/>
          <w:szCs w:val="20"/>
        </w:rPr>
      </w:pPr>
    </w:p>
    <w:p w14:paraId="4BF4DF2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 Aethel, bards can be found in virtually every society, from royal courts to frontier taverns. They might be wandering minstrels carrying news between isolated settlements, court performers entertaining nobility, lore keepers preserving cultural histories, or battle singers inspiring troops on the battlefield.</w:t>
      </w:r>
    </w:p>
    <w:p w14:paraId="0C22BF28" w14:textId="77777777" w:rsidR="007C2555" w:rsidRPr="003147C4" w:rsidRDefault="007C2555" w:rsidP="00A66C5F">
      <w:pPr>
        <w:spacing w:after="0" w:line="240" w:lineRule="auto"/>
        <w:rPr>
          <w:rFonts w:asciiTheme="majorHAnsi" w:hAnsiTheme="majorHAnsi"/>
          <w:sz w:val="20"/>
          <w:szCs w:val="20"/>
        </w:rPr>
      </w:pPr>
    </w:p>
    <w:p w14:paraId="2C0C140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66696114" w14:textId="77777777" w:rsidR="007C2555" w:rsidRPr="003147C4" w:rsidRDefault="007C2555" w:rsidP="00A66C5F">
      <w:pPr>
        <w:spacing w:after="0" w:line="240" w:lineRule="auto"/>
        <w:rPr>
          <w:rFonts w:asciiTheme="majorHAnsi" w:hAnsiTheme="majorHAnsi"/>
          <w:sz w:val="20"/>
          <w:szCs w:val="20"/>
        </w:rPr>
      </w:pPr>
    </w:p>
    <w:p w14:paraId="73BE24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**Crescendo** – Each Bard ability played in rhythm without interruption adds 1 Crescendo stack (max 5). At 5 stacks, the next ability consumes them all for a bonus effect. Maintaining rhythm and building Crescendo is central to mastering the Bard class.</w:t>
      </w:r>
    </w:p>
    <w:p w14:paraId="60992200" w14:textId="77777777" w:rsidR="007C2555" w:rsidRPr="003147C4" w:rsidRDefault="007C2555" w:rsidP="00A66C5F">
      <w:pPr>
        <w:spacing w:after="0" w:line="240" w:lineRule="auto"/>
        <w:rPr>
          <w:rFonts w:asciiTheme="majorHAnsi" w:hAnsiTheme="majorHAnsi"/>
          <w:sz w:val="20"/>
          <w:szCs w:val="20"/>
        </w:rPr>
      </w:pPr>
    </w:p>
    <w:p w14:paraId="6DBA539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202659F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**Main Attribute:** Charisma</w:t>
      </w:r>
    </w:p>
    <w:p w14:paraId="7A555D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Dexterity, Intelligence</w:t>
      </w:r>
    </w:p>
    <w:p w14:paraId="37EFCC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0585AA9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w:t>
      </w:r>
    </w:p>
    <w:p w14:paraId="73EF078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musical instruments as weapons</w:t>
      </w:r>
    </w:p>
    <w:p w14:paraId="34008C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**Tool Proficiency:** Three musical instruments of your choice</w:t>
      </w:r>
    </w:p>
    <w:p w14:paraId="141154BC" w14:textId="77777777" w:rsidR="007C2555" w:rsidRPr="003147C4" w:rsidRDefault="007C2555" w:rsidP="00A66C5F">
      <w:pPr>
        <w:spacing w:after="0" w:line="240" w:lineRule="auto"/>
        <w:rPr>
          <w:rFonts w:asciiTheme="majorHAnsi" w:hAnsiTheme="majorHAnsi"/>
          <w:sz w:val="20"/>
          <w:szCs w:val="20"/>
        </w:rPr>
      </w:pPr>
    </w:p>
    <w:p w14:paraId="77EC6F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448B3FC8" w14:textId="77777777" w:rsidR="007C2555" w:rsidRPr="003147C4" w:rsidRDefault="007C2555" w:rsidP="00A66C5F">
      <w:pPr>
        <w:spacing w:after="0" w:line="240" w:lineRule="auto"/>
        <w:rPr>
          <w:rFonts w:asciiTheme="majorHAnsi" w:hAnsiTheme="majorHAnsi"/>
          <w:sz w:val="20"/>
          <w:szCs w:val="20"/>
        </w:rPr>
      </w:pPr>
    </w:p>
    <w:p w14:paraId="2D1AA9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1-2 (Base Bard Skills)</w:t>
      </w:r>
    </w:p>
    <w:p w14:paraId="72F12E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29A449A6" w14:textId="77777777" w:rsidR="007C2555" w:rsidRPr="003147C4" w:rsidRDefault="007C2555" w:rsidP="00A66C5F">
      <w:pPr>
        <w:spacing w:after="0" w:line="240" w:lineRule="auto"/>
        <w:rPr>
          <w:rFonts w:asciiTheme="majorHAnsi" w:hAnsiTheme="majorHAnsi"/>
          <w:sz w:val="20"/>
          <w:szCs w:val="20"/>
        </w:rPr>
      </w:pPr>
    </w:p>
    <w:p w14:paraId="1EAA1F8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F8836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**Verse Mastery:** +5% damage on all Verses.</w:t>
      </w:r>
    </w:p>
    <w:p w14:paraId="27A6E4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**Lingering Notes:** Chants last 1 extra turn after being interrupted.</w:t>
      </w:r>
    </w:p>
    <w:p w14:paraId="488829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**Melodic Instinct:** +5% initiative and movement speed.</w:t>
      </w:r>
    </w:p>
    <w:p w14:paraId="2AB9991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**Echo Harmonization:** Echo effects apply +1 turn duration.</w:t>
      </w:r>
    </w:p>
    <w:p w14:paraId="2D31B5A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**Performance Focus:** Gain 10% reduced cooldown on Bard skills when at max Crescendo.</w:t>
      </w:r>
    </w:p>
    <w:p w14:paraId="6711D1E1" w14:textId="77777777" w:rsidR="007C2555" w:rsidRPr="003147C4" w:rsidRDefault="007C2555" w:rsidP="00A66C5F">
      <w:pPr>
        <w:spacing w:after="0" w:line="240" w:lineRule="auto"/>
        <w:rPr>
          <w:rFonts w:asciiTheme="majorHAnsi" w:hAnsiTheme="majorHAnsi"/>
          <w:sz w:val="20"/>
          <w:szCs w:val="20"/>
        </w:rPr>
      </w:pPr>
    </w:p>
    <w:p w14:paraId="31AD90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A8426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**Verse of Courage:** A quick musical phrase that deals minor damage to a single target and grants +5% damage to an ally for 2 turns.</w:t>
      </w:r>
    </w:p>
    <w:p w14:paraId="6AD5D14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**Chant of Renewal:** A sustained melody that heals nearby allies for a small amount each turn while maintained.</w:t>
      </w:r>
    </w:p>
    <w:p w14:paraId="27CA445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**Echo of Inspiration:** Amplifies your last performed ability, causing its effects to repeat at 50% potency next turn.</w:t>
      </w:r>
    </w:p>
    <w:p w14:paraId="15ACBC9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**Dissonant Note:** A jarring sound that interrupts enemy concentration and has a chance to briefly stun.</w:t>
      </w:r>
    </w:p>
    <w:p w14:paraId="1ECC81F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**Bardic Knowledge:** Passive ability that grants insight into lore, history, and cultural information encountered during adventures.</w:t>
      </w:r>
    </w:p>
    <w:p w14:paraId="26A1C927" w14:textId="77777777" w:rsidR="007C2555" w:rsidRPr="003147C4" w:rsidRDefault="007C2555" w:rsidP="00A66C5F">
      <w:pPr>
        <w:spacing w:after="0" w:line="240" w:lineRule="auto"/>
        <w:rPr>
          <w:rFonts w:asciiTheme="majorHAnsi" w:hAnsiTheme="majorHAnsi"/>
          <w:sz w:val="20"/>
          <w:szCs w:val="20"/>
        </w:rPr>
      </w:pPr>
    </w:p>
    <w:p w14:paraId="27AEA5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Virtuoso)</w:t>
      </w:r>
    </w:p>
    <w:p w14:paraId="720C17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3, bards specialize into the Virtuoso arch class, refining their musical talents and developing more powerful performances.</w:t>
      </w:r>
    </w:p>
    <w:p w14:paraId="54F98323" w14:textId="77777777" w:rsidR="007C2555" w:rsidRPr="003147C4" w:rsidRDefault="007C2555" w:rsidP="00A66C5F">
      <w:pPr>
        <w:spacing w:after="0" w:line="240" w:lineRule="auto"/>
        <w:rPr>
          <w:rFonts w:asciiTheme="majorHAnsi" w:hAnsiTheme="majorHAnsi"/>
          <w:sz w:val="20"/>
          <w:szCs w:val="20"/>
        </w:rPr>
      </w:pPr>
    </w:p>
    <w:p w14:paraId="0328BF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D39915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**Fluid Tempo:** Crescendo stacks no longer drop when hit.</w:t>
      </w:r>
    </w:p>
    <w:p w14:paraId="348A42A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**Verses Unbound:** Verses can now crit, dealing x1.5 damage.</w:t>
      </w:r>
    </w:p>
    <w:p w14:paraId="372ADA8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**Chorus Shield:** Using a Chant grants a minor damage shield to self and nearest ally.</w:t>
      </w:r>
    </w:p>
    <w:p w14:paraId="020F38A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**Signature Sound:** Choose a single element (Fire/Ice/Lightning). Your Verses deal +10% of that type.</w:t>
      </w:r>
    </w:p>
    <w:p w14:paraId="1CFE1C7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**Perfect Pitch (Capstone):** At 5 Crescendo, Verses also apply a debuff: -10% enemy resistances for 2 turns.</w:t>
      </w:r>
    </w:p>
    <w:p w14:paraId="5B95DB7D" w14:textId="77777777" w:rsidR="007C2555" w:rsidRPr="003147C4" w:rsidRDefault="007C2555" w:rsidP="00A66C5F">
      <w:pPr>
        <w:spacing w:after="0" w:line="240" w:lineRule="auto"/>
        <w:rPr>
          <w:rFonts w:asciiTheme="majorHAnsi" w:hAnsiTheme="majorHAnsi"/>
          <w:sz w:val="20"/>
          <w:szCs w:val="20"/>
        </w:rPr>
      </w:pPr>
    </w:p>
    <w:p w14:paraId="1F1243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AAE674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**Virtuoso's Verse:** An enhanced musical phrase that deals moderate damage and has a chance to apply a short debuff based on your Signature Sound element.</w:t>
      </w:r>
    </w:p>
    <w:p w14:paraId="2FBBEB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**Resonant Chant:** A powerful sustained melody that provides both healing and a small defensive bonus to allies in range.</w:t>
      </w:r>
    </w:p>
    <w:p w14:paraId="574FF4F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**Cascading Echo:** Creates multiple echoes of your previous ability, each at diminishing potency.</w:t>
      </w:r>
    </w:p>
    <w:p w14:paraId="3176C9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**Tempo Control:** Manipulates the flow of battle, slightly increasing allies' action speed while decreasing enemies' speed.</w:t>
      </w:r>
    </w:p>
    <w:p w14:paraId="350CFA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**Harmonic Convergence:** Consumes all Crescendo stacks to create a powerful area effect that combines damage to enemies and support for allies.</w:t>
      </w:r>
    </w:p>
    <w:p w14:paraId="4DF01298" w14:textId="77777777" w:rsidR="007C2555" w:rsidRPr="003147C4" w:rsidRDefault="007C2555" w:rsidP="00A66C5F">
      <w:pPr>
        <w:spacing w:after="0" w:line="240" w:lineRule="auto"/>
        <w:rPr>
          <w:rFonts w:asciiTheme="majorHAnsi" w:hAnsiTheme="majorHAnsi"/>
          <w:sz w:val="20"/>
          <w:szCs w:val="20"/>
        </w:rPr>
      </w:pPr>
    </w:p>
    <w:p w14:paraId="0E0639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1FE216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10, bards choose a Hero path influenced by their alignment, further specializing their musical abilities.</w:t>
      </w:r>
    </w:p>
    <w:p w14:paraId="3F908139" w14:textId="77777777" w:rsidR="007C2555" w:rsidRPr="003147C4" w:rsidRDefault="007C2555" w:rsidP="00A66C5F">
      <w:pPr>
        <w:spacing w:after="0" w:line="240" w:lineRule="auto"/>
        <w:rPr>
          <w:rFonts w:asciiTheme="majorHAnsi" w:hAnsiTheme="majorHAnsi"/>
          <w:sz w:val="20"/>
          <w:szCs w:val="20"/>
        </w:rPr>
      </w:pPr>
    </w:p>
    <w:p w14:paraId="25BA32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Harmony (Good Hero Path)</w:t>
      </w:r>
    </w:p>
    <w:p w14:paraId="733563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Supportive songsmith focused on healing, cleansing, and morale.</w:t>
      </w:r>
    </w:p>
    <w:p w14:paraId="622E0F8D" w14:textId="77777777" w:rsidR="007C2555" w:rsidRPr="003147C4" w:rsidRDefault="007C2555" w:rsidP="00A66C5F">
      <w:pPr>
        <w:spacing w:after="0" w:line="240" w:lineRule="auto"/>
        <w:rPr>
          <w:rFonts w:asciiTheme="majorHAnsi" w:hAnsiTheme="majorHAnsi"/>
          <w:sz w:val="20"/>
          <w:szCs w:val="20"/>
        </w:rPr>
      </w:pPr>
    </w:p>
    <w:p w14:paraId="1C178B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E417B4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**Song of Serenity:** Nearby allies regenerate minor HP over 2 turns after a Chant.</w:t>
      </w:r>
    </w:p>
    <w:p w14:paraId="412445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**Cleansing Verse:** Crescendo 5 grants group-wide status cleanse.</w:t>
      </w:r>
    </w:p>
    <w:p w14:paraId="2778709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**Echo of Light:** Echoes apply +10% healing received.</w:t>
      </w:r>
    </w:p>
    <w:p w14:paraId="528404E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Chorus:** Party gains +1 action every 3 turns while Crescendo is active.</w:t>
      </w:r>
    </w:p>
    <w:p w14:paraId="2DBE01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**Finale: Crescendo of Hope:** On death, performs one last healing Chant automatically. (1/day)</w:t>
      </w:r>
    </w:p>
    <w:p w14:paraId="6D4D03BC" w14:textId="77777777" w:rsidR="007C2555" w:rsidRPr="003147C4" w:rsidRDefault="007C2555" w:rsidP="00A66C5F">
      <w:pPr>
        <w:spacing w:after="0" w:line="240" w:lineRule="auto"/>
        <w:rPr>
          <w:rFonts w:asciiTheme="majorHAnsi" w:hAnsiTheme="majorHAnsi"/>
          <w:sz w:val="20"/>
          <w:szCs w:val="20"/>
        </w:rPr>
      </w:pPr>
    </w:p>
    <w:p w14:paraId="3E953AE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E00C60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**Healing Harmony:** A powerful restorative melody that heals allies and has a chance to remove negative status effects.</w:t>
      </w:r>
    </w:p>
    <w:p w14:paraId="7EBA7AF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**Protective Verse:** Creates a barrier around an ally that absorbs damage and grants resistance to the next status effect.</w:t>
      </w:r>
    </w:p>
    <w:p w14:paraId="530B85E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**Chorus of Renewal:** Consumes all Crescendo stacks to provide a significant healing effect to all allies in range.</w:t>
      </w:r>
    </w:p>
    <w:p w14:paraId="7C1DEA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**Inspiring Performance:** Boosts allies' morale, granting bonuses to attack, defense, and saving throws.</w:t>
      </w:r>
    </w:p>
    <w:p w14:paraId="22BD17E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**Symphony of Serenity:** Ultimate ability that creates a zone of peace, healing allies over time and preventing enemies from using certain aggressive abilities.</w:t>
      </w:r>
    </w:p>
    <w:p w14:paraId="4B4B586E" w14:textId="77777777" w:rsidR="007C2555" w:rsidRPr="003147C4" w:rsidRDefault="007C2555" w:rsidP="00A66C5F">
      <w:pPr>
        <w:spacing w:after="0" w:line="240" w:lineRule="auto"/>
        <w:rPr>
          <w:rFonts w:asciiTheme="majorHAnsi" w:hAnsiTheme="majorHAnsi"/>
          <w:sz w:val="20"/>
          <w:szCs w:val="20"/>
        </w:rPr>
      </w:pPr>
    </w:p>
    <w:p w14:paraId="248C476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Virtuoso (Neutral Hero Path)</w:t>
      </w:r>
    </w:p>
    <w:p w14:paraId="349D2E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Absolute mastery of tempo, combos, and battlefield manipulation.</w:t>
      </w:r>
    </w:p>
    <w:p w14:paraId="0CFFD321" w14:textId="77777777" w:rsidR="007C2555" w:rsidRPr="003147C4" w:rsidRDefault="007C2555" w:rsidP="00A66C5F">
      <w:pPr>
        <w:spacing w:after="0" w:line="240" w:lineRule="auto"/>
        <w:rPr>
          <w:rFonts w:asciiTheme="majorHAnsi" w:hAnsiTheme="majorHAnsi"/>
          <w:sz w:val="20"/>
          <w:szCs w:val="20"/>
        </w:rPr>
      </w:pPr>
    </w:p>
    <w:p w14:paraId="4D53475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EE5CBB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**Echo Reverb:** Echo effects trigger a second time for 50% potency.</w:t>
      </w:r>
    </w:p>
    <w:p w14:paraId="20C450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**Chant Cascade:** Using a Chant resets cooldown on your last Verse.</w:t>
      </w:r>
    </w:p>
    <w:p w14:paraId="265A64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**Encore:** 20% chance a Bard skill refunds its cooldown.</w:t>
      </w:r>
    </w:p>
    <w:p w14:paraId="74C067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**Tempo Theft:** Gain +5% action speed for each enemy affected by your Chants.</w:t>
      </w:r>
    </w:p>
    <w:p w14:paraId="14595D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**Finale: Grand Performance:** Spend 5 Crescendo to grant an extra action to all allies in range. (1/day)</w:t>
      </w:r>
    </w:p>
    <w:p w14:paraId="43662583" w14:textId="77777777" w:rsidR="007C2555" w:rsidRPr="003147C4" w:rsidRDefault="007C2555" w:rsidP="00A66C5F">
      <w:pPr>
        <w:spacing w:after="0" w:line="240" w:lineRule="auto"/>
        <w:rPr>
          <w:rFonts w:asciiTheme="majorHAnsi" w:hAnsiTheme="majorHAnsi"/>
          <w:sz w:val="20"/>
          <w:szCs w:val="20"/>
        </w:rPr>
      </w:pPr>
    </w:p>
    <w:p w14:paraId="40B9FD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A310C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**Masterful Verse:** A complex musical phrase that deals damage to multiple targets and builds Crescendo faster.</w:t>
      </w:r>
    </w:p>
    <w:p w14:paraId="06C4A2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**Tempo Manipulation:** Alters the flow of time in a small area, speeding up allies or slowing enemies.</w:t>
      </w:r>
    </w:p>
    <w:p w14:paraId="40A8A6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**Virtuoso's Medley:** Combines effects of your previously used abilities into a powerful sequence.</w:t>
      </w:r>
    </w:p>
    <w:p w14:paraId="211A31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**Harmonic Resonance:** Creates zones of beneficial or harmful energy based on musical notes played.</w:t>
      </w:r>
    </w:p>
    <w:p w14:paraId="04F4E6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**Symphony of Mastery:** Ultimate ability that maximizes your Crescendo generation and allows rapid casting of multiple bard abilities in sequence.</w:t>
      </w:r>
    </w:p>
    <w:p w14:paraId="424DE16F" w14:textId="77777777" w:rsidR="007C2555" w:rsidRPr="003147C4" w:rsidRDefault="007C2555" w:rsidP="00A66C5F">
      <w:pPr>
        <w:spacing w:after="0" w:line="240" w:lineRule="auto"/>
        <w:rPr>
          <w:rFonts w:asciiTheme="majorHAnsi" w:hAnsiTheme="majorHAnsi"/>
          <w:sz w:val="20"/>
          <w:szCs w:val="20"/>
        </w:rPr>
      </w:pPr>
    </w:p>
    <w:p w14:paraId="40CE264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Discord (Evil Hero Path)</w:t>
      </w:r>
    </w:p>
    <w:p w14:paraId="3F9F72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twisted songweaver who manipulates madness, fear, and ruin.</w:t>
      </w:r>
    </w:p>
    <w:p w14:paraId="62F93467" w14:textId="77777777" w:rsidR="007C2555" w:rsidRPr="003147C4" w:rsidRDefault="007C2555" w:rsidP="00A66C5F">
      <w:pPr>
        <w:spacing w:after="0" w:line="240" w:lineRule="auto"/>
        <w:rPr>
          <w:rFonts w:asciiTheme="majorHAnsi" w:hAnsiTheme="majorHAnsi"/>
          <w:sz w:val="20"/>
          <w:szCs w:val="20"/>
        </w:rPr>
      </w:pPr>
    </w:p>
    <w:p w14:paraId="0D5C365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59CDF0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**Dissonant Pulse:** Chants deal minor psychic damage each round.</w:t>
      </w:r>
    </w:p>
    <w:p w14:paraId="0E23DC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**Cacophony:** Verses apply a stacking -5% Accuracy debuff.</w:t>
      </w:r>
    </w:p>
    <w:p w14:paraId="10CD96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**Maddening Echo:** Echoes may confuse enemies for 1 turn (25% chance).</w:t>
      </w:r>
    </w:p>
    <w:p w14:paraId="3A109B3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**Twisted Chorus:** Crescendo 5 causes enemies to suffer -10% to all saves for 2 turns.</w:t>
      </w:r>
    </w:p>
    <w:p w14:paraId="2A1FF2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**Finale: Dirge of Madness:** Once per long rest, enemies in a wide area are stunned and take psychic damage based on your Crescendo stacks.</w:t>
      </w:r>
    </w:p>
    <w:p w14:paraId="26B1E662" w14:textId="77777777" w:rsidR="007C2555" w:rsidRPr="003147C4" w:rsidRDefault="007C2555" w:rsidP="00A66C5F">
      <w:pPr>
        <w:spacing w:after="0" w:line="240" w:lineRule="auto"/>
        <w:rPr>
          <w:rFonts w:asciiTheme="majorHAnsi" w:hAnsiTheme="majorHAnsi"/>
          <w:sz w:val="20"/>
          <w:szCs w:val="20"/>
        </w:rPr>
      </w:pPr>
    </w:p>
    <w:p w14:paraId="11DFFD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90D88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**Verse of Agony:** A painful melody that deals damage over time and reduces healing received.</w:t>
      </w:r>
    </w:p>
    <w:p w14:paraId="773943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**Chant of Fear:** Causes enemies to flee or fight at reduced effectiveness.</w:t>
      </w:r>
    </w:p>
    <w:p w14:paraId="6ADC92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**Discordant Echo:** Corrupts the effects of your previous ability to create harmful distortions.</w:t>
      </w:r>
    </w:p>
    <w:p w14:paraId="2AF2D3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**Mind-Rending Performance:** Deals psychic damage and has a chance to confuse or stun enemies.</w:t>
      </w:r>
    </w:p>
    <w:p w14:paraId="40A5F6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**Symphony of Madness:** Ultimate ability that creates a zone of chaotic energy, causing enemies to attack each other and suffer from hallucinations.</w:t>
      </w:r>
    </w:p>
    <w:p w14:paraId="39FA207E" w14:textId="77777777" w:rsidR="007C2555" w:rsidRPr="003147C4" w:rsidRDefault="007C2555" w:rsidP="00A66C5F">
      <w:pPr>
        <w:spacing w:after="0" w:line="240" w:lineRule="auto"/>
        <w:rPr>
          <w:rFonts w:asciiTheme="majorHAnsi" w:hAnsiTheme="majorHAnsi"/>
          <w:sz w:val="20"/>
          <w:szCs w:val="20"/>
        </w:rPr>
      </w:pPr>
    </w:p>
    <w:p w14:paraId="4BBD4B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Playing a Bard</w:t>
      </w:r>
    </w:p>
    <w:p w14:paraId="38094362" w14:textId="77777777" w:rsidR="007C2555" w:rsidRPr="003147C4" w:rsidRDefault="007C2555" w:rsidP="00A66C5F">
      <w:pPr>
        <w:spacing w:after="0" w:line="240" w:lineRule="auto"/>
        <w:rPr>
          <w:rFonts w:asciiTheme="majorHAnsi" w:hAnsiTheme="majorHAnsi"/>
          <w:sz w:val="20"/>
          <w:szCs w:val="20"/>
        </w:rPr>
      </w:pPr>
    </w:p>
    <w:p w14:paraId="566ADF8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bard in Decennium Descent, your effectiveness depends on rhythm, positioning, and strategic use of your Crescendo mechanic. Unlike other classes that might focus on raw damage or defense, you excel at controlling the flow of battle through tempo manipulation and well-timed performances.</w:t>
      </w:r>
    </w:p>
    <w:p w14:paraId="5D0EA246" w14:textId="77777777" w:rsidR="007C2555" w:rsidRPr="003147C4" w:rsidRDefault="007C2555" w:rsidP="00A66C5F">
      <w:pPr>
        <w:spacing w:after="0" w:line="240" w:lineRule="auto"/>
        <w:rPr>
          <w:rFonts w:asciiTheme="majorHAnsi" w:hAnsiTheme="majorHAnsi"/>
          <w:sz w:val="20"/>
          <w:szCs w:val="20"/>
        </w:rPr>
      </w:pPr>
    </w:p>
    <w:p w14:paraId="15743BE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272B23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3CF8E986" w14:textId="77777777" w:rsidR="007C2555" w:rsidRPr="003147C4" w:rsidRDefault="007C2555" w:rsidP="00A66C5F">
      <w:pPr>
        <w:spacing w:after="0" w:line="240" w:lineRule="auto"/>
        <w:rPr>
          <w:rFonts w:asciiTheme="majorHAnsi" w:hAnsiTheme="majorHAnsi"/>
          <w:sz w:val="20"/>
          <w:szCs w:val="20"/>
        </w:rPr>
      </w:pPr>
    </w:p>
    <w:p w14:paraId="342396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**Harmony Bards** should position themselves to maximize the number of allies affected by their supportive abilities, using Verses strategically to build Crescendo for powerful group healing effects.</w:t>
      </w:r>
    </w:p>
    <w:p w14:paraId="545AC16D" w14:textId="77777777" w:rsidR="007C2555" w:rsidRPr="003147C4" w:rsidRDefault="007C2555" w:rsidP="00A66C5F">
      <w:pPr>
        <w:spacing w:after="0" w:line="240" w:lineRule="auto"/>
        <w:rPr>
          <w:rFonts w:asciiTheme="majorHAnsi" w:hAnsiTheme="majorHAnsi"/>
          <w:sz w:val="20"/>
          <w:szCs w:val="20"/>
        </w:rPr>
      </w:pPr>
    </w:p>
    <w:p w14:paraId="38BB5A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**Virtuoso Bards** thrive on maintaining perfect rhythm, using their abilities in carefully planned sequences to maximize Encore procs and Echo effects. They are the most technically demanding bard path but offer unparalleled versatility.</w:t>
      </w:r>
    </w:p>
    <w:p w14:paraId="068F7DEC" w14:textId="77777777" w:rsidR="007C2555" w:rsidRPr="003147C4" w:rsidRDefault="007C2555" w:rsidP="00A66C5F">
      <w:pPr>
        <w:spacing w:after="0" w:line="240" w:lineRule="auto"/>
        <w:rPr>
          <w:rFonts w:asciiTheme="majorHAnsi" w:hAnsiTheme="majorHAnsi"/>
          <w:sz w:val="20"/>
          <w:szCs w:val="20"/>
        </w:rPr>
      </w:pPr>
    </w:p>
    <w:p w14:paraId="49DE6E2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**Discord Bards** should focus on disrupting enemy formations and targeting key opponents with debilitating effects, using their damage-over-time abilities to pressure multiple enemies simultaneously.</w:t>
      </w:r>
    </w:p>
    <w:p w14:paraId="7534701C" w14:textId="77777777" w:rsidR="007C2555" w:rsidRPr="003147C4" w:rsidRDefault="007C2555" w:rsidP="00A66C5F">
      <w:pPr>
        <w:spacing w:after="0" w:line="240" w:lineRule="auto"/>
        <w:rPr>
          <w:rFonts w:asciiTheme="majorHAnsi" w:hAnsiTheme="majorHAnsi"/>
          <w:sz w:val="20"/>
          <w:szCs w:val="20"/>
        </w:rPr>
      </w:pPr>
    </w:p>
    <w:p w14:paraId="77BDC6DF" w14:textId="2A9792D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All bards should remember that maintaining Crescendo is crucial</w:t>
      </w:r>
      <w:r w:rsidR="00BC4D8C" w:rsidRPr="003147C4">
        <w:rPr>
          <w:rFonts w:asciiTheme="majorHAnsi" w:hAnsiTheme="majorHAnsi"/>
          <w:sz w:val="20"/>
          <w:szCs w:val="20"/>
        </w:rPr>
        <w:t xml:space="preserve">, </w:t>
      </w:r>
      <w:r w:rsidRPr="003147C4">
        <w:rPr>
          <w:rFonts w:asciiTheme="majorHAnsi" w:hAnsiTheme="majorHAnsi"/>
          <w:sz w:val="20"/>
          <w:szCs w:val="20"/>
        </w:rPr>
        <w:t>being interrupted or missing beats can reset your momentum and significantly reduce your effectiveness.</w:t>
      </w:r>
    </w:p>
    <w:p w14:paraId="46835E02" w14:textId="77777777" w:rsidR="007C2555" w:rsidRPr="003147C4" w:rsidRDefault="007C2555" w:rsidP="00A66C5F">
      <w:pPr>
        <w:spacing w:after="0" w:line="240" w:lineRule="auto"/>
        <w:rPr>
          <w:rFonts w:asciiTheme="majorHAnsi" w:hAnsiTheme="majorHAnsi"/>
          <w:sz w:val="20"/>
          <w:szCs w:val="20"/>
        </w:rPr>
      </w:pPr>
    </w:p>
    <w:p w14:paraId="38BA5C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60798CE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3220688B" w14:textId="77777777" w:rsidR="007C2555" w:rsidRPr="003147C4" w:rsidRDefault="007C2555" w:rsidP="00A66C5F">
      <w:pPr>
        <w:spacing w:after="0" w:line="240" w:lineRule="auto"/>
        <w:rPr>
          <w:rFonts w:asciiTheme="majorHAnsi" w:hAnsiTheme="majorHAnsi"/>
          <w:sz w:val="20"/>
          <w:szCs w:val="20"/>
        </w:rPr>
      </w:pPr>
    </w:p>
    <w:p w14:paraId="20576D6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**Harmony Bards** are generally welcomed in civilized settlements and may receive discounts or special treatment from those who value their healing and protective abilities.</w:t>
      </w:r>
    </w:p>
    <w:p w14:paraId="550D824E" w14:textId="77777777" w:rsidR="007C2555" w:rsidRPr="003147C4" w:rsidRDefault="007C2555" w:rsidP="00A66C5F">
      <w:pPr>
        <w:spacing w:after="0" w:line="240" w:lineRule="auto"/>
        <w:rPr>
          <w:rFonts w:asciiTheme="majorHAnsi" w:hAnsiTheme="majorHAnsi"/>
          <w:sz w:val="20"/>
          <w:szCs w:val="20"/>
        </w:rPr>
      </w:pPr>
    </w:p>
    <w:p w14:paraId="024CBB6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**Virtuoso Bards** are respected for their technical skill but may be viewed with some suspicion due to their unpredictable nature. They typically have neutral reputation modifiers in most regions.</w:t>
      </w:r>
    </w:p>
    <w:p w14:paraId="54BE7326" w14:textId="77777777" w:rsidR="007C2555" w:rsidRPr="003147C4" w:rsidRDefault="007C2555" w:rsidP="00A66C5F">
      <w:pPr>
        <w:spacing w:after="0" w:line="240" w:lineRule="auto"/>
        <w:rPr>
          <w:rFonts w:asciiTheme="majorHAnsi" w:hAnsiTheme="majorHAnsi"/>
          <w:sz w:val="20"/>
          <w:szCs w:val="20"/>
        </w:rPr>
      </w:pPr>
    </w:p>
    <w:p w14:paraId="2954680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**Discord Bards** often face prejudice and suspicion, particularly in lawful communities. They may need to disguise their true nature or find alternative paths to achieve their goals in certain regions.</w:t>
      </w:r>
    </w:p>
    <w:p w14:paraId="2626A7C3" w14:textId="77777777" w:rsidR="007C2555" w:rsidRPr="003147C4" w:rsidRDefault="007C2555" w:rsidP="00A66C5F">
      <w:pPr>
        <w:spacing w:after="0" w:line="240" w:lineRule="auto"/>
        <w:rPr>
          <w:rFonts w:asciiTheme="majorHAnsi" w:hAnsiTheme="majorHAnsi"/>
          <w:sz w:val="20"/>
          <w:szCs w:val="20"/>
        </w:rPr>
      </w:pPr>
    </w:p>
    <w:p w14:paraId="33FE9C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Notable Bard NPCs in Aethel</w:t>
      </w:r>
    </w:p>
    <w:p w14:paraId="49C9070B" w14:textId="77777777" w:rsidR="007C2555" w:rsidRPr="003147C4" w:rsidRDefault="007C2555" w:rsidP="00A66C5F">
      <w:pPr>
        <w:spacing w:after="0" w:line="240" w:lineRule="auto"/>
        <w:rPr>
          <w:rFonts w:asciiTheme="majorHAnsi" w:hAnsiTheme="majorHAnsi"/>
          <w:sz w:val="20"/>
          <w:szCs w:val="20"/>
        </w:rPr>
      </w:pPr>
    </w:p>
    <w:p w14:paraId="40201CD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Lyria Silverharp</w:t>
      </w:r>
    </w:p>
    <w:p w14:paraId="2AFE666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high elf Harmony bard who serves as the Royal Chronicler in the Imperial Court. She has documented the reign of three emperors and is known for her healing symphonies that can cure even the most grievous wounds.</w:t>
      </w:r>
    </w:p>
    <w:p w14:paraId="7CAA52A7" w14:textId="77777777" w:rsidR="007C2555" w:rsidRPr="003147C4" w:rsidRDefault="007C2555" w:rsidP="00A66C5F">
      <w:pPr>
        <w:spacing w:after="0" w:line="240" w:lineRule="auto"/>
        <w:rPr>
          <w:rFonts w:asciiTheme="majorHAnsi" w:hAnsiTheme="majorHAnsi"/>
          <w:sz w:val="20"/>
          <w:szCs w:val="20"/>
        </w:rPr>
      </w:pPr>
    </w:p>
    <w:p w14:paraId="2D31D27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Thorne Battleson</w:t>
      </w:r>
    </w:p>
    <w:p w14:paraId="6B6329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human Virtuoso bard who travels with mercenary companies, using his perfect mastery of tempo to coordinate attacks and provide tactical advantages. His performances are studied by military strategists throughout Aethel.</w:t>
      </w:r>
    </w:p>
    <w:p w14:paraId="564DDEAB" w14:textId="77777777" w:rsidR="007C2555" w:rsidRPr="003147C4" w:rsidRDefault="007C2555" w:rsidP="00A66C5F">
      <w:pPr>
        <w:spacing w:after="0" w:line="240" w:lineRule="auto"/>
        <w:rPr>
          <w:rFonts w:asciiTheme="majorHAnsi" w:hAnsiTheme="majorHAnsi"/>
          <w:sz w:val="20"/>
          <w:szCs w:val="20"/>
        </w:rPr>
      </w:pPr>
    </w:p>
    <w:p w14:paraId="04641C5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Whisper</w:t>
      </w:r>
    </w:p>
    <w:p w14:paraId="0FA0F8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mysterious feykin Discord bard who performs in high-society gatherings throughout Aethel. Those who hear Whisper's haunting melodies often find themselves revealing secrets they intended to keep or acting against their own interests days after the performance has ended.</w:t>
      </w:r>
    </w:p>
    <w:p w14:paraId="2D606846" w14:textId="77777777" w:rsidR="007C2555" w:rsidRPr="003147C4" w:rsidRDefault="007C2555" w:rsidP="00A66C5F">
      <w:pPr>
        <w:spacing w:after="0" w:line="240" w:lineRule="auto"/>
        <w:rPr>
          <w:rFonts w:asciiTheme="majorHAnsi" w:hAnsiTheme="majorHAnsi"/>
          <w:sz w:val="20"/>
          <w:szCs w:val="20"/>
        </w:rPr>
      </w:pPr>
    </w:p>
    <w:p w14:paraId="333444C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Cleric</w:t>
      </w:r>
    </w:p>
    <w:p w14:paraId="773F2130" w14:textId="77777777" w:rsidR="007C2555" w:rsidRPr="003147C4" w:rsidRDefault="007C2555" w:rsidP="00A66C5F">
      <w:pPr>
        <w:spacing w:after="0" w:line="240" w:lineRule="auto"/>
        <w:rPr>
          <w:rFonts w:asciiTheme="majorHAnsi" w:hAnsiTheme="majorHAnsi"/>
          <w:sz w:val="20"/>
          <w:szCs w:val="20"/>
        </w:rPr>
      </w:pPr>
    </w:p>
    <w:p w14:paraId="4BE936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i/>
          <w:iCs/>
          <w:sz w:val="20"/>
          <w:szCs w:val="20"/>
        </w:rPr>
        <w:t>*"The dwarven cleric raised her holy symbol, and a wave of golden light emanated from it, washing over her wounded companions. As the light touched them, their wounds began to close, and the weariness faded from their eyes. 'The divine favors those who act in its name,' she proclaimed, turning to face the approaching darkness with renewed determination."*</w:t>
      </w:r>
    </w:p>
    <w:p w14:paraId="4CE2AD90" w14:textId="77777777" w:rsidR="007C2555" w:rsidRPr="003147C4" w:rsidRDefault="007C2555" w:rsidP="00A66C5F">
      <w:pPr>
        <w:spacing w:after="0" w:line="240" w:lineRule="auto"/>
        <w:rPr>
          <w:rFonts w:asciiTheme="majorHAnsi" w:hAnsiTheme="majorHAnsi"/>
          <w:sz w:val="20"/>
          <w:szCs w:val="20"/>
        </w:rPr>
      </w:pPr>
    </w:p>
    <w:p w14:paraId="2F2941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Clerics are divine conduits who channel the power of their deity to heal allies, smite enemies, and perform sacred rites. In the world of Aethel, clerics serve as intermediaries between mortals and the divine, interpreting the will of their gods and manifesting divine power through faith and devotion. Their connection to higher powers grants them abilities that can turn the tide of battle, restore life to the fallen, and banish unholy threats.</w:t>
      </w:r>
    </w:p>
    <w:p w14:paraId="5CC99E47" w14:textId="77777777" w:rsidR="007C2555" w:rsidRPr="003147C4" w:rsidRDefault="007C2555" w:rsidP="00A66C5F">
      <w:pPr>
        <w:spacing w:after="0" w:line="240" w:lineRule="auto"/>
        <w:rPr>
          <w:rFonts w:asciiTheme="majorHAnsi" w:hAnsiTheme="majorHAnsi"/>
          <w:sz w:val="20"/>
          <w:szCs w:val="20"/>
        </w:rPr>
      </w:pPr>
    </w:p>
    <w:p w14:paraId="3DCA03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09F43890" w14:textId="77777777" w:rsidR="007C2555" w:rsidRPr="003147C4" w:rsidRDefault="007C2555" w:rsidP="00A66C5F">
      <w:pPr>
        <w:spacing w:after="0" w:line="240" w:lineRule="auto"/>
        <w:rPr>
          <w:rFonts w:asciiTheme="majorHAnsi" w:hAnsiTheme="majorHAnsi"/>
          <w:sz w:val="20"/>
          <w:szCs w:val="20"/>
        </w:rPr>
      </w:pPr>
    </w:p>
    <w:p w14:paraId="792AAC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cleric, you draw power directly from your deity through prayer, ritual, and unwavering faith. Your divine connection allows you to heal wounds, protect allies, smite enemies, and perform sacred ceremonies that invoke your deity's power. Beyond your magical abilities, you serve as a spiritual guide, offering counsel and representing your faith's tenets in your actions.</w:t>
      </w:r>
    </w:p>
    <w:p w14:paraId="752C63F0" w14:textId="77777777" w:rsidR="007C2555" w:rsidRPr="003147C4" w:rsidRDefault="007C2555" w:rsidP="00A66C5F">
      <w:pPr>
        <w:spacing w:after="0" w:line="240" w:lineRule="auto"/>
        <w:rPr>
          <w:rFonts w:asciiTheme="majorHAnsi" w:hAnsiTheme="majorHAnsi"/>
          <w:sz w:val="20"/>
          <w:szCs w:val="20"/>
        </w:rPr>
      </w:pPr>
    </w:p>
    <w:p w14:paraId="4302DFD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 Aethel, clerics can be found in temples, on battlefields, in remote shrines, or wandering the land in service to their deity. They might be devoted healers tending to the sick, zealous warriors fighting against heretics, or scholarly priests preserving ancient religious knowledge.</w:t>
      </w:r>
    </w:p>
    <w:p w14:paraId="60529D2A" w14:textId="77777777" w:rsidR="007C2555" w:rsidRPr="003147C4" w:rsidRDefault="007C2555" w:rsidP="00A66C5F">
      <w:pPr>
        <w:spacing w:after="0" w:line="240" w:lineRule="auto"/>
        <w:rPr>
          <w:rFonts w:asciiTheme="majorHAnsi" w:hAnsiTheme="majorHAnsi"/>
          <w:sz w:val="20"/>
          <w:szCs w:val="20"/>
        </w:rPr>
      </w:pPr>
    </w:p>
    <w:p w14:paraId="5C642E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0A57A61C" w14:textId="77777777" w:rsidR="007C2555" w:rsidRPr="003147C4" w:rsidRDefault="007C2555" w:rsidP="00A66C5F">
      <w:pPr>
        <w:spacing w:after="0" w:line="240" w:lineRule="auto"/>
        <w:rPr>
          <w:rFonts w:asciiTheme="majorHAnsi" w:hAnsiTheme="majorHAnsi"/>
          <w:sz w:val="20"/>
          <w:szCs w:val="20"/>
        </w:rPr>
      </w:pPr>
    </w:p>
    <w:p w14:paraId="5F8C44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**Divine Favor** – Clerics accumulate Conviction points through prayer, ritual actions, and fulfilling their deity's will. These points can be spent to empower divine abilities, with more powerful effects requiring more Conviction. Managing this resource effectively is key to maximizing a cleric's potential.</w:t>
      </w:r>
    </w:p>
    <w:p w14:paraId="233E3B1B" w14:textId="77777777" w:rsidR="007C2555" w:rsidRPr="003147C4" w:rsidRDefault="007C2555" w:rsidP="00A66C5F">
      <w:pPr>
        <w:spacing w:after="0" w:line="240" w:lineRule="auto"/>
        <w:rPr>
          <w:rFonts w:asciiTheme="majorHAnsi" w:hAnsiTheme="majorHAnsi"/>
          <w:sz w:val="20"/>
          <w:szCs w:val="20"/>
        </w:rPr>
      </w:pPr>
    </w:p>
    <w:p w14:paraId="256E34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0FF24C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**Main Attribute:** Wisdom</w:t>
      </w:r>
    </w:p>
    <w:p w14:paraId="5D7499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Intelligence, Constitution</w:t>
      </w:r>
    </w:p>
    <w:p w14:paraId="5D300D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1772572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and medium armor, shields</w:t>
      </w:r>
    </w:p>
    <w:p w14:paraId="1885AD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deity-favored weapons</w:t>
      </w:r>
    </w:p>
    <w:p w14:paraId="5B54AB1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**Tool Proficiency:** Religious implements</w:t>
      </w:r>
    </w:p>
    <w:p w14:paraId="5A359E8D" w14:textId="77777777" w:rsidR="007C2555" w:rsidRPr="003147C4" w:rsidRDefault="007C2555" w:rsidP="00A66C5F">
      <w:pPr>
        <w:spacing w:after="0" w:line="240" w:lineRule="auto"/>
        <w:rPr>
          <w:rFonts w:asciiTheme="majorHAnsi" w:hAnsiTheme="majorHAnsi"/>
          <w:sz w:val="20"/>
          <w:szCs w:val="20"/>
        </w:rPr>
      </w:pPr>
    </w:p>
    <w:p w14:paraId="56105C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4CB35CA2" w14:textId="77777777" w:rsidR="007C2555" w:rsidRPr="003147C4" w:rsidRDefault="007C2555" w:rsidP="00A66C5F">
      <w:pPr>
        <w:spacing w:after="0" w:line="240" w:lineRule="auto"/>
        <w:rPr>
          <w:rFonts w:asciiTheme="majorHAnsi" w:hAnsiTheme="majorHAnsi"/>
          <w:sz w:val="20"/>
          <w:szCs w:val="20"/>
        </w:rPr>
      </w:pPr>
    </w:p>
    <w:p w14:paraId="17F5835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1-2 (Base Cleric Skills)</w:t>
      </w:r>
    </w:p>
    <w:p w14:paraId="40BBE4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032BFC85" w14:textId="77777777" w:rsidR="007C2555" w:rsidRPr="003147C4" w:rsidRDefault="007C2555" w:rsidP="00A66C5F">
      <w:pPr>
        <w:spacing w:after="0" w:line="240" w:lineRule="auto"/>
        <w:rPr>
          <w:rFonts w:asciiTheme="majorHAnsi" w:hAnsiTheme="majorHAnsi"/>
          <w:sz w:val="20"/>
          <w:szCs w:val="20"/>
        </w:rPr>
      </w:pPr>
    </w:p>
    <w:p w14:paraId="498319B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57E391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**Conviction Pool:** +2 max Conviction cap.</w:t>
      </w:r>
    </w:p>
    <w:p w14:paraId="16609C9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**Consecrated Ground:** Healing allies on terrain you sanctify (via Rite) heals for +10%.</w:t>
      </w:r>
    </w:p>
    <w:p w14:paraId="13633A8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**Judging Light:** Smite deals +20% bonus damage to enemies afflicted by Cursed or Weakened effects.</w:t>
      </w:r>
    </w:p>
    <w:p w14:paraId="60C8E3F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**Fervent Ritualist:** +10% faster channel speed on all Rites.</w:t>
      </w:r>
    </w:p>
    <w:p w14:paraId="15DE91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**Invocation Attunement:** Choose one Invocation Path (see below); gain a permanent passive tied to it.</w:t>
      </w:r>
    </w:p>
    <w:p w14:paraId="16778DF6" w14:textId="77777777" w:rsidR="007C2555" w:rsidRPr="003147C4" w:rsidRDefault="007C2555" w:rsidP="00A66C5F">
      <w:pPr>
        <w:spacing w:after="0" w:line="240" w:lineRule="auto"/>
        <w:rPr>
          <w:rFonts w:asciiTheme="majorHAnsi" w:hAnsiTheme="majorHAnsi"/>
          <w:sz w:val="20"/>
          <w:szCs w:val="20"/>
        </w:rPr>
      </w:pPr>
    </w:p>
    <w:p w14:paraId="038DC8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Invocation Path Bonuses (Apply at Level 2)</w:t>
      </w:r>
    </w:p>
    <w:p w14:paraId="7162B6B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**Radiance:** +10% healing power and heals cleanse minor conditions.</w:t>
      </w:r>
    </w:p>
    <w:p w14:paraId="730788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**Judgment:** Smites mark enemies with Judged for 2 rounds, reducing their AC by 1.</w:t>
      </w:r>
    </w:p>
    <w:p w14:paraId="03172A7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**Renewal:** Healing Rites restore 5 stamina to the target.</w:t>
      </w:r>
    </w:p>
    <w:p w14:paraId="2AC4C7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**Flame:** Conviction can be consumed to ignite targets for 2 turns (fire DoT).</w:t>
      </w:r>
    </w:p>
    <w:p w14:paraId="5A2898D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**Veil:** Gain passive True Sight vs invisible or ethereal creatures.</w:t>
      </w:r>
    </w:p>
    <w:p w14:paraId="627D0D9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**Echoes:** 10% of healing or damage is repeated 1 turn later (Echo Effect).</w:t>
      </w:r>
    </w:p>
    <w:p w14:paraId="727EE8EA" w14:textId="77777777" w:rsidR="007C2555" w:rsidRPr="003147C4" w:rsidRDefault="007C2555" w:rsidP="00A66C5F">
      <w:pPr>
        <w:spacing w:after="0" w:line="240" w:lineRule="auto"/>
        <w:rPr>
          <w:rFonts w:asciiTheme="majorHAnsi" w:hAnsiTheme="majorHAnsi"/>
          <w:sz w:val="20"/>
          <w:szCs w:val="20"/>
        </w:rPr>
      </w:pPr>
    </w:p>
    <w:p w14:paraId="09BA466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A2BBE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Smite:** Channel divine energy into a powerful strike against a single enemy, dealing damage based on your Wisdom and consuming 1 Conviction.</w:t>
      </w:r>
    </w:p>
    <w:p w14:paraId="0B41A3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**Healing Rite:** A channeled ability that restores health to an ally, with increased effectiveness on consecrated ground.</w:t>
      </w:r>
    </w:p>
    <w:p w14:paraId="703286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**Sacred Chant:** A sustained prayer that generates 1 Conviction every 3 turns while maintained.</w:t>
      </w:r>
    </w:p>
    <w:p w14:paraId="5D68B4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**Consecrate:** Sanctify the ground in a 15-foot radius, creating consecrated terrain that enhances your healing abilities and weakens undead enemies.</w:t>
      </w:r>
    </w:p>
    <w:p w14:paraId="14D49A7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Insight:** Commune briefly with your deity to gain insight about a religious matter, sacred location, or divine presence.</w:t>
      </w:r>
    </w:p>
    <w:p w14:paraId="3B3737C0" w14:textId="77777777" w:rsidR="007C2555" w:rsidRPr="003147C4" w:rsidRDefault="007C2555" w:rsidP="00A66C5F">
      <w:pPr>
        <w:spacing w:after="0" w:line="240" w:lineRule="auto"/>
        <w:rPr>
          <w:rFonts w:asciiTheme="majorHAnsi" w:hAnsiTheme="majorHAnsi"/>
          <w:sz w:val="20"/>
          <w:szCs w:val="20"/>
        </w:rPr>
      </w:pPr>
    </w:p>
    <w:p w14:paraId="50629D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Bishop)</w:t>
      </w:r>
    </w:p>
    <w:p w14:paraId="7233202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3, clerics specialize into the Bishop arch class, refining their connection to the divine and developing more powerful prayers and rites.</w:t>
      </w:r>
    </w:p>
    <w:p w14:paraId="2E6478B7" w14:textId="77777777" w:rsidR="007C2555" w:rsidRPr="003147C4" w:rsidRDefault="007C2555" w:rsidP="00A66C5F">
      <w:pPr>
        <w:spacing w:after="0" w:line="240" w:lineRule="auto"/>
        <w:rPr>
          <w:rFonts w:asciiTheme="majorHAnsi" w:hAnsiTheme="majorHAnsi"/>
          <w:sz w:val="20"/>
          <w:szCs w:val="20"/>
        </w:rPr>
      </w:pPr>
    </w:p>
    <w:p w14:paraId="5F77DF8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4C6BF6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**Aura of Faith:** Allies in range gain +5% healing received and +1 to saves.</w:t>
      </w:r>
    </w:p>
    <w:p w14:paraId="27A943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**Sermon of Purpose:** Chants now generate 1 Conviction every 2 turns.</w:t>
      </w:r>
    </w:p>
    <w:p w14:paraId="238FA6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**Liturgical Flow:** Chaining 2 Rites reduces cooldown of your next Invocation by 1 turn.</w:t>
      </w:r>
    </w:p>
    <w:p w14:paraId="58F1438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**Anointed Guardian:** First time an ally drops below 20% HP per combat, grant them a 30% damage reduction shield for 2 rounds.</w:t>
      </w:r>
    </w:p>
    <w:p w14:paraId="3AB92D6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**Sanctified Reprisal:** Whenever you heal, next Smite deals 20% more damage and stuns Undead.</w:t>
      </w:r>
    </w:p>
    <w:p w14:paraId="6D1060B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**Miraculous Channel:** Sacrificing 3 Conviction causes your next Rite to affect the full party.</w:t>
      </w:r>
    </w:p>
    <w:p w14:paraId="285B86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**Capstone: Bishop's Mandate:** Activating a Sacrament automatically casts a free Invocation without cost or cooldown.</w:t>
      </w:r>
    </w:p>
    <w:p w14:paraId="5A5322C2" w14:textId="77777777" w:rsidR="007C2555" w:rsidRPr="003147C4" w:rsidRDefault="007C2555" w:rsidP="00A66C5F">
      <w:pPr>
        <w:spacing w:after="0" w:line="240" w:lineRule="auto"/>
        <w:rPr>
          <w:rFonts w:asciiTheme="majorHAnsi" w:hAnsiTheme="majorHAnsi"/>
          <w:sz w:val="20"/>
          <w:szCs w:val="20"/>
        </w:rPr>
      </w:pPr>
    </w:p>
    <w:p w14:paraId="42695A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EBAE09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Invocation:** Channel a powerful prayer based on your chosen Invocation Path, with effects ranging from mass healing to divine fire or protective barriers.</w:t>
      </w:r>
    </w:p>
    <w:p w14:paraId="4246004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**Sacrament:** Perform a sacred ceremony that consumes Conviction to create a powerful, sustained effect in an area.</w:t>
      </w:r>
    </w:p>
    <w:p w14:paraId="1285895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**Banish Unholy:** Channel divine energy to damage and potentially banish undead, demons, or other unholy entities.</w:t>
      </w:r>
    </w:p>
    <w:p w14:paraId="27F1ED5A" w14:textId="66697E4D"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**Blessing of </w:t>
      </w:r>
      <w:r w:rsidR="00C94A52" w:rsidRPr="003147C4">
        <w:rPr>
          <w:rFonts w:asciiTheme="majorHAnsi" w:hAnsiTheme="majorHAnsi"/>
          <w:sz w:val="20"/>
          <w:szCs w:val="20"/>
        </w:rPr>
        <w:t>Protection: *</w:t>
      </w:r>
      <w:r w:rsidRPr="003147C4">
        <w:rPr>
          <w:rFonts w:asciiTheme="majorHAnsi" w:hAnsiTheme="majorHAnsi"/>
          <w:sz w:val="20"/>
          <w:szCs w:val="20"/>
        </w:rPr>
        <w:t>* Bestow a divine blessing on an ally, granting them resistance to a specific damage type or condition.</w:t>
      </w:r>
    </w:p>
    <w:p w14:paraId="072B5204" w14:textId="61883DDC"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t>
      </w:r>
      <w:r w:rsidR="00C94A52" w:rsidRPr="003147C4">
        <w:rPr>
          <w:rFonts w:asciiTheme="majorHAnsi" w:hAnsiTheme="majorHAnsi"/>
          <w:sz w:val="20"/>
          <w:szCs w:val="20"/>
        </w:rPr>
        <w:t>Commune: *</w:t>
      </w:r>
      <w:r w:rsidRPr="003147C4">
        <w:rPr>
          <w:rFonts w:asciiTheme="majorHAnsi" w:hAnsiTheme="majorHAnsi"/>
          <w:sz w:val="20"/>
          <w:szCs w:val="20"/>
        </w:rPr>
        <w:t>* Enter a deep meditative state to receive guidance directly from your deity, gaining insight on important matters or divine intervention.</w:t>
      </w:r>
    </w:p>
    <w:p w14:paraId="23F61F66" w14:textId="77777777" w:rsidR="007C2555" w:rsidRPr="003147C4" w:rsidRDefault="007C2555" w:rsidP="00A66C5F">
      <w:pPr>
        <w:spacing w:after="0" w:line="240" w:lineRule="auto"/>
        <w:rPr>
          <w:rFonts w:asciiTheme="majorHAnsi" w:hAnsiTheme="majorHAnsi"/>
          <w:sz w:val="20"/>
          <w:szCs w:val="20"/>
        </w:rPr>
      </w:pPr>
    </w:p>
    <w:p w14:paraId="341F4B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2FA1016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10, clerics choose a Hero path influenced by their alignment, further specializing their divine abilities.</w:t>
      </w:r>
    </w:p>
    <w:p w14:paraId="4EBF0529" w14:textId="77777777" w:rsidR="007C2555" w:rsidRPr="003147C4" w:rsidRDefault="007C2555" w:rsidP="00A66C5F">
      <w:pPr>
        <w:spacing w:after="0" w:line="240" w:lineRule="auto"/>
        <w:rPr>
          <w:rFonts w:asciiTheme="majorHAnsi" w:hAnsiTheme="majorHAnsi"/>
          <w:sz w:val="20"/>
          <w:szCs w:val="20"/>
        </w:rPr>
      </w:pPr>
    </w:p>
    <w:p w14:paraId="1135D9B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Saint (Good Hero Path)</w:t>
      </w:r>
    </w:p>
    <w:p w14:paraId="59ED7FC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Master of mass healing and divine immunity.</w:t>
      </w:r>
    </w:p>
    <w:p w14:paraId="074B76F2" w14:textId="77777777" w:rsidR="007C2555" w:rsidRPr="003147C4" w:rsidRDefault="007C2555" w:rsidP="00A66C5F">
      <w:pPr>
        <w:spacing w:after="0" w:line="240" w:lineRule="auto"/>
        <w:rPr>
          <w:rFonts w:asciiTheme="majorHAnsi" w:hAnsiTheme="majorHAnsi"/>
          <w:sz w:val="20"/>
          <w:szCs w:val="20"/>
        </w:rPr>
      </w:pPr>
    </w:p>
    <w:p w14:paraId="751ED5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AE76F4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**Aura of Grace:** Allies in range resist critical hits and gain minor HP regen.</w:t>
      </w:r>
    </w:p>
    <w:p w14:paraId="5BA4189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Rebirth:** On revive, ally returns with 50% HP and a temporary resistance shield.</w:t>
      </w:r>
    </w:p>
    <w:p w14:paraId="4150E62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**Merciful Sacrament:** Sacraments cost no Conviction if used on an ally under 25% HP.</w:t>
      </w:r>
    </w:p>
    <w:p w14:paraId="579A12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**Unyielding Light:** Once per day, prevents party wipe and restores 30% HP.</w:t>
      </w:r>
    </w:p>
    <w:p w14:paraId="4CC86C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Miracle: Celestial Resurgence:** Revive all allies who died within the last 3 turns.</w:t>
      </w:r>
    </w:p>
    <w:p w14:paraId="40019EB4" w14:textId="77777777" w:rsidR="007C2555" w:rsidRPr="003147C4" w:rsidRDefault="007C2555" w:rsidP="00A66C5F">
      <w:pPr>
        <w:spacing w:after="0" w:line="240" w:lineRule="auto"/>
        <w:rPr>
          <w:rFonts w:asciiTheme="majorHAnsi" w:hAnsiTheme="majorHAnsi"/>
          <w:sz w:val="20"/>
          <w:szCs w:val="20"/>
        </w:rPr>
      </w:pPr>
    </w:p>
    <w:p w14:paraId="193230C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5858C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**Mass Healing Light:** Channel divine energy to heal all allies within 30 feet, with increased effectiveness on those most wounded.</w:t>
      </w:r>
    </w:p>
    <w:p w14:paraId="5F744D8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Intervention:** Call upon your deity to intervene directly, potentially averting disaster or creating a miraculous effect.</w:t>
      </w:r>
    </w:p>
    <w:p w14:paraId="0BD00AD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**Sanctify Being:** Bestow temporary divine protection on an ally, granting them immunity to specific conditions or damage types.</w:t>
      </w:r>
    </w:p>
    <w:p w14:paraId="473CB42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**Radiant Burst:** Release a powerful wave of divine energy that heals allies and damages unholy creatures.</w:t>
      </w:r>
    </w:p>
    <w:p w14:paraId="7ED8BC3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**Resurrection:** Return a fallen ally to life with renewed vigor and temporary divine blessing.</w:t>
      </w:r>
    </w:p>
    <w:p w14:paraId="5BB8BD8D" w14:textId="77777777" w:rsidR="007C2555" w:rsidRPr="003147C4" w:rsidRDefault="007C2555" w:rsidP="00A66C5F">
      <w:pPr>
        <w:spacing w:after="0" w:line="240" w:lineRule="auto"/>
        <w:rPr>
          <w:rFonts w:asciiTheme="majorHAnsi" w:hAnsiTheme="majorHAnsi"/>
          <w:sz w:val="20"/>
          <w:szCs w:val="20"/>
        </w:rPr>
      </w:pPr>
    </w:p>
    <w:p w14:paraId="594CBF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Priest (Neutral Hero Path)</w:t>
      </w:r>
    </w:p>
    <w:p w14:paraId="706C1B5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Pragmatic defender of faith and balance.</w:t>
      </w:r>
    </w:p>
    <w:p w14:paraId="7E630CC2" w14:textId="77777777" w:rsidR="007C2555" w:rsidRPr="003147C4" w:rsidRDefault="007C2555" w:rsidP="00A66C5F">
      <w:pPr>
        <w:spacing w:after="0" w:line="240" w:lineRule="auto"/>
        <w:rPr>
          <w:rFonts w:asciiTheme="majorHAnsi" w:hAnsiTheme="majorHAnsi"/>
          <w:sz w:val="20"/>
          <w:szCs w:val="20"/>
        </w:rPr>
      </w:pPr>
    </w:p>
    <w:p w14:paraId="38ED7B6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9A484F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**Scriptural Echo:** Casting a Rite repeats the Invocation used previously for 50% effect.</w:t>
      </w:r>
    </w:p>
    <w:p w14:paraId="078E1A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**Words of Equilibrium:** Heal and Damage dealt scale off the higher of INT or WIS.</w:t>
      </w:r>
    </w:p>
    <w:p w14:paraId="71A601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**Balanced Scales:** Enemies take divine damage if they attack healed targets.</w:t>
      </w:r>
    </w:p>
    <w:p w14:paraId="088F01B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**Doctrine Shield:** Gain 1 Conviction anytime a condition is removed.</w:t>
      </w:r>
    </w:p>
    <w:p w14:paraId="714079B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Miracle: Word of Binding:** Enemies in a large AoE are silenced, snared, and take +25% divine damage for 3 turns.</w:t>
      </w:r>
    </w:p>
    <w:p w14:paraId="5189D424" w14:textId="77777777" w:rsidR="007C2555" w:rsidRPr="003147C4" w:rsidRDefault="007C2555" w:rsidP="00A66C5F">
      <w:pPr>
        <w:spacing w:after="0" w:line="240" w:lineRule="auto"/>
        <w:rPr>
          <w:rFonts w:asciiTheme="majorHAnsi" w:hAnsiTheme="majorHAnsi"/>
          <w:sz w:val="20"/>
          <w:szCs w:val="20"/>
        </w:rPr>
      </w:pPr>
    </w:p>
    <w:p w14:paraId="2F9C5CB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C9CD68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**Balance Restoration:** Channel divine energy that both heals allies and damages enemies in an area, maintaining cosmic balance.</w:t>
      </w:r>
    </w:p>
    <w:p w14:paraId="47DFE0C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**Divine Judgment:** Mark an enemy for judgment, causing them to take damage proportional to the harm they inflict.</w:t>
      </w:r>
    </w:p>
    <w:p w14:paraId="72BEE7F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**Ritual of Cleansing:** Perform a ritual that removes multiple negative conditions from allies while potentially imposing them on enemies.</w:t>
      </w:r>
    </w:p>
    <w:p w14:paraId="20D4E47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**Word of Power:** Speak a divine word that has different effects based on the target's nature and actions.</w:t>
      </w:r>
    </w:p>
    <w:p w14:paraId="224E64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**Cosmic Equilibrium:** Create a zone where healing and harm are balanced, converting excess damage to healing and vice versa.</w:t>
      </w:r>
    </w:p>
    <w:p w14:paraId="34709633" w14:textId="77777777" w:rsidR="007C2555" w:rsidRPr="003147C4" w:rsidRDefault="007C2555" w:rsidP="00A66C5F">
      <w:pPr>
        <w:spacing w:after="0" w:line="240" w:lineRule="auto"/>
        <w:rPr>
          <w:rFonts w:asciiTheme="majorHAnsi" w:hAnsiTheme="majorHAnsi"/>
          <w:sz w:val="20"/>
          <w:szCs w:val="20"/>
        </w:rPr>
      </w:pPr>
    </w:p>
    <w:p w14:paraId="5E3EF71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Cultist (Evil Hero Path)</w:t>
      </w:r>
    </w:p>
    <w:p w14:paraId="309B3C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Twisted zealot using death, sacrifice, and dark rites.</w:t>
      </w:r>
    </w:p>
    <w:p w14:paraId="4E7B2455" w14:textId="77777777" w:rsidR="007C2555" w:rsidRPr="003147C4" w:rsidRDefault="007C2555" w:rsidP="00A66C5F">
      <w:pPr>
        <w:spacing w:after="0" w:line="240" w:lineRule="auto"/>
        <w:rPr>
          <w:rFonts w:asciiTheme="majorHAnsi" w:hAnsiTheme="majorHAnsi"/>
          <w:sz w:val="20"/>
          <w:szCs w:val="20"/>
        </w:rPr>
      </w:pPr>
    </w:p>
    <w:p w14:paraId="652DAB3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40F459D" w14:textId="4A6AA93A"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 **Sanguine </w:t>
      </w:r>
      <w:r w:rsidR="00C94A52" w:rsidRPr="003147C4">
        <w:rPr>
          <w:rFonts w:asciiTheme="majorHAnsi" w:hAnsiTheme="majorHAnsi"/>
          <w:sz w:val="20"/>
          <w:szCs w:val="20"/>
        </w:rPr>
        <w:t>Rite: *</w:t>
      </w:r>
      <w:r w:rsidRPr="003147C4">
        <w:rPr>
          <w:rFonts w:asciiTheme="majorHAnsi" w:hAnsiTheme="majorHAnsi"/>
          <w:sz w:val="20"/>
          <w:szCs w:val="20"/>
        </w:rPr>
        <w:t>* Rites damage enemies and heal allies for a portion of the same amount.</w:t>
      </w:r>
    </w:p>
    <w:p w14:paraId="78EE549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**Blasphemous Tongue:** Sacraments inflict Doomed, reducing healing received and buff duration.</w:t>
      </w:r>
    </w:p>
    <w:p w14:paraId="6A2F829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**Dark Conviction:** Killing an enemy grants 1 Conviction instantly.</w:t>
      </w:r>
    </w:p>
    <w:p w14:paraId="3BB29A9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**Zealot's Touch:** Healing over time effects become life drain if cast on enemies.</w:t>
      </w:r>
    </w:p>
    <w:p w14:paraId="4DE0D5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Miracle: Rite of the Crimson Choir:** Summon 4 fanatics for 3 turns. Each heals you for 10% of their damage dealt and explodes in death.</w:t>
      </w:r>
    </w:p>
    <w:p w14:paraId="456DDF30" w14:textId="77777777" w:rsidR="007C2555" w:rsidRPr="003147C4" w:rsidRDefault="007C2555" w:rsidP="00A66C5F">
      <w:pPr>
        <w:spacing w:after="0" w:line="240" w:lineRule="auto"/>
        <w:rPr>
          <w:rFonts w:asciiTheme="majorHAnsi" w:hAnsiTheme="majorHAnsi"/>
          <w:sz w:val="20"/>
          <w:szCs w:val="20"/>
        </w:rPr>
      </w:pPr>
    </w:p>
    <w:p w14:paraId="2318012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AF1821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Sacrifice:** Sacrifice a portion of your health or an ally's to generate Conviction and empower your next divine ability.</w:t>
      </w:r>
    </w:p>
    <w:p w14:paraId="4E18CA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**Dark Sacrament:** Perform a twisted ritual that drains life from enemies to heal allies or create other beneficial effects.</w:t>
      </w:r>
    </w:p>
    <w:p w14:paraId="282727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**Corrupt Divinity:** Channel corrupted divine energy to weaken enemies and potentially convert them to your cause.</w:t>
      </w:r>
    </w:p>
    <w:p w14:paraId="01290D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**Zealot's Fervor:** Enter a state of religious frenzy, increasing your damage output and healing power at the cost of defense.</w:t>
      </w:r>
    </w:p>
    <w:p w14:paraId="1F0467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**Ritual of Undeath:** Perform a forbidden ritual that can temporarily raise fallen enemies as servants or prevent allies from dying by transforming them into undead-like entities.</w:t>
      </w:r>
    </w:p>
    <w:p w14:paraId="0712628F" w14:textId="77777777" w:rsidR="007C2555" w:rsidRPr="003147C4" w:rsidRDefault="007C2555" w:rsidP="00A66C5F">
      <w:pPr>
        <w:spacing w:after="0" w:line="240" w:lineRule="auto"/>
        <w:rPr>
          <w:rFonts w:asciiTheme="majorHAnsi" w:hAnsiTheme="majorHAnsi"/>
          <w:sz w:val="20"/>
          <w:szCs w:val="20"/>
        </w:rPr>
      </w:pPr>
    </w:p>
    <w:p w14:paraId="675BC6E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Playing a Cleric</w:t>
      </w:r>
    </w:p>
    <w:p w14:paraId="46EB526B" w14:textId="77777777" w:rsidR="007C2555" w:rsidRPr="003147C4" w:rsidRDefault="007C2555" w:rsidP="00A66C5F">
      <w:pPr>
        <w:spacing w:after="0" w:line="240" w:lineRule="auto"/>
        <w:rPr>
          <w:rFonts w:asciiTheme="majorHAnsi" w:hAnsiTheme="majorHAnsi"/>
          <w:sz w:val="20"/>
          <w:szCs w:val="20"/>
        </w:rPr>
      </w:pPr>
    </w:p>
    <w:p w14:paraId="4CC5ACA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cleric in Decennium Descent, your effectiveness depends on Conviction management, positioning, and strategic use of your divine abilities. Unlike other classes that might focus on raw damage or defense, you excel at supporting allies, controlling the battlefield through divine effects, and adapting to the needs of your party.</w:t>
      </w:r>
    </w:p>
    <w:p w14:paraId="567CB3EB" w14:textId="77777777" w:rsidR="007C2555" w:rsidRPr="003147C4" w:rsidRDefault="007C2555" w:rsidP="00A66C5F">
      <w:pPr>
        <w:spacing w:after="0" w:line="240" w:lineRule="auto"/>
        <w:rPr>
          <w:rFonts w:asciiTheme="majorHAnsi" w:hAnsiTheme="majorHAnsi"/>
          <w:sz w:val="20"/>
          <w:szCs w:val="20"/>
        </w:rPr>
      </w:pPr>
    </w:p>
    <w:p w14:paraId="090F1BE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23AD7AF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5152B1EA" w14:textId="77777777" w:rsidR="007C2555" w:rsidRPr="003147C4" w:rsidRDefault="007C2555" w:rsidP="00A66C5F">
      <w:pPr>
        <w:spacing w:after="0" w:line="240" w:lineRule="auto"/>
        <w:rPr>
          <w:rFonts w:asciiTheme="majorHAnsi" w:hAnsiTheme="majorHAnsi"/>
          <w:sz w:val="20"/>
          <w:szCs w:val="20"/>
        </w:rPr>
      </w:pPr>
    </w:p>
    <w:p w14:paraId="6C803E9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**Saint Clerics** should position themselves to maximize the number of allies affected by their healing and protective abilities, using Conviction strategically for powerful group healing effects when the party is most threatened.</w:t>
      </w:r>
    </w:p>
    <w:p w14:paraId="0EEE05DE" w14:textId="77777777" w:rsidR="007C2555" w:rsidRPr="003147C4" w:rsidRDefault="007C2555" w:rsidP="00A66C5F">
      <w:pPr>
        <w:spacing w:after="0" w:line="240" w:lineRule="auto"/>
        <w:rPr>
          <w:rFonts w:asciiTheme="majorHAnsi" w:hAnsiTheme="majorHAnsi"/>
          <w:sz w:val="20"/>
          <w:szCs w:val="20"/>
        </w:rPr>
      </w:pPr>
    </w:p>
    <w:p w14:paraId="5C63D56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**Priest Clerics** balance offensive and supportive abilities, adapting to the flow of battle and maintaining equilibrium between healing allies and smiting enemies. They excel at removing conditions and turning enemies' actions against them.</w:t>
      </w:r>
    </w:p>
    <w:p w14:paraId="7CFF0D16" w14:textId="77777777" w:rsidR="007C2555" w:rsidRPr="003147C4" w:rsidRDefault="007C2555" w:rsidP="00A66C5F">
      <w:pPr>
        <w:spacing w:after="0" w:line="240" w:lineRule="auto"/>
        <w:rPr>
          <w:rFonts w:asciiTheme="majorHAnsi" w:hAnsiTheme="majorHAnsi"/>
          <w:sz w:val="20"/>
          <w:szCs w:val="20"/>
        </w:rPr>
      </w:pPr>
    </w:p>
    <w:p w14:paraId="5FA5ED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**Cultist Clerics** use more aggressive tactics, often sacrificing health or weaker enemies to fuel powerful abilities. They should focus on creating situations where their life-draining effects can be maximized.</w:t>
      </w:r>
    </w:p>
    <w:p w14:paraId="7B848A8D" w14:textId="77777777" w:rsidR="007C2555" w:rsidRPr="003147C4" w:rsidRDefault="007C2555" w:rsidP="00A66C5F">
      <w:pPr>
        <w:spacing w:after="0" w:line="240" w:lineRule="auto"/>
        <w:rPr>
          <w:rFonts w:asciiTheme="majorHAnsi" w:hAnsiTheme="majorHAnsi"/>
          <w:sz w:val="20"/>
          <w:szCs w:val="20"/>
        </w:rPr>
      </w:pPr>
    </w:p>
    <w:p w14:paraId="26C43A36" w14:textId="66457ECC"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All clerics should remember that Conviction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spending it too quickly can leave you without resources when most needed, while being too conservative might prevent you from turning the tide of battle at critical moments.</w:t>
      </w:r>
    </w:p>
    <w:p w14:paraId="50F9EE2D" w14:textId="77777777" w:rsidR="007C2555" w:rsidRPr="003147C4" w:rsidRDefault="007C2555" w:rsidP="00A66C5F">
      <w:pPr>
        <w:spacing w:after="0" w:line="240" w:lineRule="auto"/>
        <w:rPr>
          <w:rFonts w:asciiTheme="majorHAnsi" w:hAnsiTheme="majorHAnsi"/>
          <w:sz w:val="20"/>
          <w:szCs w:val="20"/>
        </w:rPr>
      </w:pPr>
    </w:p>
    <w:p w14:paraId="1F3315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05DC2B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6A88BB4C" w14:textId="77777777" w:rsidR="007C2555" w:rsidRPr="003147C4" w:rsidRDefault="007C2555" w:rsidP="00A66C5F">
      <w:pPr>
        <w:spacing w:after="0" w:line="240" w:lineRule="auto"/>
        <w:rPr>
          <w:rFonts w:asciiTheme="majorHAnsi" w:hAnsiTheme="majorHAnsi"/>
          <w:sz w:val="20"/>
          <w:szCs w:val="20"/>
        </w:rPr>
      </w:pPr>
    </w:p>
    <w:p w14:paraId="1A8647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**Saint Clerics** are generally welcomed in civilized settlements and may receive special treatment from those who share their faith or benefit from their healing abilities.</w:t>
      </w:r>
    </w:p>
    <w:p w14:paraId="2C6EDAE5" w14:textId="77777777" w:rsidR="007C2555" w:rsidRPr="003147C4" w:rsidRDefault="007C2555" w:rsidP="00A66C5F">
      <w:pPr>
        <w:spacing w:after="0" w:line="240" w:lineRule="auto"/>
        <w:rPr>
          <w:rFonts w:asciiTheme="majorHAnsi" w:hAnsiTheme="majorHAnsi"/>
          <w:sz w:val="20"/>
          <w:szCs w:val="20"/>
        </w:rPr>
      </w:pPr>
    </w:p>
    <w:p w14:paraId="33D042C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**Priest Clerics** are respected for their balanced approach to divine matters but may face scrutiny from zealots of both good and evil alignments. They typically have neutral reputation modifiers in most regions.</w:t>
      </w:r>
    </w:p>
    <w:p w14:paraId="579FBAD7" w14:textId="77777777" w:rsidR="007C2555" w:rsidRPr="003147C4" w:rsidRDefault="007C2555" w:rsidP="00A66C5F">
      <w:pPr>
        <w:spacing w:after="0" w:line="240" w:lineRule="auto"/>
        <w:rPr>
          <w:rFonts w:asciiTheme="majorHAnsi" w:hAnsiTheme="majorHAnsi"/>
          <w:sz w:val="20"/>
          <w:szCs w:val="20"/>
        </w:rPr>
      </w:pPr>
    </w:p>
    <w:p w14:paraId="25CFBA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**Cultist Clerics** often face prejudice and persecution, particularly in lawful good communities. They may need to disguise their true nature or find alternative paths to achieve their goals in certain regions.</w:t>
      </w:r>
    </w:p>
    <w:p w14:paraId="2D2FA5CA" w14:textId="77777777" w:rsidR="007C2555" w:rsidRPr="003147C4" w:rsidRDefault="007C2555" w:rsidP="00A66C5F">
      <w:pPr>
        <w:spacing w:after="0" w:line="240" w:lineRule="auto"/>
        <w:rPr>
          <w:rFonts w:asciiTheme="majorHAnsi" w:hAnsiTheme="majorHAnsi"/>
          <w:sz w:val="20"/>
          <w:szCs w:val="20"/>
        </w:rPr>
      </w:pPr>
    </w:p>
    <w:p w14:paraId="17F807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Notable Cleric NPCs in Aethel</w:t>
      </w:r>
    </w:p>
    <w:p w14:paraId="21347C29" w14:textId="77777777" w:rsidR="007C2555" w:rsidRPr="003147C4" w:rsidRDefault="007C2555" w:rsidP="00A66C5F">
      <w:pPr>
        <w:spacing w:after="0" w:line="240" w:lineRule="auto"/>
        <w:rPr>
          <w:rFonts w:asciiTheme="majorHAnsi" w:hAnsiTheme="majorHAnsi"/>
          <w:sz w:val="20"/>
          <w:szCs w:val="20"/>
        </w:rPr>
      </w:pPr>
    </w:p>
    <w:p w14:paraId="758BE7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High Priestess Elara</w:t>
      </w:r>
    </w:p>
    <w:p w14:paraId="134EDB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human Saint cleric who leads the Cathedral of Dawn in the Imperial Capital. Her miraculous healing abilities have saved countless lives, including the Emperor himself during an assassination attempt. She is known for her mercy even toward enemies of the faith.</w:t>
      </w:r>
    </w:p>
    <w:p w14:paraId="5359D95D" w14:textId="77777777" w:rsidR="007C2555" w:rsidRPr="003147C4" w:rsidRDefault="007C2555" w:rsidP="00A66C5F">
      <w:pPr>
        <w:spacing w:after="0" w:line="240" w:lineRule="auto"/>
        <w:rPr>
          <w:rFonts w:asciiTheme="majorHAnsi" w:hAnsiTheme="majorHAnsi"/>
          <w:sz w:val="20"/>
          <w:szCs w:val="20"/>
        </w:rPr>
      </w:pPr>
    </w:p>
    <w:p w14:paraId="38F4B2E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Brother Thorne</w:t>
      </w:r>
    </w:p>
    <w:p w14:paraId="1E812E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dwarf Priest cleric who maintains a shrine at a crossroads between three warring nations. He offers healing and guidance to travelers of all backgrounds, maintaining strict neutrality in political matters while ensuring the cosmic balance is preserved.</w:t>
      </w:r>
    </w:p>
    <w:p w14:paraId="5CEB50DE" w14:textId="77777777" w:rsidR="007C2555" w:rsidRPr="003147C4" w:rsidRDefault="007C2555" w:rsidP="00A66C5F">
      <w:pPr>
        <w:spacing w:after="0" w:line="240" w:lineRule="auto"/>
        <w:rPr>
          <w:rFonts w:asciiTheme="majorHAnsi" w:hAnsiTheme="majorHAnsi"/>
          <w:sz w:val="20"/>
          <w:szCs w:val="20"/>
        </w:rPr>
      </w:pPr>
    </w:p>
    <w:p w14:paraId="4A8A3BA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Cultist Morrigan</w:t>
      </w:r>
    </w:p>
    <w:p w14:paraId="34202C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feykin Cultist cleric who leads a hidden sect in the shadow of Mount Dread. Her blood rituals are feared throughout the region, but desperate people still seek her out when conventional healing fails, willing to pay her dark price for miraculous cures.</w:t>
      </w:r>
    </w:p>
    <w:p w14:paraId="515122C6" w14:textId="77777777" w:rsidR="007C2555" w:rsidRPr="003147C4" w:rsidRDefault="007C2555" w:rsidP="00A66C5F">
      <w:pPr>
        <w:spacing w:after="0" w:line="240" w:lineRule="auto"/>
        <w:rPr>
          <w:rFonts w:asciiTheme="majorHAnsi" w:hAnsiTheme="majorHAnsi"/>
          <w:sz w:val="20"/>
          <w:szCs w:val="20"/>
        </w:rPr>
      </w:pPr>
    </w:p>
    <w:p w14:paraId="7142BD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Crimson Agent</w:t>
      </w:r>
    </w:p>
    <w:p w14:paraId="285A3B04" w14:textId="77777777" w:rsidR="007C2555" w:rsidRPr="003147C4" w:rsidRDefault="007C2555" w:rsidP="00A66C5F">
      <w:pPr>
        <w:spacing w:after="0" w:line="240" w:lineRule="auto"/>
        <w:rPr>
          <w:rFonts w:asciiTheme="majorHAnsi" w:hAnsiTheme="majorHAnsi"/>
          <w:sz w:val="20"/>
          <w:szCs w:val="20"/>
        </w:rPr>
      </w:pPr>
    </w:p>
    <w:p w14:paraId="2896C5F9" w14:textId="0B51C7B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i/>
          <w:iCs/>
          <w:sz w:val="20"/>
          <w:szCs w:val="20"/>
        </w:rPr>
        <w:t>*"The half-elf moved like a shadow through the moonlight, twin daggers gleaming with a crimson sheen. As she struck, her blades left more than mere wounds</w:t>
      </w:r>
      <w:r w:rsidR="00BC4D8C" w:rsidRPr="003147C4">
        <w:rPr>
          <w:rFonts w:asciiTheme="majorHAnsi" w:hAnsiTheme="majorHAnsi"/>
          <w:i/>
          <w:iCs/>
          <w:sz w:val="20"/>
          <w:szCs w:val="20"/>
        </w:rPr>
        <w:t xml:space="preserve">, </w:t>
      </w:r>
      <w:r w:rsidRPr="003147C4">
        <w:rPr>
          <w:rFonts w:asciiTheme="majorHAnsi" w:hAnsiTheme="majorHAnsi"/>
          <w:i/>
          <w:iCs/>
          <w:sz w:val="20"/>
          <w:szCs w:val="20"/>
        </w:rPr>
        <w:t>they left a lingering connection, a magical tether of blood that bound her to her target. With each heartbeat, the connection grew stronger, until she whispered a single word that caused her enemy to collapse as if drained from within."*</w:t>
      </w:r>
    </w:p>
    <w:p w14:paraId="3B3599CE" w14:textId="77777777" w:rsidR="007C2555" w:rsidRPr="003147C4" w:rsidRDefault="007C2555" w:rsidP="00A66C5F">
      <w:pPr>
        <w:spacing w:after="0" w:line="240" w:lineRule="auto"/>
        <w:rPr>
          <w:rFonts w:asciiTheme="majorHAnsi" w:hAnsiTheme="majorHAnsi"/>
          <w:sz w:val="20"/>
          <w:szCs w:val="20"/>
        </w:rPr>
      </w:pPr>
    </w:p>
    <w:p w14:paraId="125A3E1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Crimson Agents are masters of blood magic and stealth, combining precise strikes with hemomantic abilities that manipulate the vital essence of their targets. In the world of Aethel, these specialized operatives serve as elite assassins, spies, and saboteurs who use their unique connection to blood to track, weaken, and eliminate their targets with terrifying efficiency.</w:t>
      </w:r>
    </w:p>
    <w:p w14:paraId="2B0CD26C" w14:textId="77777777" w:rsidR="007C2555" w:rsidRPr="003147C4" w:rsidRDefault="007C2555" w:rsidP="00A66C5F">
      <w:pPr>
        <w:spacing w:after="0" w:line="240" w:lineRule="auto"/>
        <w:rPr>
          <w:rFonts w:asciiTheme="majorHAnsi" w:hAnsiTheme="majorHAnsi"/>
          <w:sz w:val="20"/>
          <w:szCs w:val="20"/>
        </w:rPr>
      </w:pPr>
    </w:p>
    <w:p w14:paraId="25F1397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3235BDCE" w14:textId="77777777" w:rsidR="007C2555" w:rsidRPr="003147C4" w:rsidRDefault="007C2555" w:rsidP="00A66C5F">
      <w:pPr>
        <w:spacing w:after="0" w:line="240" w:lineRule="auto"/>
        <w:rPr>
          <w:rFonts w:asciiTheme="majorHAnsi" w:hAnsiTheme="majorHAnsi"/>
          <w:sz w:val="20"/>
          <w:szCs w:val="20"/>
        </w:rPr>
      </w:pPr>
    </w:p>
    <w:p w14:paraId="52BF572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Crimson Agent, you harness the power of blood to enhance your combat abilities and create magical effects. Your specialized training allows you to mark targets with your blades, establish magical connections through blood, and manipulate these connections to devastating effect. Beyond your combat abilities, you excel at infiltration, tracking, and gathering intelligence through your heightened senses and stealth capabilities.</w:t>
      </w:r>
    </w:p>
    <w:p w14:paraId="11808DA1" w14:textId="77777777" w:rsidR="007C2555" w:rsidRPr="003147C4" w:rsidRDefault="007C2555" w:rsidP="00A66C5F">
      <w:pPr>
        <w:spacing w:after="0" w:line="240" w:lineRule="auto"/>
        <w:rPr>
          <w:rFonts w:asciiTheme="majorHAnsi" w:hAnsiTheme="majorHAnsi"/>
          <w:sz w:val="20"/>
          <w:szCs w:val="20"/>
        </w:rPr>
      </w:pPr>
    </w:p>
    <w:p w14:paraId="0BC60E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 Aethel, Crimson Agents might serve noble houses as specialized bodyguards, work for intelligence networks as field operatives, or operate independently as mercenaries for those who can afford their unique services. Some are viewed with suspicion due to their use of blood magic, while others are highly sought after for their unparalleled effectiveness in eliminating threats.</w:t>
      </w:r>
    </w:p>
    <w:p w14:paraId="48146F97" w14:textId="77777777" w:rsidR="007C2555" w:rsidRPr="003147C4" w:rsidRDefault="007C2555" w:rsidP="00A66C5F">
      <w:pPr>
        <w:spacing w:after="0" w:line="240" w:lineRule="auto"/>
        <w:rPr>
          <w:rFonts w:asciiTheme="majorHAnsi" w:hAnsiTheme="majorHAnsi"/>
          <w:sz w:val="20"/>
          <w:szCs w:val="20"/>
        </w:rPr>
      </w:pPr>
    </w:p>
    <w:p w14:paraId="5309E04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3CEDD743" w14:textId="77777777" w:rsidR="007C2555" w:rsidRPr="003147C4" w:rsidRDefault="007C2555" w:rsidP="00A66C5F">
      <w:pPr>
        <w:spacing w:after="0" w:line="240" w:lineRule="auto"/>
        <w:rPr>
          <w:rFonts w:asciiTheme="majorHAnsi" w:hAnsiTheme="majorHAnsi"/>
          <w:sz w:val="20"/>
          <w:szCs w:val="20"/>
        </w:rPr>
      </w:pPr>
    </w:p>
    <w:p w14:paraId="0B680C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**Blood Mark** – Crimson Agents accumulate Blood Gauge points (initially max 3, later 6) through successful attacks and special abilities. These points can be spent to create and detonate Blood Marks on enemies or to power Veinweaves (self-targeted buffs). Managing this resource effectively is key to maximizing a Crimson Agent's potential.</w:t>
      </w:r>
    </w:p>
    <w:p w14:paraId="31B5025D" w14:textId="77777777" w:rsidR="007C2555" w:rsidRPr="003147C4" w:rsidRDefault="007C2555" w:rsidP="00A66C5F">
      <w:pPr>
        <w:spacing w:after="0" w:line="240" w:lineRule="auto"/>
        <w:rPr>
          <w:rFonts w:asciiTheme="majorHAnsi" w:hAnsiTheme="majorHAnsi"/>
          <w:sz w:val="20"/>
          <w:szCs w:val="20"/>
        </w:rPr>
      </w:pPr>
    </w:p>
    <w:p w14:paraId="08287E8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148AEB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**Main Attribute:** Dexterity</w:t>
      </w:r>
    </w:p>
    <w:p w14:paraId="307CE4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Intelligence, Constitution</w:t>
      </w:r>
    </w:p>
    <w:p w14:paraId="42677FF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17A3EF3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w:t>
      </w:r>
    </w:p>
    <w:p w14:paraId="071D8A7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finesse weapons, thrown weapons</w:t>
      </w:r>
    </w:p>
    <w:p w14:paraId="1356D85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**Tool Proficiency:** Poisoner's kit, thieves' tools</w:t>
      </w:r>
    </w:p>
    <w:p w14:paraId="05B76AC4" w14:textId="77777777" w:rsidR="007C2555" w:rsidRPr="003147C4" w:rsidRDefault="007C2555" w:rsidP="00A66C5F">
      <w:pPr>
        <w:spacing w:after="0" w:line="240" w:lineRule="auto"/>
        <w:rPr>
          <w:rFonts w:asciiTheme="majorHAnsi" w:hAnsiTheme="majorHAnsi"/>
          <w:sz w:val="20"/>
          <w:szCs w:val="20"/>
        </w:rPr>
      </w:pPr>
    </w:p>
    <w:p w14:paraId="688781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318B4979" w14:textId="77777777" w:rsidR="007C2555" w:rsidRPr="003147C4" w:rsidRDefault="007C2555" w:rsidP="00A66C5F">
      <w:pPr>
        <w:spacing w:after="0" w:line="240" w:lineRule="auto"/>
        <w:rPr>
          <w:rFonts w:asciiTheme="majorHAnsi" w:hAnsiTheme="majorHAnsi"/>
          <w:sz w:val="20"/>
          <w:szCs w:val="20"/>
        </w:rPr>
      </w:pPr>
    </w:p>
    <w:p w14:paraId="478E830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1-2 (Base Crimson Agent Skills)</w:t>
      </w:r>
    </w:p>
    <w:p w14:paraId="41461FE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3A42B1C4" w14:textId="77777777" w:rsidR="007C2555" w:rsidRPr="003147C4" w:rsidRDefault="007C2555" w:rsidP="00A66C5F">
      <w:pPr>
        <w:spacing w:after="0" w:line="240" w:lineRule="auto"/>
        <w:rPr>
          <w:rFonts w:asciiTheme="majorHAnsi" w:hAnsiTheme="majorHAnsi"/>
          <w:sz w:val="20"/>
          <w:szCs w:val="20"/>
        </w:rPr>
      </w:pPr>
    </w:p>
    <w:p w14:paraId="2BAA85A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7D6C65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**Arterial Cut:** Critical hits apply Bleed for 3 turns; Bleed duration +2 turns.</w:t>
      </w:r>
    </w:p>
    <w:p w14:paraId="1582D9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Tithe:** Killing a bleeding target restores 10% of max HP.</w:t>
      </w:r>
    </w:p>
    <w:p w14:paraId="57CDE0C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**Veinweaver's Core:** Unlocks use of Veinweaves (1 active at a time).</w:t>
      </w:r>
    </w:p>
    <w:p w14:paraId="1035F5D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**Vital Targeting:** +15% damage to flanked or unaware enemies.</w:t>
      </w:r>
    </w:p>
    <w:p w14:paraId="0124D2A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**Shroudstep:** After using stealth movement, gain +10% dodge for 1 turn.</w:t>
      </w:r>
    </w:p>
    <w:p w14:paraId="7CB24E8B" w14:textId="77777777" w:rsidR="007C2555" w:rsidRPr="003147C4" w:rsidRDefault="007C2555" w:rsidP="00A66C5F">
      <w:pPr>
        <w:spacing w:after="0" w:line="240" w:lineRule="auto"/>
        <w:rPr>
          <w:rFonts w:asciiTheme="majorHAnsi" w:hAnsiTheme="majorHAnsi"/>
          <w:sz w:val="20"/>
          <w:szCs w:val="20"/>
        </w:rPr>
      </w:pPr>
    </w:p>
    <w:p w14:paraId="5F7C30B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A64E7F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**Hemorrhage Slash:** A precise strike that deals moderate damage and applies Bleed status to the target, generating 1 Blood Gauge point.</w:t>
      </w:r>
    </w:p>
    <w:p w14:paraId="4C23DDA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Quickblood:** Consume 1 Blood Gauge point to increase your movement and attack speed by 15% for 3 turns.</w:t>
      </w:r>
    </w:p>
    <w:p w14:paraId="16FA16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Mark:** Apply a magical mark to a bleeding target that lasts for 5 turns. The mark can be detonated for additional effects.</w:t>
      </w:r>
    </w:p>
    <w:p w14:paraId="13390C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**Shroud:** Enter stealth mode, becoming invisible to enemies until you attack or move into bright light. Limited uses per encounter.</w:t>
      </w:r>
    </w:p>
    <w:p w14:paraId="0EAC3F6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**Vital Sense:** Heighten your senses for 1 minute, allowing you to detect the presence of living creatures within 60 feet and see their vital points more clearly (+10% critical hit chance).</w:t>
      </w:r>
    </w:p>
    <w:p w14:paraId="010A3296" w14:textId="77777777" w:rsidR="007C2555" w:rsidRPr="003147C4" w:rsidRDefault="007C2555" w:rsidP="00A66C5F">
      <w:pPr>
        <w:spacing w:after="0" w:line="240" w:lineRule="auto"/>
        <w:rPr>
          <w:rFonts w:asciiTheme="majorHAnsi" w:hAnsiTheme="majorHAnsi"/>
          <w:sz w:val="20"/>
          <w:szCs w:val="20"/>
        </w:rPr>
      </w:pPr>
    </w:p>
    <w:p w14:paraId="7F434C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Hemomancer)</w:t>
      </w:r>
    </w:p>
    <w:p w14:paraId="53E929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3, Crimson Agents specialize into the Hemomancer arch class, refining their blood magic and developing more powerful hemomantic techniques.</w:t>
      </w:r>
    </w:p>
    <w:p w14:paraId="32F98A51" w14:textId="77777777" w:rsidR="007C2555" w:rsidRPr="003147C4" w:rsidRDefault="007C2555" w:rsidP="00A66C5F">
      <w:pPr>
        <w:spacing w:after="0" w:line="240" w:lineRule="auto"/>
        <w:rPr>
          <w:rFonts w:asciiTheme="majorHAnsi" w:hAnsiTheme="majorHAnsi"/>
          <w:sz w:val="20"/>
          <w:szCs w:val="20"/>
        </w:rPr>
      </w:pPr>
    </w:p>
    <w:p w14:paraId="2A3C018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B1318B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Echo:** Bleeds now stack twice and deal +10% more damage.</w:t>
      </w:r>
    </w:p>
    <w:p w14:paraId="06A816A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**Bio-Alchemical Flow:** Veinweaves do not break stealth.</w:t>
      </w:r>
    </w:p>
    <w:p w14:paraId="797A976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**Spill Control:** Max Blood Gauge increased to 6.</w:t>
      </w:r>
    </w:p>
    <w:p w14:paraId="6F1033B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**Rupture Trigger:** Detonating a Blood Mark causes AoE Bleed in a small radius.</w:t>
      </w:r>
    </w:p>
    <w:p w14:paraId="5B9D154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**Crimson Flow:** Using Blood Gauge grants +10% movement and attack speed for 2 turns.</w:t>
      </w:r>
    </w:p>
    <w:p w14:paraId="3445186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**Crimson Harmony:** Maintain 2 Veinweaves simultaneously.</w:t>
      </w:r>
    </w:p>
    <w:p w14:paraId="59C543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**Capstone – Bloodbound Edge:** Once per rest, convert all Bleeds on enemies to instant True Damage.</w:t>
      </w:r>
    </w:p>
    <w:p w14:paraId="7FAE7ABF" w14:textId="77777777" w:rsidR="007C2555" w:rsidRPr="003147C4" w:rsidRDefault="007C2555" w:rsidP="00A66C5F">
      <w:pPr>
        <w:spacing w:after="0" w:line="240" w:lineRule="auto"/>
        <w:rPr>
          <w:rFonts w:asciiTheme="majorHAnsi" w:hAnsiTheme="majorHAnsi"/>
          <w:sz w:val="20"/>
          <w:szCs w:val="20"/>
        </w:rPr>
      </w:pPr>
    </w:p>
    <w:p w14:paraId="63A7DF1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A25FF7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Bloodshield:** Consume 2 Blood Gauge points to create a protective barrier that absorbs damage equal to 20% of your maximum health.</w:t>
      </w:r>
    </w:p>
    <w:p w14:paraId="5EC68C7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**Rupture:** Detonate a Blood Mark on a target, dealing significant damage and consuming the mark.</w:t>
      </w:r>
    </w:p>
    <w:p w14:paraId="020689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**Bloodtrail:** Mark a bleeding target, allowing you to track them perfectly for 1 hour regardless of distance or obstacles.</w:t>
      </w:r>
    </w:p>
    <w:p w14:paraId="4FD47F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Sensory Theft:** Consume 2 Blood Gauge points to briefly experience what a bleeding target sees and hears.</w:t>
      </w:r>
    </w:p>
    <w:p w14:paraId="2638F3E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**Hemostasis:** Stop all bleeding effects on yourself or an ally, converting each remaining turn of Bleed into a small amount of healing.</w:t>
      </w:r>
    </w:p>
    <w:p w14:paraId="71F200D7" w14:textId="77777777" w:rsidR="007C2555" w:rsidRPr="003147C4" w:rsidRDefault="007C2555" w:rsidP="00A66C5F">
      <w:pPr>
        <w:spacing w:after="0" w:line="240" w:lineRule="auto"/>
        <w:rPr>
          <w:rFonts w:asciiTheme="majorHAnsi" w:hAnsiTheme="majorHAnsi"/>
          <w:sz w:val="20"/>
          <w:szCs w:val="20"/>
        </w:rPr>
      </w:pPr>
    </w:p>
    <w:p w14:paraId="6C1738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51CF60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10, Crimson Agents choose a Hero path influenced by their alignment, further specializing their hemomantic abilities.</w:t>
      </w:r>
    </w:p>
    <w:p w14:paraId="1BBFD84F" w14:textId="77777777" w:rsidR="007C2555" w:rsidRPr="003147C4" w:rsidRDefault="007C2555" w:rsidP="00A66C5F">
      <w:pPr>
        <w:spacing w:after="0" w:line="240" w:lineRule="auto"/>
        <w:rPr>
          <w:rFonts w:asciiTheme="majorHAnsi" w:hAnsiTheme="majorHAnsi"/>
          <w:sz w:val="20"/>
          <w:szCs w:val="20"/>
        </w:rPr>
      </w:pPr>
    </w:p>
    <w:p w14:paraId="29D9FC6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Bloodweaver (Good Hero Path)</w:t>
      </w:r>
    </w:p>
    <w:p w14:paraId="2AB4F3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blood-magic defender who uses hemomancy to heal and shield others.</w:t>
      </w:r>
    </w:p>
    <w:p w14:paraId="7B00A19F" w14:textId="77777777" w:rsidR="007C2555" w:rsidRPr="003147C4" w:rsidRDefault="007C2555" w:rsidP="00A66C5F">
      <w:pPr>
        <w:spacing w:after="0" w:line="240" w:lineRule="auto"/>
        <w:rPr>
          <w:rFonts w:asciiTheme="majorHAnsi" w:hAnsiTheme="majorHAnsi"/>
          <w:sz w:val="20"/>
          <w:szCs w:val="20"/>
        </w:rPr>
      </w:pPr>
    </w:p>
    <w:p w14:paraId="62454ED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7EF69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**Bloodbond:** Link with an ally; share 25% incoming damage and transfer 10% healing to them.</w:t>
      </w:r>
    </w:p>
    <w:p w14:paraId="569FC4B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**Hemostasis:** Bleeds applied to allies now heal them instead.</w:t>
      </w:r>
    </w:p>
    <w:p w14:paraId="4A4B6CA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**Protective Flow:** Allies affected by your Veinweaves gain 10% DR and +1 to all saves.</w:t>
      </w:r>
    </w:p>
    <w:p w14:paraId="4A938B3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**Veinlock Tether:** Form a damage-sharing link with an ally for 3 turns.</w:t>
      </w:r>
    </w:p>
    <w:p w14:paraId="1950D3A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Cut – Crimson Pact:** Detonate all enemy Bleeds to heal nearby allies and grant them barriers. (1/day)</w:t>
      </w:r>
    </w:p>
    <w:p w14:paraId="4CD4DEF3" w14:textId="77777777" w:rsidR="007C2555" w:rsidRPr="003147C4" w:rsidRDefault="007C2555" w:rsidP="00A66C5F">
      <w:pPr>
        <w:spacing w:after="0" w:line="240" w:lineRule="auto"/>
        <w:rPr>
          <w:rFonts w:asciiTheme="majorHAnsi" w:hAnsiTheme="majorHAnsi"/>
          <w:sz w:val="20"/>
          <w:szCs w:val="20"/>
        </w:rPr>
      </w:pPr>
    </w:p>
    <w:p w14:paraId="1D79E0F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7B8A2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**Transfusion:** Transfer health from yourself to an ally, healing them for 150% of the health sacrificed.</w:t>
      </w:r>
    </w:p>
    <w:p w14:paraId="31390D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Vitality Link:** Consume 3 Blood Gauge points to link with an ally, sharing beneficial effects and healing for 3 turns.</w:t>
      </w:r>
    </w:p>
    <w:p w14:paraId="74D2057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Ward:** Create a protective circle using blood magic that shields allies within from certain types of damage or effects.</w:t>
      </w:r>
    </w:p>
    <w:p w14:paraId="3827E02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**Purify Blood:** Remove poison, disease, or other blood-borne afflictions from a target.</w:t>
      </w:r>
    </w:p>
    <w:p w14:paraId="6CCFD84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**Lifewell:** Ultimate ability that converts all your remaining Blood Gauge into a powerful healing aura for allies.</w:t>
      </w:r>
    </w:p>
    <w:p w14:paraId="7CA89233" w14:textId="77777777" w:rsidR="007C2555" w:rsidRPr="003147C4" w:rsidRDefault="007C2555" w:rsidP="00A66C5F">
      <w:pPr>
        <w:spacing w:after="0" w:line="240" w:lineRule="auto"/>
        <w:rPr>
          <w:rFonts w:asciiTheme="majorHAnsi" w:hAnsiTheme="majorHAnsi"/>
          <w:sz w:val="20"/>
          <w:szCs w:val="20"/>
        </w:rPr>
      </w:pPr>
    </w:p>
    <w:p w14:paraId="69FDA52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 Operative (Neutral Hero Path)</w:t>
      </w:r>
    </w:p>
    <w:p w14:paraId="42B51E3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Master of sabotage, stealth dominance, and disruption.</w:t>
      </w:r>
    </w:p>
    <w:p w14:paraId="3955BA91" w14:textId="77777777" w:rsidR="007C2555" w:rsidRPr="003147C4" w:rsidRDefault="007C2555" w:rsidP="00A66C5F">
      <w:pPr>
        <w:spacing w:after="0" w:line="240" w:lineRule="auto"/>
        <w:rPr>
          <w:rFonts w:asciiTheme="majorHAnsi" w:hAnsiTheme="majorHAnsi"/>
          <w:sz w:val="20"/>
          <w:szCs w:val="20"/>
        </w:rPr>
      </w:pPr>
    </w:p>
    <w:p w14:paraId="28E30D3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97DD3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**Ghost Vein:** Attacks from stealth ignore 25% of target resistances.</w:t>
      </w:r>
    </w:p>
    <w:p w14:paraId="5B216F7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**Blackout Agent:** Dodging an attack blinds the attacker for 1 turn.</w:t>
      </w:r>
    </w:p>
    <w:p w14:paraId="2CBE37A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**Ghostflow Reflexes:** While Veinweave is active: +5% dodge, cooldowns -1, +10% crit resistance.</w:t>
      </w:r>
    </w:p>
    <w:p w14:paraId="186981B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**Veinjammer:** Bleeds reduce enemy casting and action speed by 10%.</w:t>
      </w:r>
    </w:p>
    <w:p w14:paraId="22A336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Cut – Total Silence:** AoE disables all enemy passives and silences for 2 turns.</w:t>
      </w:r>
    </w:p>
    <w:p w14:paraId="6A7B56ED" w14:textId="77777777" w:rsidR="007C2555" w:rsidRPr="003147C4" w:rsidRDefault="007C2555" w:rsidP="00A66C5F">
      <w:pPr>
        <w:spacing w:after="0" w:line="240" w:lineRule="auto"/>
        <w:rPr>
          <w:rFonts w:asciiTheme="majorHAnsi" w:hAnsiTheme="majorHAnsi"/>
          <w:sz w:val="20"/>
          <w:szCs w:val="20"/>
        </w:rPr>
      </w:pPr>
    </w:p>
    <w:p w14:paraId="18C2C23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2A1F5C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**Phantom Strike:** Attack from stealth with increased critical chance and apply a Blood Mark automatically.</w:t>
      </w:r>
    </w:p>
    <w:p w14:paraId="1A5E8A7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Shadow Meld:** Consume 3 Blood Gauge points to become nearly undetectable for 1 minute, gaining enhanced stealth capabilities.</w:t>
      </w:r>
    </w:p>
    <w:p w14:paraId="37F1DE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**Disrupt Flow:** Temporarily disable a target's special abilities by disrupting their vital energies.</w:t>
      </w:r>
    </w:p>
    <w:p w14:paraId="55012A3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Cipher:** Extract information directly from a bleeding target's blood, potentially learning secrets or weaknesses.</w:t>
      </w:r>
    </w:p>
    <w:p w14:paraId="28BC97A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**Blackout:** Ultimate ability that creates a zone of magical darkness where only you can see clearly, granting significant advantages.</w:t>
      </w:r>
    </w:p>
    <w:p w14:paraId="6613CE0B" w14:textId="77777777" w:rsidR="007C2555" w:rsidRPr="003147C4" w:rsidRDefault="007C2555" w:rsidP="00A66C5F">
      <w:pPr>
        <w:spacing w:after="0" w:line="240" w:lineRule="auto"/>
        <w:rPr>
          <w:rFonts w:asciiTheme="majorHAnsi" w:hAnsiTheme="majorHAnsi"/>
          <w:sz w:val="20"/>
          <w:szCs w:val="20"/>
        </w:rPr>
      </w:pPr>
    </w:p>
    <w:p w14:paraId="20D4620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Thirstborn (Evil Hero Path)</w:t>
      </w:r>
    </w:p>
    <w:p w14:paraId="0EC24F5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blood-crazed executioner who turns suffering into strength.</w:t>
      </w:r>
    </w:p>
    <w:p w14:paraId="4F6A5C13" w14:textId="77777777" w:rsidR="007C2555" w:rsidRPr="003147C4" w:rsidRDefault="007C2555" w:rsidP="00A66C5F">
      <w:pPr>
        <w:spacing w:after="0" w:line="240" w:lineRule="auto"/>
        <w:rPr>
          <w:rFonts w:asciiTheme="majorHAnsi" w:hAnsiTheme="majorHAnsi"/>
          <w:sz w:val="20"/>
          <w:szCs w:val="20"/>
        </w:rPr>
      </w:pPr>
    </w:p>
    <w:p w14:paraId="3E5B29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A609D8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Frenzy:** +5% damage per enemy actively bleeding (max +25%).</w:t>
      </w:r>
    </w:p>
    <w:p w14:paraId="77892DD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**Hemorrhagic Plague:** Bleeds automatically spread to nearby enemies every 3 turns.</w:t>
      </w:r>
    </w:p>
    <w:p w14:paraId="64B1A3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**Pain-to-Power Conduction:** Veinweaves explode when struck, dealing AoE Bleed and minor Fear.</w:t>
      </w:r>
    </w:p>
    <w:p w14:paraId="0DD35C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**Carrion Conductor:** Corpses leave behind blood pools that explode for AoE damage.</w:t>
      </w:r>
    </w:p>
    <w:p w14:paraId="008DA1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Cut – Veinburst Requiem:** Detonates all Bleeds and Blood Gauge effects in range. Enemies under 25% HP are instantly executed. (1/day)</w:t>
      </w:r>
    </w:p>
    <w:p w14:paraId="54687FA9" w14:textId="77777777" w:rsidR="007C2555" w:rsidRPr="003147C4" w:rsidRDefault="007C2555" w:rsidP="00A66C5F">
      <w:pPr>
        <w:spacing w:after="0" w:line="240" w:lineRule="auto"/>
        <w:rPr>
          <w:rFonts w:asciiTheme="majorHAnsi" w:hAnsiTheme="majorHAnsi"/>
          <w:sz w:val="20"/>
          <w:szCs w:val="20"/>
        </w:rPr>
      </w:pPr>
    </w:p>
    <w:p w14:paraId="47F64D9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F0C4F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**Exsanguinate:** Violently extract blood from a target, dealing heavy damage to bleeding enemies and generating additional Blood Gauge.</w:t>
      </w:r>
    </w:p>
    <w:p w14:paraId="26512A0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**Veinweave: Blood Frenzy:** Consume 3 Blood Gauge points to enter a frenzied state, increasing damage and attack speed but reducing defense.</w:t>
      </w:r>
    </w:p>
    <w:p w14:paraId="12C5FEF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 Boil:** Cause a target's blood to heat rapidly, dealing internal damage and potentially stunning them.</w:t>
      </w:r>
    </w:p>
    <w:p w14:paraId="50D270C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**Crimson Harvest:** Execute a heavily wounded target, restoring health and Blood Gauge based on the target's missing health.</w:t>
      </w:r>
    </w:p>
    <w:p w14:paraId="343DDE4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**Bloodstorm:** Ultimate ability that creates a swirling vortex of blood, dealing continuous damage to enemies and empowering your abilities.</w:t>
      </w:r>
    </w:p>
    <w:p w14:paraId="44855562" w14:textId="77777777" w:rsidR="007C2555" w:rsidRPr="003147C4" w:rsidRDefault="007C2555" w:rsidP="00A66C5F">
      <w:pPr>
        <w:spacing w:after="0" w:line="240" w:lineRule="auto"/>
        <w:rPr>
          <w:rFonts w:asciiTheme="majorHAnsi" w:hAnsiTheme="majorHAnsi"/>
          <w:sz w:val="20"/>
          <w:szCs w:val="20"/>
        </w:rPr>
      </w:pPr>
    </w:p>
    <w:p w14:paraId="4A2979A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Playing a Crimson Agent</w:t>
      </w:r>
    </w:p>
    <w:p w14:paraId="342CC878" w14:textId="77777777" w:rsidR="007C2555" w:rsidRPr="003147C4" w:rsidRDefault="007C2555" w:rsidP="00A66C5F">
      <w:pPr>
        <w:spacing w:after="0" w:line="240" w:lineRule="auto"/>
        <w:rPr>
          <w:rFonts w:asciiTheme="majorHAnsi" w:hAnsiTheme="majorHAnsi"/>
          <w:sz w:val="20"/>
          <w:szCs w:val="20"/>
        </w:rPr>
      </w:pPr>
    </w:p>
    <w:p w14:paraId="351384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Crimson Agent in Decennium Descent, your effectiveness depends on stealth, positioning, and strategic use of your Blood Gauge. Unlike other classes that might focus on direct confrontation, you excel at selecting high-value targets, establishing Blood Marks, and choosing the perfect moment to strike.</w:t>
      </w:r>
    </w:p>
    <w:p w14:paraId="48CB30F8" w14:textId="77777777" w:rsidR="007C2555" w:rsidRPr="003147C4" w:rsidRDefault="007C2555" w:rsidP="00A66C5F">
      <w:pPr>
        <w:spacing w:after="0" w:line="240" w:lineRule="auto"/>
        <w:rPr>
          <w:rFonts w:asciiTheme="majorHAnsi" w:hAnsiTheme="majorHAnsi"/>
          <w:sz w:val="20"/>
          <w:szCs w:val="20"/>
        </w:rPr>
      </w:pPr>
    </w:p>
    <w:p w14:paraId="362273D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62C389A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02839CA4" w14:textId="77777777" w:rsidR="007C2555" w:rsidRPr="003147C4" w:rsidRDefault="007C2555" w:rsidP="00A66C5F">
      <w:pPr>
        <w:spacing w:after="0" w:line="240" w:lineRule="auto"/>
        <w:rPr>
          <w:rFonts w:asciiTheme="majorHAnsi" w:hAnsiTheme="majorHAnsi"/>
          <w:sz w:val="20"/>
          <w:szCs w:val="20"/>
        </w:rPr>
      </w:pPr>
    </w:p>
    <w:p w14:paraId="0E1CE71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**Bloodweaver Agents** should focus on establishing beneficial links with allies, using their hemomantic abilities to support the party while still maintaining offensive pressure on key targets.</w:t>
      </w:r>
    </w:p>
    <w:p w14:paraId="05D94675" w14:textId="77777777" w:rsidR="007C2555" w:rsidRPr="003147C4" w:rsidRDefault="007C2555" w:rsidP="00A66C5F">
      <w:pPr>
        <w:spacing w:after="0" w:line="240" w:lineRule="auto"/>
        <w:rPr>
          <w:rFonts w:asciiTheme="majorHAnsi" w:hAnsiTheme="majorHAnsi"/>
          <w:sz w:val="20"/>
          <w:szCs w:val="20"/>
        </w:rPr>
      </w:pPr>
    </w:p>
    <w:p w14:paraId="7B70A15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 Operative Agents** excel at reconnaissance and ambush tactics, using stealth to position themselves advantageously and disable high-threat enemies before they can act effectively.</w:t>
      </w:r>
    </w:p>
    <w:p w14:paraId="2AEB42BB" w14:textId="77777777" w:rsidR="007C2555" w:rsidRPr="003147C4" w:rsidRDefault="007C2555" w:rsidP="00A66C5F">
      <w:pPr>
        <w:spacing w:after="0" w:line="240" w:lineRule="auto"/>
        <w:rPr>
          <w:rFonts w:asciiTheme="majorHAnsi" w:hAnsiTheme="majorHAnsi"/>
          <w:sz w:val="20"/>
          <w:szCs w:val="20"/>
        </w:rPr>
      </w:pPr>
    </w:p>
    <w:p w14:paraId="1E6BC0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**Thirstborn Agents** thrive in prolonged combat, building up multiple Bleed effects across the battlefield and then detonating them for devastating area damage.</w:t>
      </w:r>
    </w:p>
    <w:p w14:paraId="26C87E0F" w14:textId="77777777" w:rsidR="007C2555" w:rsidRPr="003147C4" w:rsidRDefault="007C2555" w:rsidP="00A66C5F">
      <w:pPr>
        <w:spacing w:after="0" w:line="240" w:lineRule="auto"/>
        <w:rPr>
          <w:rFonts w:asciiTheme="majorHAnsi" w:hAnsiTheme="majorHAnsi"/>
          <w:sz w:val="20"/>
          <w:szCs w:val="20"/>
        </w:rPr>
      </w:pPr>
    </w:p>
    <w:p w14:paraId="7498BC12" w14:textId="2BAF9175"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All Crimson Agents should remember that Blood Gauge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spending it too quickly can leave you without resources when most needed, while being too conservative might prevent you from capitalizing on perfect opportunities.</w:t>
      </w:r>
    </w:p>
    <w:p w14:paraId="2273E857" w14:textId="77777777" w:rsidR="007C2555" w:rsidRPr="003147C4" w:rsidRDefault="007C2555" w:rsidP="00A66C5F">
      <w:pPr>
        <w:spacing w:after="0" w:line="240" w:lineRule="auto"/>
        <w:rPr>
          <w:rFonts w:asciiTheme="majorHAnsi" w:hAnsiTheme="majorHAnsi"/>
          <w:sz w:val="20"/>
          <w:szCs w:val="20"/>
        </w:rPr>
      </w:pPr>
    </w:p>
    <w:p w14:paraId="53A5175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7F7E28B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25EDF8B0" w14:textId="77777777" w:rsidR="007C2555" w:rsidRPr="003147C4" w:rsidRDefault="007C2555" w:rsidP="00A66C5F">
      <w:pPr>
        <w:spacing w:after="0" w:line="240" w:lineRule="auto"/>
        <w:rPr>
          <w:rFonts w:asciiTheme="majorHAnsi" w:hAnsiTheme="majorHAnsi"/>
          <w:sz w:val="20"/>
          <w:szCs w:val="20"/>
        </w:rPr>
      </w:pPr>
    </w:p>
    <w:p w14:paraId="356A2E9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**Bloodweaver Agents** are often viewed with cautious respect, as their use of blood magic for healing and protection challenges common prejudices against hemomancy.</w:t>
      </w:r>
    </w:p>
    <w:p w14:paraId="45890DBF" w14:textId="77777777" w:rsidR="007C2555" w:rsidRPr="003147C4" w:rsidRDefault="007C2555" w:rsidP="00A66C5F">
      <w:pPr>
        <w:spacing w:after="0" w:line="240" w:lineRule="auto"/>
        <w:rPr>
          <w:rFonts w:asciiTheme="majorHAnsi" w:hAnsiTheme="majorHAnsi"/>
          <w:sz w:val="20"/>
          <w:szCs w:val="20"/>
        </w:rPr>
      </w:pPr>
    </w:p>
    <w:p w14:paraId="35E1448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 Operative Agents** typically maintain low profiles, with their true capabilities known only to their employers and targets. They may have neutral or ambiguous reputations in most regions.</w:t>
      </w:r>
    </w:p>
    <w:p w14:paraId="1E0E0D30" w14:textId="77777777" w:rsidR="007C2555" w:rsidRPr="003147C4" w:rsidRDefault="007C2555" w:rsidP="00A66C5F">
      <w:pPr>
        <w:spacing w:after="0" w:line="240" w:lineRule="auto"/>
        <w:rPr>
          <w:rFonts w:asciiTheme="majorHAnsi" w:hAnsiTheme="majorHAnsi"/>
          <w:sz w:val="20"/>
          <w:szCs w:val="20"/>
        </w:rPr>
      </w:pPr>
    </w:p>
    <w:p w14:paraId="1C1CBBB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**Thirstborn Agents** are feared and reviled in most civilized areas, their blood-harvesting practices considered abhorrent. They often operate in the shadows or in regions where such practices are tolerated.</w:t>
      </w:r>
    </w:p>
    <w:p w14:paraId="155AF836" w14:textId="77777777" w:rsidR="007C2555" w:rsidRPr="003147C4" w:rsidRDefault="007C2555" w:rsidP="00A66C5F">
      <w:pPr>
        <w:spacing w:after="0" w:line="240" w:lineRule="auto"/>
        <w:rPr>
          <w:rFonts w:asciiTheme="majorHAnsi" w:hAnsiTheme="majorHAnsi"/>
          <w:sz w:val="20"/>
          <w:szCs w:val="20"/>
        </w:rPr>
      </w:pPr>
    </w:p>
    <w:p w14:paraId="5DF0EC1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Notable Crimson Agent NPCs in Aethel</w:t>
      </w:r>
    </w:p>
    <w:p w14:paraId="7E9DD1DE" w14:textId="77777777" w:rsidR="007C2555" w:rsidRPr="003147C4" w:rsidRDefault="007C2555" w:rsidP="00A66C5F">
      <w:pPr>
        <w:spacing w:after="0" w:line="240" w:lineRule="auto"/>
        <w:rPr>
          <w:rFonts w:asciiTheme="majorHAnsi" w:hAnsiTheme="majorHAnsi"/>
          <w:sz w:val="20"/>
          <w:szCs w:val="20"/>
        </w:rPr>
      </w:pPr>
    </w:p>
    <w:p w14:paraId="0789359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Lyria Bloodmender</w:t>
      </w:r>
    </w:p>
    <w:p w14:paraId="35DA03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high elf Bloodweaver who serves as a special operative for the Imperial Court. Her unique ability to use blood magic for healing has made her invaluable during assassination attempts against the royal family, though many courtiers remain uncomfortable in her presence.</w:t>
      </w:r>
    </w:p>
    <w:p w14:paraId="07C43172" w14:textId="77777777" w:rsidR="007C2555" w:rsidRPr="003147C4" w:rsidRDefault="007C2555" w:rsidP="00A66C5F">
      <w:pPr>
        <w:spacing w:after="0" w:line="240" w:lineRule="auto"/>
        <w:rPr>
          <w:rFonts w:asciiTheme="majorHAnsi" w:hAnsiTheme="majorHAnsi"/>
          <w:sz w:val="20"/>
          <w:szCs w:val="20"/>
        </w:rPr>
      </w:pPr>
    </w:p>
    <w:p w14:paraId="0CA998E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Shadowvein</w:t>
      </w:r>
    </w:p>
    <w:p w14:paraId="615B185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human Shadow Operative whose true identity remains unknown. Shadowvein works as an independent contractor for various factions, specializing in information extraction and target elimination without leaving evidence. Their reputation for perfect execution commands premium rates.</w:t>
      </w:r>
    </w:p>
    <w:p w14:paraId="7EC11C83" w14:textId="77777777" w:rsidR="007C2555" w:rsidRPr="003147C4" w:rsidRDefault="007C2555" w:rsidP="00A66C5F">
      <w:pPr>
        <w:spacing w:after="0" w:line="240" w:lineRule="auto"/>
        <w:rPr>
          <w:rFonts w:asciiTheme="majorHAnsi" w:hAnsiTheme="majorHAnsi"/>
          <w:sz w:val="20"/>
          <w:szCs w:val="20"/>
        </w:rPr>
      </w:pPr>
    </w:p>
    <w:p w14:paraId="516FD12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The Red Harvester</w:t>
      </w:r>
    </w:p>
    <w:p w14:paraId="49B8109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drow Thirstborn who operates in the undercity of the capital, leading a cult that worships blood as the ultimate source of power. The Harvester's victims are found completely drained, their blood used in forbidden rituals that grant temporary but immense power to the cult's inner circle.</w:t>
      </w:r>
    </w:p>
    <w:p w14:paraId="35619D57" w14:textId="77777777" w:rsidR="007C2555" w:rsidRPr="003147C4" w:rsidRDefault="007C2555" w:rsidP="00A66C5F">
      <w:pPr>
        <w:spacing w:after="0" w:line="240" w:lineRule="auto"/>
        <w:rPr>
          <w:rFonts w:asciiTheme="majorHAnsi" w:hAnsiTheme="majorHAnsi"/>
          <w:sz w:val="20"/>
          <w:szCs w:val="20"/>
        </w:rPr>
      </w:pPr>
    </w:p>
    <w:p w14:paraId="300B754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Dragoon</w:t>
      </w:r>
    </w:p>
    <w:p w14:paraId="429E6853" w14:textId="77777777" w:rsidR="007C2555" w:rsidRPr="003147C4" w:rsidRDefault="007C2555" w:rsidP="00A66C5F">
      <w:pPr>
        <w:spacing w:after="0" w:line="240" w:lineRule="auto"/>
        <w:rPr>
          <w:rFonts w:asciiTheme="majorHAnsi" w:hAnsiTheme="majorHAnsi"/>
          <w:sz w:val="20"/>
          <w:szCs w:val="20"/>
        </w:rPr>
      </w:pPr>
    </w:p>
    <w:p w14:paraId="521521F3" w14:textId="4A18CBD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i/>
          <w:iCs/>
          <w:sz w:val="20"/>
          <w:szCs w:val="20"/>
        </w:rPr>
        <w:t xml:space="preserve">*"The </w:t>
      </w:r>
      <w:r w:rsidR="00B92D01" w:rsidRPr="003147C4">
        <w:rPr>
          <w:rFonts w:asciiTheme="majorHAnsi" w:hAnsiTheme="majorHAnsi"/>
          <w:i/>
          <w:iCs/>
          <w:sz w:val="20"/>
          <w:szCs w:val="20"/>
        </w:rPr>
        <w:t>Drakari</w:t>
      </w:r>
      <w:r w:rsidRPr="003147C4">
        <w:rPr>
          <w:rFonts w:asciiTheme="majorHAnsi" w:hAnsiTheme="majorHAnsi"/>
          <w:i/>
          <w:iCs/>
          <w:sz w:val="20"/>
          <w:szCs w:val="20"/>
        </w:rPr>
        <w:t xml:space="preserve"> warrior leapt impossibly high, her spear gleaming in the sunlight as she reached the apex of her jump. For a moment, she seemed suspended against the sky before plummeting downward with devastating force. The ground shook as she landed, her spear driving through the armored hide of the wyvern, pinning it to the earth with a thunderous impact."*</w:t>
      </w:r>
    </w:p>
    <w:p w14:paraId="0FC45367" w14:textId="77777777" w:rsidR="007C2555" w:rsidRPr="003147C4" w:rsidRDefault="007C2555" w:rsidP="00A66C5F">
      <w:pPr>
        <w:spacing w:after="0" w:line="240" w:lineRule="auto"/>
        <w:rPr>
          <w:rFonts w:asciiTheme="majorHAnsi" w:hAnsiTheme="majorHAnsi"/>
          <w:sz w:val="20"/>
          <w:szCs w:val="20"/>
        </w:rPr>
      </w:pPr>
    </w:p>
    <w:p w14:paraId="79C04E0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Dragoons are elite warriors who combine exceptional mobility with devastating polearm attacks, specializing in aerial combat techniques inspired by the hunting methods of dragons. In the world of Aethel, these specialized fighters serve as elite shock troops, monster hunters, and battlefield controllers who use their signature leap attacks to strike from unexpected angles and control the flow of combat.</w:t>
      </w:r>
    </w:p>
    <w:p w14:paraId="617DC0C0" w14:textId="77777777" w:rsidR="007C2555" w:rsidRPr="003147C4" w:rsidRDefault="007C2555" w:rsidP="00A66C5F">
      <w:pPr>
        <w:spacing w:after="0" w:line="240" w:lineRule="auto"/>
        <w:rPr>
          <w:rFonts w:asciiTheme="majorHAnsi" w:hAnsiTheme="majorHAnsi"/>
          <w:sz w:val="20"/>
          <w:szCs w:val="20"/>
        </w:rPr>
      </w:pPr>
    </w:p>
    <w:p w14:paraId="305862B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49D0B018" w14:textId="77777777" w:rsidR="007C2555" w:rsidRPr="003147C4" w:rsidRDefault="007C2555" w:rsidP="00A66C5F">
      <w:pPr>
        <w:spacing w:after="0" w:line="240" w:lineRule="auto"/>
        <w:rPr>
          <w:rFonts w:asciiTheme="majorHAnsi" w:hAnsiTheme="majorHAnsi"/>
          <w:sz w:val="20"/>
          <w:szCs w:val="20"/>
        </w:rPr>
      </w:pPr>
    </w:p>
    <w:p w14:paraId="660074D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Dragoon, you harness momentum and gravity to enhance your combat abilities, using powerful leap attacks to strike enemies from above with devastating force. Your specialized training allows you to build and maintain momentum throughout battle, converting it into powerful attacks or defensive maneuvers. Beyond your combat abilities, you excel at vertical mobility, anti-air tactics, and polearm mastery.</w:t>
      </w:r>
    </w:p>
    <w:p w14:paraId="3A8F3A11" w14:textId="77777777" w:rsidR="007C2555" w:rsidRPr="003147C4" w:rsidRDefault="007C2555" w:rsidP="00A66C5F">
      <w:pPr>
        <w:spacing w:after="0" w:line="240" w:lineRule="auto"/>
        <w:rPr>
          <w:rFonts w:asciiTheme="majorHAnsi" w:hAnsiTheme="majorHAnsi"/>
          <w:sz w:val="20"/>
          <w:szCs w:val="20"/>
        </w:rPr>
      </w:pPr>
    </w:p>
    <w:p w14:paraId="23B36F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In Aethel, Dragoons might serve in elite military units, work as specialized monster hunters focusing on flying creatures, or act as guardians of mountain passes and other strategic high ground. Their distinctive fighting style makes them instantly recognizable on the battlefield, and their ability to control vertical space gives them unique tactical advantages.</w:t>
      </w:r>
    </w:p>
    <w:p w14:paraId="35C851DE" w14:textId="77777777" w:rsidR="007C2555" w:rsidRPr="003147C4" w:rsidRDefault="007C2555" w:rsidP="00A66C5F">
      <w:pPr>
        <w:spacing w:after="0" w:line="240" w:lineRule="auto"/>
        <w:rPr>
          <w:rFonts w:asciiTheme="majorHAnsi" w:hAnsiTheme="majorHAnsi"/>
          <w:sz w:val="20"/>
          <w:szCs w:val="20"/>
        </w:rPr>
      </w:pPr>
    </w:p>
    <w:p w14:paraId="60F994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61C1FC90" w14:textId="77777777" w:rsidR="007C2555" w:rsidRPr="003147C4" w:rsidRDefault="007C2555" w:rsidP="00A66C5F">
      <w:pPr>
        <w:spacing w:after="0" w:line="240" w:lineRule="auto"/>
        <w:rPr>
          <w:rFonts w:asciiTheme="majorHAnsi" w:hAnsiTheme="majorHAnsi"/>
          <w:sz w:val="20"/>
          <w:szCs w:val="20"/>
        </w:rPr>
      </w:pPr>
    </w:p>
    <w:p w14:paraId="6A02FD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**Momentum Gauge** – Dragoons build Momentum through movement and successful attacks. This resource (initially max 5, later 7) can be spent to power special attacks or defensive abilities. Managing this resource effectively is key to maximizing a Dragoon's potential in extended engagements.</w:t>
      </w:r>
    </w:p>
    <w:p w14:paraId="0FD33560" w14:textId="77777777" w:rsidR="007C2555" w:rsidRPr="003147C4" w:rsidRDefault="007C2555" w:rsidP="00A66C5F">
      <w:pPr>
        <w:spacing w:after="0" w:line="240" w:lineRule="auto"/>
        <w:rPr>
          <w:rFonts w:asciiTheme="majorHAnsi" w:hAnsiTheme="majorHAnsi"/>
          <w:sz w:val="20"/>
          <w:szCs w:val="20"/>
        </w:rPr>
      </w:pPr>
    </w:p>
    <w:p w14:paraId="34B36F0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62B7408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**Main Attribute:** Strength</w:t>
      </w:r>
    </w:p>
    <w:p w14:paraId="2B3249F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Dexterity, Constitution</w:t>
      </w:r>
    </w:p>
    <w:p w14:paraId="434D406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**Hit Points:** High (10 + Constitution modifier at 1st level, 1d10 per level thereafter)</w:t>
      </w:r>
    </w:p>
    <w:p w14:paraId="05ADADC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and medium armor</w:t>
      </w:r>
    </w:p>
    <w:p w14:paraId="72F081C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polearms (spears, glaives, tridents)</w:t>
      </w:r>
    </w:p>
    <w:p w14:paraId="0FAEE0D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**Tool Proficiency:** Leatherworker's tools</w:t>
      </w:r>
    </w:p>
    <w:p w14:paraId="42F49190" w14:textId="77777777" w:rsidR="007C2555" w:rsidRPr="003147C4" w:rsidRDefault="007C2555" w:rsidP="00A66C5F">
      <w:pPr>
        <w:spacing w:after="0" w:line="240" w:lineRule="auto"/>
        <w:rPr>
          <w:rFonts w:asciiTheme="majorHAnsi" w:hAnsiTheme="majorHAnsi"/>
          <w:sz w:val="20"/>
          <w:szCs w:val="20"/>
        </w:rPr>
      </w:pPr>
    </w:p>
    <w:p w14:paraId="3B812C03"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65823BBD" w14:textId="77777777" w:rsidR="007C2555" w:rsidRPr="003147C4" w:rsidRDefault="007C2555" w:rsidP="00A66C5F">
      <w:pPr>
        <w:spacing w:after="0" w:line="240" w:lineRule="auto"/>
        <w:rPr>
          <w:rFonts w:asciiTheme="majorHAnsi" w:hAnsiTheme="majorHAnsi"/>
          <w:sz w:val="20"/>
          <w:szCs w:val="20"/>
        </w:rPr>
      </w:pPr>
    </w:p>
    <w:p w14:paraId="503ABAE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1-2 (Base Dragoon Skills)</w:t>
      </w:r>
    </w:p>
    <w:p w14:paraId="7820B8F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1A657490" w14:textId="77777777" w:rsidR="007C2555" w:rsidRPr="003147C4" w:rsidRDefault="007C2555" w:rsidP="00A66C5F">
      <w:pPr>
        <w:spacing w:after="0" w:line="240" w:lineRule="auto"/>
        <w:rPr>
          <w:rFonts w:asciiTheme="majorHAnsi" w:hAnsiTheme="majorHAnsi"/>
          <w:sz w:val="20"/>
          <w:szCs w:val="20"/>
        </w:rPr>
      </w:pPr>
    </w:p>
    <w:p w14:paraId="41358A0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DFE41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**Skybound Assault:** Leap to a target and deal +25% damage. Grants 1 Momentum.</w:t>
      </w:r>
    </w:p>
    <w:p w14:paraId="5E2F6C4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**Draconic Discipline:** Gain +10% resistance to knockback and crowd control.</w:t>
      </w:r>
    </w:p>
    <w:p w14:paraId="5C5AB87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Engine:** Movement of 3+ tiles in a turn grants 1 Momentum (Max 5).</w:t>
      </w:r>
    </w:p>
    <w:p w14:paraId="1F6375B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**Dragoon's Reach:** Polearm attacks strike 1 tile further and have +5% crit chance.</w:t>
      </w:r>
    </w:p>
    <w:p w14:paraId="45A6AD3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**Aerial Poise:** While airborne, take 25% reduced damage from ranged attacks.</w:t>
      </w:r>
    </w:p>
    <w:p w14:paraId="264FED60" w14:textId="77777777" w:rsidR="007C2555" w:rsidRPr="003147C4" w:rsidRDefault="007C2555" w:rsidP="00A66C5F">
      <w:pPr>
        <w:spacing w:after="0" w:line="240" w:lineRule="auto"/>
        <w:rPr>
          <w:rFonts w:asciiTheme="majorHAnsi" w:hAnsiTheme="majorHAnsi"/>
          <w:sz w:val="20"/>
          <w:szCs w:val="20"/>
        </w:rPr>
      </w:pPr>
    </w:p>
    <w:p w14:paraId="63523FE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56AA4C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Leap:** Launch yourself into the air and come crashing down on a target up to 30 feet away, dealing damage based on your Strength and height.</w:t>
      </w:r>
    </w:p>
    <w:p w14:paraId="4740966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**Piercing Thrust:** A powerful spear attack that partially ignores enemy armor and has increased critical hit chance.</w:t>
      </w:r>
    </w:p>
    <w:p w14:paraId="13D5B52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**Wyvern's Guard:** Enter a defensive stance that increases your resistance to damage from the next attack.</w:t>
      </w:r>
    </w:p>
    <w:p w14:paraId="089419B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Surge:** Consume 2 Momentum to gain a burst of speed and +1 to your next attack roll.</w:t>
      </w:r>
    </w:p>
    <w:p w14:paraId="34ABA5A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**Draconic Roar:** Release a intimidating battle cry that can frighten weaker enemies and rally allies.</w:t>
      </w:r>
    </w:p>
    <w:p w14:paraId="37FEAA2C" w14:textId="77777777" w:rsidR="007C2555" w:rsidRPr="003147C4" w:rsidRDefault="007C2555" w:rsidP="00A66C5F">
      <w:pPr>
        <w:spacing w:after="0" w:line="240" w:lineRule="auto"/>
        <w:rPr>
          <w:rFonts w:asciiTheme="majorHAnsi" w:hAnsiTheme="majorHAnsi"/>
          <w:sz w:val="20"/>
          <w:szCs w:val="20"/>
        </w:rPr>
      </w:pPr>
    </w:p>
    <w:p w14:paraId="3FD31DC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Dragon Lancer)</w:t>
      </w:r>
    </w:p>
    <w:p w14:paraId="212ADD5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3, Dragoons specialize into the Dragon Lancer arch class, refining their aerial combat techniques and developing more powerful momentum-based abilities.</w:t>
      </w:r>
    </w:p>
    <w:p w14:paraId="047A68B1" w14:textId="77777777" w:rsidR="007C2555" w:rsidRPr="003147C4" w:rsidRDefault="007C2555" w:rsidP="00A66C5F">
      <w:pPr>
        <w:spacing w:after="0" w:line="240" w:lineRule="auto"/>
        <w:rPr>
          <w:rFonts w:asciiTheme="majorHAnsi" w:hAnsiTheme="majorHAnsi"/>
          <w:sz w:val="20"/>
          <w:szCs w:val="20"/>
        </w:rPr>
      </w:pPr>
    </w:p>
    <w:p w14:paraId="670EFB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4C42C7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**Crater Strike:** Leap attack that applies knockdown in a small AoE.</w:t>
      </w:r>
    </w:p>
    <w:p w14:paraId="34EB0CD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Overflow:** Exceed Momentum cap (Max 7), bonus damage scales with overflow.</w:t>
      </w:r>
    </w:p>
    <w:p w14:paraId="3858DA7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**Piercing Howl:** Next polearm strike ignores 50% armor.</w:t>
      </w:r>
    </w:p>
    <w:p w14:paraId="43C0F3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**Lance Tempo:** If you moved this turn, gain +10% evasion and +10% crit damage.</w:t>
      </w:r>
    </w:p>
    <w:p w14:paraId="5C437B8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**Wyvern's Flow:** Successful leaps refund 1 Momentum and reduce next cooldown by 1.</w:t>
      </w:r>
    </w:p>
    <w:p w14:paraId="23E816E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**Apex Assault:** Ultimate leap: high damage finisher that consumes all Momentum.</w:t>
      </w:r>
    </w:p>
    <w:p w14:paraId="19C49D9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**Capstone – Lancer's Apex:** Leap attacks now cost no action if performed at max Momentum (1/encounter).</w:t>
      </w:r>
    </w:p>
    <w:p w14:paraId="26DDE692" w14:textId="77777777" w:rsidR="007C2555" w:rsidRPr="003147C4" w:rsidRDefault="007C2555" w:rsidP="00A66C5F">
      <w:pPr>
        <w:spacing w:after="0" w:line="240" w:lineRule="auto"/>
        <w:rPr>
          <w:rFonts w:asciiTheme="majorHAnsi" w:hAnsiTheme="majorHAnsi"/>
          <w:sz w:val="20"/>
          <w:szCs w:val="20"/>
        </w:rPr>
      </w:pPr>
    </w:p>
    <w:p w14:paraId="29E3448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EC8F8E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**Dragonflight:** An enhanced leap ability that allows you to jump twice as high and far, with increased damage based on distance traveled.</w:t>
      </w:r>
    </w:p>
    <w:p w14:paraId="4F01E4E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**Spear Cyclone:** Spin your polearm in a wide arc, striking all enemies within range and building Momentum for each hit.</w:t>
      </w:r>
    </w:p>
    <w:p w14:paraId="16B6443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Burst:** Consume all Momentum to gain a significant boost to your next attack's damage and critical hit chance.</w:t>
      </w:r>
    </w:p>
    <w:p w14:paraId="696489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**Aerial Recovery:** After being knocked down or back, instantly regain your footing and gain 1 Momentum.</w:t>
      </w:r>
    </w:p>
    <w:p w14:paraId="510E80B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**Dragon's Eye:** Briefly gain the keen vision of a dragon, allowing you to spot weaknesses in enemy defenses and increase your critical hit range.</w:t>
      </w:r>
    </w:p>
    <w:p w14:paraId="346D6D43" w14:textId="77777777" w:rsidR="007C2555" w:rsidRPr="003147C4" w:rsidRDefault="007C2555" w:rsidP="00A66C5F">
      <w:pPr>
        <w:spacing w:after="0" w:line="240" w:lineRule="auto"/>
        <w:rPr>
          <w:rFonts w:asciiTheme="majorHAnsi" w:hAnsiTheme="majorHAnsi"/>
          <w:sz w:val="20"/>
          <w:szCs w:val="20"/>
        </w:rPr>
      </w:pPr>
    </w:p>
    <w:p w14:paraId="650569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1BA661A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At level 10, Dragoons choose a Hero path influenced by their alignment, further specializing their aerial combat techniques.</w:t>
      </w:r>
    </w:p>
    <w:p w14:paraId="58FD2EF7" w14:textId="77777777" w:rsidR="007C2555" w:rsidRPr="003147C4" w:rsidRDefault="007C2555" w:rsidP="00A66C5F">
      <w:pPr>
        <w:spacing w:after="0" w:line="240" w:lineRule="auto"/>
        <w:rPr>
          <w:rFonts w:asciiTheme="majorHAnsi" w:hAnsiTheme="majorHAnsi"/>
          <w:sz w:val="20"/>
          <w:szCs w:val="20"/>
        </w:rPr>
      </w:pPr>
    </w:p>
    <w:p w14:paraId="03FF97C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Guardian (Good Hero Path)</w:t>
      </w:r>
    </w:p>
    <w:p w14:paraId="7F6E127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protector who uses leaps to intercept danger and shield allies with wyrm-forged resilience.</w:t>
      </w:r>
    </w:p>
    <w:p w14:paraId="3CC75E62" w14:textId="77777777" w:rsidR="007C2555" w:rsidRPr="003147C4" w:rsidRDefault="007C2555" w:rsidP="00A66C5F">
      <w:pPr>
        <w:spacing w:after="0" w:line="240" w:lineRule="auto"/>
        <w:rPr>
          <w:rFonts w:asciiTheme="majorHAnsi" w:hAnsiTheme="majorHAnsi"/>
          <w:sz w:val="20"/>
          <w:szCs w:val="20"/>
        </w:rPr>
      </w:pPr>
    </w:p>
    <w:p w14:paraId="477CB8E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6CD836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**Aegis Leap:** Leap to an ally and intercept the next attack made against them.</w:t>
      </w:r>
    </w:p>
    <w:p w14:paraId="6537D7D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**Wyrmhide:** Gain +10% DR and immunity to Bleed/Burn/Poison while above 50% HP.</w:t>
      </w:r>
    </w:p>
    <w:p w14:paraId="2A5F6A5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Shield:** Spending Momentum grants temporary HP.</w:t>
      </w:r>
    </w:p>
    <w:p w14:paraId="2980017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**Spiral Defense:** Automatically counter melee attacks with a polearm when at max Momentum.</w:t>
      </w:r>
    </w:p>
    <w:p w14:paraId="2EC44A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Flight – Bastion Descent:** Slam down between allies, cleansing effects and shielding the group.</w:t>
      </w:r>
    </w:p>
    <w:p w14:paraId="3B778DBE" w14:textId="77777777" w:rsidR="007C2555" w:rsidRPr="003147C4" w:rsidRDefault="007C2555" w:rsidP="00A66C5F">
      <w:pPr>
        <w:spacing w:after="0" w:line="240" w:lineRule="auto"/>
        <w:rPr>
          <w:rFonts w:asciiTheme="majorHAnsi" w:hAnsiTheme="majorHAnsi"/>
          <w:sz w:val="20"/>
          <w:szCs w:val="20"/>
        </w:rPr>
      </w:pPr>
    </w:p>
    <w:p w14:paraId="74858CF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27E8D0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**Guardian's Intercept:** Leap to an ally's position and take the next attack targeted at them, with reduced damage to yourself.</w:t>
      </w:r>
    </w:p>
    <w:p w14:paraId="0BF4BAD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**Draconic Ward:** Channel draconic energy to create a protective aura around yourself and nearby allies, reducing incoming damage.</w:t>
      </w:r>
    </w:p>
    <w:p w14:paraId="46B031D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**Wyrmscale Defense:** Temporarily harden your skin like dragon scales, gaining significant damage reduction and status effect resistance.</w:t>
      </w:r>
    </w:p>
    <w:p w14:paraId="7074718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Barrier:** Convert your Momentum into a protective shield that absorbs damage for you and nearby allies.</w:t>
      </w:r>
    </w:p>
    <w:p w14:paraId="3E34F8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**Dragon's Sanctuary:** Ultimate ability that creates a zone of protection, significantly reducing damage to all allies within range and cleansing negative effects.</w:t>
      </w:r>
    </w:p>
    <w:p w14:paraId="112A5AAB" w14:textId="77777777" w:rsidR="007C2555" w:rsidRPr="003147C4" w:rsidRDefault="007C2555" w:rsidP="00A66C5F">
      <w:pPr>
        <w:spacing w:after="0" w:line="240" w:lineRule="auto"/>
        <w:rPr>
          <w:rFonts w:asciiTheme="majorHAnsi" w:hAnsiTheme="majorHAnsi"/>
          <w:sz w:val="20"/>
          <w:szCs w:val="20"/>
        </w:rPr>
      </w:pPr>
    </w:p>
    <w:p w14:paraId="20E4FE0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 Rider (Neutral Hero Path)</w:t>
      </w:r>
    </w:p>
    <w:p w14:paraId="0BF23D52" w14:textId="11D1D1EE"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Balanced rider of power and discipline</w:t>
      </w:r>
      <w:r w:rsidR="00BC4D8C" w:rsidRPr="003147C4">
        <w:rPr>
          <w:rFonts w:asciiTheme="majorHAnsi" w:hAnsiTheme="majorHAnsi"/>
          <w:sz w:val="20"/>
          <w:szCs w:val="20"/>
        </w:rPr>
        <w:t xml:space="preserve">, </w:t>
      </w:r>
      <w:r w:rsidRPr="003147C4">
        <w:rPr>
          <w:rFonts w:asciiTheme="majorHAnsi" w:hAnsiTheme="majorHAnsi"/>
          <w:sz w:val="20"/>
          <w:szCs w:val="20"/>
        </w:rPr>
        <w:t>favors fast, reactive strikes and elemental tactics.</w:t>
      </w:r>
    </w:p>
    <w:p w14:paraId="6727200B" w14:textId="77777777" w:rsidR="007C2555" w:rsidRPr="003147C4" w:rsidRDefault="007C2555" w:rsidP="00A66C5F">
      <w:pPr>
        <w:spacing w:after="0" w:line="240" w:lineRule="auto"/>
        <w:rPr>
          <w:rFonts w:asciiTheme="majorHAnsi" w:hAnsiTheme="majorHAnsi"/>
          <w:sz w:val="20"/>
          <w:szCs w:val="20"/>
        </w:rPr>
      </w:pPr>
    </w:p>
    <w:p w14:paraId="63053B1B"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AB9775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 Mark:** Each leap attack marks enemies. Marked enemies take +10% damage from you.</w:t>
      </w:r>
    </w:p>
    <w:p w14:paraId="18241A1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**Elemental Spearcraft:** Infuse polearms with Fire, Ice, or Lightning for 3 turns (switchable).</w:t>
      </w:r>
    </w:p>
    <w:p w14:paraId="3C0A149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**Air Mastery:** Gain +20% jump range and 10% reduced cooldown on leap skills.</w:t>
      </w:r>
    </w:p>
    <w:p w14:paraId="69C4A0B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Tempo:** After spending 3+ Momentum in a round, gain an extra action next turn.</w:t>
      </w:r>
    </w:p>
    <w:p w14:paraId="3756B81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Flight – Drakestorm Dive:** Choose an element and leap into a group, triggering a large AoE blast.</w:t>
      </w:r>
    </w:p>
    <w:p w14:paraId="14E03C5F" w14:textId="77777777" w:rsidR="007C2555" w:rsidRPr="003147C4" w:rsidRDefault="007C2555" w:rsidP="00A66C5F">
      <w:pPr>
        <w:spacing w:after="0" w:line="240" w:lineRule="auto"/>
        <w:rPr>
          <w:rFonts w:asciiTheme="majorHAnsi" w:hAnsiTheme="majorHAnsi"/>
          <w:sz w:val="20"/>
          <w:szCs w:val="20"/>
        </w:rPr>
      </w:pPr>
    </w:p>
    <w:p w14:paraId="7978B3F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69D186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**Elemental Lance:** Infuse your weapon with elemental energy (fire, ice, or lightning), adding additional damage and effects to your attacks.</w:t>
      </w:r>
    </w:p>
    <w:p w14:paraId="73BEAD4A"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**Drake's Agility:** Channel the speed of a drake, significantly increasing your movement speed and allowing an additional leap this turn.</w:t>
      </w:r>
    </w:p>
    <w:p w14:paraId="750AE9B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**Aerial Combo:** Perform a rapid series of attacks while airborne, building and consuming Momentum with each strike.</w:t>
      </w:r>
    </w:p>
    <w:p w14:paraId="3EB4F8C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**Elemental Adaptation:** Temporarily gain resistance to a chosen element and infuse your attacks with that element.</w:t>
      </w:r>
    </w:p>
    <w:p w14:paraId="3FB9E34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**Drakestorm:** Ultimate ability that summons a swirling storm of elemental energy around you, dealing damage to nearby enemies and enhancing your mobility.</w:t>
      </w:r>
    </w:p>
    <w:p w14:paraId="59502E72" w14:textId="77777777" w:rsidR="007C2555" w:rsidRPr="003147C4" w:rsidRDefault="007C2555" w:rsidP="00A66C5F">
      <w:pPr>
        <w:spacing w:after="0" w:line="240" w:lineRule="auto"/>
        <w:rPr>
          <w:rFonts w:asciiTheme="majorHAnsi" w:hAnsiTheme="majorHAnsi"/>
          <w:sz w:val="20"/>
          <w:szCs w:val="20"/>
        </w:rPr>
      </w:pPr>
    </w:p>
    <w:p w14:paraId="7412B29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Tyrant (Evil Hero Path)</w:t>
      </w:r>
    </w:p>
    <w:p w14:paraId="0C5A2945" w14:textId="7C10DC9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Harnesses draconic wrath</w:t>
      </w:r>
      <w:r w:rsidR="00BC4D8C" w:rsidRPr="003147C4">
        <w:rPr>
          <w:rFonts w:asciiTheme="majorHAnsi" w:hAnsiTheme="majorHAnsi"/>
          <w:sz w:val="20"/>
          <w:szCs w:val="20"/>
        </w:rPr>
        <w:t xml:space="preserve">, </w:t>
      </w:r>
      <w:r w:rsidRPr="003147C4">
        <w:rPr>
          <w:rFonts w:asciiTheme="majorHAnsi" w:hAnsiTheme="majorHAnsi"/>
          <w:sz w:val="20"/>
          <w:szCs w:val="20"/>
        </w:rPr>
        <w:t>devastating bursts, tyrannical pressure, and terrain-breaking leaps.</w:t>
      </w:r>
    </w:p>
    <w:p w14:paraId="79EDEA72" w14:textId="77777777" w:rsidR="007C2555" w:rsidRPr="003147C4" w:rsidRDefault="007C2555" w:rsidP="00A66C5F">
      <w:pPr>
        <w:spacing w:after="0" w:line="240" w:lineRule="auto"/>
        <w:rPr>
          <w:rFonts w:asciiTheme="majorHAnsi" w:hAnsiTheme="majorHAnsi"/>
          <w:sz w:val="20"/>
          <w:szCs w:val="20"/>
        </w:rPr>
      </w:pPr>
    </w:p>
    <w:p w14:paraId="374801F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0801F9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**Tyrant's Crash:** Leap attack applies Fear and Sunder Armor in an AoE.</w:t>
      </w:r>
    </w:p>
    <w:p w14:paraId="2E48F34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Feeder:** Killing or critting grants +2 Momentum.</w:t>
      </w:r>
    </w:p>
    <w:p w14:paraId="3FA96AD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**Wyrmblood Surge:** Each Momentum spent grants +5% damage for the next 2 turns.</w:t>
      </w:r>
    </w:p>
    <w:p w14:paraId="6175A774"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**Skypiercer Stance:** Gain passive +15% crit and ignore height restrictions on leaps.</w:t>
      </w:r>
    </w:p>
    <w:p w14:paraId="79A6010D"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**Final Flight – Sovereign Descent:** Break the ground in a large radius, stunning enemies and applying Bleed and Burn. (1/rest)</w:t>
      </w:r>
    </w:p>
    <w:p w14:paraId="70834FD9" w14:textId="77777777" w:rsidR="007C2555" w:rsidRPr="003147C4" w:rsidRDefault="007C2555" w:rsidP="00A66C5F">
      <w:pPr>
        <w:spacing w:after="0" w:line="240" w:lineRule="auto"/>
        <w:rPr>
          <w:rFonts w:asciiTheme="majorHAnsi" w:hAnsiTheme="majorHAnsi"/>
          <w:sz w:val="20"/>
          <w:szCs w:val="20"/>
        </w:rPr>
      </w:pPr>
    </w:p>
    <w:p w14:paraId="789B290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3829C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**Tyrant's Impale:** A devastating attack that can pin weaker enemies to the ground, preventing movement and causing bleeding damage.</w:t>
      </w:r>
    </w:p>
    <w:p w14:paraId="74C956C0"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**Draconic Dominance:** Channel the terrifying presence of a dragon, causing fear in nearby enemies and potentially causing them to flee.</w:t>
      </w:r>
    </w:p>
    <w:p w14:paraId="6B11FD0E"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**Momentum Rampage:** Enter a state of draconic fury, gaining increased damage and attack speed based on your current Momentum.</w:t>
      </w:r>
    </w:p>
    <w:p w14:paraId="2C26054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**Terrain Shatter:** A powerful ground strike that damages enemies in an area and creates difficult terrain.</w:t>
      </w:r>
    </w:p>
    <w:p w14:paraId="49A59D7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**Wyrmking's Wrath:** Ultimate ability that channels pure draconic power, greatly enhancing your leap attacks and allowing rapid successive jumps for a short duration.</w:t>
      </w:r>
    </w:p>
    <w:p w14:paraId="71966678" w14:textId="77777777" w:rsidR="007C2555" w:rsidRPr="003147C4" w:rsidRDefault="007C2555" w:rsidP="00A66C5F">
      <w:pPr>
        <w:spacing w:after="0" w:line="240" w:lineRule="auto"/>
        <w:rPr>
          <w:rFonts w:asciiTheme="majorHAnsi" w:hAnsiTheme="majorHAnsi"/>
          <w:sz w:val="20"/>
          <w:szCs w:val="20"/>
        </w:rPr>
      </w:pPr>
    </w:p>
    <w:p w14:paraId="31E6090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Playing a Dragoon</w:t>
      </w:r>
    </w:p>
    <w:p w14:paraId="60F5EA26" w14:textId="77777777" w:rsidR="007C2555" w:rsidRPr="003147C4" w:rsidRDefault="007C2555" w:rsidP="00A66C5F">
      <w:pPr>
        <w:spacing w:after="0" w:line="240" w:lineRule="auto"/>
        <w:rPr>
          <w:rFonts w:asciiTheme="majorHAnsi" w:hAnsiTheme="majorHAnsi"/>
          <w:sz w:val="20"/>
          <w:szCs w:val="20"/>
        </w:rPr>
      </w:pPr>
    </w:p>
    <w:p w14:paraId="5524970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As a Dragoon in Decennium Descent, your effectiveness depends on mobility, positioning, and strategic use of your Momentum Gauge. Unlike other classes that might focus on sustained damage or defense, you excel at burst damage, battlefield control through positioning, and devastating single-target attacks.</w:t>
      </w:r>
    </w:p>
    <w:p w14:paraId="77C21472" w14:textId="77777777" w:rsidR="007C2555" w:rsidRPr="003147C4" w:rsidRDefault="007C2555" w:rsidP="00A66C5F">
      <w:pPr>
        <w:spacing w:after="0" w:line="240" w:lineRule="auto"/>
        <w:rPr>
          <w:rFonts w:asciiTheme="majorHAnsi" w:hAnsiTheme="majorHAnsi"/>
          <w:sz w:val="20"/>
          <w:szCs w:val="20"/>
        </w:rPr>
      </w:pPr>
    </w:p>
    <w:p w14:paraId="6B9748C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25CF115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13D83E59" w14:textId="77777777" w:rsidR="007C2555" w:rsidRPr="003147C4" w:rsidRDefault="007C2555" w:rsidP="00A66C5F">
      <w:pPr>
        <w:spacing w:after="0" w:line="240" w:lineRule="auto"/>
        <w:rPr>
          <w:rFonts w:asciiTheme="majorHAnsi" w:hAnsiTheme="majorHAnsi"/>
          <w:sz w:val="20"/>
          <w:szCs w:val="20"/>
        </w:rPr>
      </w:pPr>
    </w:p>
    <w:p w14:paraId="69DCA1B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Guardian Dragoons** should focus on positioning to protect vulnerable allies, using their leap abilities to intercept threats and their defensive skills to absorb damage that would otherwise harm their companions.</w:t>
      </w:r>
    </w:p>
    <w:p w14:paraId="5034CAF6" w14:textId="77777777" w:rsidR="007C2555" w:rsidRPr="003147C4" w:rsidRDefault="007C2555" w:rsidP="00A66C5F">
      <w:pPr>
        <w:spacing w:after="0" w:line="240" w:lineRule="auto"/>
        <w:rPr>
          <w:rFonts w:asciiTheme="majorHAnsi" w:hAnsiTheme="majorHAnsi"/>
          <w:sz w:val="20"/>
          <w:szCs w:val="20"/>
        </w:rPr>
      </w:pPr>
    </w:p>
    <w:p w14:paraId="145B2546"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 Rider Dragoons** excel at adaptability, switching between elemental effects to exploit enemy weaknesses and using their superior mobility to control the battlefield from multiple angles.</w:t>
      </w:r>
    </w:p>
    <w:p w14:paraId="07B1A31C" w14:textId="77777777" w:rsidR="007C2555" w:rsidRPr="003147C4" w:rsidRDefault="007C2555" w:rsidP="00A66C5F">
      <w:pPr>
        <w:spacing w:after="0" w:line="240" w:lineRule="auto"/>
        <w:rPr>
          <w:rFonts w:asciiTheme="majorHAnsi" w:hAnsiTheme="majorHAnsi"/>
          <w:sz w:val="20"/>
          <w:szCs w:val="20"/>
        </w:rPr>
      </w:pPr>
    </w:p>
    <w:p w14:paraId="44CB10E2"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Tyrant Dragoons** thrive on aggressive tactics, building and spending Momentum rapidly to maintain a constant offensive pressure and using fear effects to disrupt enemy formations.</w:t>
      </w:r>
    </w:p>
    <w:p w14:paraId="3D539248" w14:textId="77777777" w:rsidR="007C2555" w:rsidRPr="003147C4" w:rsidRDefault="007C2555" w:rsidP="00A66C5F">
      <w:pPr>
        <w:spacing w:after="0" w:line="240" w:lineRule="auto"/>
        <w:rPr>
          <w:rFonts w:asciiTheme="majorHAnsi" w:hAnsiTheme="majorHAnsi"/>
          <w:sz w:val="20"/>
          <w:szCs w:val="20"/>
        </w:rPr>
      </w:pPr>
    </w:p>
    <w:p w14:paraId="4A1FA860" w14:textId="27DE4683"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All Dragoons should remember that Momentum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building it through movement and spending it at optimal moments can dramatically increase your effectiveness in combat.</w:t>
      </w:r>
    </w:p>
    <w:p w14:paraId="3B8B4B02" w14:textId="77777777" w:rsidR="007C2555" w:rsidRPr="003147C4" w:rsidRDefault="007C2555" w:rsidP="00A66C5F">
      <w:pPr>
        <w:spacing w:after="0" w:line="240" w:lineRule="auto"/>
        <w:rPr>
          <w:rFonts w:asciiTheme="majorHAnsi" w:hAnsiTheme="majorHAnsi"/>
          <w:sz w:val="20"/>
          <w:szCs w:val="20"/>
        </w:rPr>
      </w:pPr>
    </w:p>
    <w:p w14:paraId="69C9674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6E8C5A5F"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1973DC36" w14:textId="77777777" w:rsidR="007C2555" w:rsidRPr="003147C4" w:rsidRDefault="007C2555" w:rsidP="00A66C5F">
      <w:pPr>
        <w:spacing w:after="0" w:line="240" w:lineRule="auto"/>
        <w:rPr>
          <w:rFonts w:asciiTheme="majorHAnsi" w:hAnsiTheme="majorHAnsi"/>
          <w:sz w:val="20"/>
          <w:szCs w:val="20"/>
        </w:rPr>
      </w:pPr>
    </w:p>
    <w:p w14:paraId="0CD3B419"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Guardian Dragoons** are often respected and welcomed in civilized areas, their protective abilities and discipline making them valued defenders of communities and allies in battle.</w:t>
      </w:r>
    </w:p>
    <w:p w14:paraId="30B0EA91" w14:textId="77777777" w:rsidR="007C2555" w:rsidRPr="003147C4" w:rsidRDefault="007C2555" w:rsidP="00A66C5F">
      <w:pPr>
        <w:spacing w:after="0" w:line="240" w:lineRule="auto"/>
        <w:rPr>
          <w:rFonts w:asciiTheme="majorHAnsi" w:hAnsiTheme="majorHAnsi"/>
          <w:sz w:val="20"/>
          <w:szCs w:val="20"/>
        </w:rPr>
      </w:pPr>
    </w:p>
    <w:p w14:paraId="0E237B18"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**Drake Rider Dragoons** typically maintain neutral reputations, their balanced approach to combat and pragmatic use of elemental powers making them effective mercenaries and monster hunters.</w:t>
      </w:r>
    </w:p>
    <w:p w14:paraId="023606F6" w14:textId="77777777" w:rsidR="007C2555" w:rsidRPr="003147C4" w:rsidRDefault="007C2555" w:rsidP="00A66C5F">
      <w:pPr>
        <w:spacing w:after="0" w:line="240" w:lineRule="auto"/>
        <w:rPr>
          <w:rFonts w:asciiTheme="majorHAnsi" w:hAnsiTheme="majorHAnsi"/>
          <w:sz w:val="20"/>
          <w:szCs w:val="20"/>
        </w:rPr>
      </w:pPr>
    </w:p>
    <w:p w14:paraId="6DB5CA8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**Dragon Tyrant Dragoons** may face suspicion or fear in peaceful settlements due to their aggressive tactics and intimidating presence, though they are often sought after by military forces for their devastating effectiveness in battle.</w:t>
      </w:r>
    </w:p>
    <w:p w14:paraId="7227A1F7" w14:textId="77777777" w:rsidR="007C2555" w:rsidRPr="003147C4" w:rsidRDefault="007C2555" w:rsidP="00A66C5F">
      <w:pPr>
        <w:spacing w:after="0" w:line="240" w:lineRule="auto"/>
        <w:rPr>
          <w:rFonts w:asciiTheme="majorHAnsi" w:hAnsiTheme="majorHAnsi"/>
          <w:sz w:val="20"/>
          <w:szCs w:val="20"/>
        </w:rPr>
      </w:pPr>
    </w:p>
    <w:p w14:paraId="757D7A7C"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Notable Dragoon NPCs in Aethel</w:t>
      </w:r>
    </w:p>
    <w:p w14:paraId="69D0EDB1" w14:textId="77777777" w:rsidR="007C2555" w:rsidRPr="003147C4" w:rsidRDefault="007C2555" w:rsidP="00A66C5F">
      <w:pPr>
        <w:spacing w:after="0" w:line="240" w:lineRule="auto"/>
        <w:rPr>
          <w:rFonts w:asciiTheme="majorHAnsi" w:hAnsiTheme="majorHAnsi"/>
          <w:sz w:val="20"/>
          <w:szCs w:val="20"/>
        </w:rPr>
      </w:pPr>
    </w:p>
    <w:p w14:paraId="0F3B88E1"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Commander Thorne Skyleap</w:t>
      </w:r>
    </w:p>
    <w:p w14:paraId="79FED09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 human Dragon Guardian who leads the Imperial Dragoon Corps, an elite unit responsible for defending the capital from aerial threats. His ability to intercept flying attackers has saved countless lives during wyvern raids.</w:t>
      </w:r>
    </w:p>
    <w:p w14:paraId="3F951B2E" w14:textId="77777777" w:rsidR="007C2555" w:rsidRPr="003147C4" w:rsidRDefault="007C2555" w:rsidP="00A66C5F">
      <w:pPr>
        <w:spacing w:after="0" w:line="240" w:lineRule="auto"/>
        <w:rPr>
          <w:rFonts w:asciiTheme="majorHAnsi" w:hAnsiTheme="majorHAnsi"/>
          <w:sz w:val="20"/>
          <w:szCs w:val="20"/>
        </w:rPr>
      </w:pPr>
    </w:p>
    <w:p w14:paraId="564083F5"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Aria Stormspear</w:t>
      </w:r>
    </w:p>
    <w:p w14:paraId="04133C74" w14:textId="79588E16"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xml:space="preserve">A </w:t>
      </w:r>
      <w:r w:rsidR="00B92D01" w:rsidRPr="003147C4">
        <w:rPr>
          <w:rFonts w:asciiTheme="majorHAnsi" w:hAnsiTheme="majorHAnsi"/>
          <w:sz w:val="20"/>
          <w:szCs w:val="20"/>
        </w:rPr>
        <w:t>Drakari</w:t>
      </w:r>
      <w:r w:rsidRPr="003147C4">
        <w:rPr>
          <w:rFonts w:asciiTheme="majorHAnsi" w:hAnsiTheme="majorHAnsi"/>
          <w:sz w:val="20"/>
          <w:szCs w:val="20"/>
        </w:rPr>
        <w:t xml:space="preserve"> Drake Rider who works as an independent monster hunter, specializing in taking down dangerous flying creatures. Her mastery of elemental spearcraft allows her to adapt her tactics to any prey, earning her the nickname "The Elemental Lance."</w:t>
      </w:r>
    </w:p>
    <w:p w14:paraId="7102D793" w14:textId="77777777" w:rsidR="007C2555" w:rsidRPr="003147C4" w:rsidRDefault="007C2555" w:rsidP="00A66C5F">
      <w:pPr>
        <w:spacing w:after="0" w:line="240" w:lineRule="auto"/>
        <w:rPr>
          <w:rFonts w:asciiTheme="majorHAnsi" w:hAnsiTheme="majorHAnsi"/>
          <w:sz w:val="20"/>
          <w:szCs w:val="20"/>
        </w:rPr>
      </w:pPr>
    </w:p>
    <w:p w14:paraId="15150D67" w14:textId="77777777"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 Krag the Earthbreaker</w:t>
      </w:r>
    </w:p>
    <w:p w14:paraId="63AFEA94" w14:textId="24CDD8A1" w:rsidR="007C2555" w:rsidRPr="003147C4" w:rsidRDefault="007C2555" w:rsidP="00A66C5F">
      <w:pPr>
        <w:spacing w:after="0" w:line="240" w:lineRule="auto"/>
        <w:rPr>
          <w:rFonts w:asciiTheme="majorHAnsi" w:hAnsiTheme="majorHAnsi"/>
          <w:sz w:val="20"/>
          <w:szCs w:val="20"/>
        </w:rPr>
      </w:pPr>
      <w:r w:rsidRPr="003147C4">
        <w:rPr>
          <w:rFonts w:asciiTheme="majorHAnsi" w:hAnsiTheme="majorHAnsi"/>
          <w:sz w:val="20"/>
          <w:szCs w:val="20"/>
        </w:rPr>
        <w:t>An orc Dragon Tyrant whose devastating leap attacks have become legendary on the battlefield. His signature move</w:t>
      </w:r>
      <w:r w:rsidR="00BC4D8C" w:rsidRPr="003147C4">
        <w:rPr>
          <w:rFonts w:asciiTheme="majorHAnsi" w:hAnsiTheme="majorHAnsi"/>
          <w:sz w:val="20"/>
          <w:szCs w:val="20"/>
        </w:rPr>
        <w:t xml:space="preserve">, </w:t>
      </w:r>
      <w:r w:rsidRPr="003147C4">
        <w:rPr>
          <w:rFonts w:asciiTheme="majorHAnsi" w:hAnsiTheme="majorHAnsi"/>
          <w:sz w:val="20"/>
          <w:szCs w:val="20"/>
        </w:rPr>
        <w:t>a leap so powerful it creates a small crater and shockwave</w:t>
      </w:r>
      <w:r w:rsidR="00BC4D8C" w:rsidRPr="003147C4">
        <w:rPr>
          <w:rFonts w:asciiTheme="majorHAnsi" w:hAnsiTheme="majorHAnsi"/>
          <w:sz w:val="20"/>
          <w:szCs w:val="20"/>
        </w:rPr>
        <w:t xml:space="preserve">, </w:t>
      </w:r>
      <w:r w:rsidRPr="003147C4">
        <w:rPr>
          <w:rFonts w:asciiTheme="majorHAnsi" w:hAnsiTheme="majorHAnsi"/>
          <w:sz w:val="20"/>
          <w:szCs w:val="20"/>
        </w:rPr>
        <w:t>has broken enemy formations in numerous conflicts, earning him both fear and respect among military leaders.</w:t>
      </w:r>
    </w:p>
    <w:p w14:paraId="6EC71883" w14:textId="77777777" w:rsidR="007C2555" w:rsidRPr="003147C4" w:rsidRDefault="007C2555" w:rsidP="00A66C5F">
      <w:pPr>
        <w:spacing w:after="0" w:line="240" w:lineRule="auto"/>
        <w:rPr>
          <w:rFonts w:asciiTheme="majorHAnsi" w:hAnsiTheme="majorHAnsi"/>
          <w:sz w:val="20"/>
          <w:szCs w:val="20"/>
        </w:rPr>
      </w:pPr>
    </w:p>
    <w:p w14:paraId="5695FE58" w14:textId="77777777" w:rsidR="009F3EE4"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 </w:t>
      </w:r>
      <w:r w:rsidR="009F3EE4" w:rsidRPr="003147C4">
        <w:rPr>
          <w:rFonts w:asciiTheme="majorHAnsi" w:hAnsiTheme="majorHAnsi"/>
          <w:sz w:val="20"/>
          <w:szCs w:val="20"/>
        </w:rPr>
        <w:t>The Druid</w:t>
      </w:r>
    </w:p>
    <w:p w14:paraId="534B4996" w14:textId="22BEB393"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i/>
          <w:iCs/>
          <w:sz w:val="20"/>
          <w:szCs w:val="20"/>
        </w:rPr>
        <w:t>"The balance of nature is not a metaphor</w:t>
      </w:r>
      <w:r w:rsidR="00BC4D8C" w:rsidRPr="003147C4">
        <w:rPr>
          <w:rFonts w:asciiTheme="majorHAnsi" w:hAnsiTheme="majorHAnsi"/>
          <w:i/>
          <w:iCs/>
          <w:sz w:val="20"/>
          <w:szCs w:val="20"/>
        </w:rPr>
        <w:t xml:space="preserve">, </w:t>
      </w:r>
      <w:r w:rsidRPr="003147C4">
        <w:rPr>
          <w:rFonts w:asciiTheme="majorHAnsi" w:hAnsiTheme="majorHAnsi"/>
          <w:i/>
          <w:iCs/>
          <w:sz w:val="20"/>
          <w:szCs w:val="20"/>
        </w:rPr>
        <w:t>it is the fundamental truth of existence. As a druid, I am both its guardian and its instrument."</w:t>
      </w:r>
      <w:r w:rsidRPr="003147C4">
        <w:rPr>
          <w:rFonts w:asciiTheme="majorHAnsi" w:hAnsiTheme="majorHAnsi"/>
          <w:sz w:val="20"/>
          <w:szCs w:val="20"/>
        </w:rPr>
        <w:t xml:space="preserve"> </w:t>
      </w:r>
      <w:r w:rsidR="00BC4D8C" w:rsidRPr="003147C4">
        <w:rPr>
          <w:rFonts w:asciiTheme="majorHAnsi" w:hAnsiTheme="majorHAnsi"/>
          <w:sz w:val="20"/>
          <w:szCs w:val="20"/>
        </w:rPr>
        <w:t xml:space="preserve">, </w:t>
      </w:r>
      <w:r w:rsidRPr="003147C4">
        <w:rPr>
          <w:rFonts w:asciiTheme="majorHAnsi" w:hAnsiTheme="majorHAnsi"/>
          <w:sz w:val="20"/>
          <w:szCs w:val="20"/>
        </w:rPr>
        <w:t>Thorna Oakenheart, Circle of the Land Archdruid</w:t>
      </w:r>
    </w:p>
    <w:p w14:paraId="0A52F49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are the voice of nature, channeling its primal power and defending the balance of life. In Aethel, they stand as guardians of wild places, mediators between civilization and wilderness, and masters of transformation. Drawing power from the natural world itself, druids can call upon the elements, commune with beasts, and even take on animal forms through their unique shapeshifting abilities.</w:t>
      </w:r>
    </w:p>
    <w:p w14:paraId="2B7EB47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Class Features</w:t>
      </w:r>
    </w:p>
    <w:p w14:paraId="36DE81D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As a druid, you gain the following class features.</w:t>
      </w:r>
    </w:p>
    <w:p w14:paraId="1126EC1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Hit Points</w:t>
      </w:r>
    </w:p>
    <w:p w14:paraId="1D3B2A6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Hit Dice:</w:t>
      </w:r>
      <w:r w:rsidRPr="003147C4">
        <w:rPr>
          <w:rFonts w:asciiTheme="majorHAnsi" w:hAnsiTheme="majorHAnsi"/>
          <w:sz w:val="20"/>
          <w:szCs w:val="20"/>
        </w:rPr>
        <w:t xml:space="preserve"> 1d8 per druid level</w:t>
      </w:r>
      <w:r w:rsidRPr="003147C4">
        <w:rPr>
          <w:rFonts w:asciiTheme="majorHAnsi" w:hAnsiTheme="majorHAnsi"/>
          <w:sz w:val="20"/>
          <w:szCs w:val="20"/>
        </w:rPr>
        <w:br/>
      </w:r>
      <w:r w:rsidRPr="003147C4">
        <w:rPr>
          <w:rFonts w:asciiTheme="majorHAnsi" w:hAnsiTheme="majorHAnsi"/>
          <w:b/>
          <w:bCs/>
          <w:sz w:val="20"/>
          <w:szCs w:val="20"/>
        </w:rPr>
        <w:t>Hit Points at 1st Level:</w:t>
      </w:r>
      <w:r w:rsidRPr="003147C4">
        <w:rPr>
          <w:rFonts w:asciiTheme="majorHAnsi" w:hAnsiTheme="majorHAnsi"/>
          <w:sz w:val="20"/>
          <w:szCs w:val="20"/>
        </w:rPr>
        <w:t xml:space="preserve"> 8 + your Constitution modifier</w:t>
      </w:r>
      <w:r w:rsidRPr="003147C4">
        <w:rPr>
          <w:rFonts w:asciiTheme="majorHAnsi" w:hAnsiTheme="majorHAnsi"/>
          <w:sz w:val="20"/>
          <w:szCs w:val="20"/>
        </w:rPr>
        <w:br/>
      </w:r>
      <w:r w:rsidRPr="003147C4">
        <w:rPr>
          <w:rFonts w:asciiTheme="majorHAnsi" w:hAnsiTheme="majorHAnsi"/>
          <w:b/>
          <w:bCs/>
          <w:sz w:val="20"/>
          <w:szCs w:val="20"/>
        </w:rPr>
        <w:t>Hit Points at Higher Levels:</w:t>
      </w:r>
      <w:r w:rsidRPr="003147C4">
        <w:rPr>
          <w:rFonts w:asciiTheme="majorHAnsi" w:hAnsiTheme="majorHAnsi"/>
          <w:sz w:val="20"/>
          <w:szCs w:val="20"/>
        </w:rPr>
        <w:t xml:space="preserve"> 1d8 (or 5) + your Constitution modifier per druid level after 1st</w:t>
      </w:r>
    </w:p>
    <w:p w14:paraId="01D6B6A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Proficiencies</w:t>
      </w:r>
    </w:p>
    <w:p w14:paraId="252989C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Armor:</w:t>
      </w:r>
      <w:r w:rsidRPr="003147C4">
        <w:rPr>
          <w:rFonts w:asciiTheme="majorHAnsi" w:hAnsiTheme="majorHAnsi"/>
          <w:sz w:val="20"/>
          <w:szCs w:val="20"/>
        </w:rPr>
        <w:t xml:space="preserve"> Light armor, medium armor, shields (druids will not wear armor or use shields made of metal)</w:t>
      </w:r>
      <w:r w:rsidRPr="003147C4">
        <w:rPr>
          <w:rFonts w:asciiTheme="majorHAnsi" w:hAnsiTheme="majorHAnsi"/>
          <w:sz w:val="20"/>
          <w:szCs w:val="20"/>
        </w:rPr>
        <w:br/>
      </w:r>
      <w:r w:rsidRPr="003147C4">
        <w:rPr>
          <w:rFonts w:asciiTheme="majorHAnsi" w:hAnsiTheme="majorHAnsi"/>
          <w:b/>
          <w:bCs/>
          <w:sz w:val="20"/>
          <w:szCs w:val="20"/>
        </w:rPr>
        <w:t>Weapons:</w:t>
      </w:r>
      <w:r w:rsidRPr="003147C4">
        <w:rPr>
          <w:rFonts w:asciiTheme="majorHAnsi" w:hAnsiTheme="majorHAnsi"/>
          <w:sz w:val="20"/>
          <w:szCs w:val="20"/>
        </w:rPr>
        <w:t xml:space="preserve"> Clubs, daggers, darts, javelins, maces, quarterstaffs, scimitars, sickles, slings, spears</w:t>
      </w:r>
      <w:r w:rsidRPr="003147C4">
        <w:rPr>
          <w:rFonts w:asciiTheme="majorHAnsi" w:hAnsiTheme="majorHAnsi"/>
          <w:sz w:val="20"/>
          <w:szCs w:val="20"/>
        </w:rPr>
        <w:br/>
      </w:r>
      <w:r w:rsidRPr="003147C4">
        <w:rPr>
          <w:rFonts w:asciiTheme="majorHAnsi" w:hAnsiTheme="majorHAnsi"/>
          <w:b/>
          <w:bCs/>
          <w:sz w:val="20"/>
          <w:szCs w:val="20"/>
        </w:rPr>
        <w:t>Tools:</w:t>
      </w:r>
      <w:r w:rsidRPr="003147C4">
        <w:rPr>
          <w:rFonts w:asciiTheme="majorHAnsi" w:hAnsiTheme="majorHAnsi"/>
          <w:sz w:val="20"/>
          <w:szCs w:val="20"/>
        </w:rPr>
        <w:t xml:space="preserve"> Herbalism kit</w:t>
      </w:r>
      <w:r w:rsidRPr="003147C4">
        <w:rPr>
          <w:rFonts w:asciiTheme="majorHAnsi" w:hAnsiTheme="majorHAnsi"/>
          <w:sz w:val="20"/>
          <w:szCs w:val="20"/>
        </w:rPr>
        <w:br/>
      </w:r>
      <w:r w:rsidRPr="003147C4">
        <w:rPr>
          <w:rFonts w:asciiTheme="majorHAnsi" w:hAnsiTheme="majorHAnsi"/>
          <w:b/>
          <w:bCs/>
          <w:sz w:val="20"/>
          <w:szCs w:val="20"/>
        </w:rPr>
        <w:t>Saving Throws:</w:t>
      </w:r>
      <w:r w:rsidRPr="003147C4">
        <w:rPr>
          <w:rFonts w:asciiTheme="majorHAnsi" w:hAnsiTheme="majorHAnsi"/>
          <w:sz w:val="20"/>
          <w:szCs w:val="20"/>
        </w:rPr>
        <w:t xml:space="preserve"> Intelligence, Wisdom</w:t>
      </w:r>
      <w:r w:rsidRPr="003147C4">
        <w:rPr>
          <w:rFonts w:asciiTheme="majorHAnsi" w:hAnsiTheme="majorHAnsi"/>
          <w:sz w:val="20"/>
          <w:szCs w:val="20"/>
        </w:rPr>
        <w:br/>
      </w:r>
      <w:r w:rsidRPr="003147C4">
        <w:rPr>
          <w:rFonts w:asciiTheme="majorHAnsi" w:hAnsiTheme="majorHAnsi"/>
          <w:b/>
          <w:bCs/>
          <w:sz w:val="20"/>
          <w:szCs w:val="20"/>
        </w:rPr>
        <w:t>Skills:</w:t>
      </w:r>
      <w:r w:rsidRPr="003147C4">
        <w:rPr>
          <w:rFonts w:asciiTheme="majorHAnsi" w:hAnsiTheme="majorHAnsi"/>
          <w:sz w:val="20"/>
          <w:szCs w:val="20"/>
        </w:rPr>
        <w:t xml:space="preserve"> Choose two from Arcana, Animal Handling, Insight, Medicine, Nature, Perception, Religion, and Survival</w:t>
      </w:r>
    </w:p>
    <w:p w14:paraId="45971C6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Equipment</w:t>
      </w:r>
    </w:p>
    <w:p w14:paraId="5129004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start with the following equipment, in addition to the equipment granted by your background:</w:t>
      </w:r>
    </w:p>
    <w:p w14:paraId="2CFD2087" w14:textId="77777777" w:rsidR="009F3EE4" w:rsidRPr="003147C4" w:rsidRDefault="009F3EE4" w:rsidP="00A66C5F">
      <w:pPr>
        <w:numPr>
          <w:ilvl w:val="0"/>
          <w:numId w:val="1"/>
        </w:numPr>
        <w:spacing w:after="0" w:line="240" w:lineRule="auto"/>
        <w:rPr>
          <w:rFonts w:asciiTheme="majorHAnsi" w:hAnsiTheme="majorHAnsi"/>
          <w:sz w:val="20"/>
          <w:szCs w:val="20"/>
        </w:rPr>
      </w:pPr>
      <w:r w:rsidRPr="003147C4">
        <w:rPr>
          <w:rFonts w:asciiTheme="majorHAnsi" w:hAnsiTheme="majorHAnsi"/>
          <w:sz w:val="20"/>
          <w:szCs w:val="20"/>
        </w:rPr>
        <w:t>(a) a wooden shield or (b) any simple weapon</w:t>
      </w:r>
    </w:p>
    <w:p w14:paraId="05D5A85F" w14:textId="77777777" w:rsidR="009F3EE4" w:rsidRPr="003147C4" w:rsidRDefault="009F3EE4" w:rsidP="00A66C5F">
      <w:pPr>
        <w:numPr>
          <w:ilvl w:val="0"/>
          <w:numId w:val="1"/>
        </w:numPr>
        <w:spacing w:after="0" w:line="240" w:lineRule="auto"/>
        <w:rPr>
          <w:rFonts w:asciiTheme="majorHAnsi" w:hAnsiTheme="majorHAnsi"/>
          <w:sz w:val="20"/>
          <w:szCs w:val="20"/>
        </w:rPr>
      </w:pPr>
      <w:r w:rsidRPr="003147C4">
        <w:rPr>
          <w:rFonts w:asciiTheme="majorHAnsi" w:hAnsiTheme="majorHAnsi"/>
          <w:sz w:val="20"/>
          <w:szCs w:val="20"/>
        </w:rPr>
        <w:t>(a) a scimitar or (b) any simple melee weapon</w:t>
      </w:r>
    </w:p>
    <w:p w14:paraId="70A9095E" w14:textId="77777777" w:rsidR="009F3EE4" w:rsidRPr="003147C4" w:rsidRDefault="009F3EE4" w:rsidP="00A66C5F">
      <w:pPr>
        <w:numPr>
          <w:ilvl w:val="0"/>
          <w:numId w:val="1"/>
        </w:numPr>
        <w:spacing w:after="0" w:line="240" w:lineRule="auto"/>
        <w:rPr>
          <w:rFonts w:asciiTheme="majorHAnsi" w:hAnsiTheme="majorHAnsi"/>
          <w:sz w:val="20"/>
          <w:szCs w:val="20"/>
        </w:rPr>
      </w:pPr>
      <w:r w:rsidRPr="003147C4">
        <w:rPr>
          <w:rFonts w:asciiTheme="majorHAnsi" w:hAnsiTheme="majorHAnsi"/>
          <w:sz w:val="20"/>
          <w:szCs w:val="20"/>
        </w:rPr>
        <w:t>Leather armor, an explorer's pack, and a druidic focus</w:t>
      </w:r>
    </w:p>
    <w:p w14:paraId="1FD9589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Druidic</w:t>
      </w:r>
    </w:p>
    <w:p w14:paraId="7028024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49ED2A5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Spellcasting</w:t>
      </w:r>
    </w:p>
    <w:p w14:paraId="2A7D90C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Drawing on the essence of nature itself, you can cast spells to shape that essence to your will. See chapter 10 for the general rules of spellcasting and chapter 11 for the druid spell list.</w:t>
      </w:r>
    </w:p>
    <w:p w14:paraId="2E2858A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Cantrips</w:t>
      </w:r>
    </w:p>
    <w:p w14:paraId="5CDE764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1st level, you know two cantrips of your choice from the druid spell list. You learn additional druid cantrips of your choice at higher levels, as shown in the Cantrips Known column of the Druid table.</w:t>
      </w:r>
    </w:p>
    <w:p w14:paraId="5D6D748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Preparing and Casting Spells</w:t>
      </w:r>
    </w:p>
    <w:p w14:paraId="4B1CA2A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Druid table shows how many Resonance Points you have to cast your druid spells. To cast one of your druid spells, you must expend a number of Resonance Points equal to the spell's level. You regain all expended Resonance Points when you finish a long rest.</w:t>
      </w:r>
    </w:p>
    <w:p w14:paraId="2499D12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prepare the list of druid spells that are available for you to cast, choosing from the druid spell list. When you do so, choose a number of druid spells equal to your Wisdom modifier + your druid level (minimum of one spell). The spells must be of a level for which you have Resonance Points.</w:t>
      </w:r>
    </w:p>
    <w:p w14:paraId="3BFA1DF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For example, if you are a 3rd-level druid, you have 6 Resonance Points. With a Wisdom of 16, your list of prepared spells can include six spells, and they can be of 1st or 2nd level in any combination. If you prepare the 1st-level spell cure wounds, you can cast it using 1 Resonance Point. Casting the spell doesn't remove it from your list of prepared spells.</w:t>
      </w:r>
    </w:p>
    <w:p w14:paraId="055B465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change your list of prepared spells when you finish a long rest. Preparing a new list of druid spells requires time spent in prayer and meditation: at least 1 minute per spell level for each spell on your list.</w:t>
      </w:r>
    </w:p>
    <w:p w14:paraId="19A5923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Spellcasting Ability</w:t>
      </w:r>
    </w:p>
    <w:p w14:paraId="7FE79E1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73AA106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Spell save DC</w:t>
      </w:r>
      <w:r w:rsidRPr="003147C4">
        <w:rPr>
          <w:rFonts w:asciiTheme="majorHAnsi" w:hAnsiTheme="majorHAnsi"/>
          <w:sz w:val="20"/>
          <w:szCs w:val="20"/>
        </w:rPr>
        <w:t xml:space="preserve"> = 8 + your proficiency bonus + your Wisdom modifier</w:t>
      </w:r>
    </w:p>
    <w:p w14:paraId="5E445D7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Spell attack modifier</w:t>
      </w:r>
      <w:r w:rsidRPr="003147C4">
        <w:rPr>
          <w:rFonts w:asciiTheme="majorHAnsi" w:hAnsiTheme="majorHAnsi"/>
          <w:sz w:val="20"/>
          <w:szCs w:val="20"/>
        </w:rPr>
        <w:t xml:space="preserve"> = your proficiency bonus + your Wisdom modifier</w:t>
      </w:r>
    </w:p>
    <w:p w14:paraId="7FC1950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Ritual Casting</w:t>
      </w:r>
    </w:p>
    <w:p w14:paraId="407F641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cast a druid spell as a ritual if that spell has the ritual tag and you have the spell prepared.</w:t>
      </w:r>
    </w:p>
    <w:p w14:paraId="06FD548A" w14:textId="77777777" w:rsidR="00DB58A9" w:rsidRPr="003147C4" w:rsidRDefault="00DB58A9" w:rsidP="00A66C5F">
      <w:pPr>
        <w:spacing w:after="0" w:line="240" w:lineRule="auto"/>
        <w:rPr>
          <w:rFonts w:asciiTheme="majorHAnsi" w:hAnsiTheme="majorHAnsi"/>
          <w:sz w:val="20"/>
          <w:szCs w:val="20"/>
        </w:rPr>
      </w:pPr>
    </w:p>
    <w:p w14:paraId="722ECC4B" w14:textId="057F7D7A"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Spellcasting Focus</w:t>
      </w:r>
    </w:p>
    <w:p w14:paraId="08605D9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use a druidic focus as a spellcasting focus for your druid spells.</w:t>
      </w:r>
    </w:p>
    <w:p w14:paraId="1CB78AC6" w14:textId="77777777" w:rsidR="00DB58A9" w:rsidRPr="003147C4" w:rsidRDefault="00DB58A9" w:rsidP="00A66C5F">
      <w:pPr>
        <w:spacing w:after="0" w:line="240" w:lineRule="auto"/>
        <w:rPr>
          <w:rFonts w:asciiTheme="majorHAnsi" w:hAnsiTheme="majorHAnsi"/>
          <w:sz w:val="20"/>
          <w:szCs w:val="20"/>
        </w:rPr>
      </w:pPr>
    </w:p>
    <w:p w14:paraId="73F27B7C" w14:textId="3FA0F3D8"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Shapeshifting</w:t>
      </w:r>
    </w:p>
    <w:p w14:paraId="38782EE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1st level, you gain the ability to transform into various animal forms. This ability replaces the traditional Wild Shape feature and functions according to the following rules:</w:t>
      </w:r>
    </w:p>
    <w:p w14:paraId="49EB1E2C" w14:textId="77777777" w:rsidR="00DB58A9" w:rsidRPr="003147C4" w:rsidRDefault="00DB58A9" w:rsidP="00A66C5F">
      <w:pPr>
        <w:spacing w:after="0" w:line="240" w:lineRule="auto"/>
        <w:rPr>
          <w:rFonts w:asciiTheme="majorHAnsi" w:hAnsiTheme="majorHAnsi"/>
          <w:sz w:val="20"/>
          <w:szCs w:val="20"/>
        </w:rPr>
      </w:pPr>
    </w:p>
    <w:p w14:paraId="75ABE1ED" w14:textId="48539796"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Activation and Duration</w:t>
      </w:r>
    </w:p>
    <w:p w14:paraId="5E07400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use a bonus action to assume a beast form. You can remain in beast form for 10 minutes per use. You then revert to your normal form unless you expend another use of this feature. You can revert to your normal form earlier by using a bonus action on your turn.</w:t>
      </w:r>
    </w:p>
    <w:p w14:paraId="55DCBEA6" w14:textId="77777777" w:rsidR="00DB58A9" w:rsidRPr="003147C4" w:rsidRDefault="00DB58A9" w:rsidP="00A66C5F">
      <w:pPr>
        <w:spacing w:after="0" w:line="240" w:lineRule="auto"/>
        <w:rPr>
          <w:rFonts w:asciiTheme="majorHAnsi" w:hAnsiTheme="majorHAnsi"/>
          <w:sz w:val="20"/>
          <w:szCs w:val="20"/>
        </w:rPr>
      </w:pPr>
    </w:p>
    <w:p w14:paraId="57301AFE" w14:textId="5BF15F2A"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Uses per Day</w:t>
      </w:r>
    </w:p>
    <w:p w14:paraId="6B8862E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1st level, you can use your Shapeshifting ability twice per long rest. You gain additional uses as you reach higher levels, as shown in the Shapeshifting Uses column of the Druid table.</w:t>
      </w:r>
    </w:p>
    <w:p w14:paraId="38A07E98" w14:textId="77777777" w:rsidR="00DB58A9" w:rsidRPr="003147C4" w:rsidRDefault="00DB58A9" w:rsidP="00A66C5F">
      <w:pPr>
        <w:spacing w:after="0" w:line="240" w:lineRule="auto"/>
        <w:rPr>
          <w:rFonts w:asciiTheme="majorHAnsi" w:hAnsiTheme="majorHAnsi"/>
          <w:sz w:val="20"/>
          <w:szCs w:val="20"/>
        </w:rPr>
      </w:pPr>
    </w:p>
    <w:p w14:paraId="6A482A70" w14:textId="108AD1D4"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Available Forms</w:t>
      </w:r>
    </w:p>
    <w:p w14:paraId="6D90ECC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1st level, you can transform into any of the Base Druid Forms listed below. At 11th level, you gain access to Arch Druid Forms. At 10th level, you gain access to Hero Druid Forms specific to your chosen Circle.</w:t>
      </w:r>
    </w:p>
    <w:p w14:paraId="6BD8127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Limitations While Transformed</w:t>
      </w:r>
    </w:p>
    <w:p w14:paraId="5B4A25D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While in beast form:</w:t>
      </w:r>
    </w:p>
    <w:p w14:paraId="469AA09E" w14:textId="77777777" w:rsidR="009F3EE4" w:rsidRPr="003147C4" w:rsidRDefault="009F3EE4" w:rsidP="00A66C5F">
      <w:pPr>
        <w:numPr>
          <w:ilvl w:val="0"/>
          <w:numId w:val="2"/>
        </w:numPr>
        <w:spacing w:after="0" w:line="240" w:lineRule="auto"/>
        <w:rPr>
          <w:rFonts w:asciiTheme="majorHAnsi" w:hAnsiTheme="majorHAnsi"/>
          <w:sz w:val="20"/>
          <w:szCs w:val="20"/>
        </w:rPr>
      </w:pPr>
      <w:r w:rsidRPr="003147C4">
        <w:rPr>
          <w:rFonts w:asciiTheme="majorHAnsi" w:hAnsiTheme="majorHAnsi"/>
          <w:sz w:val="20"/>
          <w:szCs w:val="20"/>
        </w:rPr>
        <w:t>You cannot cast spells unless specified by your Hero Class</w:t>
      </w:r>
    </w:p>
    <w:p w14:paraId="35109C60" w14:textId="77777777" w:rsidR="009F3EE4" w:rsidRPr="003147C4" w:rsidRDefault="009F3EE4" w:rsidP="00A66C5F">
      <w:pPr>
        <w:numPr>
          <w:ilvl w:val="0"/>
          <w:numId w:val="2"/>
        </w:numPr>
        <w:spacing w:after="0" w:line="240" w:lineRule="auto"/>
        <w:rPr>
          <w:rFonts w:asciiTheme="majorHAnsi" w:hAnsiTheme="majorHAnsi"/>
          <w:sz w:val="20"/>
          <w:szCs w:val="20"/>
        </w:rPr>
      </w:pPr>
      <w:r w:rsidRPr="003147C4">
        <w:rPr>
          <w:rFonts w:asciiTheme="majorHAnsi" w:hAnsiTheme="majorHAnsi"/>
          <w:sz w:val="20"/>
          <w:szCs w:val="20"/>
        </w:rPr>
        <w:t>Your ability to speak is limited (only preserved in arch/hero forms)</w:t>
      </w:r>
    </w:p>
    <w:p w14:paraId="594BD395" w14:textId="77777777" w:rsidR="009F3EE4" w:rsidRPr="003147C4" w:rsidRDefault="009F3EE4" w:rsidP="00A66C5F">
      <w:pPr>
        <w:numPr>
          <w:ilvl w:val="0"/>
          <w:numId w:val="2"/>
        </w:numPr>
        <w:spacing w:after="0" w:line="240" w:lineRule="auto"/>
        <w:rPr>
          <w:rFonts w:asciiTheme="majorHAnsi" w:hAnsiTheme="majorHAnsi"/>
          <w:sz w:val="20"/>
          <w:szCs w:val="20"/>
        </w:rPr>
      </w:pPr>
      <w:r w:rsidRPr="003147C4">
        <w:rPr>
          <w:rFonts w:asciiTheme="majorHAnsi" w:hAnsiTheme="majorHAnsi"/>
          <w:sz w:val="20"/>
          <w:szCs w:val="20"/>
        </w:rPr>
        <w:t>You retain your mental ability scores (Intelligence, Wisdom, and Charisma)</w:t>
      </w:r>
    </w:p>
    <w:p w14:paraId="4D00EA9F" w14:textId="77777777" w:rsidR="009F3EE4" w:rsidRPr="003147C4" w:rsidRDefault="009F3EE4" w:rsidP="00A66C5F">
      <w:pPr>
        <w:numPr>
          <w:ilvl w:val="0"/>
          <w:numId w:val="2"/>
        </w:numPr>
        <w:spacing w:after="0" w:line="240" w:lineRule="auto"/>
        <w:rPr>
          <w:rFonts w:asciiTheme="majorHAnsi" w:hAnsiTheme="majorHAnsi"/>
          <w:sz w:val="20"/>
          <w:szCs w:val="20"/>
        </w:rPr>
      </w:pPr>
      <w:r w:rsidRPr="003147C4">
        <w:rPr>
          <w:rFonts w:asciiTheme="majorHAnsi" w:hAnsiTheme="majorHAnsi"/>
          <w:sz w:val="20"/>
          <w:szCs w:val="20"/>
        </w:rPr>
        <w:t>You gain the physical traits of the chosen form as specified</w:t>
      </w:r>
    </w:p>
    <w:p w14:paraId="3735BA6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Base Druid Forms (Levels 1-10)</w:t>
      </w:r>
    </w:p>
    <w:p w14:paraId="233C65F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Wolf Form (Striker)</w:t>
      </w:r>
    </w:p>
    <w:p w14:paraId="5F21AF0B" w14:textId="77777777" w:rsidR="009F3EE4" w:rsidRPr="003147C4" w:rsidRDefault="009F3EE4" w:rsidP="00A66C5F">
      <w:pPr>
        <w:numPr>
          <w:ilvl w:val="0"/>
          <w:numId w:val="3"/>
        </w:numPr>
        <w:spacing w:after="0" w:line="240" w:lineRule="auto"/>
        <w:rPr>
          <w:rFonts w:asciiTheme="majorHAnsi" w:hAnsiTheme="majorHAnsi"/>
          <w:sz w:val="20"/>
          <w:szCs w:val="20"/>
        </w:rPr>
      </w:pPr>
      <w:r w:rsidRPr="003147C4">
        <w:rPr>
          <w:rFonts w:asciiTheme="majorHAnsi" w:hAnsiTheme="majorHAnsi"/>
          <w:sz w:val="20"/>
          <w:szCs w:val="20"/>
        </w:rPr>
        <w:t>+10 ft. movement speed</w:t>
      </w:r>
    </w:p>
    <w:p w14:paraId="2A4516CF" w14:textId="77777777" w:rsidR="009F3EE4" w:rsidRPr="003147C4" w:rsidRDefault="009F3EE4" w:rsidP="00A66C5F">
      <w:pPr>
        <w:numPr>
          <w:ilvl w:val="0"/>
          <w:numId w:val="3"/>
        </w:numPr>
        <w:spacing w:after="0" w:line="240" w:lineRule="auto"/>
        <w:rPr>
          <w:rFonts w:asciiTheme="majorHAnsi" w:hAnsiTheme="majorHAnsi"/>
          <w:sz w:val="20"/>
          <w:szCs w:val="20"/>
        </w:rPr>
      </w:pPr>
      <w:r w:rsidRPr="003147C4">
        <w:rPr>
          <w:rFonts w:asciiTheme="majorHAnsi" w:hAnsiTheme="majorHAnsi"/>
          <w:sz w:val="20"/>
          <w:szCs w:val="20"/>
        </w:rPr>
        <w:t>Keen Senses: Advantage on Wisdom (Perception) checks that rely on hearing or smell</w:t>
      </w:r>
    </w:p>
    <w:p w14:paraId="3788C690" w14:textId="77777777" w:rsidR="009F3EE4" w:rsidRPr="003147C4" w:rsidRDefault="009F3EE4" w:rsidP="00A66C5F">
      <w:pPr>
        <w:numPr>
          <w:ilvl w:val="0"/>
          <w:numId w:val="3"/>
        </w:numPr>
        <w:spacing w:after="0" w:line="240" w:lineRule="auto"/>
        <w:rPr>
          <w:rFonts w:asciiTheme="majorHAnsi" w:hAnsiTheme="majorHAnsi"/>
          <w:sz w:val="20"/>
          <w:szCs w:val="20"/>
        </w:rPr>
      </w:pPr>
      <w:r w:rsidRPr="003147C4">
        <w:rPr>
          <w:rFonts w:asciiTheme="majorHAnsi" w:hAnsiTheme="majorHAnsi"/>
          <w:sz w:val="20"/>
          <w:szCs w:val="20"/>
        </w:rPr>
        <w:t>Bite: 1d8 piercing damage + DC 11 Strength save or target is knocked prone</w:t>
      </w:r>
    </w:p>
    <w:p w14:paraId="1536411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Bear Form (Tank)</w:t>
      </w:r>
    </w:p>
    <w:p w14:paraId="5D6C6486" w14:textId="77777777" w:rsidR="009F3EE4" w:rsidRPr="003147C4" w:rsidRDefault="009F3EE4" w:rsidP="00A66C5F">
      <w:pPr>
        <w:numPr>
          <w:ilvl w:val="0"/>
          <w:numId w:val="4"/>
        </w:numPr>
        <w:spacing w:after="0" w:line="240" w:lineRule="auto"/>
        <w:rPr>
          <w:rFonts w:asciiTheme="majorHAnsi" w:hAnsiTheme="majorHAnsi"/>
          <w:sz w:val="20"/>
          <w:szCs w:val="20"/>
        </w:rPr>
      </w:pPr>
      <w:r w:rsidRPr="003147C4">
        <w:rPr>
          <w:rFonts w:asciiTheme="majorHAnsi" w:hAnsiTheme="majorHAnsi"/>
          <w:sz w:val="20"/>
          <w:szCs w:val="20"/>
        </w:rPr>
        <w:t>+20 HP temporary buffer</w:t>
      </w:r>
    </w:p>
    <w:p w14:paraId="22595FF8" w14:textId="77777777" w:rsidR="009F3EE4" w:rsidRPr="003147C4" w:rsidRDefault="009F3EE4" w:rsidP="00A66C5F">
      <w:pPr>
        <w:numPr>
          <w:ilvl w:val="0"/>
          <w:numId w:val="4"/>
        </w:numPr>
        <w:spacing w:after="0" w:line="240" w:lineRule="auto"/>
        <w:rPr>
          <w:rFonts w:asciiTheme="majorHAnsi" w:hAnsiTheme="majorHAnsi"/>
          <w:sz w:val="20"/>
          <w:szCs w:val="20"/>
        </w:rPr>
      </w:pPr>
      <w:r w:rsidRPr="003147C4">
        <w:rPr>
          <w:rFonts w:asciiTheme="majorHAnsi" w:hAnsiTheme="majorHAnsi"/>
          <w:sz w:val="20"/>
          <w:szCs w:val="20"/>
        </w:rPr>
        <w:t>AC set to 14 (unless your normal AC is higher)</w:t>
      </w:r>
    </w:p>
    <w:p w14:paraId="59C36729" w14:textId="77777777" w:rsidR="009F3EE4" w:rsidRPr="003147C4" w:rsidRDefault="009F3EE4" w:rsidP="00A66C5F">
      <w:pPr>
        <w:numPr>
          <w:ilvl w:val="0"/>
          <w:numId w:val="4"/>
        </w:numPr>
        <w:spacing w:after="0" w:line="240" w:lineRule="auto"/>
        <w:rPr>
          <w:rFonts w:asciiTheme="majorHAnsi" w:hAnsiTheme="majorHAnsi"/>
          <w:sz w:val="20"/>
          <w:szCs w:val="20"/>
        </w:rPr>
      </w:pPr>
      <w:r w:rsidRPr="003147C4">
        <w:rPr>
          <w:rFonts w:asciiTheme="majorHAnsi" w:hAnsiTheme="majorHAnsi"/>
          <w:sz w:val="20"/>
          <w:szCs w:val="20"/>
        </w:rPr>
        <w:t>Claw: 2d6 slashing damage</w:t>
      </w:r>
    </w:p>
    <w:p w14:paraId="38598755" w14:textId="77777777" w:rsidR="009F3EE4" w:rsidRPr="003147C4" w:rsidRDefault="009F3EE4" w:rsidP="00A66C5F">
      <w:pPr>
        <w:numPr>
          <w:ilvl w:val="0"/>
          <w:numId w:val="4"/>
        </w:numPr>
        <w:spacing w:after="0" w:line="240" w:lineRule="auto"/>
        <w:rPr>
          <w:rFonts w:asciiTheme="majorHAnsi" w:hAnsiTheme="majorHAnsi"/>
          <w:sz w:val="20"/>
          <w:szCs w:val="20"/>
        </w:rPr>
      </w:pPr>
      <w:r w:rsidRPr="003147C4">
        <w:rPr>
          <w:rFonts w:asciiTheme="majorHAnsi" w:hAnsiTheme="majorHAnsi"/>
          <w:sz w:val="20"/>
          <w:szCs w:val="20"/>
        </w:rPr>
        <w:t>Rage-like trait: Deal +1 damage per attack</w:t>
      </w:r>
    </w:p>
    <w:p w14:paraId="5DA98FE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Hawk Form (Scout)</w:t>
      </w:r>
    </w:p>
    <w:p w14:paraId="4D01C04B" w14:textId="77777777" w:rsidR="009F3EE4" w:rsidRPr="003147C4" w:rsidRDefault="009F3EE4" w:rsidP="00A66C5F">
      <w:pPr>
        <w:numPr>
          <w:ilvl w:val="0"/>
          <w:numId w:val="5"/>
        </w:numPr>
        <w:spacing w:after="0" w:line="240" w:lineRule="auto"/>
        <w:rPr>
          <w:rFonts w:asciiTheme="majorHAnsi" w:hAnsiTheme="majorHAnsi"/>
          <w:sz w:val="20"/>
          <w:szCs w:val="20"/>
        </w:rPr>
      </w:pPr>
      <w:r w:rsidRPr="003147C4">
        <w:rPr>
          <w:rFonts w:asciiTheme="majorHAnsi" w:hAnsiTheme="majorHAnsi"/>
          <w:sz w:val="20"/>
          <w:szCs w:val="20"/>
        </w:rPr>
        <w:t>Flight speed of 60 ft.</w:t>
      </w:r>
    </w:p>
    <w:p w14:paraId="573AEC5D" w14:textId="77777777" w:rsidR="009F3EE4" w:rsidRPr="003147C4" w:rsidRDefault="009F3EE4" w:rsidP="00A66C5F">
      <w:pPr>
        <w:numPr>
          <w:ilvl w:val="0"/>
          <w:numId w:val="5"/>
        </w:numPr>
        <w:spacing w:after="0" w:line="240" w:lineRule="auto"/>
        <w:rPr>
          <w:rFonts w:asciiTheme="majorHAnsi" w:hAnsiTheme="majorHAnsi"/>
          <w:sz w:val="20"/>
          <w:szCs w:val="20"/>
        </w:rPr>
      </w:pPr>
      <w:r w:rsidRPr="003147C4">
        <w:rPr>
          <w:rFonts w:asciiTheme="majorHAnsi" w:hAnsiTheme="majorHAnsi"/>
          <w:sz w:val="20"/>
          <w:szCs w:val="20"/>
        </w:rPr>
        <w:t>Keen Sight: Advantage on Wisdom (Perception) checks that rely on sight</w:t>
      </w:r>
    </w:p>
    <w:p w14:paraId="0A8A93F0" w14:textId="77777777" w:rsidR="009F3EE4" w:rsidRPr="003147C4" w:rsidRDefault="009F3EE4" w:rsidP="00A66C5F">
      <w:pPr>
        <w:numPr>
          <w:ilvl w:val="0"/>
          <w:numId w:val="5"/>
        </w:numPr>
        <w:spacing w:after="0" w:line="240" w:lineRule="auto"/>
        <w:rPr>
          <w:rFonts w:asciiTheme="majorHAnsi" w:hAnsiTheme="majorHAnsi"/>
          <w:sz w:val="20"/>
          <w:szCs w:val="20"/>
        </w:rPr>
      </w:pPr>
      <w:r w:rsidRPr="003147C4">
        <w:rPr>
          <w:rFonts w:asciiTheme="majorHAnsi" w:hAnsiTheme="majorHAnsi"/>
          <w:sz w:val="20"/>
          <w:szCs w:val="20"/>
        </w:rPr>
        <w:t>Dive Attack: 1d4 slashing damage + advantage if striking from above</w:t>
      </w:r>
    </w:p>
    <w:p w14:paraId="015A241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Boar Form (Brawler)</w:t>
      </w:r>
    </w:p>
    <w:p w14:paraId="7A27989D" w14:textId="77777777" w:rsidR="009F3EE4" w:rsidRPr="003147C4" w:rsidRDefault="009F3EE4" w:rsidP="00A66C5F">
      <w:pPr>
        <w:numPr>
          <w:ilvl w:val="0"/>
          <w:numId w:val="6"/>
        </w:numPr>
        <w:spacing w:after="0" w:line="240" w:lineRule="auto"/>
        <w:rPr>
          <w:rFonts w:asciiTheme="majorHAnsi" w:hAnsiTheme="majorHAnsi"/>
          <w:sz w:val="20"/>
          <w:szCs w:val="20"/>
        </w:rPr>
      </w:pPr>
      <w:r w:rsidRPr="003147C4">
        <w:rPr>
          <w:rFonts w:asciiTheme="majorHAnsi" w:hAnsiTheme="majorHAnsi"/>
          <w:sz w:val="20"/>
          <w:szCs w:val="20"/>
        </w:rPr>
        <w:t>Tough Hide: Resistance to slashing damage</w:t>
      </w:r>
    </w:p>
    <w:p w14:paraId="5C16AE74" w14:textId="77777777" w:rsidR="009F3EE4" w:rsidRPr="003147C4" w:rsidRDefault="009F3EE4" w:rsidP="00A66C5F">
      <w:pPr>
        <w:numPr>
          <w:ilvl w:val="0"/>
          <w:numId w:val="6"/>
        </w:numPr>
        <w:spacing w:after="0" w:line="240" w:lineRule="auto"/>
        <w:rPr>
          <w:rFonts w:asciiTheme="majorHAnsi" w:hAnsiTheme="majorHAnsi"/>
          <w:sz w:val="20"/>
          <w:szCs w:val="20"/>
        </w:rPr>
      </w:pPr>
      <w:r w:rsidRPr="003147C4">
        <w:rPr>
          <w:rFonts w:asciiTheme="majorHAnsi" w:hAnsiTheme="majorHAnsi"/>
          <w:sz w:val="20"/>
          <w:szCs w:val="20"/>
        </w:rPr>
        <w:t>Charge: If you move at least 10 ft. straight toward a target, you deal an additional 1d6 damage and push the target 5 ft.</w:t>
      </w:r>
    </w:p>
    <w:p w14:paraId="6D2F816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Panther Form (Stealth)</w:t>
      </w:r>
    </w:p>
    <w:p w14:paraId="5284A137" w14:textId="77777777" w:rsidR="009F3EE4" w:rsidRPr="003147C4" w:rsidRDefault="009F3EE4" w:rsidP="00A66C5F">
      <w:pPr>
        <w:numPr>
          <w:ilvl w:val="0"/>
          <w:numId w:val="7"/>
        </w:numPr>
        <w:spacing w:after="0" w:line="240" w:lineRule="auto"/>
        <w:rPr>
          <w:rFonts w:asciiTheme="majorHAnsi" w:hAnsiTheme="majorHAnsi"/>
          <w:sz w:val="20"/>
          <w:szCs w:val="20"/>
        </w:rPr>
      </w:pPr>
      <w:r w:rsidRPr="003147C4">
        <w:rPr>
          <w:rFonts w:asciiTheme="majorHAnsi" w:hAnsiTheme="majorHAnsi"/>
          <w:sz w:val="20"/>
          <w:szCs w:val="20"/>
        </w:rPr>
        <w:t>+4 bonus to Dexterity (Stealth) checks</w:t>
      </w:r>
    </w:p>
    <w:p w14:paraId="45298F6D" w14:textId="77777777" w:rsidR="009F3EE4" w:rsidRPr="003147C4" w:rsidRDefault="009F3EE4" w:rsidP="00A66C5F">
      <w:pPr>
        <w:numPr>
          <w:ilvl w:val="0"/>
          <w:numId w:val="7"/>
        </w:numPr>
        <w:spacing w:after="0" w:line="240" w:lineRule="auto"/>
        <w:rPr>
          <w:rFonts w:asciiTheme="majorHAnsi" w:hAnsiTheme="majorHAnsi"/>
          <w:sz w:val="20"/>
          <w:szCs w:val="20"/>
        </w:rPr>
      </w:pPr>
      <w:r w:rsidRPr="003147C4">
        <w:rPr>
          <w:rFonts w:asciiTheme="majorHAnsi" w:hAnsiTheme="majorHAnsi"/>
          <w:sz w:val="20"/>
          <w:szCs w:val="20"/>
        </w:rPr>
        <w:t>60 ft. darkvision</w:t>
      </w:r>
    </w:p>
    <w:p w14:paraId="66701745" w14:textId="77777777" w:rsidR="009F3EE4" w:rsidRPr="003147C4" w:rsidRDefault="009F3EE4" w:rsidP="00A66C5F">
      <w:pPr>
        <w:numPr>
          <w:ilvl w:val="0"/>
          <w:numId w:val="7"/>
        </w:numPr>
        <w:spacing w:after="0" w:line="240" w:lineRule="auto"/>
        <w:rPr>
          <w:rFonts w:asciiTheme="majorHAnsi" w:hAnsiTheme="majorHAnsi"/>
          <w:sz w:val="20"/>
          <w:szCs w:val="20"/>
        </w:rPr>
      </w:pPr>
      <w:r w:rsidRPr="003147C4">
        <w:rPr>
          <w:rFonts w:asciiTheme="majorHAnsi" w:hAnsiTheme="majorHAnsi"/>
          <w:sz w:val="20"/>
          <w:szCs w:val="20"/>
        </w:rPr>
        <w:t>Pounce: If you move at least 20 ft. straight toward a creature and hit with a claw attack (2d4 damage), the target must succeed on a DC 12 Strength saving throw or be grappled</w:t>
      </w:r>
    </w:p>
    <w:p w14:paraId="7539A7A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w:t>
      </w:r>
    </w:p>
    <w:p w14:paraId="3FE0A51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2nd level, you choose to identify with a circle of druids: the Circle of the Land, the Circle of the Moon, or the Circle of the Storm, all detailed at the end of the class description. Your choice grants you features at 2nd level and again at 6th, 10th, and 14th level.</w:t>
      </w:r>
    </w:p>
    <w:p w14:paraId="282AB99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p w14:paraId="0A1E222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reach 4th level, and again at 8th, 12th, 16th, and 19th level, you can increase one ability score of your choice by 2, or you can increase two ability scores of your choice by 1. As normal, you can't increase an ability score above 20 using this feature.</w:t>
      </w:r>
    </w:p>
    <w:p w14:paraId="411125A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Timeless Body</w:t>
      </w:r>
    </w:p>
    <w:p w14:paraId="49DD8E2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18th level, the primal magic that you wield causes you to age more slowly. For every 10 years that pass, your body ages only 1 year.</w:t>
      </w:r>
    </w:p>
    <w:p w14:paraId="53A3EB0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Beast Spells</w:t>
      </w:r>
    </w:p>
    <w:p w14:paraId="527D2CF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Beginning at 18th level, you can cast many of your druid spells in any shape you assume using Shapeshifting. You can perform the somatic and verbal components of a druid spell while in a beast shape, but you aren't able to provide material components.</w:t>
      </w:r>
    </w:p>
    <w:p w14:paraId="2733A28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Archdruid</w:t>
      </w:r>
    </w:p>
    <w:p w14:paraId="02EEECD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20th level, you can use your Shapeshifting feature an unlimited number of times.</w:t>
      </w:r>
    </w:p>
    <w:p w14:paraId="2301894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Additionally, you can ignore the verbal and somatic components of your druid spells, as well as any material components that lack a cost and aren't consumed by a spell. You gain this benefit in both your normal shape and your beast shapes from Shapeshifting.</w:t>
      </w:r>
    </w:p>
    <w:p w14:paraId="0CFBCB4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Druid Table</w:t>
      </w:r>
    </w:p>
    <w:tbl>
      <w:tblPr>
        <w:tblW w:w="1072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9"/>
        <w:gridCol w:w="1511"/>
        <w:gridCol w:w="2930"/>
        <w:gridCol w:w="1345"/>
        <w:gridCol w:w="1512"/>
        <w:gridCol w:w="1612"/>
        <w:gridCol w:w="1346"/>
      </w:tblGrid>
      <w:tr w:rsidR="009F3EE4" w:rsidRPr="003147C4" w14:paraId="303A565E" w14:textId="77777777" w:rsidTr="009F3EE4">
        <w:trPr>
          <w:tblHeader/>
        </w:trPr>
        <w:tc>
          <w:tcPr>
            <w:tcW w:w="0" w:type="auto"/>
            <w:vAlign w:val="bottom"/>
            <w:hideMark/>
          </w:tcPr>
          <w:p w14:paraId="32B2178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Level</w:t>
            </w:r>
          </w:p>
        </w:tc>
        <w:tc>
          <w:tcPr>
            <w:tcW w:w="0" w:type="auto"/>
            <w:vAlign w:val="bottom"/>
            <w:hideMark/>
          </w:tcPr>
          <w:p w14:paraId="753E048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Proficiency Bonus</w:t>
            </w:r>
          </w:p>
        </w:tc>
        <w:tc>
          <w:tcPr>
            <w:tcW w:w="0" w:type="auto"/>
            <w:vAlign w:val="bottom"/>
            <w:hideMark/>
          </w:tcPr>
          <w:p w14:paraId="6741023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Features</w:t>
            </w:r>
          </w:p>
        </w:tc>
        <w:tc>
          <w:tcPr>
            <w:tcW w:w="0" w:type="auto"/>
            <w:vAlign w:val="bottom"/>
            <w:hideMark/>
          </w:tcPr>
          <w:p w14:paraId="43FDE68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Cantrips Known</w:t>
            </w:r>
          </w:p>
        </w:tc>
        <w:tc>
          <w:tcPr>
            <w:tcW w:w="0" w:type="auto"/>
            <w:vAlign w:val="bottom"/>
            <w:hideMark/>
          </w:tcPr>
          <w:p w14:paraId="7E824D0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Resonance Points</w:t>
            </w:r>
          </w:p>
        </w:tc>
        <w:tc>
          <w:tcPr>
            <w:tcW w:w="0" w:type="auto"/>
            <w:vAlign w:val="bottom"/>
            <w:hideMark/>
          </w:tcPr>
          <w:p w14:paraId="67D2841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Shapeshifting Uses</w:t>
            </w:r>
          </w:p>
        </w:tc>
        <w:tc>
          <w:tcPr>
            <w:tcW w:w="0" w:type="auto"/>
            <w:vAlign w:val="bottom"/>
            <w:hideMark/>
          </w:tcPr>
          <w:p w14:paraId="1221A81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Max CR of Form</w:t>
            </w:r>
          </w:p>
        </w:tc>
      </w:tr>
      <w:tr w:rsidR="009F3EE4" w:rsidRPr="003147C4" w14:paraId="0FB1AFC0"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4910301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1st</w:t>
            </w:r>
          </w:p>
        </w:tc>
        <w:tc>
          <w:tcPr>
            <w:tcW w:w="0" w:type="auto"/>
            <w:tcBorders>
              <w:top w:val="single" w:sz="6" w:space="0" w:color="auto"/>
              <w:left w:val="single" w:sz="2" w:space="0" w:color="auto"/>
              <w:bottom w:val="single" w:sz="2" w:space="0" w:color="auto"/>
              <w:right w:val="single" w:sz="2" w:space="0" w:color="auto"/>
            </w:tcBorders>
            <w:vAlign w:val="bottom"/>
            <w:hideMark/>
          </w:tcPr>
          <w:p w14:paraId="0D1190F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75F3067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Druidic, Spellcasting, Shapeshifting</w:t>
            </w:r>
          </w:p>
        </w:tc>
        <w:tc>
          <w:tcPr>
            <w:tcW w:w="0" w:type="auto"/>
            <w:tcBorders>
              <w:top w:val="single" w:sz="6" w:space="0" w:color="auto"/>
              <w:left w:val="single" w:sz="2" w:space="0" w:color="auto"/>
              <w:bottom w:val="single" w:sz="2" w:space="0" w:color="auto"/>
              <w:right w:val="single" w:sz="2" w:space="0" w:color="auto"/>
            </w:tcBorders>
            <w:vAlign w:val="bottom"/>
            <w:hideMark/>
          </w:tcPr>
          <w:p w14:paraId="074B8F3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78C2339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4D41A59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6A7B1A6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1/4</w:t>
            </w:r>
          </w:p>
        </w:tc>
      </w:tr>
      <w:tr w:rsidR="009F3EE4" w:rsidRPr="003147C4" w14:paraId="0A373F53"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2EB01EA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2nd</w:t>
            </w:r>
          </w:p>
        </w:tc>
        <w:tc>
          <w:tcPr>
            <w:tcW w:w="0" w:type="auto"/>
            <w:tcBorders>
              <w:top w:val="single" w:sz="6" w:space="0" w:color="auto"/>
              <w:left w:val="single" w:sz="2" w:space="0" w:color="auto"/>
              <w:bottom w:val="single" w:sz="2" w:space="0" w:color="auto"/>
              <w:right w:val="single" w:sz="2" w:space="0" w:color="auto"/>
            </w:tcBorders>
            <w:vAlign w:val="bottom"/>
            <w:hideMark/>
          </w:tcPr>
          <w:p w14:paraId="3594FEE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3004B98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w:t>
            </w:r>
          </w:p>
        </w:tc>
        <w:tc>
          <w:tcPr>
            <w:tcW w:w="0" w:type="auto"/>
            <w:tcBorders>
              <w:top w:val="single" w:sz="6" w:space="0" w:color="auto"/>
              <w:left w:val="single" w:sz="2" w:space="0" w:color="auto"/>
              <w:bottom w:val="single" w:sz="2" w:space="0" w:color="auto"/>
              <w:right w:val="single" w:sz="2" w:space="0" w:color="auto"/>
            </w:tcBorders>
            <w:vAlign w:val="bottom"/>
            <w:hideMark/>
          </w:tcPr>
          <w:p w14:paraId="404DDA9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5C894D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B0229A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1D05FFE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1/4</w:t>
            </w:r>
          </w:p>
        </w:tc>
      </w:tr>
      <w:tr w:rsidR="009F3EE4" w:rsidRPr="003147C4" w14:paraId="532FE3F7"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0485170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3rd</w:t>
            </w:r>
          </w:p>
        </w:tc>
        <w:tc>
          <w:tcPr>
            <w:tcW w:w="0" w:type="auto"/>
            <w:tcBorders>
              <w:top w:val="single" w:sz="6" w:space="0" w:color="auto"/>
              <w:left w:val="single" w:sz="2" w:space="0" w:color="auto"/>
              <w:bottom w:val="single" w:sz="2" w:space="0" w:color="auto"/>
              <w:right w:val="single" w:sz="2" w:space="0" w:color="auto"/>
            </w:tcBorders>
            <w:vAlign w:val="bottom"/>
            <w:hideMark/>
          </w:tcPr>
          <w:p w14:paraId="00D1A3D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587345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2EEFC12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3ED1C87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11039EB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52EC6D7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1/4</w:t>
            </w:r>
          </w:p>
        </w:tc>
      </w:tr>
      <w:tr w:rsidR="009F3EE4" w:rsidRPr="003147C4" w14:paraId="62B40011"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6F4958F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BE7CF1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3700252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1B9D4E5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CD4046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7</w:t>
            </w:r>
          </w:p>
        </w:tc>
        <w:tc>
          <w:tcPr>
            <w:tcW w:w="0" w:type="auto"/>
            <w:tcBorders>
              <w:top w:val="single" w:sz="6" w:space="0" w:color="auto"/>
              <w:left w:val="single" w:sz="2" w:space="0" w:color="auto"/>
              <w:bottom w:val="single" w:sz="2" w:space="0" w:color="auto"/>
              <w:right w:val="single" w:sz="2" w:space="0" w:color="auto"/>
            </w:tcBorders>
            <w:vAlign w:val="bottom"/>
            <w:hideMark/>
          </w:tcPr>
          <w:p w14:paraId="6CBA9DB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4E425B4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1/2</w:t>
            </w:r>
          </w:p>
        </w:tc>
      </w:tr>
      <w:tr w:rsidR="009F3EE4" w:rsidRPr="003147C4" w14:paraId="51CDF50B"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2E73672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C48973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7DCCE6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5CE60CB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082D28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10</w:t>
            </w:r>
          </w:p>
        </w:tc>
        <w:tc>
          <w:tcPr>
            <w:tcW w:w="0" w:type="auto"/>
            <w:tcBorders>
              <w:top w:val="single" w:sz="6" w:space="0" w:color="auto"/>
              <w:left w:val="single" w:sz="2" w:space="0" w:color="auto"/>
              <w:bottom w:val="single" w:sz="2" w:space="0" w:color="auto"/>
              <w:right w:val="single" w:sz="2" w:space="0" w:color="auto"/>
            </w:tcBorders>
            <w:vAlign w:val="bottom"/>
            <w:hideMark/>
          </w:tcPr>
          <w:p w14:paraId="35D2424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E4680F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1/2</w:t>
            </w:r>
          </w:p>
        </w:tc>
      </w:tr>
      <w:tr w:rsidR="009F3EE4" w:rsidRPr="003147C4" w14:paraId="6196FF2A"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653E901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C2BC90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6CC149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 Feature</w:t>
            </w:r>
          </w:p>
        </w:tc>
        <w:tc>
          <w:tcPr>
            <w:tcW w:w="0" w:type="auto"/>
            <w:tcBorders>
              <w:top w:val="single" w:sz="6" w:space="0" w:color="auto"/>
              <w:left w:val="single" w:sz="2" w:space="0" w:color="auto"/>
              <w:bottom w:val="single" w:sz="2" w:space="0" w:color="auto"/>
              <w:right w:val="single" w:sz="2" w:space="0" w:color="auto"/>
            </w:tcBorders>
            <w:vAlign w:val="bottom"/>
            <w:hideMark/>
          </w:tcPr>
          <w:p w14:paraId="7E3ED92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4C1D36A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12</w:t>
            </w:r>
          </w:p>
        </w:tc>
        <w:tc>
          <w:tcPr>
            <w:tcW w:w="0" w:type="auto"/>
            <w:tcBorders>
              <w:top w:val="single" w:sz="6" w:space="0" w:color="auto"/>
              <w:left w:val="single" w:sz="2" w:space="0" w:color="auto"/>
              <w:bottom w:val="single" w:sz="2" w:space="0" w:color="auto"/>
              <w:right w:val="single" w:sz="2" w:space="0" w:color="auto"/>
            </w:tcBorders>
            <w:vAlign w:val="bottom"/>
            <w:hideMark/>
          </w:tcPr>
          <w:p w14:paraId="17C7B41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3557C8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1/2</w:t>
            </w:r>
          </w:p>
        </w:tc>
      </w:tr>
      <w:tr w:rsidR="009F3EE4" w:rsidRPr="003147C4" w14:paraId="13817472"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78C7C9F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7th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39C158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5F274D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3179610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88C2C3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14</w:t>
            </w:r>
          </w:p>
        </w:tc>
        <w:tc>
          <w:tcPr>
            <w:tcW w:w="0" w:type="auto"/>
            <w:tcBorders>
              <w:top w:val="single" w:sz="6" w:space="0" w:color="auto"/>
              <w:left w:val="single" w:sz="2" w:space="0" w:color="auto"/>
              <w:bottom w:val="single" w:sz="2" w:space="0" w:color="auto"/>
              <w:right w:val="single" w:sz="2" w:space="0" w:color="auto"/>
            </w:tcBorders>
            <w:vAlign w:val="bottom"/>
            <w:hideMark/>
          </w:tcPr>
          <w:p w14:paraId="5489690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368E7DE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w:t>
            </w:r>
          </w:p>
        </w:tc>
      </w:tr>
      <w:tr w:rsidR="009F3EE4" w:rsidRPr="003147C4" w14:paraId="246B28F5"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685CE53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8th</w:t>
            </w:r>
          </w:p>
        </w:tc>
        <w:tc>
          <w:tcPr>
            <w:tcW w:w="0" w:type="auto"/>
            <w:tcBorders>
              <w:top w:val="single" w:sz="6" w:space="0" w:color="auto"/>
              <w:left w:val="single" w:sz="2" w:space="0" w:color="auto"/>
              <w:bottom w:val="single" w:sz="2" w:space="0" w:color="auto"/>
              <w:right w:val="single" w:sz="2" w:space="0" w:color="auto"/>
            </w:tcBorders>
            <w:vAlign w:val="bottom"/>
            <w:hideMark/>
          </w:tcPr>
          <w:p w14:paraId="4ED385B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3BCAF0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1894076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1EBA13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16</w:t>
            </w:r>
          </w:p>
        </w:tc>
        <w:tc>
          <w:tcPr>
            <w:tcW w:w="0" w:type="auto"/>
            <w:tcBorders>
              <w:top w:val="single" w:sz="6" w:space="0" w:color="auto"/>
              <w:left w:val="single" w:sz="2" w:space="0" w:color="auto"/>
              <w:bottom w:val="single" w:sz="2" w:space="0" w:color="auto"/>
              <w:right w:val="single" w:sz="2" w:space="0" w:color="auto"/>
            </w:tcBorders>
            <w:vAlign w:val="bottom"/>
            <w:hideMark/>
          </w:tcPr>
          <w:p w14:paraId="47940BA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158EDAC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w:t>
            </w:r>
          </w:p>
        </w:tc>
      </w:tr>
      <w:tr w:rsidR="009F3EE4" w:rsidRPr="003147C4" w14:paraId="13ADA4A9"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3E0F08B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9th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1CEE3F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90B97F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2CD21C3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3919EB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18</w:t>
            </w:r>
          </w:p>
        </w:tc>
        <w:tc>
          <w:tcPr>
            <w:tcW w:w="0" w:type="auto"/>
            <w:tcBorders>
              <w:top w:val="single" w:sz="6" w:space="0" w:color="auto"/>
              <w:left w:val="single" w:sz="2" w:space="0" w:color="auto"/>
              <w:bottom w:val="single" w:sz="2" w:space="0" w:color="auto"/>
              <w:right w:val="single" w:sz="2" w:space="0" w:color="auto"/>
            </w:tcBorders>
            <w:vAlign w:val="bottom"/>
            <w:hideMark/>
          </w:tcPr>
          <w:p w14:paraId="5482641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946942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w:t>
            </w:r>
          </w:p>
        </w:tc>
      </w:tr>
      <w:tr w:rsidR="009F3EE4" w:rsidRPr="003147C4" w14:paraId="6122A4B2"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0792A5B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10th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FECFBE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6189C31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 Feature, Hero Forms</w:t>
            </w:r>
          </w:p>
        </w:tc>
        <w:tc>
          <w:tcPr>
            <w:tcW w:w="0" w:type="auto"/>
            <w:tcBorders>
              <w:top w:val="single" w:sz="6" w:space="0" w:color="auto"/>
              <w:left w:val="single" w:sz="2" w:space="0" w:color="auto"/>
              <w:bottom w:val="single" w:sz="2" w:space="0" w:color="auto"/>
              <w:right w:val="single" w:sz="2" w:space="0" w:color="auto"/>
            </w:tcBorders>
            <w:vAlign w:val="bottom"/>
            <w:hideMark/>
          </w:tcPr>
          <w:p w14:paraId="7D0EE75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3FCE744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20</w:t>
            </w:r>
          </w:p>
        </w:tc>
        <w:tc>
          <w:tcPr>
            <w:tcW w:w="0" w:type="auto"/>
            <w:tcBorders>
              <w:top w:val="single" w:sz="6" w:space="0" w:color="auto"/>
              <w:left w:val="single" w:sz="2" w:space="0" w:color="auto"/>
              <w:bottom w:val="single" w:sz="2" w:space="0" w:color="auto"/>
              <w:right w:val="single" w:sz="2" w:space="0" w:color="auto"/>
            </w:tcBorders>
            <w:vAlign w:val="bottom"/>
            <w:hideMark/>
          </w:tcPr>
          <w:p w14:paraId="6E4EFEE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67952E6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r>
      <w:tr w:rsidR="009F3EE4" w:rsidRPr="003147C4" w14:paraId="6D8BB230"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09153B1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11th</w:t>
            </w:r>
          </w:p>
        </w:tc>
        <w:tc>
          <w:tcPr>
            <w:tcW w:w="0" w:type="auto"/>
            <w:tcBorders>
              <w:top w:val="single" w:sz="6" w:space="0" w:color="auto"/>
              <w:left w:val="single" w:sz="2" w:space="0" w:color="auto"/>
              <w:bottom w:val="single" w:sz="2" w:space="0" w:color="auto"/>
              <w:right w:val="single" w:sz="2" w:space="0" w:color="auto"/>
            </w:tcBorders>
            <w:vAlign w:val="bottom"/>
            <w:hideMark/>
          </w:tcPr>
          <w:p w14:paraId="0E89004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38DC879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Arch Druid Forms</w:t>
            </w:r>
          </w:p>
        </w:tc>
        <w:tc>
          <w:tcPr>
            <w:tcW w:w="0" w:type="auto"/>
            <w:tcBorders>
              <w:top w:val="single" w:sz="6" w:space="0" w:color="auto"/>
              <w:left w:val="single" w:sz="2" w:space="0" w:color="auto"/>
              <w:bottom w:val="single" w:sz="2" w:space="0" w:color="auto"/>
              <w:right w:val="single" w:sz="2" w:space="0" w:color="auto"/>
            </w:tcBorders>
            <w:vAlign w:val="bottom"/>
            <w:hideMark/>
          </w:tcPr>
          <w:p w14:paraId="7F4AD05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7426CE8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23</w:t>
            </w:r>
          </w:p>
        </w:tc>
        <w:tc>
          <w:tcPr>
            <w:tcW w:w="0" w:type="auto"/>
            <w:tcBorders>
              <w:top w:val="single" w:sz="6" w:space="0" w:color="auto"/>
              <w:left w:val="single" w:sz="2" w:space="0" w:color="auto"/>
              <w:bottom w:val="single" w:sz="2" w:space="0" w:color="auto"/>
              <w:right w:val="single" w:sz="2" w:space="0" w:color="auto"/>
            </w:tcBorders>
            <w:vAlign w:val="bottom"/>
            <w:hideMark/>
          </w:tcPr>
          <w:p w14:paraId="0FCDEAE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69B8B1D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r>
      <w:tr w:rsidR="009F3EE4" w:rsidRPr="003147C4" w14:paraId="712DB429"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233FCBE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12th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17E4F7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45BC177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5BDD451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2B1404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25</w:t>
            </w:r>
          </w:p>
        </w:tc>
        <w:tc>
          <w:tcPr>
            <w:tcW w:w="0" w:type="auto"/>
            <w:tcBorders>
              <w:top w:val="single" w:sz="6" w:space="0" w:color="auto"/>
              <w:left w:val="single" w:sz="2" w:space="0" w:color="auto"/>
              <w:bottom w:val="single" w:sz="2" w:space="0" w:color="auto"/>
              <w:right w:val="single" w:sz="2" w:space="0" w:color="auto"/>
            </w:tcBorders>
            <w:vAlign w:val="bottom"/>
            <w:hideMark/>
          </w:tcPr>
          <w:p w14:paraId="74FCB0D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1D195DB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w:t>
            </w:r>
          </w:p>
        </w:tc>
      </w:tr>
      <w:tr w:rsidR="009F3EE4" w:rsidRPr="003147C4" w14:paraId="789ED8B8"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016571F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13th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BD11DD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1073960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3D4F81B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E3032A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27</w:t>
            </w:r>
          </w:p>
        </w:tc>
        <w:tc>
          <w:tcPr>
            <w:tcW w:w="0" w:type="auto"/>
            <w:tcBorders>
              <w:top w:val="single" w:sz="6" w:space="0" w:color="auto"/>
              <w:left w:val="single" w:sz="2" w:space="0" w:color="auto"/>
              <w:bottom w:val="single" w:sz="2" w:space="0" w:color="auto"/>
              <w:right w:val="single" w:sz="2" w:space="0" w:color="auto"/>
            </w:tcBorders>
            <w:vAlign w:val="bottom"/>
            <w:hideMark/>
          </w:tcPr>
          <w:p w14:paraId="0A13A7F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2F1FF8F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r>
      <w:tr w:rsidR="009F3EE4" w:rsidRPr="003147C4" w14:paraId="47CA2050"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00ED058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14th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FF8E6A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2AB6594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 Feature</w:t>
            </w:r>
          </w:p>
        </w:tc>
        <w:tc>
          <w:tcPr>
            <w:tcW w:w="0" w:type="auto"/>
            <w:tcBorders>
              <w:top w:val="single" w:sz="6" w:space="0" w:color="auto"/>
              <w:left w:val="single" w:sz="2" w:space="0" w:color="auto"/>
              <w:bottom w:val="single" w:sz="2" w:space="0" w:color="auto"/>
              <w:right w:val="single" w:sz="2" w:space="0" w:color="auto"/>
            </w:tcBorders>
            <w:vAlign w:val="bottom"/>
            <w:hideMark/>
          </w:tcPr>
          <w:p w14:paraId="308B193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6353728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29</w:t>
            </w:r>
          </w:p>
        </w:tc>
        <w:tc>
          <w:tcPr>
            <w:tcW w:w="0" w:type="auto"/>
            <w:tcBorders>
              <w:top w:val="single" w:sz="6" w:space="0" w:color="auto"/>
              <w:left w:val="single" w:sz="2" w:space="0" w:color="auto"/>
              <w:bottom w:val="single" w:sz="2" w:space="0" w:color="auto"/>
              <w:right w:val="single" w:sz="2" w:space="0" w:color="auto"/>
            </w:tcBorders>
            <w:vAlign w:val="bottom"/>
            <w:hideMark/>
          </w:tcPr>
          <w:p w14:paraId="135DFDA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17D7AB0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r>
      <w:tr w:rsidR="009F3EE4" w:rsidRPr="003147C4" w14:paraId="38E415C1"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304669F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15th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85B03F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76B3E42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6E44D30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6160C78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31</w:t>
            </w:r>
          </w:p>
        </w:tc>
        <w:tc>
          <w:tcPr>
            <w:tcW w:w="0" w:type="auto"/>
            <w:tcBorders>
              <w:top w:val="single" w:sz="6" w:space="0" w:color="auto"/>
              <w:left w:val="single" w:sz="2" w:space="0" w:color="auto"/>
              <w:bottom w:val="single" w:sz="2" w:space="0" w:color="auto"/>
              <w:right w:val="single" w:sz="2" w:space="0" w:color="auto"/>
            </w:tcBorders>
            <w:vAlign w:val="bottom"/>
            <w:hideMark/>
          </w:tcPr>
          <w:p w14:paraId="58D355F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3E96C3D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w:t>
            </w:r>
          </w:p>
        </w:tc>
      </w:tr>
      <w:tr w:rsidR="009F3EE4" w:rsidRPr="003147C4" w14:paraId="350F3FB9"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2123504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16th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2CA777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c>
          <w:tcPr>
            <w:tcW w:w="0" w:type="auto"/>
            <w:tcBorders>
              <w:top w:val="single" w:sz="6" w:space="0" w:color="auto"/>
              <w:left w:val="single" w:sz="2" w:space="0" w:color="auto"/>
              <w:bottom w:val="single" w:sz="2" w:space="0" w:color="auto"/>
              <w:right w:val="single" w:sz="2" w:space="0" w:color="auto"/>
            </w:tcBorders>
            <w:vAlign w:val="bottom"/>
            <w:hideMark/>
          </w:tcPr>
          <w:p w14:paraId="0C57319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0815F0E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4CC89F1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33</w:t>
            </w:r>
          </w:p>
        </w:tc>
        <w:tc>
          <w:tcPr>
            <w:tcW w:w="0" w:type="auto"/>
            <w:tcBorders>
              <w:top w:val="single" w:sz="6" w:space="0" w:color="auto"/>
              <w:left w:val="single" w:sz="2" w:space="0" w:color="auto"/>
              <w:bottom w:val="single" w:sz="2" w:space="0" w:color="auto"/>
              <w:right w:val="single" w:sz="2" w:space="0" w:color="auto"/>
            </w:tcBorders>
            <w:vAlign w:val="bottom"/>
            <w:hideMark/>
          </w:tcPr>
          <w:p w14:paraId="478C443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7</w:t>
            </w:r>
          </w:p>
        </w:tc>
        <w:tc>
          <w:tcPr>
            <w:tcW w:w="0" w:type="auto"/>
            <w:tcBorders>
              <w:top w:val="single" w:sz="6" w:space="0" w:color="auto"/>
              <w:left w:val="single" w:sz="2" w:space="0" w:color="auto"/>
              <w:bottom w:val="single" w:sz="2" w:space="0" w:color="auto"/>
              <w:right w:val="single" w:sz="2" w:space="0" w:color="auto"/>
            </w:tcBorders>
            <w:vAlign w:val="bottom"/>
            <w:hideMark/>
          </w:tcPr>
          <w:p w14:paraId="6B22E74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r>
      <w:tr w:rsidR="009F3EE4" w:rsidRPr="003147C4" w14:paraId="2043D19E"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250C673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17th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7E055A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244231F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t>
            </w:r>
          </w:p>
        </w:tc>
        <w:tc>
          <w:tcPr>
            <w:tcW w:w="0" w:type="auto"/>
            <w:tcBorders>
              <w:top w:val="single" w:sz="6" w:space="0" w:color="auto"/>
              <w:left w:val="single" w:sz="2" w:space="0" w:color="auto"/>
              <w:bottom w:val="single" w:sz="2" w:space="0" w:color="auto"/>
              <w:right w:val="single" w:sz="2" w:space="0" w:color="auto"/>
            </w:tcBorders>
            <w:vAlign w:val="bottom"/>
            <w:hideMark/>
          </w:tcPr>
          <w:p w14:paraId="1A82E1B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A18EF6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36</w:t>
            </w:r>
          </w:p>
        </w:tc>
        <w:tc>
          <w:tcPr>
            <w:tcW w:w="0" w:type="auto"/>
            <w:tcBorders>
              <w:top w:val="single" w:sz="6" w:space="0" w:color="auto"/>
              <w:left w:val="single" w:sz="2" w:space="0" w:color="auto"/>
              <w:bottom w:val="single" w:sz="2" w:space="0" w:color="auto"/>
              <w:right w:val="single" w:sz="2" w:space="0" w:color="auto"/>
            </w:tcBorders>
            <w:vAlign w:val="bottom"/>
            <w:hideMark/>
          </w:tcPr>
          <w:p w14:paraId="19A64EA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7</w:t>
            </w:r>
          </w:p>
        </w:tc>
        <w:tc>
          <w:tcPr>
            <w:tcW w:w="0" w:type="auto"/>
            <w:tcBorders>
              <w:top w:val="single" w:sz="6" w:space="0" w:color="auto"/>
              <w:left w:val="single" w:sz="2" w:space="0" w:color="auto"/>
              <w:bottom w:val="single" w:sz="2" w:space="0" w:color="auto"/>
              <w:right w:val="single" w:sz="2" w:space="0" w:color="auto"/>
            </w:tcBorders>
            <w:vAlign w:val="bottom"/>
            <w:hideMark/>
          </w:tcPr>
          <w:p w14:paraId="1C23B0D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r>
      <w:tr w:rsidR="009F3EE4" w:rsidRPr="003147C4" w14:paraId="33873205"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64CD660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18th</w:t>
            </w:r>
          </w:p>
        </w:tc>
        <w:tc>
          <w:tcPr>
            <w:tcW w:w="0" w:type="auto"/>
            <w:tcBorders>
              <w:top w:val="single" w:sz="6" w:space="0" w:color="auto"/>
              <w:left w:val="single" w:sz="2" w:space="0" w:color="auto"/>
              <w:bottom w:val="single" w:sz="2" w:space="0" w:color="auto"/>
              <w:right w:val="single" w:sz="2" w:space="0" w:color="auto"/>
            </w:tcBorders>
            <w:vAlign w:val="bottom"/>
            <w:hideMark/>
          </w:tcPr>
          <w:p w14:paraId="36CEF26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3C36428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Timeless Body, Beast Spells</w:t>
            </w:r>
          </w:p>
        </w:tc>
        <w:tc>
          <w:tcPr>
            <w:tcW w:w="0" w:type="auto"/>
            <w:tcBorders>
              <w:top w:val="single" w:sz="6" w:space="0" w:color="auto"/>
              <w:left w:val="single" w:sz="2" w:space="0" w:color="auto"/>
              <w:bottom w:val="single" w:sz="2" w:space="0" w:color="auto"/>
              <w:right w:val="single" w:sz="2" w:space="0" w:color="auto"/>
            </w:tcBorders>
            <w:vAlign w:val="bottom"/>
            <w:hideMark/>
          </w:tcPr>
          <w:p w14:paraId="08A3A24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0894E76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38</w:t>
            </w:r>
          </w:p>
        </w:tc>
        <w:tc>
          <w:tcPr>
            <w:tcW w:w="0" w:type="auto"/>
            <w:tcBorders>
              <w:top w:val="single" w:sz="6" w:space="0" w:color="auto"/>
              <w:left w:val="single" w:sz="2" w:space="0" w:color="auto"/>
              <w:bottom w:val="single" w:sz="2" w:space="0" w:color="auto"/>
              <w:right w:val="single" w:sz="2" w:space="0" w:color="auto"/>
            </w:tcBorders>
            <w:vAlign w:val="bottom"/>
            <w:hideMark/>
          </w:tcPr>
          <w:p w14:paraId="537DB54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7</w:t>
            </w:r>
          </w:p>
        </w:tc>
        <w:tc>
          <w:tcPr>
            <w:tcW w:w="0" w:type="auto"/>
            <w:tcBorders>
              <w:top w:val="single" w:sz="6" w:space="0" w:color="auto"/>
              <w:left w:val="single" w:sz="2" w:space="0" w:color="auto"/>
              <w:bottom w:val="single" w:sz="2" w:space="0" w:color="auto"/>
              <w:right w:val="single" w:sz="2" w:space="0" w:color="auto"/>
            </w:tcBorders>
            <w:vAlign w:val="bottom"/>
            <w:hideMark/>
          </w:tcPr>
          <w:p w14:paraId="189F54D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r>
      <w:tr w:rsidR="009F3EE4" w:rsidRPr="003147C4" w14:paraId="0F370E80"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6496C93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19th</w:t>
            </w:r>
          </w:p>
        </w:tc>
        <w:tc>
          <w:tcPr>
            <w:tcW w:w="0" w:type="auto"/>
            <w:tcBorders>
              <w:top w:val="single" w:sz="6" w:space="0" w:color="auto"/>
              <w:left w:val="single" w:sz="2" w:space="0" w:color="auto"/>
              <w:bottom w:val="single" w:sz="2" w:space="0" w:color="auto"/>
              <w:right w:val="single" w:sz="2" w:space="0" w:color="auto"/>
            </w:tcBorders>
            <w:vAlign w:val="bottom"/>
            <w:hideMark/>
          </w:tcPr>
          <w:p w14:paraId="07B18C2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4159CFB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Ability Score Improvement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2D817CE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BA0E42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40</w:t>
            </w:r>
          </w:p>
        </w:tc>
        <w:tc>
          <w:tcPr>
            <w:tcW w:w="0" w:type="auto"/>
            <w:tcBorders>
              <w:top w:val="single" w:sz="6" w:space="0" w:color="auto"/>
              <w:left w:val="single" w:sz="2" w:space="0" w:color="auto"/>
              <w:bottom w:val="single" w:sz="2" w:space="0" w:color="auto"/>
              <w:right w:val="single" w:sz="2" w:space="0" w:color="auto"/>
            </w:tcBorders>
            <w:vAlign w:val="bottom"/>
            <w:hideMark/>
          </w:tcPr>
          <w:p w14:paraId="465DCE9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8</w:t>
            </w:r>
          </w:p>
        </w:tc>
        <w:tc>
          <w:tcPr>
            <w:tcW w:w="0" w:type="auto"/>
            <w:tcBorders>
              <w:top w:val="single" w:sz="6" w:space="0" w:color="auto"/>
              <w:left w:val="single" w:sz="2" w:space="0" w:color="auto"/>
              <w:bottom w:val="single" w:sz="2" w:space="0" w:color="auto"/>
              <w:right w:val="single" w:sz="2" w:space="0" w:color="auto"/>
            </w:tcBorders>
            <w:vAlign w:val="bottom"/>
            <w:hideMark/>
          </w:tcPr>
          <w:p w14:paraId="17CC2F1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r>
      <w:tr w:rsidR="009F3EE4" w:rsidRPr="003147C4" w14:paraId="5FBF0E9B" w14:textId="77777777" w:rsidTr="009F3EE4">
        <w:tc>
          <w:tcPr>
            <w:tcW w:w="0" w:type="auto"/>
            <w:tcBorders>
              <w:top w:val="single" w:sz="6" w:space="0" w:color="auto"/>
              <w:left w:val="single" w:sz="2" w:space="0" w:color="auto"/>
              <w:bottom w:val="single" w:sz="2" w:space="0" w:color="auto"/>
              <w:right w:val="single" w:sz="2" w:space="0" w:color="auto"/>
            </w:tcBorders>
            <w:vAlign w:val="bottom"/>
            <w:hideMark/>
          </w:tcPr>
          <w:p w14:paraId="4E33FE1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20th</w:t>
            </w:r>
          </w:p>
        </w:tc>
        <w:tc>
          <w:tcPr>
            <w:tcW w:w="0" w:type="auto"/>
            <w:tcBorders>
              <w:top w:val="single" w:sz="6" w:space="0" w:color="auto"/>
              <w:left w:val="single" w:sz="2" w:space="0" w:color="auto"/>
              <w:bottom w:val="single" w:sz="2" w:space="0" w:color="auto"/>
              <w:right w:val="single" w:sz="2" w:space="0" w:color="auto"/>
            </w:tcBorders>
            <w:vAlign w:val="bottom"/>
            <w:hideMark/>
          </w:tcPr>
          <w:p w14:paraId="3BA8B8E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+6</w:t>
            </w:r>
          </w:p>
        </w:tc>
        <w:tc>
          <w:tcPr>
            <w:tcW w:w="0" w:type="auto"/>
            <w:tcBorders>
              <w:top w:val="single" w:sz="6" w:space="0" w:color="auto"/>
              <w:left w:val="single" w:sz="2" w:space="0" w:color="auto"/>
              <w:bottom w:val="single" w:sz="2" w:space="0" w:color="auto"/>
              <w:right w:val="single" w:sz="2" w:space="0" w:color="auto"/>
            </w:tcBorders>
            <w:vAlign w:val="bottom"/>
            <w:hideMark/>
          </w:tcPr>
          <w:p w14:paraId="52C9BD3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Archdruid</w:t>
            </w:r>
          </w:p>
        </w:tc>
        <w:tc>
          <w:tcPr>
            <w:tcW w:w="0" w:type="auto"/>
            <w:tcBorders>
              <w:top w:val="single" w:sz="6" w:space="0" w:color="auto"/>
              <w:left w:val="single" w:sz="2" w:space="0" w:color="auto"/>
              <w:bottom w:val="single" w:sz="2" w:space="0" w:color="auto"/>
              <w:right w:val="single" w:sz="2" w:space="0" w:color="auto"/>
            </w:tcBorders>
            <w:vAlign w:val="bottom"/>
            <w:hideMark/>
          </w:tcPr>
          <w:p w14:paraId="206C141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6D4C540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42</w:t>
            </w:r>
          </w:p>
        </w:tc>
        <w:tc>
          <w:tcPr>
            <w:tcW w:w="0" w:type="auto"/>
            <w:tcBorders>
              <w:top w:val="single" w:sz="6" w:space="0" w:color="auto"/>
              <w:left w:val="single" w:sz="2" w:space="0" w:color="auto"/>
              <w:bottom w:val="single" w:sz="2" w:space="0" w:color="auto"/>
              <w:right w:val="single" w:sz="2" w:space="0" w:color="auto"/>
            </w:tcBorders>
            <w:vAlign w:val="bottom"/>
            <w:hideMark/>
          </w:tcPr>
          <w:p w14:paraId="24418DC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Unlimited</w:t>
            </w:r>
          </w:p>
        </w:tc>
        <w:tc>
          <w:tcPr>
            <w:tcW w:w="0" w:type="auto"/>
            <w:tcBorders>
              <w:top w:val="single" w:sz="6" w:space="0" w:color="auto"/>
              <w:left w:val="single" w:sz="2" w:space="0" w:color="auto"/>
              <w:bottom w:val="single" w:sz="2" w:space="0" w:color="auto"/>
              <w:right w:val="single" w:sz="2" w:space="0" w:color="auto"/>
            </w:tcBorders>
            <w:vAlign w:val="bottom"/>
            <w:hideMark/>
          </w:tcPr>
          <w:p w14:paraId="01E8EC5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5</w:t>
            </w:r>
          </w:p>
        </w:tc>
      </w:tr>
    </w:tbl>
    <w:p w14:paraId="3FA0441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Arch Druid Forms (Levels 11-20)</w:t>
      </w:r>
    </w:p>
    <w:p w14:paraId="02606FB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11th level, you gain access to more powerful shapeshifting forms:</w:t>
      </w:r>
    </w:p>
    <w:p w14:paraId="48AB492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Dire Wolf</w:t>
      </w:r>
    </w:p>
    <w:p w14:paraId="6E2320EF" w14:textId="77777777" w:rsidR="009F3EE4" w:rsidRPr="003147C4" w:rsidRDefault="009F3EE4" w:rsidP="00A66C5F">
      <w:pPr>
        <w:numPr>
          <w:ilvl w:val="0"/>
          <w:numId w:val="8"/>
        </w:numPr>
        <w:spacing w:after="0" w:line="240" w:lineRule="auto"/>
        <w:rPr>
          <w:rFonts w:asciiTheme="majorHAnsi" w:hAnsiTheme="majorHAnsi"/>
          <w:sz w:val="20"/>
          <w:szCs w:val="20"/>
        </w:rPr>
      </w:pPr>
      <w:r w:rsidRPr="003147C4">
        <w:rPr>
          <w:rFonts w:asciiTheme="majorHAnsi" w:hAnsiTheme="majorHAnsi"/>
          <w:sz w:val="20"/>
          <w:szCs w:val="20"/>
        </w:rPr>
        <w:t>Pack Tactics: You have advantage on attack rolls against a creature if at least one of your allies is within 5 ft. of the creature and not incapacitated</w:t>
      </w:r>
    </w:p>
    <w:p w14:paraId="54B35CA5" w14:textId="77777777" w:rsidR="009F3EE4" w:rsidRPr="003147C4" w:rsidRDefault="009F3EE4" w:rsidP="00A66C5F">
      <w:pPr>
        <w:numPr>
          <w:ilvl w:val="0"/>
          <w:numId w:val="8"/>
        </w:numPr>
        <w:spacing w:after="0" w:line="240" w:lineRule="auto"/>
        <w:rPr>
          <w:rFonts w:asciiTheme="majorHAnsi" w:hAnsiTheme="majorHAnsi"/>
          <w:sz w:val="20"/>
          <w:szCs w:val="20"/>
        </w:rPr>
      </w:pPr>
      <w:r w:rsidRPr="003147C4">
        <w:rPr>
          <w:rFonts w:asciiTheme="majorHAnsi" w:hAnsiTheme="majorHAnsi"/>
          <w:sz w:val="20"/>
          <w:szCs w:val="20"/>
        </w:rPr>
        <w:t>Bite: 2d6 piercing damage</w:t>
      </w:r>
    </w:p>
    <w:p w14:paraId="7FF60E76" w14:textId="77777777" w:rsidR="009F3EE4" w:rsidRPr="003147C4" w:rsidRDefault="009F3EE4" w:rsidP="00A66C5F">
      <w:pPr>
        <w:numPr>
          <w:ilvl w:val="0"/>
          <w:numId w:val="8"/>
        </w:numPr>
        <w:spacing w:after="0" w:line="240" w:lineRule="auto"/>
        <w:rPr>
          <w:rFonts w:asciiTheme="majorHAnsi" w:hAnsiTheme="majorHAnsi"/>
          <w:sz w:val="20"/>
          <w:szCs w:val="20"/>
        </w:rPr>
      </w:pPr>
      <w:r w:rsidRPr="003147C4">
        <w:rPr>
          <w:rFonts w:asciiTheme="majorHAnsi" w:hAnsiTheme="majorHAnsi"/>
          <w:sz w:val="20"/>
          <w:szCs w:val="20"/>
        </w:rPr>
        <w:t>Howl: As an action, you can emit a frightening howl. Each hostile creature within 30 ft. must succeed on a Wisdom saving throw or be frightened for 1 minute. The creature can repeat the saving throw at the end of each of its turns.</w:t>
      </w:r>
    </w:p>
    <w:p w14:paraId="1D95D3F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Earth Warden (Dire Bear)</w:t>
      </w:r>
    </w:p>
    <w:p w14:paraId="17F21BA1" w14:textId="77777777" w:rsidR="009F3EE4" w:rsidRPr="003147C4" w:rsidRDefault="009F3EE4" w:rsidP="00A66C5F">
      <w:pPr>
        <w:numPr>
          <w:ilvl w:val="0"/>
          <w:numId w:val="9"/>
        </w:numPr>
        <w:spacing w:after="0" w:line="240" w:lineRule="auto"/>
        <w:rPr>
          <w:rFonts w:asciiTheme="majorHAnsi" w:hAnsiTheme="majorHAnsi"/>
          <w:sz w:val="20"/>
          <w:szCs w:val="20"/>
        </w:rPr>
      </w:pPr>
      <w:r w:rsidRPr="003147C4">
        <w:rPr>
          <w:rFonts w:asciiTheme="majorHAnsi" w:hAnsiTheme="majorHAnsi"/>
          <w:sz w:val="20"/>
          <w:szCs w:val="20"/>
        </w:rPr>
        <w:t>30 temporary hit points while in this form</w:t>
      </w:r>
    </w:p>
    <w:p w14:paraId="3E1AA1FE" w14:textId="77777777" w:rsidR="009F3EE4" w:rsidRPr="003147C4" w:rsidRDefault="009F3EE4" w:rsidP="00A66C5F">
      <w:pPr>
        <w:numPr>
          <w:ilvl w:val="0"/>
          <w:numId w:val="9"/>
        </w:numPr>
        <w:spacing w:after="0" w:line="240" w:lineRule="auto"/>
        <w:rPr>
          <w:rFonts w:asciiTheme="majorHAnsi" w:hAnsiTheme="majorHAnsi"/>
          <w:sz w:val="20"/>
          <w:szCs w:val="20"/>
        </w:rPr>
      </w:pPr>
      <w:r w:rsidRPr="003147C4">
        <w:rPr>
          <w:rFonts w:asciiTheme="majorHAnsi" w:hAnsiTheme="majorHAnsi"/>
          <w:sz w:val="20"/>
          <w:szCs w:val="20"/>
        </w:rPr>
        <w:t>Earth Slam: As an action, you can slam the ground, causing a shockwave in a 10-ft. radius. Each creature in that area must make a Dexterity saving throw or take 2d6 bludgeoning damage and be knocked prone.</w:t>
      </w:r>
    </w:p>
    <w:p w14:paraId="1EC55116" w14:textId="77777777" w:rsidR="009F3EE4" w:rsidRPr="003147C4" w:rsidRDefault="009F3EE4" w:rsidP="00A66C5F">
      <w:pPr>
        <w:numPr>
          <w:ilvl w:val="0"/>
          <w:numId w:val="9"/>
        </w:numPr>
        <w:spacing w:after="0" w:line="240" w:lineRule="auto"/>
        <w:rPr>
          <w:rFonts w:asciiTheme="majorHAnsi" w:hAnsiTheme="majorHAnsi"/>
          <w:sz w:val="20"/>
          <w:szCs w:val="20"/>
        </w:rPr>
      </w:pPr>
      <w:r w:rsidRPr="003147C4">
        <w:rPr>
          <w:rFonts w:asciiTheme="majorHAnsi" w:hAnsiTheme="majorHAnsi"/>
          <w:sz w:val="20"/>
          <w:szCs w:val="20"/>
        </w:rPr>
        <w:t>Stone Resistance: You have resistance to bludgeoning, piercing, and slashing damage from nonmagical attacks</w:t>
      </w:r>
    </w:p>
    <w:p w14:paraId="12C47B3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Sky Serpent</w:t>
      </w:r>
    </w:p>
    <w:p w14:paraId="16B84FCB" w14:textId="77777777" w:rsidR="009F3EE4" w:rsidRPr="003147C4" w:rsidRDefault="009F3EE4" w:rsidP="00A66C5F">
      <w:pPr>
        <w:numPr>
          <w:ilvl w:val="0"/>
          <w:numId w:val="10"/>
        </w:numPr>
        <w:spacing w:after="0" w:line="240" w:lineRule="auto"/>
        <w:rPr>
          <w:rFonts w:asciiTheme="majorHAnsi" w:hAnsiTheme="majorHAnsi"/>
          <w:sz w:val="20"/>
          <w:szCs w:val="20"/>
        </w:rPr>
      </w:pPr>
      <w:r w:rsidRPr="003147C4">
        <w:rPr>
          <w:rFonts w:asciiTheme="majorHAnsi" w:hAnsiTheme="majorHAnsi"/>
          <w:sz w:val="20"/>
          <w:szCs w:val="20"/>
        </w:rPr>
        <w:t>Flight speed of 80 ft.</w:t>
      </w:r>
    </w:p>
    <w:p w14:paraId="37D9CB8E" w14:textId="77777777" w:rsidR="009F3EE4" w:rsidRPr="003147C4" w:rsidRDefault="009F3EE4" w:rsidP="00A66C5F">
      <w:pPr>
        <w:numPr>
          <w:ilvl w:val="0"/>
          <w:numId w:val="10"/>
        </w:numPr>
        <w:spacing w:after="0" w:line="240" w:lineRule="auto"/>
        <w:rPr>
          <w:rFonts w:asciiTheme="majorHAnsi" w:hAnsiTheme="majorHAnsi"/>
          <w:sz w:val="20"/>
          <w:szCs w:val="20"/>
        </w:rPr>
      </w:pPr>
      <w:r w:rsidRPr="003147C4">
        <w:rPr>
          <w:rFonts w:asciiTheme="majorHAnsi" w:hAnsiTheme="majorHAnsi"/>
          <w:sz w:val="20"/>
          <w:szCs w:val="20"/>
        </w:rPr>
        <w:t>Lightning Bite: Your bite deals 2d8 lightning damage</w:t>
      </w:r>
    </w:p>
    <w:p w14:paraId="3962D1E4" w14:textId="77777777" w:rsidR="009F3EE4" w:rsidRPr="003147C4" w:rsidRDefault="009F3EE4" w:rsidP="00A66C5F">
      <w:pPr>
        <w:numPr>
          <w:ilvl w:val="0"/>
          <w:numId w:val="10"/>
        </w:numPr>
        <w:spacing w:after="0" w:line="240" w:lineRule="auto"/>
        <w:rPr>
          <w:rFonts w:asciiTheme="majorHAnsi" w:hAnsiTheme="majorHAnsi"/>
          <w:sz w:val="20"/>
          <w:szCs w:val="20"/>
        </w:rPr>
      </w:pPr>
      <w:r w:rsidRPr="003147C4">
        <w:rPr>
          <w:rFonts w:asciiTheme="majorHAnsi" w:hAnsiTheme="majorHAnsi"/>
          <w:sz w:val="20"/>
          <w:szCs w:val="20"/>
        </w:rPr>
        <w:t>Glide Reflexes: You gain a +2 bonus to Dexterity saving throws</w:t>
      </w:r>
    </w:p>
    <w:p w14:paraId="1F1AE05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Ironhorn Ram</w:t>
      </w:r>
    </w:p>
    <w:p w14:paraId="651DFCAA" w14:textId="77777777" w:rsidR="009F3EE4" w:rsidRPr="003147C4" w:rsidRDefault="009F3EE4" w:rsidP="00A66C5F">
      <w:pPr>
        <w:numPr>
          <w:ilvl w:val="0"/>
          <w:numId w:val="11"/>
        </w:numPr>
        <w:spacing w:after="0" w:line="240" w:lineRule="auto"/>
        <w:rPr>
          <w:rFonts w:asciiTheme="majorHAnsi" w:hAnsiTheme="majorHAnsi"/>
          <w:sz w:val="20"/>
          <w:szCs w:val="20"/>
        </w:rPr>
      </w:pPr>
      <w:r w:rsidRPr="003147C4">
        <w:rPr>
          <w:rFonts w:asciiTheme="majorHAnsi" w:hAnsiTheme="majorHAnsi"/>
          <w:sz w:val="20"/>
          <w:szCs w:val="20"/>
        </w:rPr>
        <w:t>AC set to 17 (unless your normal AC is higher)</w:t>
      </w:r>
    </w:p>
    <w:p w14:paraId="4A72FE64" w14:textId="77777777" w:rsidR="009F3EE4" w:rsidRPr="003147C4" w:rsidRDefault="009F3EE4" w:rsidP="00A66C5F">
      <w:pPr>
        <w:numPr>
          <w:ilvl w:val="0"/>
          <w:numId w:val="11"/>
        </w:numPr>
        <w:spacing w:after="0" w:line="240" w:lineRule="auto"/>
        <w:rPr>
          <w:rFonts w:asciiTheme="majorHAnsi" w:hAnsiTheme="majorHAnsi"/>
          <w:sz w:val="20"/>
          <w:szCs w:val="20"/>
        </w:rPr>
      </w:pPr>
      <w:r w:rsidRPr="003147C4">
        <w:rPr>
          <w:rFonts w:asciiTheme="majorHAnsi" w:hAnsiTheme="majorHAnsi"/>
          <w:sz w:val="20"/>
          <w:szCs w:val="20"/>
        </w:rPr>
        <w:t>Charge: If you move at least 20 ft. straight toward a target and hit with a ram attack, the target takes an extra 3d6 bludgeoning damage and must succeed on a DC 14 Strength saving throw or be pushed 10 ft. away</w:t>
      </w:r>
    </w:p>
    <w:p w14:paraId="38962D1A" w14:textId="77777777" w:rsidR="009F3EE4" w:rsidRPr="003147C4" w:rsidRDefault="009F3EE4" w:rsidP="00A66C5F">
      <w:pPr>
        <w:numPr>
          <w:ilvl w:val="0"/>
          <w:numId w:val="11"/>
        </w:numPr>
        <w:spacing w:after="0" w:line="240" w:lineRule="auto"/>
        <w:rPr>
          <w:rFonts w:asciiTheme="majorHAnsi" w:hAnsiTheme="majorHAnsi"/>
          <w:sz w:val="20"/>
          <w:szCs w:val="20"/>
        </w:rPr>
      </w:pPr>
      <w:r w:rsidRPr="003147C4">
        <w:rPr>
          <w:rFonts w:asciiTheme="majorHAnsi" w:hAnsiTheme="majorHAnsi"/>
          <w:sz w:val="20"/>
          <w:szCs w:val="20"/>
        </w:rPr>
        <w:t>Stability: You cannot be knocked prone</w:t>
      </w:r>
    </w:p>
    <w:p w14:paraId="744D121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Shadow Lynx</w:t>
      </w:r>
    </w:p>
    <w:p w14:paraId="4BBAE4ED" w14:textId="77777777" w:rsidR="009F3EE4" w:rsidRPr="003147C4" w:rsidRDefault="009F3EE4" w:rsidP="00A66C5F">
      <w:pPr>
        <w:numPr>
          <w:ilvl w:val="0"/>
          <w:numId w:val="12"/>
        </w:numPr>
        <w:spacing w:after="0" w:line="240" w:lineRule="auto"/>
        <w:rPr>
          <w:rFonts w:asciiTheme="majorHAnsi" w:hAnsiTheme="majorHAnsi"/>
          <w:sz w:val="20"/>
          <w:szCs w:val="20"/>
        </w:rPr>
      </w:pPr>
      <w:r w:rsidRPr="003147C4">
        <w:rPr>
          <w:rFonts w:asciiTheme="majorHAnsi" w:hAnsiTheme="majorHAnsi"/>
          <w:sz w:val="20"/>
          <w:szCs w:val="20"/>
        </w:rPr>
        <w:t>Blink: As a reaction when you would be hit by an attack, you can teleport up to 30 ft. to an unoccupied space you can see</w:t>
      </w:r>
    </w:p>
    <w:p w14:paraId="5BED2E57" w14:textId="77777777" w:rsidR="009F3EE4" w:rsidRPr="003147C4" w:rsidRDefault="009F3EE4" w:rsidP="00A66C5F">
      <w:pPr>
        <w:numPr>
          <w:ilvl w:val="0"/>
          <w:numId w:val="12"/>
        </w:numPr>
        <w:spacing w:after="0" w:line="240" w:lineRule="auto"/>
        <w:rPr>
          <w:rFonts w:asciiTheme="majorHAnsi" w:hAnsiTheme="majorHAnsi"/>
          <w:sz w:val="20"/>
          <w:szCs w:val="20"/>
        </w:rPr>
      </w:pPr>
      <w:r w:rsidRPr="003147C4">
        <w:rPr>
          <w:rFonts w:asciiTheme="majorHAnsi" w:hAnsiTheme="majorHAnsi"/>
          <w:sz w:val="20"/>
          <w:szCs w:val="20"/>
        </w:rPr>
        <w:t>Magical Attacks: Your attacks count as magical for the purpose of overcoming resistance and immunity to nonmagical attacks</w:t>
      </w:r>
    </w:p>
    <w:p w14:paraId="35179C1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Circles</w:t>
      </w:r>
    </w:p>
    <w:p w14:paraId="65CB178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the Land</w:t>
      </w:r>
    </w:p>
    <w:p w14:paraId="3B53AB8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14:paraId="13E941E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Bonus Cantrip</w:t>
      </w:r>
    </w:p>
    <w:p w14:paraId="7692E4A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learn one additional druid cantrip of your choice.</w:t>
      </w:r>
    </w:p>
    <w:p w14:paraId="7C5BE14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Natural Recovery</w:t>
      </w:r>
    </w:p>
    <w:p w14:paraId="6BDDE9D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can regain some of your magical energy by sitting in meditation and communing with nature. During a short rest, you choose expended Resonance Points to recover. The Resonance Points can have a combined level that is equal to or less than half your druid level (rounded up), and none of the points can be used to cast spells of 6th level or higher. You can't use this feature again until you finish a long rest.</w:t>
      </w:r>
    </w:p>
    <w:p w14:paraId="3B61760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For example, when you are a 4th-level druid, you can recover up to 2 Resonance Points during a short rest.</w:t>
      </w:r>
    </w:p>
    <w:p w14:paraId="24F929E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Spells</w:t>
      </w:r>
    </w:p>
    <w:p w14:paraId="05C87FF2" w14:textId="4AD5A13E"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Your mystical connection to the land infuses you with the ability to cast certain spells. At 3rd, 5th, 7th, and 9th level you gain access to circle spells connected to the land where you became a druid. Choose that land</w:t>
      </w:r>
      <w:r w:rsidR="00BC4D8C" w:rsidRPr="003147C4">
        <w:rPr>
          <w:rFonts w:asciiTheme="majorHAnsi" w:hAnsiTheme="majorHAnsi"/>
          <w:sz w:val="20"/>
          <w:szCs w:val="20"/>
        </w:rPr>
        <w:t xml:space="preserve">, </w:t>
      </w:r>
      <w:r w:rsidRPr="003147C4">
        <w:rPr>
          <w:rFonts w:asciiTheme="majorHAnsi" w:hAnsiTheme="majorHAnsi"/>
          <w:sz w:val="20"/>
          <w:szCs w:val="20"/>
        </w:rPr>
        <w:t xml:space="preserve">arctic, coast, desert, forest, grassland, mountain, swamp, or </w:t>
      </w:r>
      <w:r w:rsidR="0076636C" w:rsidRPr="003147C4">
        <w:rPr>
          <w:rFonts w:asciiTheme="majorHAnsi" w:hAnsiTheme="majorHAnsi"/>
          <w:sz w:val="20"/>
          <w:szCs w:val="20"/>
        </w:rPr>
        <w:t>Murk</w:t>
      </w:r>
      <w:r w:rsidR="00BC4D8C" w:rsidRPr="003147C4">
        <w:rPr>
          <w:rFonts w:asciiTheme="majorHAnsi" w:hAnsiTheme="majorHAnsi"/>
          <w:sz w:val="20"/>
          <w:szCs w:val="20"/>
        </w:rPr>
        <w:t xml:space="preserve">, </w:t>
      </w:r>
      <w:r w:rsidRPr="003147C4">
        <w:rPr>
          <w:rFonts w:asciiTheme="majorHAnsi" w:hAnsiTheme="majorHAnsi"/>
          <w:sz w:val="20"/>
          <w:szCs w:val="20"/>
        </w:rPr>
        <w:t>and consult the associated list of spells.</w:t>
      </w:r>
    </w:p>
    <w:p w14:paraId="77E12D4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14929F6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Arctic</w:t>
      </w:r>
      <w:r w:rsidRPr="003147C4">
        <w:rPr>
          <w:rFonts w:asciiTheme="majorHAnsi" w:hAnsiTheme="majorHAnsi"/>
          <w:sz w:val="20"/>
          <w:szCs w:val="20"/>
        </w:rPr>
        <w:t xml:space="preserve"> 3rd level: hold person, spike growth 5th level: sleet storm, slow 7th level: freedom of movement, ice storm 9th level: commune with nature, cone of cold</w:t>
      </w:r>
    </w:p>
    <w:p w14:paraId="57FA55F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Coast</w:t>
      </w:r>
      <w:r w:rsidRPr="003147C4">
        <w:rPr>
          <w:rFonts w:asciiTheme="majorHAnsi" w:hAnsiTheme="majorHAnsi"/>
          <w:sz w:val="20"/>
          <w:szCs w:val="20"/>
        </w:rPr>
        <w:t xml:space="preserve"> 3rd level: mirror image, misty step 5th level: water breathing, water walk 7th level: control water, freedom of movement 9th level: conjure elemental, scrying</w:t>
      </w:r>
    </w:p>
    <w:p w14:paraId="39C1926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Desert</w:t>
      </w:r>
      <w:r w:rsidRPr="003147C4">
        <w:rPr>
          <w:rFonts w:asciiTheme="majorHAnsi" w:hAnsiTheme="majorHAnsi"/>
          <w:sz w:val="20"/>
          <w:szCs w:val="20"/>
        </w:rPr>
        <w:t xml:space="preserve"> 3rd level: blur, silence 5th level: create food and water, protection from energy 7th level: blight, hallucinatory terrain 9th level: insect plague, wall of stone</w:t>
      </w:r>
    </w:p>
    <w:p w14:paraId="5219EB1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Forest</w:t>
      </w:r>
      <w:r w:rsidRPr="003147C4">
        <w:rPr>
          <w:rFonts w:asciiTheme="majorHAnsi" w:hAnsiTheme="majorHAnsi"/>
          <w:sz w:val="20"/>
          <w:szCs w:val="20"/>
        </w:rPr>
        <w:t xml:space="preserve"> 3rd level: barkskin, spider climb 5th level: call lightning, plant growth 7th level: divination, freedom of movement 9th level: commune with nature, tree stride</w:t>
      </w:r>
    </w:p>
    <w:p w14:paraId="475D506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Grassland</w:t>
      </w:r>
      <w:r w:rsidRPr="003147C4">
        <w:rPr>
          <w:rFonts w:asciiTheme="majorHAnsi" w:hAnsiTheme="majorHAnsi"/>
          <w:sz w:val="20"/>
          <w:szCs w:val="20"/>
        </w:rPr>
        <w:t xml:space="preserve"> 3rd level: invisibility, pass without trace 5th level: daylight, haste 7th level: divination, freedom of movement 9th level: dream, insect plague</w:t>
      </w:r>
    </w:p>
    <w:p w14:paraId="61E2B1A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Mountain</w:t>
      </w:r>
      <w:r w:rsidRPr="003147C4">
        <w:rPr>
          <w:rFonts w:asciiTheme="majorHAnsi" w:hAnsiTheme="majorHAnsi"/>
          <w:sz w:val="20"/>
          <w:szCs w:val="20"/>
        </w:rPr>
        <w:t xml:space="preserve"> 3rd level: spider climb, spike growth 5th level: lightning bolt, meld into stone 7th level: stone shape, stoneskin 9th level: passwall, wall of stone</w:t>
      </w:r>
    </w:p>
    <w:p w14:paraId="50C6F20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Swamp</w:t>
      </w:r>
      <w:r w:rsidRPr="003147C4">
        <w:rPr>
          <w:rFonts w:asciiTheme="majorHAnsi" w:hAnsiTheme="majorHAnsi"/>
          <w:sz w:val="20"/>
          <w:szCs w:val="20"/>
        </w:rPr>
        <w:t xml:space="preserve"> 3rd level: darkness, Melf's acid arrow 5th level: water walk, stinking cloud 7th level: freedom of movement, locate creature 9th level: insect plague, scrying</w:t>
      </w:r>
    </w:p>
    <w:p w14:paraId="7B4072AC" w14:textId="55CB2ACC" w:rsidR="009F3EE4" w:rsidRPr="003147C4" w:rsidRDefault="0076636C" w:rsidP="00A66C5F">
      <w:pPr>
        <w:spacing w:after="0" w:line="240" w:lineRule="auto"/>
        <w:rPr>
          <w:rFonts w:asciiTheme="majorHAnsi" w:hAnsiTheme="majorHAnsi"/>
          <w:sz w:val="20"/>
          <w:szCs w:val="20"/>
        </w:rPr>
      </w:pPr>
      <w:r w:rsidRPr="003147C4">
        <w:rPr>
          <w:rFonts w:asciiTheme="majorHAnsi" w:hAnsiTheme="majorHAnsi"/>
          <w:b/>
          <w:bCs/>
          <w:sz w:val="20"/>
          <w:szCs w:val="20"/>
        </w:rPr>
        <w:t>Murk</w:t>
      </w:r>
      <w:r w:rsidR="009F3EE4" w:rsidRPr="003147C4">
        <w:rPr>
          <w:rFonts w:asciiTheme="majorHAnsi" w:hAnsiTheme="majorHAnsi"/>
          <w:sz w:val="20"/>
          <w:szCs w:val="20"/>
        </w:rPr>
        <w:t xml:space="preserve"> 3rd level: spider climb, web 5th level: gaseous form, stinking cloud 7th level: greater invisibility, stone shape 9th level: cloudkill, insect plague</w:t>
      </w:r>
    </w:p>
    <w:p w14:paraId="727C392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Land's Stride</w:t>
      </w:r>
    </w:p>
    <w:p w14:paraId="22A972F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6th level, moving through nonmagical difficult terrain costs you no extra movement. You can also pass through nonmagical plants without being slowed by them and without taking damage from them if they have thorns, spines, or a similar hazard.</w:t>
      </w:r>
    </w:p>
    <w:p w14:paraId="59AD74C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In addition, you have advantage on saving throws against plants that are magically created or manipulated to impede movement, such as those created by the entangle spell.</w:t>
      </w:r>
    </w:p>
    <w:p w14:paraId="6E65F5D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Nature's Ward</w:t>
      </w:r>
    </w:p>
    <w:p w14:paraId="589458F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reach 10th level, you can't be charmed or frightened by elementals or fey, and you are immune to poison and disease.</w:t>
      </w:r>
    </w:p>
    <w:p w14:paraId="4E2620A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Circle of Thorns</w:t>
      </w:r>
    </w:p>
    <w:p w14:paraId="27BF522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71BE7CF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Blight Elk</w:t>
      </w:r>
    </w:p>
    <w:p w14:paraId="33CC62A0" w14:textId="77777777" w:rsidR="009F3EE4" w:rsidRPr="003147C4" w:rsidRDefault="009F3EE4" w:rsidP="00A66C5F">
      <w:pPr>
        <w:numPr>
          <w:ilvl w:val="0"/>
          <w:numId w:val="13"/>
        </w:numPr>
        <w:spacing w:after="0" w:line="240" w:lineRule="auto"/>
        <w:rPr>
          <w:rFonts w:asciiTheme="majorHAnsi" w:hAnsiTheme="majorHAnsi"/>
          <w:sz w:val="20"/>
          <w:szCs w:val="20"/>
        </w:rPr>
      </w:pPr>
      <w:r w:rsidRPr="003147C4">
        <w:rPr>
          <w:rFonts w:asciiTheme="majorHAnsi" w:hAnsiTheme="majorHAnsi"/>
          <w:sz w:val="20"/>
          <w:szCs w:val="20"/>
        </w:rPr>
        <w:t>Aura of Decay: Enemies that start their turn within 5 ft. of you take 1d4 poison damage</w:t>
      </w:r>
    </w:p>
    <w:p w14:paraId="42F060C7" w14:textId="77777777" w:rsidR="009F3EE4" w:rsidRPr="003147C4" w:rsidRDefault="009F3EE4" w:rsidP="00A66C5F">
      <w:pPr>
        <w:numPr>
          <w:ilvl w:val="0"/>
          <w:numId w:val="13"/>
        </w:numPr>
        <w:spacing w:after="0" w:line="240" w:lineRule="auto"/>
        <w:rPr>
          <w:rFonts w:asciiTheme="majorHAnsi" w:hAnsiTheme="majorHAnsi"/>
          <w:sz w:val="20"/>
          <w:szCs w:val="20"/>
        </w:rPr>
      </w:pPr>
      <w:r w:rsidRPr="003147C4">
        <w:rPr>
          <w:rFonts w:asciiTheme="majorHAnsi" w:hAnsiTheme="majorHAnsi"/>
          <w:sz w:val="20"/>
          <w:szCs w:val="20"/>
        </w:rPr>
        <w:t>Antlers: Your antler attack deals 2d8 piercing damage</w:t>
      </w:r>
    </w:p>
    <w:p w14:paraId="1ABD852B" w14:textId="77777777" w:rsidR="009F3EE4" w:rsidRPr="003147C4" w:rsidRDefault="009F3EE4" w:rsidP="00A66C5F">
      <w:pPr>
        <w:numPr>
          <w:ilvl w:val="0"/>
          <w:numId w:val="13"/>
        </w:numPr>
        <w:spacing w:after="0" w:line="240" w:lineRule="auto"/>
        <w:rPr>
          <w:rFonts w:asciiTheme="majorHAnsi" w:hAnsiTheme="majorHAnsi"/>
          <w:sz w:val="20"/>
          <w:szCs w:val="20"/>
        </w:rPr>
      </w:pPr>
      <w:r w:rsidRPr="003147C4">
        <w:rPr>
          <w:rFonts w:asciiTheme="majorHAnsi" w:hAnsiTheme="majorHAnsi"/>
          <w:sz w:val="20"/>
          <w:szCs w:val="20"/>
        </w:rPr>
        <w:t>Toxic Presence: Plants wither in your presence, and water becomes tainted</w:t>
      </w:r>
    </w:p>
    <w:p w14:paraId="73AA720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Tanglemaw</w:t>
      </w:r>
    </w:p>
    <w:p w14:paraId="6CE635BC" w14:textId="77777777" w:rsidR="009F3EE4" w:rsidRPr="003147C4" w:rsidRDefault="009F3EE4" w:rsidP="00A66C5F">
      <w:pPr>
        <w:numPr>
          <w:ilvl w:val="0"/>
          <w:numId w:val="14"/>
        </w:numPr>
        <w:spacing w:after="0" w:line="240" w:lineRule="auto"/>
        <w:rPr>
          <w:rFonts w:asciiTheme="majorHAnsi" w:hAnsiTheme="majorHAnsi"/>
          <w:sz w:val="20"/>
          <w:szCs w:val="20"/>
        </w:rPr>
      </w:pPr>
      <w:r w:rsidRPr="003147C4">
        <w:rPr>
          <w:rFonts w:asciiTheme="majorHAnsi" w:hAnsiTheme="majorHAnsi"/>
          <w:sz w:val="20"/>
          <w:szCs w:val="20"/>
        </w:rPr>
        <w:t>Bite: Your bite attack deals 2d6 piercing damage and causes the target to be restrained on a failed DC 14 Strength saving throw</w:t>
      </w:r>
    </w:p>
    <w:p w14:paraId="56A86568" w14:textId="77777777" w:rsidR="009F3EE4" w:rsidRPr="003147C4" w:rsidRDefault="009F3EE4" w:rsidP="00A66C5F">
      <w:pPr>
        <w:numPr>
          <w:ilvl w:val="0"/>
          <w:numId w:val="14"/>
        </w:numPr>
        <w:spacing w:after="0" w:line="240" w:lineRule="auto"/>
        <w:rPr>
          <w:rFonts w:asciiTheme="majorHAnsi" w:hAnsiTheme="majorHAnsi"/>
          <w:sz w:val="20"/>
          <w:szCs w:val="20"/>
        </w:rPr>
      </w:pPr>
      <w:r w:rsidRPr="003147C4">
        <w:rPr>
          <w:rFonts w:asciiTheme="majorHAnsi" w:hAnsiTheme="majorHAnsi"/>
          <w:sz w:val="20"/>
          <w:szCs w:val="20"/>
        </w:rPr>
        <w:t>Thorny Body: Creatures that touch you or hit you with a melee attack take 1d4 piercing damage</w:t>
      </w:r>
    </w:p>
    <w:p w14:paraId="15472738" w14:textId="77777777" w:rsidR="009F3EE4" w:rsidRPr="003147C4" w:rsidRDefault="009F3EE4" w:rsidP="00A66C5F">
      <w:pPr>
        <w:numPr>
          <w:ilvl w:val="0"/>
          <w:numId w:val="14"/>
        </w:numPr>
        <w:spacing w:after="0" w:line="240" w:lineRule="auto"/>
        <w:rPr>
          <w:rFonts w:asciiTheme="majorHAnsi" w:hAnsiTheme="majorHAnsi"/>
          <w:sz w:val="20"/>
          <w:szCs w:val="20"/>
        </w:rPr>
      </w:pPr>
      <w:r w:rsidRPr="003147C4">
        <w:rPr>
          <w:rFonts w:asciiTheme="majorHAnsi" w:hAnsiTheme="majorHAnsi"/>
          <w:sz w:val="20"/>
          <w:szCs w:val="20"/>
        </w:rPr>
        <w:t>Root Network: You can sense the presence of creatures touching the ground within 30 ft. of you</w:t>
      </w:r>
    </w:p>
    <w:p w14:paraId="65B83A0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Nature's Sanctuary</w:t>
      </w:r>
    </w:p>
    <w:p w14:paraId="6797F31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14:paraId="4B55A88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creature is aware of this effect before it makes its attack against you.</w:t>
      </w:r>
    </w:p>
    <w:p w14:paraId="302FF1F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the Moon</w:t>
      </w:r>
    </w:p>
    <w:p w14:paraId="3A62EBF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of the Circle of the Moon are fierce guardians of the wilds. Their order gathers under the full moon to share news and trade warnings. They haunt the deepest parts of the wilderness, where they might go for weeks on end before crossing paths with another humanoid creature, let alone another druid.</w:t>
      </w:r>
    </w:p>
    <w:p w14:paraId="0003755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Changeable as the moon, a druid of this circle might prowl as a great cat one night, soar over the treetops as an eagle the next day, and crash through the undergrowth in bear form to drive off a trespassing monster. The wild is in the druid's blood.</w:t>
      </w:r>
    </w:p>
    <w:p w14:paraId="1FBA5CA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Combat Shapeshifting</w:t>
      </w:r>
    </w:p>
    <w:p w14:paraId="4B826EA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gain the ability to use Shapeshifting as a bonus action rather than as an action. Additionally, while you are transformed by Shapeshifting, you can use a bonus action to expend one Resonance Point to regain 1d8 hit points per level of the Resonance Point expended.</w:t>
      </w:r>
    </w:p>
    <w:p w14:paraId="65DB01F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Forms</w:t>
      </w:r>
    </w:p>
    <w:p w14:paraId="1DE789C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can use your Shapeshifting to transform into more powerful beast forms than a typical druid. Your level as a druid determines the maximum CR of the form you can take, as shown in the Druid table.</w:t>
      </w:r>
    </w:p>
    <w:p w14:paraId="569D1C0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Primal Strike</w:t>
      </w:r>
    </w:p>
    <w:p w14:paraId="644889F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6th level, your attacks in beast form count as magical for the purpose of overcoming resistance and immunity to nonmagical attacks and damage.</w:t>
      </w:r>
    </w:p>
    <w:p w14:paraId="4DE096C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Circle of the Moon</w:t>
      </w:r>
    </w:p>
    <w:p w14:paraId="3C051AE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2AE6A64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Beastlord (Alpha Animal Hybrid)</w:t>
      </w:r>
    </w:p>
    <w:p w14:paraId="6D85C3C3" w14:textId="77777777" w:rsidR="009F3EE4" w:rsidRPr="003147C4" w:rsidRDefault="009F3EE4" w:rsidP="00A66C5F">
      <w:pPr>
        <w:numPr>
          <w:ilvl w:val="0"/>
          <w:numId w:val="15"/>
        </w:numPr>
        <w:spacing w:after="0" w:line="240" w:lineRule="auto"/>
        <w:rPr>
          <w:rFonts w:asciiTheme="majorHAnsi" w:hAnsiTheme="majorHAnsi"/>
          <w:sz w:val="20"/>
          <w:szCs w:val="20"/>
        </w:rPr>
      </w:pPr>
      <w:r w:rsidRPr="003147C4">
        <w:rPr>
          <w:rFonts w:asciiTheme="majorHAnsi" w:hAnsiTheme="majorHAnsi"/>
          <w:sz w:val="20"/>
          <w:szCs w:val="20"/>
        </w:rPr>
        <w:t>Chimera Cub: Your attacks deal 1d4 each of fire, cold, and lightning damage in addition to their normal damage</w:t>
      </w:r>
    </w:p>
    <w:p w14:paraId="3FB4051A" w14:textId="77777777" w:rsidR="009F3EE4" w:rsidRPr="003147C4" w:rsidRDefault="009F3EE4" w:rsidP="00A66C5F">
      <w:pPr>
        <w:numPr>
          <w:ilvl w:val="0"/>
          <w:numId w:val="15"/>
        </w:numPr>
        <w:spacing w:after="0" w:line="240" w:lineRule="auto"/>
        <w:rPr>
          <w:rFonts w:asciiTheme="majorHAnsi" w:hAnsiTheme="majorHAnsi"/>
          <w:sz w:val="20"/>
          <w:szCs w:val="20"/>
        </w:rPr>
      </w:pPr>
      <w:r w:rsidRPr="003147C4">
        <w:rPr>
          <w:rFonts w:asciiTheme="majorHAnsi" w:hAnsiTheme="majorHAnsi"/>
          <w:sz w:val="20"/>
          <w:szCs w:val="20"/>
        </w:rPr>
        <w:t>Alpha Dire Wolf: You can intimidate all creatures within 15 ft. As an action, each creature in range must succeed on a Wisdom saving throw or become frightened for 1 minute</w:t>
      </w:r>
    </w:p>
    <w:p w14:paraId="78349A9F" w14:textId="77777777" w:rsidR="009F3EE4" w:rsidRPr="003147C4" w:rsidRDefault="009F3EE4" w:rsidP="00A66C5F">
      <w:pPr>
        <w:numPr>
          <w:ilvl w:val="0"/>
          <w:numId w:val="15"/>
        </w:numPr>
        <w:spacing w:after="0" w:line="240" w:lineRule="auto"/>
        <w:rPr>
          <w:rFonts w:asciiTheme="majorHAnsi" w:hAnsiTheme="majorHAnsi"/>
          <w:sz w:val="20"/>
          <w:szCs w:val="20"/>
        </w:rPr>
      </w:pPr>
      <w:r w:rsidRPr="003147C4">
        <w:rPr>
          <w:rFonts w:asciiTheme="majorHAnsi" w:hAnsiTheme="majorHAnsi"/>
          <w:sz w:val="20"/>
          <w:szCs w:val="20"/>
        </w:rPr>
        <w:t>Pack Leader: Beast allies within 30 ft. of you gain advantage on attack rolls</w:t>
      </w:r>
    </w:p>
    <w:p w14:paraId="151CC05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Mooncursed</w:t>
      </w:r>
    </w:p>
    <w:p w14:paraId="0B0BD01B" w14:textId="77777777" w:rsidR="009F3EE4" w:rsidRPr="003147C4" w:rsidRDefault="009F3EE4" w:rsidP="00A66C5F">
      <w:pPr>
        <w:numPr>
          <w:ilvl w:val="0"/>
          <w:numId w:val="16"/>
        </w:numPr>
        <w:spacing w:after="0" w:line="240" w:lineRule="auto"/>
        <w:rPr>
          <w:rFonts w:asciiTheme="majorHAnsi" w:hAnsiTheme="majorHAnsi"/>
          <w:sz w:val="20"/>
          <w:szCs w:val="20"/>
        </w:rPr>
      </w:pPr>
      <w:r w:rsidRPr="003147C4">
        <w:rPr>
          <w:rFonts w:asciiTheme="majorHAnsi" w:hAnsiTheme="majorHAnsi"/>
          <w:sz w:val="20"/>
          <w:szCs w:val="20"/>
        </w:rPr>
        <w:t>Lycanthropic Resilience: You have resistance to all damage except silver</w:t>
      </w:r>
    </w:p>
    <w:p w14:paraId="5F3B5102" w14:textId="77777777" w:rsidR="009F3EE4" w:rsidRPr="003147C4" w:rsidRDefault="009F3EE4" w:rsidP="00A66C5F">
      <w:pPr>
        <w:numPr>
          <w:ilvl w:val="0"/>
          <w:numId w:val="16"/>
        </w:numPr>
        <w:spacing w:after="0" w:line="240" w:lineRule="auto"/>
        <w:rPr>
          <w:rFonts w:asciiTheme="majorHAnsi" w:hAnsiTheme="majorHAnsi"/>
          <w:sz w:val="20"/>
          <w:szCs w:val="20"/>
        </w:rPr>
      </w:pPr>
      <w:r w:rsidRPr="003147C4">
        <w:rPr>
          <w:rFonts w:asciiTheme="majorHAnsi" w:hAnsiTheme="majorHAnsi"/>
          <w:sz w:val="20"/>
          <w:szCs w:val="20"/>
        </w:rPr>
        <w:t>Lunar Rage: During a full moon, your attacks deal an additional 1d8 damage</w:t>
      </w:r>
    </w:p>
    <w:p w14:paraId="019F9239" w14:textId="77777777" w:rsidR="009F3EE4" w:rsidRPr="003147C4" w:rsidRDefault="009F3EE4" w:rsidP="00A66C5F">
      <w:pPr>
        <w:numPr>
          <w:ilvl w:val="0"/>
          <w:numId w:val="16"/>
        </w:numPr>
        <w:spacing w:after="0" w:line="240" w:lineRule="auto"/>
        <w:rPr>
          <w:rFonts w:asciiTheme="majorHAnsi" w:hAnsiTheme="majorHAnsi"/>
          <w:sz w:val="20"/>
          <w:szCs w:val="20"/>
        </w:rPr>
      </w:pPr>
      <w:r w:rsidRPr="003147C4">
        <w:rPr>
          <w:rFonts w:asciiTheme="majorHAnsi" w:hAnsiTheme="majorHAnsi"/>
          <w:sz w:val="20"/>
          <w:szCs w:val="20"/>
        </w:rPr>
        <w:t>Howl of the Wild: As an action, you can emit a howl that inspires allies or terrifies enemies. Choose one effect: allies within 30 ft. gain 2d8 temporary hit points, or enemies within 30 ft. must make a Wisdom saving throw or be frightened for 1 minute.</w:t>
      </w:r>
    </w:p>
    <w:p w14:paraId="61B935A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Elemental Shapeshifting</w:t>
      </w:r>
    </w:p>
    <w:p w14:paraId="194D04B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the ability to transform into an elemental. You can transform into an air elemental, an earth elemental, a fire elemental, or a water elemental. You can use this feature twice. You regain expended uses when you finish a long rest.</w:t>
      </w:r>
    </w:p>
    <w:p w14:paraId="3AB9CD3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the Storm</w:t>
      </w:r>
    </w:p>
    <w:p w14:paraId="0503C6A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Circle of the Storm consists of druids who have forged a special bond with the elemental spirits of storms, lightning, and thunder. These druids are often found in coastal regions, mountain peaks, or anywhere the fury of storms manifests most powerfully. They serve as both harbingers of coming tempests and protectors against their most destructive aspects.</w:t>
      </w:r>
    </w:p>
    <w:p w14:paraId="7CE8A33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Storm Magic</w:t>
      </w:r>
    </w:p>
    <w:p w14:paraId="03C9ADA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gain the ability to subtly control the weather around you. If it is raining, you can make it rain harder or stop. If it is windy, you can increase or decrease the wind's intensity. These minor changes last for 1 hour after you stop actively maintaining them.</w:t>
      </w:r>
    </w:p>
    <w:p w14:paraId="6B17962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Additionally, you learn the thunderwave and fog cloud spells, which don't count against your number of druid spells known.</w:t>
      </w:r>
    </w:p>
    <w:p w14:paraId="02E7BEF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Thunderous Strike</w:t>
      </w:r>
    </w:p>
    <w:p w14:paraId="0F94F1B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2nd level, when you deal lightning or thunder damage to a Large or smaller creature, you can push it up to 10 feet away from you.</w:t>
      </w:r>
    </w:p>
    <w:p w14:paraId="60094B2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Storm's Embrace</w:t>
      </w:r>
    </w:p>
    <w:p w14:paraId="5F95E47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6th level, you gain resistance to lightning and thunder damage. Additionally, whenever you cast a spell that deals lightning or thunder damage, add your Wisdom modifier to the damage it deals.</w:t>
      </w:r>
    </w:p>
    <w:p w14:paraId="1469E73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Stormcaller</w:t>
      </w:r>
    </w:p>
    <w:p w14:paraId="3DD8283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288B636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Tempest Raptor</w:t>
      </w:r>
    </w:p>
    <w:p w14:paraId="06723534" w14:textId="77777777" w:rsidR="009F3EE4" w:rsidRPr="003147C4" w:rsidRDefault="009F3EE4" w:rsidP="00A66C5F">
      <w:pPr>
        <w:numPr>
          <w:ilvl w:val="0"/>
          <w:numId w:val="17"/>
        </w:numPr>
        <w:spacing w:after="0" w:line="240" w:lineRule="auto"/>
        <w:rPr>
          <w:rFonts w:asciiTheme="majorHAnsi" w:hAnsiTheme="majorHAnsi"/>
          <w:sz w:val="20"/>
          <w:szCs w:val="20"/>
        </w:rPr>
      </w:pPr>
      <w:r w:rsidRPr="003147C4">
        <w:rPr>
          <w:rFonts w:asciiTheme="majorHAnsi" w:hAnsiTheme="majorHAnsi"/>
          <w:sz w:val="20"/>
          <w:szCs w:val="20"/>
        </w:rPr>
        <w:t>Lightning Claw: Your claw attacks deal 2d6 lightning damage</w:t>
      </w:r>
    </w:p>
    <w:p w14:paraId="666FAEE1" w14:textId="77777777" w:rsidR="009F3EE4" w:rsidRPr="003147C4" w:rsidRDefault="009F3EE4" w:rsidP="00A66C5F">
      <w:pPr>
        <w:numPr>
          <w:ilvl w:val="0"/>
          <w:numId w:val="17"/>
        </w:numPr>
        <w:spacing w:after="0" w:line="240" w:lineRule="auto"/>
        <w:rPr>
          <w:rFonts w:asciiTheme="majorHAnsi" w:hAnsiTheme="majorHAnsi"/>
          <w:sz w:val="20"/>
          <w:szCs w:val="20"/>
        </w:rPr>
      </w:pPr>
      <w:r w:rsidRPr="003147C4">
        <w:rPr>
          <w:rFonts w:asciiTheme="majorHAnsi" w:hAnsiTheme="majorHAnsi"/>
          <w:sz w:val="20"/>
          <w:szCs w:val="20"/>
        </w:rPr>
        <w:t>Flight: You have a flying speed of 60 ft.</w:t>
      </w:r>
    </w:p>
    <w:p w14:paraId="6594E745" w14:textId="77777777" w:rsidR="009F3EE4" w:rsidRPr="003147C4" w:rsidRDefault="009F3EE4" w:rsidP="00A66C5F">
      <w:pPr>
        <w:numPr>
          <w:ilvl w:val="0"/>
          <w:numId w:val="17"/>
        </w:numPr>
        <w:spacing w:after="0" w:line="240" w:lineRule="auto"/>
        <w:rPr>
          <w:rFonts w:asciiTheme="majorHAnsi" w:hAnsiTheme="majorHAnsi"/>
          <w:sz w:val="20"/>
          <w:szCs w:val="20"/>
        </w:rPr>
      </w:pPr>
      <w:r w:rsidRPr="003147C4">
        <w:rPr>
          <w:rFonts w:asciiTheme="majorHAnsi" w:hAnsiTheme="majorHAnsi"/>
          <w:sz w:val="20"/>
          <w:szCs w:val="20"/>
        </w:rPr>
        <w:t>Storm Shroud: You are surrounded by crackling electricity. Creatures that touch you or hit you with a melee attack take 1d6 lightning damage.</w:t>
      </w:r>
    </w:p>
    <w:p w14:paraId="1C7933B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Thunderhorn Stag</w:t>
      </w:r>
    </w:p>
    <w:p w14:paraId="70C27BD3" w14:textId="77777777" w:rsidR="009F3EE4" w:rsidRPr="003147C4" w:rsidRDefault="009F3EE4" w:rsidP="00A66C5F">
      <w:pPr>
        <w:numPr>
          <w:ilvl w:val="0"/>
          <w:numId w:val="18"/>
        </w:numPr>
        <w:spacing w:after="0" w:line="240" w:lineRule="auto"/>
        <w:rPr>
          <w:rFonts w:asciiTheme="majorHAnsi" w:hAnsiTheme="majorHAnsi"/>
          <w:sz w:val="20"/>
          <w:szCs w:val="20"/>
        </w:rPr>
      </w:pPr>
      <w:r w:rsidRPr="003147C4">
        <w:rPr>
          <w:rFonts w:asciiTheme="majorHAnsi" w:hAnsiTheme="majorHAnsi"/>
          <w:sz w:val="20"/>
          <w:szCs w:val="20"/>
        </w:rPr>
        <w:t>Charge: If you move at least 20 ft. straight toward a target and hit with a horn attack, the target takes 2d8 thunder damage and must succeed on a Constitution saving throw or be deafened until the end of its next turn</w:t>
      </w:r>
    </w:p>
    <w:p w14:paraId="70154742" w14:textId="77777777" w:rsidR="009F3EE4" w:rsidRPr="003147C4" w:rsidRDefault="009F3EE4" w:rsidP="00A66C5F">
      <w:pPr>
        <w:numPr>
          <w:ilvl w:val="0"/>
          <w:numId w:val="18"/>
        </w:numPr>
        <w:spacing w:after="0" w:line="240" w:lineRule="auto"/>
        <w:rPr>
          <w:rFonts w:asciiTheme="majorHAnsi" w:hAnsiTheme="majorHAnsi"/>
          <w:sz w:val="20"/>
          <w:szCs w:val="20"/>
        </w:rPr>
      </w:pPr>
      <w:r w:rsidRPr="003147C4">
        <w:rPr>
          <w:rFonts w:asciiTheme="majorHAnsi" w:hAnsiTheme="majorHAnsi"/>
          <w:sz w:val="20"/>
          <w:szCs w:val="20"/>
        </w:rPr>
        <w:t>Thunder Step: Once per transformation, you can teleport up to 30 ft. in a crack of thunder. Each creature within 10 ft. of the space you left must make a Constitution saving throw or take 2d8 thunder damage and be deafened until the end of its next turn.</w:t>
      </w:r>
    </w:p>
    <w:p w14:paraId="7B5BA7AF" w14:textId="77777777" w:rsidR="009F3EE4" w:rsidRPr="003147C4" w:rsidRDefault="009F3EE4" w:rsidP="00A66C5F">
      <w:pPr>
        <w:numPr>
          <w:ilvl w:val="0"/>
          <w:numId w:val="18"/>
        </w:numPr>
        <w:spacing w:after="0" w:line="240" w:lineRule="auto"/>
        <w:rPr>
          <w:rFonts w:asciiTheme="majorHAnsi" w:hAnsiTheme="majorHAnsi"/>
          <w:sz w:val="20"/>
          <w:szCs w:val="20"/>
        </w:rPr>
      </w:pPr>
      <w:r w:rsidRPr="003147C4">
        <w:rPr>
          <w:rFonts w:asciiTheme="majorHAnsi" w:hAnsiTheme="majorHAnsi"/>
          <w:sz w:val="20"/>
          <w:szCs w:val="20"/>
        </w:rPr>
        <w:t>Weather Sense: You can sense approaching storms up to 24 hours in advance</w:t>
      </w:r>
    </w:p>
    <w:p w14:paraId="063CD66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Eye of the Storm</w:t>
      </w:r>
    </w:p>
    <w:p w14:paraId="66F990D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the ability to create a zone of relative calm within a storm. As an action, you can create a 20-foot-radius sphere centered on you. Within the sphere, winds are reduced to gentle breezes, precipitation stops, and temperature becomes moderate. This effect lasts for 10 minutes and doesn't require concentration.</w:t>
      </w:r>
    </w:p>
    <w:p w14:paraId="0F378CF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Additionally, when you cast a spell that deals lightning or thunder damage, you can choose a number of creatures equal to your Wisdom modifier (minimum of one) to automatically succeed on their saving throws against the spell, taking no damage if they would normally take half damage on a successful save.</w:t>
      </w:r>
    </w:p>
    <w:p w14:paraId="61286E7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Additional Druid Circles</w:t>
      </w:r>
    </w:p>
    <w:p w14:paraId="6721EF8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Thorns</w:t>
      </w:r>
    </w:p>
    <w:p w14:paraId="1BEE8E92" w14:textId="3E978D94"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of the Circle of Thorns embrace the darker aspects of nature</w:t>
      </w:r>
      <w:r w:rsidR="00BC4D8C" w:rsidRPr="003147C4">
        <w:rPr>
          <w:rFonts w:asciiTheme="majorHAnsi" w:hAnsiTheme="majorHAnsi"/>
          <w:sz w:val="20"/>
          <w:szCs w:val="20"/>
        </w:rPr>
        <w:t xml:space="preserve">, </w:t>
      </w:r>
      <w:r w:rsidRPr="003147C4">
        <w:rPr>
          <w:rFonts w:asciiTheme="majorHAnsi" w:hAnsiTheme="majorHAnsi"/>
          <w:sz w:val="20"/>
          <w:szCs w:val="20"/>
        </w:rPr>
        <w:t>decay, poison, and the inevitable cycle of death and rebirth. Often misunderstood and feared, these druids understand that rot and decay are as essential to the natural order as growth and bloom. They tend blighted areas, ensuring that decay serves its purpose without spreading unchecked.</w:t>
      </w:r>
    </w:p>
    <w:p w14:paraId="29E034E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Toxic Affinity</w:t>
      </w:r>
    </w:p>
    <w:p w14:paraId="195B69A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gain resistance to poison damage and advantage on saving throws against being poisoned. Additionally, you learn the poison spray cantrip if you don't already know it.</w:t>
      </w:r>
    </w:p>
    <w:p w14:paraId="62F0E15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Blighted Touch</w:t>
      </w:r>
    </w:p>
    <w:p w14:paraId="4E00BC5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can channel decay through your touch. As an action, you can touch a creature and force it to make a Constitution saving throw against your spell save DC. On a failed save, the creature takes 2d6 poison damage and is poisoned until the end of your next turn. On a successful save, the creature takes half damage and isn't poisoned.</w:t>
      </w:r>
    </w:p>
    <w:p w14:paraId="0D4710C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use this feature a number of times equal to your Wisdom modifier (minimum of once). You regain all expended uses when you finish a long rest.</w:t>
      </w:r>
    </w:p>
    <w:p w14:paraId="7A5A953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Withering Aura</w:t>
      </w:r>
    </w:p>
    <w:p w14:paraId="001AC49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Beginning at 6th level, you emanate an aura of decay. As a bonus action, you can activate this aura, causing nonmagical plants within 10 feet of you to wither and die. Additionally, each creature of your choice that starts its turn within 10 feet of you must make a Constitution saving throw against your spell save DC. On a failed save, the creature takes 1d6 poison damage.</w:t>
      </w:r>
    </w:p>
    <w:p w14:paraId="1DF54A8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This aura lasts for 1 minute or until you dismiss it as a bonus action. Once you use this feature, you can't use it again until you finish a short or long rest.</w:t>
      </w:r>
    </w:p>
    <w:p w14:paraId="6639A75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Circle of Thorns</w:t>
      </w:r>
    </w:p>
    <w:p w14:paraId="4CD58B9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3759420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Blight Elk</w:t>
      </w:r>
    </w:p>
    <w:p w14:paraId="7645D689" w14:textId="77777777" w:rsidR="009F3EE4" w:rsidRPr="003147C4" w:rsidRDefault="009F3EE4" w:rsidP="00A66C5F">
      <w:pPr>
        <w:numPr>
          <w:ilvl w:val="0"/>
          <w:numId w:val="19"/>
        </w:numPr>
        <w:spacing w:after="0" w:line="240" w:lineRule="auto"/>
        <w:rPr>
          <w:rFonts w:asciiTheme="majorHAnsi" w:hAnsiTheme="majorHAnsi"/>
          <w:sz w:val="20"/>
          <w:szCs w:val="20"/>
        </w:rPr>
      </w:pPr>
      <w:r w:rsidRPr="003147C4">
        <w:rPr>
          <w:rFonts w:asciiTheme="majorHAnsi" w:hAnsiTheme="majorHAnsi"/>
          <w:sz w:val="20"/>
          <w:szCs w:val="20"/>
        </w:rPr>
        <w:t>Aura of Decay: Enemies that start their turn within 5 ft. of you take 1d4 poison damage</w:t>
      </w:r>
    </w:p>
    <w:p w14:paraId="70442C1E" w14:textId="77777777" w:rsidR="009F3EE4" w:rsidRPr="003147C4" w:rsidRDefault="009F3EE4" w:rsidP="00A66C5F">
      <w:pPr>
        <w:numPr>
          <w:ilvl w:val="0"/>
          <w:numId w:val="19"/>
        </w:numPr>
        <w:spacing w:after="0" w:line="240" w:lineRule="auto"/>
        <w:rPr>
          <w:rFonts w:asciiTheme="majorHAnsi" w:hAnsiTheme="majorHAnsi"/>
          <w:sz w:val="20"/>
          <w:szCs w:val="20"/>
        </w:rPr>
      </w:pPr>
      <w:r w:rsidRPr="003147C4">
        <w:rPr>
          <w:rFonts w:asciiTheme="majorHAnsi" w:hAnsiTheme="majorHAnsi"/>
          <w:sz w:val="20"/>
          <w:szCs w:val="20"/>
        </w:rPr>
        <w:t>Antlers: Your antler attack deals 2d8 piercing damage</w:t>
      </w:r>
    </w:p>
    <w:p w14:paraId="025D7FE6" w14:textId="77777777" w:rsidR="009F3EE4" w:rsidRPr="003147C4" w:rsidRDefault="009F3EE4" w:rsidP="00A66C5F">
      <w:pPr>
        <w:numPr>
          <w:ilvl w:val="0"/>
          <w:numId w:val="19"/>
        </w:numPr>
        <w:spacing w:after="0" w:line="240" w:lineRule="auto"/>
        <w:rPr>
          <w:rFonts w:asciiTheme="majorHAnsi" w:hAnsiTheme="majorHAnsi"/>
          <w:sz w:val="20"/>
          <w:szCs w:val="20"/>
        </w:rPr>
      </w:pPr>
      <w:r w:rsidRPr="003147C4">
        <w:rPr>
          <w:rFonts w:asciiTheme="majorHAnsi" w:hAnsiTheme="majorHAnsi"/>
          <w:sz w:val="20"/>
          <w:szCs w:val="20"/>
        </w:rPr>
        <w:t>Toxic Presence: Plants wither in your presence, and water becomes tainted</w:t>
      </w:r>
    </w:p>
    <w:p w14:paraId="58005DE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Tanglemaw</w:t>
      </w:r>
    </w:p>
    <w:p w14:paraId="211FBF2A" w14:textId="77777777" w:rsidR="009F3EE4" w:rsidRPr="003147C4" w:rsidRDefault="009F3EE4" w:rsidP="00A66C5F">
      <w:pPr>
        <w:numPr>
          <w:ilvl w:val="0"/>
          <w:numId w:val="20"/>
        </w:numPr>
        <w:spacing w:after="0" w:line="240" w:lineRule="auto"/>
        <w:rPr>
          <w:rFonts w:asciiTheme="majorHAnsi" w:hAnsiTheme="majorHAnsi"/>
          <w:sz w:val="20"/>
          <w:szCs w:val="20"/>
        </w:rPr>
      </w:pPr>
      <w:r w:rsidRPr="003147C4">
        <w:rPr>
          <w:rFonts w:asciiTheme="majorHAnsi" w:hAnsiTheme="majorHAnsi"/>
          <w:sz w:val="20"/>
          <w:szCs w:val="20"/>
        </w:rPr>
        <w:t>Bite: Your bite attack deals 2d6 piercing damage and causes the target to be restrained on a failed DC 14 Strength saving throw</w:t>
      </w:r>
    </w:p>
    <w:p w14:paraId="59F580FA" w14:textId="77777777" w:rsidR="009F3EE4" w:rsidRPr="003147C4" w:rsidRDefault="009F3EE4" w:rsidP="00A66C5F">
      <w:pPr>
        <w:numPr>
          <w:ilvl w:val="0"/>
          <w:numId w:val="20"/>
        </w:numPr>
        <w:spacing w:after="0" w:line="240" w:lineRule="auto"/>
        <w:rPr>
          <w:rFonts w:asciiTheme="majorHAnsi" w:hAnsiTheme="majorHAnsi"/>
          <w:sz w:val="20"/>
          <w:szCs w:val="20"/>
        </w:rPr>
      </w:pPr>
      <w:r w:rsidRPr="003147C4">
        <w:rPr>
          <w:rFonts w:asciiTheme="majorHAnsi" w:hAnsiTheme="majorHAnsi"/>
          <w:sz w:val="20"/>
          <w:szCs w:val="20"/>
        </w:rPr>
        <w:t>Thorny Body: Creatures that touch you or hit you with a melee attack take 1d4 piercing damage</w:t>
      </w:r>
    </w:p>
    <w:p w14:paraId="3A61E50A" w14:textId="77777777" w:rsidR="009F3EE4" w:rsidRPr="003147C4" w:rsidRDefault="009F3EE4" w:rsidP="00A66C5F">
      <w:pPr>
        <w:numPr>
          <w:ilvl w:val="0"/>
          <w:numId w:val="20"/>
        </w:numPr>
        <w:spacing w:after="0" w:line="240" w:lineRule="auto"/>
        <w:rPr>
          <w:rFonts w:asciiTheme="majorHAnsi" w:hAnsiTheme="majorHAnsi"/>
          <w:sz w:val="20"/>
          <w:szCs w:val="20"/>
        </w:rPr>
      </w:pPr>
      <w:r w:rsidRPr="003147C4">
        <w:rPr>
          <w:rFonts w:asciiTheme="majorHAnsi" w:hAnsiTheme="majorHAnsi"/>
          <w:sz w:val="20"/>
          <w:szCs w:val="20"/>
        </w:rPr>
        <w:t>Root Network: You can sense the presence of creatures touching the ground within 30 ft. of you</w:t>
      </w:r>
    </w:p>
    <w:p w14:paraId="589C91E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Master of Decay</w:t>
      </w:r>
    </w:p>
    <w:p w14:paraId="0995A8D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immunity to poison damage and the poisoned condition. Additionally, when you cast a spell that deals poison damage, you can choose a number of creatures equal to your Wisdom modifier (minimum of one) to automatically fail their saving throws against the spell.</w:t>
      </w:r>
    </w:p>
    <w:p w14:paraId="4D7A8E0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Winterfang</w:t>
      </w:r>
    </w:p>
    <w:p w14:paraId="71A87C0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of the Circle of Winterfang have forged a special bond with the harsh beauty and unforgiving nature of winter. These druids often dwell in arctic regions or high mountains, where they serve as guardians of the delicate balance of life that exists in these extreme environments.</w:t>
      </w:r>
    </w:p>
    <w:p w14:paraId="67AB540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Frost Magic</w:t>
      </w:r>
    </w:p>
    <w:p w14:paraId="32C2E2E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learn the ray of frost cantrip if you don't already know it. Additionally, you learn the ice knife spell, which doesn't count against your number of druid spells known.</w:t>
      </w:r>
    </w:p>
    <w:p w14:paraId="7987ED1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Cold Resistance</w:t>
      </w:r>
    </w:p>
    <w:p w14:paraId="6E9F937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gain resistance to cold damage. Additionally, you are naturally adapted to cold climates, as described in chapter 5 of the Player's Handbook.</w:t>
      </w:r>
    </w:p>
    <w:p w14:paraId="7AEA70F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Winter's Embrace</w:t>
      </w:r>
    </w:p>
    <w:p w14:paraId="0EFD6B8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Beginning at 6th level, you can surround yourself with an aura of biting cold. As a bonus action, you can activate this aura, causing each creature of your choice that starts its turn within 10 feet of you to make a Constitution saving throw against your spell save DC. On a failed save, the creature takes 1d6 cold damage and its speed is reduced by 10 feet until the start of its next turn.</w:t>
      </w:r>
    </w:p>
    <w:p w14:paraId="2B122CB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This aura lasts for 1 minute or until you dismiss it as a bonus action. Once you use this feature, you can't use it again until you finish a short or long rest.</w:t>
      </w:r>
    </w:p>
    <w:p w14:paraId="734A8E8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Winterfang</w:t>
      </w:r>
    </w:p>
    <w:p w14:paraId="0E4A71F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5901D42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Snow Leopard</w:t>
      </w:r>
    </w:p>
    <w:p w14:paraId="36341549" w14:textId="77777777" w:rsidR="009F3EE4" w:rsidRPr="003147C4" w:rsidRDefault="009F3EE4" w:rsidP="00A66C5F">
      <w:pPr>
        <w:numPr>
          <w:ilvl w:val="0"/>
          <w:numId w:val="21"/>
        </w:numPr>
        <w:spacing w:after="0" w:line="240" w:lineRule="auto"/>
        <w:rPr>
          <w:rFonts w:asciiTheme="majorHAnsi" w:hAnsiTheme="majorHAnsi"/>
          <w:sz w:val="20"/>
          <w:szCs w:val="20"/>
        </w:rPr>
      </w:pPr>
      <w:r w:rsidRPr="003147C4">
        <w:rPr>
          <w:rFonts w:asciiTheme="majorHAnsi" w:hAnsiTheme="majorHAnsi"/>
          <w:sz w:val="20"/>
          <w:szCs w:val="20"/>
        </w:rPr>
        <w:t>Claw: Your claw attacks deal 2d6 cold damage</w:t>
      </w:r>
    </w:p>
    <w:p w14:paraId="072171CE" w14:textId="77777777" w:rsidR="009F3EE4" w:rsidRPr="003147C4" w:rsidRDefault="009F3EE4" w:rsidP="00A66C5F">
      <w:pPr>
        <w:numPr>
          <w:ilvl w:val="0"/>
          <w:numId w:val="21"/>
        </w:numPr>
        <w:spacing w:after="0" w:line="240" w:lineRule="auto"/>
        <w:rPr>
          <w:rFonts w:asciiTheme="majorHAnsi" w:hAnsiTheme="majorHAnsi"/>
          <w:sz w:val="20"/>
          <w:szCs w:val="20"/>
        </w:rPr>
      </w:pPr>
      <w:r w:rsidRPr="003147C4">
        <w:rPr>
          <w:rFonts w:asciiTheme="majorHAnsi" w:hAnsiTheme="majorHAnsi"/>
          <w:sz w:val="20"/>
          <w:szCs w:val="20"/>
        </w:rPr>
        <w:t>Stealth: You gain a +10 bonus to Dexterity (Stealth) checks made in snowy or icy terrain</w:t>
      </w:r>
    </w:p>
    <w:p w14:paraId="2917AEF9" w14:textId="77777777" w:rsidR="009F3EE4" w:rsidRPr="003147C4" w:rsidRDefault="009F3EE4" w:rsidP="00A66C5F">
      <w:pPr>
        <w:numPr>
          <w:ilvl w:val="0"/>
          <w:numId w:val="21"/>
        </w:numPr>
        <w:spacing w:after="0" w:line="240" w:lineRule="auto"/>
        <w:rPr>
          <w:rFonts w:asciiTheme="majorHAnsi" w:hAnsiTheme="majorHAnsi"/>
          <w:sz w:val="20"/>
          <w:szCs w:val="20"/>
        </w:rPr>
      </w:pPr>
      <w:r w:rsidRPr="003147C4">
        <w:rPr>
          <w:rFonts w:asciiTheme="majorHAnsi" w:hAnsiTheme="majorHAnsi"/>
          <w:sz w:val="20"/>
          <w:szCs w:val="20"/>
        </w:rPr>
        <w:t>Frost Walk: You can move across icy surfaces without making ability checks and through snow without penalty</w:t>
      </w:r>
    </w:p>
    <w:p w14:paraId="0CA056B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Frost Wyrmling</w:t>
      </w:r>
    </w:p>
    <w:p w14:paraId="7E2B25D5" w14:textId="77777777" w:rsidR="009F3EE4" w:rsidRPr="003147C4" w:rsidRDefault="009F3EE4" w:rsidP="00A66C5F">
      <w:pPr>
        <w:numPr>
          <w:ilvl w:val="0"/>
          <w:numId w:val="22"/>
        </w:numPr>
        <w:spacing w:after="0" w:line="240" w:lineRule="auto"/>
        <w:rPr>
          <w:rFonts w:asciiTheme="majorHAnsi" w:hAnsiTheme="majorHAnsi"/>
          <w:sz w:val="20"/>
          <w:szCs w:val="20"/>
        </w:rPr>
      </w:pPr>
      <w:r w:rsidRPr="003147C4">
        <w:rPr>
          <w:rFonts w:asciiTheme="majorHAnsi" w:hAnsiTheme="majorHAnsi"/>
          <w:sz w:val="20"/>
          <w:szCs w:val="20"/>
        </w:rPr>
        <w:t>Breath Weapon: As an action, you can exhale a 30-foot cone of freezing air. Each creature in the area must make a Dexterity saving throw against your spell save DC, taking 4d6 cold damage on a failed save, or half as much on a successful one. Once you use this breath weapon, you can't use it again until you complete a short or long rest.</w:t>
      </w:r>
    </w:p>
    <w:p w14:paraId="5857528A" w14:textId="77777777" w:rsidR="009F3EE4" w:rsidRPr="003147C4" w:rsidRDefault="009F3EE4" w:rsidP="00A66C5F">
      <w:pPr>
        <w:numPr>
          <w:ilvl w:val="0"/>
          <w:numId w:val="22"/>
        </w:numPr>
        <w:spacing w:after="0" w:line="240" w:lineRule="auto"/>
        <w:rPr>
          <w:rFonts w:asciiTheme="majorHAnsi" w:hAnsiTheme="majorHAnsi"/>
          <w:sz w:val="20"/>
          <w:szCs w:val="20"/>
        </w:rPr>
      </w:pPr>
      <w:r w:rsidRPr="003147C4">
        <w:rPr>
          <w:rFonts w:asciiTheme="majorHAnsi" w:hAnsiTheme="majorHAnsi"/>
          <w:sz w:val="20"/>
          <w:szCs w:val="20"/>
        </w:rPr>
        <w:t>Scales of Ice: You gain a +2 bonus to AC</w:t>
      </w:r>
    </w:p>
    <w:p w14:paraId="29066335" w14:textId="77777777" w:rsidR="009F3EE4" w:rsidRPr="003147C4" w:rsidRDefault="009F3EE4" w:rsidP="00A66C5F">
      <w:pPr>
        <w:numPr>
          <w:ilvl w:val="0"/>
          <w:numId w:val="22"/>
        </w:numPr>
        <w:spacing w:after="0" w:line="240" w:lineRule="auto"/>
        <w:rPr>
          <w:rFonts w:asciiTheme="majorHAnsi" w:hAnsiTheme="majorHAnsi"/>
          <w:sz w:val="20"/>
          <w:szCs w:val="20"/>
        </w:rPr>
      </w:pPr>
      <w:r w:rsidRPr="003147C4">
        <w:rPr>
          <w:rFonts w:asciiTheme="majorHAnsi" w:hAnsiTheme="majorHAnsi"/>
          <w:sz w:val="20"/>
          <w:szCs w:val="20"/>
        </w:rPr>
        <w:t>Cold Immunity: You are immune to cold damage</w:t>
      </w:r>
    </w:p>
    <w:p w14:paraId="7518B16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Master of Winter</w:t>
      </w:r>
    </w:p>
    <w:p w14:paraId="4F59E13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immunity to cold damage. Additionally, you can cast the control weather spell once without expending Resonance Points, but when you do so, you can only create weather conditions related to winter (such as snow, sleet, or freezing rain). Once you cast the spell in this way, you can't do so again until you finish a long rest.</w:t>
      </w:r>
    </w:p>
    <w:p w14:paraId="46226C2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the Rotshaper</w:t>
      </w:r>
    </w:p>
    <w:p w14:paraId="319CC8B9" w14:textId="62C245B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of the Circle of the Rotshaper have formed a unique bond with the often-overlooked creatures of nature</w:t>
      </w:r>
      <w:r w:rsidR="00BC4D8C" w:rsidRPr="003147C4">
        <w:rPr>
          <w:rFonts w:asciiTheme="majorHAnsi" w:hAnsiTheme="majorHAnsi"/>
          <w:sz w:val="20"/>
          <w:szCs w:val="20"/>
        </w:rPr>
        <w:t xml:space="preserve">, </w:t>
      </w:r>
      <w:r w:rsidRPr="003147C4">
        <w:rPr>
          <w:rFonts w:asciiTheme="majorHAnsi" w:hAnsiTheme="majorHAnsi"/>
          <w:sz w:val="20"/>
          <w:szCs w:val="20"/>
        </w:rPr>
        <w:t>vermin, insects, and other small beings that most consider pests. These druids understand that even the smallest creatures play vital roles in the ecosystem, breaking down dead matter and returning it to the soil.</w:t>
      </w:r>
    </w:p>
    <w:p w14:paraId="66CD3AE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Vermin Affinity</w:t>
      </w:r>
    </w:p>
    <w:p w14:paraId="6A594D4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can communicate simple ideas with tiny beasts such as rats, spiders, insects, and other vermin. Additionally, such creatures are indifferent to you by default rather than hostile.</w:t>
      </w:r>
    </w:p>
    <w:p w14:paraId="7EF6F18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Swarm Summoning</w:t>
      </w:r>
    </w:p>
    <w:p w14:paraId="629C226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can summon a swarm of tiny creatures to aid you. As an action, you can summon a swarm of insects, rats, or spiders (your choice) in an unoccupied space within 30 feet of you. The swarm acts on your initiative count and obeys your verbal commands. It lasts for 10 minutes, until it drops to 0 hit points, or until you dismiss it as a bonus action.</w:t>
      </w:r>
    </w:p>
    <w:p w14:paraId="1AE1A8E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Once you use this feature, you can't use it again until you finish a short or long rest.</w:t>
      </w:r>
    </w:p>
    <w:p w14:paraId="5E19A90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Plague Bearer</w:t>
      </w:r>
    </w:p>
    <w:p w14:paraId="1976DFE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Beginning at 6th level, you can infect creatures with debilitating diseases. When you hit a creature with a melee attack, you can force it to make a Constitution saving throw against your spell save DC. On a failed save, the creature is poisoned for 1 minute. While poisoned in this way, the creature takes 1d6 poison damage at the start of each of its turns.</w:t>
      </w:r>
    </w:p>
    <w:p w14:paraId="0077FFF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creature can repeat the saving throw at the end of each of its turns, ending the effect on itself on a success. Once you use this feature, you can't use it again until you finish a short or long rest.</w:t>
      </w:r>
    </w:p>
    <w:p w14:paraId="16A2EA1E"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Rotshaper</w:t>
      </w:r>
    </w:p>
    <w:p w14:paraId="02FC366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20BFC08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Carrion Rat King</w:t>
      </w:r>
    </w:p>
    <w:p w14:paraId="774AF372" w14:textId="77777777" w:rsidR="009F3EE4" w:rsidRPr="003147C4" w:rsidRDefault="009F3EE4" w:rsidP="00A66C5F">
      <w:pPr>
        <w:numPr>
          <w:ilvl w:val="0"/>
          <w:numId w:val="23"/>
        </w:numPr>
        <w:spacing w:after="0" w:line="240" w:lineRule="auto"/>
        <w:rPr>
          <w:rFonts w:asciiTheme="majorHAnsi" w:hAnsiTheme="majorHAnsi"/>
          <w:sz w:val="20"/>
          <w:szCs w:val="20"/>
        </w:rPr>
      </w:pPr>
      <w:r w:rsidRPr="003147C4">
        <w:rPr>
          <w:rFonts w:asciiTheme="majorHAnsi" w:hAnsiTheme="majorHAnsi"/>
          <w:sz w:val="20"/>
          <w:szCs w:val="20"/>
        </w:rPr>
        <w:t>Poison Bite: Your bite attack deals 1d8 piercing damage plus 2d6 poison damage. The target must succeed on a DC 13 Constitution saving throw or be poisoned for 1 minute.</w:t>
      </w:r>
    </w:p>
    <w:p w14:paraId="116A4C2C" w14:textId="77777777" w:rsidR="009F3EE4" w:rsidRPr="003147C4" w:rsidRDefault="009F3EE4" w:rsidP="00A66C5F">
      <w:pPr>
        <w:numPr>
          <w:ilvl w:val="0"/>
          <w:numId w:val="23"/>
        </w:numPr>
        <w:spacing w:after="0" w:line="240" w:lineRule="auto"/>
        <w:rPr>
          <w:rFonts w:asciiTheme="majorHAnsi" w:hAnsiTheme="majorHAnsi"/>
          <w:sz w:val="20"/>
          <w:szCs w:val="20"/>
        </w:rPr>
      </w:pPr>
      <w:r w:rsidRPr="003147C4">
        <w:rPr>
          <w:rFonts w:asciiTheme="majorHAnsi" w:hAnsiTheme="majorHAnsi"/>
          <w:sz w:val="20"/>
          <w:szCs w:val="20"/>
        </w:rPr>
        <w:t>Summon Swarm: As an action, you can summon a swarm of rats that acts on your initiative and obeys your mental commands. The swarm lasts for 1 minute or until reduced to 0 hit points.</w:t>
      </w:r>
    </w:p>
    <w:p w14:paraId="35F8F77F" w14:textId="77777777" w:rsidR="009F3EE4" w:rsidRPr="003147C4" w:rsidRDefault="009F3EE4" w:rsidP="00A66C5F">
      <w:pPr>
        <w:numPr>
          <w:ilvl w:val="0"/>
          <w:numId w:val="23"/>
        </w:numPr>
        <w:spacing w:after="0" w:line="240" w:lineRule="auto"/>
        <w:rPr>
          <w:rFonts w:asciiTheme="majorHAnsi" w:hAnsiTheme="majorHAnsi"/>
          <w:sz w:val="20"/>
          <w:szCs w:val="20"/>
        </w:rPr>
      </w:pPr>
      <w:r w:rsidRPr="003147C4">
        <w:rPr>
          <w:rFonts w:asciiTheme="majorHAnsi" w:hAnsiTheme="majorHAnsi"/>
          <w:sz w:val="20"/>
          <w:szCs w:val="20"/>
        </w:rPr>
        <w:t>Disease Immunity: You are immune to disease and the poisoned condition.</w:t>
      </w:r>
    </w:p>
    <w:p w14:paraId="2B3B8FD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Insect Broodmother</w:t>
      </w:r>
    </w:p>
    <w:p w14:paraId="270AEB20" w14:textId="77777777" w:rsidR="009F3EE4" w:rsidRPr="003147C4" w:rsidRDefault="009F3EE4" w:rsidP="00A66C5F">
      <w:pPr>
        <w:numPr>
          <w:ilvl w:val="0"/>
          <w:numId w:val="24"/>
        </w:numPr>
        <w:spacing w:after="0" w:line="240" w:lineRule="auto"/>
        <w:rPr>
          <w:rFonts w:asciiTheme="majorHAnsi" w:hAnsiTheme="majorHAnsi"/>
          <w:sz w:val="20"/>
          <w:szCs w:val="20"/>
        </w:rPr>
      </w:pPr>
      <w:r w:rsidRPr="003147C4">
        <w:rPr>
          <w:rFonts w:asciiTheme="majorHAnsi" w:hAnsiTheme="majorHAnsi"/>
          <w:sz w:val="20"/>
          <w:szCs w:val="20"/>
        </w:rPr>
        <w:t>Spawn Swarms: Each time you transform into this form, you can spawn 1d4 swarms of insects (CR 1/4 each) that act on your initiative and obey your mental commands. The swarms last until they are reduced to 0 hit points or until you revert to your normal form.</w:t>
      </w:r>
    </w:p>
    <w:p w14:paraId="68EAFC4B" w14:textId="77777777" w:rsidR="009F3EE4" w:rsidRPr="003147C4" w:rsidRDefault="009F3EE4" w:rsidP="00A66C5F">
      <w:pPr>
        <w:numPr>
          <w:ilvl w:val="0"/>
          <w:numId w:val="24"/>
        </w:numPr>
        <w:spacing w:after="0" w:line="240" w:lineRule="auto"/>
        <w:rPr>
          <w:rFonts w:asciiTheme="majorHAnsi" w:hAnsiTheme="majorHAnsi"/>
          <w:sz w:val="20"/>
          <w:szCs w:val="20"/>
        </w:rPr>
      </w:pPr>
      <w:r w:rsidRPr="003147C4">
        <w:rPr>
          <w:rFonts w:asciiTheme="majorHAnsi" w:hAnsiTheme="majorHAnsi"/>
          <w:sz w:val="20"/>
          <w:szCs w:val="20"/>
        </w:rPr>
        <w:t>Chitinous Armor: You gain a +3 bonus to AC</w:t>
      </w:r>
    </w:p>
    <w:p w14:paraId="19DDC900" w14:textId="77777777" w:rsidR="009F3EE4" w:rsidRPr="003147C4" w:rsidRDefault="009F3EE4" w:rsidP="00A66C5F">
      <w:pPr>
        <w:numPr>
          <w:ilvl w:val="0"/>
          <w:numId w:val="24"/>
        </w:numPr>
        <w:spacing w:after="0" w:line="240" w:lineRule="auto"/>
        <w:rPr>
          <w:rFonts w:asciiTheme="majorHAnsi" w:hAnsiTheme="majorHAnsi"/>
          <w:sz w:val="20"/>
          <w:szCs w:val="20"/>
        </w:rPr>
      </w:pPr>
      <w:r w:rsidRPr="003147C4">
        <w:rPr>
          <w:rFonts w:asciiTheme="majorHAnsi" w:hAnsiTheme="majorHAnsi"/>
          <w:sz w:val="20"/>
          <w:szCs w:val="20"/>
        </w:rPr>
        <w:t>Wall Crawling: You can climb difficult surfaces, including upside down on ceilings, without making an ability check.</w:t>
      </w:r>
    </w:p>
    <w:p w14:paraId="6C74D33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Master of Vermin</w:t>
      </w:r>
    </w:p>
    <w:p w14:paraId="58D823D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the ability to transform into a swarm of tiny beasts (insects, rats, bats, or spiders) as if using your Shapeshifting feature. While in swarm form, you have resistance to bludgeoning, piercing, and slashing damage, and you can move through any space large enough for a Tiny creature without squeezing.</w:t>
      </w:r>
    </w:p>
    <w:p w14:paraId="76E321B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Additionally, when you cast a spell that summons or creates beasts, you can choose to summon a swarm instead of individual creatures.</w:t>
      </w:r>
    </w:p>
    <w:p w14:paraId="0290DE3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Circle of the Ashen Grove</w:t>
      </w:r>
    </w:p>
    <w:p w14:paraId="0AAAC11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of the Circle of the Ashen Grove understand that fire, while destructive, is also a natural force of renewal. These druids often tend to areas recovering from wildfires, helping to guide the process of regeneration. They believe that from ash and cinder, new life will always emerge stronger.</w:t>
      </w:r>
    </w:p>
    <w:p w14:paraId="53BDB37F"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Fire Affinity</w:t>
      </w:r>
    </w:p>
    <w:p w14:paraId="2F9BE57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When you choose this circle at 2nd level, you gain resistance to fire damage. Additionally, you learn the produce flame cantrip if you don't already know it.</w:t>
      </w:r>
    </w:p>
    <w:p w14:paraId="0ABE1A9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Blazing Rebirth</w:t>
      </w:r>
    </w:p>
    <w:p w14:paraId="3A0DB91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Starting at 2nd level, you can channel the regenerative power of fire. When you or an ally within 30 feet of you takes fire damage, you can use your reaction to grant temporary hit points equal to your druid level + your Wisdom modifier to that creature.</w:t>
      </w:r>
    </w:p>
    <w:p w14:paraId="3B836D3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 can use this feature a number of times equal to your Wisdom modifier (minimum of once). You regain all expended uses when you finish a long rest.</w:t>
      </w:r>
    </w:p>
    <w:p w14:paraId="3C01D57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Flame Stride</w:t>
      </w:r>
    </w:p>
    <w:p w14:paraId="2D66DAB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Beginning at 6th level, you can move through fire without taking damage. Additionally, when you move through a space containing fire, you can choose to leave a trail of fire behind you. Each creature that enters this fire for the first time on a turn or starts its turn there takes 1d6 fire damage.</w:t>
      </w:r>
    </w:p>
    <w:p w14:paraId="5DE1B04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The fire lasts for 1 minute or until extinguished. Once you use this feature, you can't use it again until you finish a short or long rest.</w:t>
      </w:r>
    </w:p>
    <w:p w14:paraId="3634F2DB"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Hero Forms: Ashen Grove</w:t>
      </w:r>
    </w:p>
    <w:p w14:paraId="28558B95"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10th level, you gain access to the following Hero Druid Forms:</w:t>
      </w:r>
    </w:p>
    <w:p w14:paraId="74D8ACAA"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Charbear</w:t>
      </w:r>
    </w:p>
    <w:p w14:paraId="3764F849" w14:textId="77777777" w:rsidR="009F3EE4" w:rsidRPr="003147C4" w:rsidRDefault="009F3EE4" w:rsidP="00A66C5F">
      <w:pPr>
        <w:numPr>
          <w:ilvl w:val="0"/>
          <w:numId w:val="25"/>
        </w:numPr>
        <w:spacing w:after="0" w:line="240" w:lineRule="auto"/>
        <w:rPr>
          <w:rFonts w:asciiTheme="majorHAnsi" w:hAnsiTheme="majorHAnsi"/>
          <w:sz w:val="20"/>
          <w:szCs w:val="20"/>
        </w:rPr>
      </w:pPr>
      <w:r w:rsidRPr="003147C4">
        <w:rPr>
          <w:rFonts w:asciiTheme="majorHAnsi" w:hAnsiTheme="majorHAnsi"/>
          <w:sz w:val="20"/>
          <w:szCs w:val="20"/>
        </w:rPr>
        <w:t>Flame Aura: Creatures within 5 ft. of you take 1d6 fire damage at the start of their turn</w:t>
      </w:r>
    </w:p>
    <w:p w14:paraId="3795CC2E" w14:textId="77777777" w:rsidR="009F3EE4" w:rsidRPr="003147C4" w:rsidRDefault="009F3EE4" w:rsidP="00A66C5F">
      <w:pPr>
        <w:numPr>
          <w:ilvl w:val="0"/>
          <w:numId w:val="25"/>
        </w:numPr>
        <w:spacing w:after="0" w:line="240" w:lineRule="auto"/>
        <w:rPr>
          <w:rFonts w:asciiTheme="majorHAnsi" w:hAnsiTheme="majorHAnsi"/>
          <w:sz w:val="20"/>
          <w:szCs w:val="20"/>
        </w:rPr>
      </w:pPr>
      <w:r w:rsidRPr="003147C4">
        <w:rPr>
          <w:rFonts w:asciiTheme="majorHAnsi" w:hAnsiTheme="majorHAnsi"/>
          <w:sz w:val="20"/>
          <w:szCs w:val="20"/>
        </w:rPr>
        <w:t>Fire Claw: Your claw attacks deal 2d8 fire damage</w:t>
      </w:r>
    </w:p>
    <w:p w14:paraId="08C6DB61" w14:textId="77777777" w:rsidR="009F3EE4" w:rsidRPr="003147C4" w:rsidRDefault="009F3EE4" w:rsidP="00A66C5F">
      <w:pPr>
        <w:numPr>
          <w:ilvl w:val="0"/>
          <w:numId w:val="25"/>
        </w:numPr>
        <w:spacing w:after="0" w:line="240" w:lineRule="auto"/>
        <w:rPr>
          <w:rFonts w:asciiTheme="majorHAnsi" w:hAnsiTheme="majorHAnsi"/>
          <w:sz w:val="20"/>
          <w:szCs w:val="20"/>
        </w:rPr>
      </w:pPr>
      <w:r w:rsidRPr="003147C4">
        <w:rPr>
          <w:rFonts w:asciiTheme="majorHAnsi" w:hAnsiTheme="majorHAnsi"/>
          <w:sz w:val="20"/>
          <w:szCs w:val="20"/>
        </w:rPr>
        <w:t>Smoke Cloud: As an action, you can create a 20-foot-radius sphere of smoke centered on yourself. The area is heavily obscured, and creatures other than you that start their turn in the smoke must succeed on a Constitution saving throw or be poisoned until the start of their next turn.</w:t>
      </w:r>
    </w:p>
    <w:p w14:paraId="4FDAC37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Blazewood Stag</w:t>
      </w:r>
    </w:p>
    <w:p w14:paraId="1689CB62" w14:textId="77777777" w:rsidR="009F3EE4" w:rsidRPr="003147C4" w:rsidRDefault="009F3EE4" w:rsidP="00A66C5F">
      <w:pPr>
        <w:numPr>
          <w:ilvl w:val="0"/>
          <w:numId w:val="26"/>
        </w:numPr>
        <w:spacing w:after="0" w:line="240" w:lineRule="auto"/>
        <w:rPr>
          <w:rFonts w:asciiTheme="majorHAnsi" w:hAnsiTheme="majorHAnsi"/>
          <w:sz w:val="20"/>
          <w:szCs w:val="20"/>
        </w:rPr>
      </w:pPr>
      <w:r w:rsidRPr="003147C4">
        <w:rPr>
          <w:rFonts w:asciiTheme="majorHAnsi" w:hAnsiTheme="majorHAnsi"/>
          <w:sz w:val="20"/>
          <w:szCs w:val="20"/>
        </w:rPr>
        <w:t>Flaming Trail: You leave a trail of fire behind you as you move. Each creature that enters this fire for the first time on a turn or starts its turn there takes 1d8 fire damage.</w:t>
      </w:r>
    </w:p>
    <w:p w14:paraId="3F4C1A96" w14:textId="77777777" w:rsidR="009F3EE4" w:rsidRPr="003147C4" w:rsidRDefault="009F3EE4" w:rsidP="00A66C5F">
      <w:pPr>
        <w:numPr>
          <w:ilvl w:val="0"/>
          <w:numId w:val="26"/>
        </w:numPr>
        <w:spacing w:after="0" w:line="240" w:lineRule="auto"/>
        <w:rPr>
          <w:rFonts w:asciiTheme="majorHAnsi" w:hAnsiTheme="majorHAnsi"/>
          <w:sz w:val="20"/>
          <w:szCs w:val="20"/>
        </w:rPr>
      </w:pPr>
      <w:r w:rsidRPr="003147C4">
        <w:rPr>
          <w:rFonts w:asciiTheme="majorHAnsi" w:hAnsiTheme="majorHAnsi"/>
          <w:sz w:val="20"/>
          <w:szCs w:val="20"/>
        </w:rPr>
        <w:t>Burning Charge: If you move at least 20 ft. straight toward a target and hit with a horn attack, the target takes an additional 2d6 fire damage.</w:t>
      </w:r>
    </w:p>
    <w:p w14:paraId="65A4B7DE" w14:textId="77777777" w:rsidR="009F3EE4" w:rsidRPr="003147C4" w:rsidRDefault="009F3EE4" w:rsidP="00A66C5F">
      <w:pPr>
        <w:numPr>
          <w:ilvl w:val="0"/>
          <w:numId w:val="26"/>
        </w:numPr>
        <w:spacing w:after="0" w:line="240" w:lineRule="auto"/>
        <w:rPr>
          <w:rFonts w:asciiTheme="majorHAnsi" w:hAnsiTheme="majorHAnsi"/>
          <w:sz w:val="20"/>
          <w:szCs w:val="20"/>
        </w:rPr>
      </w:pPr>
      <w:r w:rsidRPr="003147C4">
        <w:rPr>
          <w:rFonts w:asciiTheme="majorHAnsi" w:hAnsiTheme="majorHAnsi"/>
          <w:sz w:val="20"/>
          <w:szCs w:val="20"/>
        </w:rPr>
        <w:t>Conflagration: Once per long rest, you can explode in a burst of flame. Each creature within 10 ft. of you must make a Dexterity saving throw against your spell save DC, taking 6d6 fire damage on a failed save, or half as much on a successful one.</w:t>
      </w:r>
    </w:p>
    <w:p w14:paraId="7B2EB582"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Master of Ash</w:t>
      </w:r>
    </w:p>
    <w:p w14:paraId="49F631B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At 14th level, you gain immunity to fire damage. Additionally, when you cast a spell that deals fire damage, you can choose a number of creatures equal to your Wisdom modifier (minimum of one) to automatically fail their saving throws against the spell.</w:t>
      </w:r>
    </w:p>
    <w:p w14:paraId="04DE0C2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Furthermore, you can cast the plant growth spell to instantly restore vegetation to an area devastated by fire, causing plants to grow to full maturity within minutes rather than over the course of a year.</w:t>
      </w:r>
    </w:p>
    <w:p w14:paraId="55840EE0"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Playing a Druid</w:t>
      </w:r>
    </w:p>
    <w:p w14:paraId="463B8CC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As a druid, you gain power through a profound connection to the natural world and its cycles. Your shapeshifting abilities allow you to literally walk in the paws, hooves, or claws of nature's creatures, gaining not just their physical capabilities but also their perspectives. This intimate understanding of the natural order gives you a unique outlook on the world.</w:t>
      </w:r>
    </w:p>
    <w:p w14:paraId="759398BC"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Roleplaying a Druid</w:t>
      </w:r>
    </w:p>
    <w:p w14:paraId="3A574F3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Consider these questions when creating your druid character:</w:t>
      </w:r>
    </w:p>
    <w:p w14:paraId="4286F8FA" w14:textId="77777777" w:rsidR="009F3EE4" w:rsidRPr="003147C4" w:rsidRDefault="009F3EE4" w:rsidP="00A66C5F">
      <w:pPr>
        <w:numPr>
          <w:ilvl w:val="0"/>
          <w:numId w:val="27"/>
        </w:numPr>
        <w:spacing w:after="0" w:line="240" w:lineRule="auto"/>
        <w:rPr>
          <w:rFonts w:asciiTheme="majorHAnsi" w:hAnsiTheme="majorHAnsi"/>
          <w:sz w:val="20"/>
          <w:szCs w:val="20"/>
        </w:rPr>
      </w:pPr>
      <w:r w:rsidRPr="003147C4">
        <w:rPr>
          <w:rFonts w:asciiTheme="majorHAnsi" w:hAnsiTheme="majorHAnsi"/>
          <w:sz w:val="20"/>
          <w:szCs w:val="20"/>
        </w:rPr>
        <w:t>What aspect of nature do you feel most connected to? Forests, mountains, storms, or something else?</w:t>
      </w:r>
    </w:p>
    <w:p w14:paraId="4F0A5C4C" w14:textId="77777777" w:rsidR="009F3EE4" w:rsidRPr="003147C4" w:rsidRDefault="009F3EE4" w:rsidP="00A66C5F">
      <w:pPr>
        <w:numPr>
          <w:ilvl w:val="0"/>
          <w:numId w:val="27"/>
        </w:numPr>
        <w:spacing w:after="0" w:line="240" w:lineRule="auto"/>
        <w:rPr>
          <w:rFonts w:asciiTheme="majorHAnsi" w:hAnsiTheme="majorHAnsi"/>
          <w:sz w:val="20"/>
          <w:szCs w:val="20"/>
        </w:rPr>
      </w:pPr>
      <w:r w:rsidRPr="003147C4">
        <w:rPr>
          <w:rFonts w:asciiTheme="majorHAnsi" w:hAnsiTheme="majorHAnsi"/>
          <w:sz w:val="20"/>
          <w:szCs w:val="20"/>
        </w:rPr>
        <w:t>How did you first discover your ability to shapeshift? Was it a gradual development or a sudden transformation in a moment of need?</w:t>
      </w:r>
    </w:p>
    <w:p w14:paraId="5B83A267" w14:textId="77777777" w:rsidR="009F3EE4" w:rsidRPr="003147C4" w:rsidRDefault="009F3EE4" w:rsidP="00A66C5F">
      <w:pPr>
        <w:numPr>
          <w:ilvl w:val="0"/>
          <w:numId w:val="27"/>
        </w:numPr>
        <w:spacing w:after="0" w:line="240" w:lineRule="auto"/>
        <w:rPr>
          <w:rFonts w:asciiTheme="majorHAnsi" w:hAnsiTheme="majorHAnsi"/>
          <w:sz w:val="20"/>
          <w:szCs w:val="20"/>
        </w:rPr>
      </w:pPr>
      <w:r w:rsidRPr="003147C4">
        <w:rPr>
          <w:rFonts w:asciiTheme="majorHAnsi" w:hAnsiTheme="majorHAnsi"/>
          <w:sz w:val="20"/>
          <w:szCs w:val="20"/>
        </w:rPr>
        <w:t>What is your attitude toward civilization? Do you see it as a threat to nature or as part of the natural order?</w:t>
      </w:r>
    </w:p>
    <w:p w14:paraId="63FA3E9B" w14:textId="77777777" w:rsidR="009F3EE4" w:rsidRPr="003147C4" w:rsidRDefault="009F3EE4" w:rsidP="00A66C5F">
      <w:pPr>
        <w:numPr>
          <w:ilvl w:val="0"/>
          <w:numId w:val="27"/>
        </w:numPr>
        <w:spacing w:after="0" w:line="240" w:lineRule="auto"/>
        <w:rPr>
          <w:rFonts w:asciiTheme="majorHAnsi" w:hAnsiTheme="majorHAnsi"/>
          <w:sz w:val="20"/>
          <w:szCs w:val="20"/>
        </w:rPr>
      </w:pPr>
      <w:r w:rsidRPr="003147C4">
        <w:rPr>
          <w:rFonts w:asciiTheme="majorHAnsi" w:hAnsiTheme="majorHAnsi"/>
          <w:sz w:val="20"/>
          <w:szCs w:val="20"/>
        </w:rPr>
        <w:t>How do you view your role in maintaining the balance of nature? Are you a guardian, a mediator, or something else?</w:t>
      </w:r>
    </w:p>
    <w:p w14:paraId="12409D73" w14:textId="77777777" w:rsidR="009F3EE4" w:rsidRPr="003147C4" w:rsidRDefault="009F3EE4" w:rsidP="00A66C5F">
      <w:pPr>
        <w:numPr>
          <w:ilvl w:val="0"/>
          <w:numId w:val="27"/>
        </w:numPr>
        <w:spacing w:after="0" w:line="240" w:lineRule="auto"/>
        <w:rPr>
          <w:rFonts w:asciiTheme="majorHAnsi" w:hAnsiTheme="majorHAnsi"/>
          <w:sz w:val="20"/>
          <w:szCs w:val="20"/>
        </w:rPr>
      </w:pPr>
      <w:r w:rsidRPr="003147C4">
        <w:rPr>
          <w:rFonts w:asciiTheme="majorHAnsi" w:hAnsiTheme="majorHAnsi"/>
          <w:sz w:val="20"/>
          <w:szCs w:val="20"/>
        </w:rPr>
        <w:t>What natural disaster or environmental threat most concerns you, and how do you work to prevent or mitigate it?</w:t>
      </w:r>
    </w:p>
    <w:p w14:paraId="53E4EFC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 Circles in Aethel</w:t>
      </w:r>
    </w:p>
    <w:p w14:paraId="10CFD5E7" w14:textId="67B13E46"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In Aethel, druid circles are more than just philosophical groupings</w:t>
      </w:r>
      <w:r w:rsidR="00BC4D8C" w:rsidRPr="003147C4">
        <w:rPr>
          <w:rFonts w:asciiTheme="majorHAnsi" w:hAnsiTheme="majorHAnsi"/>
          <w:sz w:val="20"/>
          <w:szCs w:val="20"/>
        </w:rPr>
        <w:t xml:space="preserve">, </w:t>
      </w:r>
      <w:r w:rsidRPr="003147C4">
        <w:rPr>
          <w:rFonts w:asciiTheme="majorHAnsi" w:hAnsiTheme="majorHAnsi"/>
          <w:sz w:val="20"/>
          <w:szCs w:val="20"/>
        </w:rPr>
        <w:t>they are actual communities with territories, traditions, and hierarchies. Some notable circles include:</w:t>
      </w:r>
    </w:p>
    <w:p w14:paraId="104DB744" w14:textId="77777777" w:rsidR="009F3EE4" w:rsidRPr="003147C4" w:rsidRDefault="009F3EE4" w:rsidP="00A66C5F">
      <w:pPr>
        <w:numPr>
          <w:ilvl w:val="0"/>
          <w:numId w:val="28"/>
        </w:numPr>
        <w:spacing w:after="0" w:line="240" w:lineRule="auto"/>
        <w:rPr>
          <w:rFonts w:asciiTheme="majorHAnsi" w:hAnsiTheme="majorHAnsi"/>
          <w:sz w:val="20"/>
          <w:szCs w:val="20"/>
        </w:rPr>
      </w:pPr>
      <w:r w:rsidRPr="003147C4">
        <w:rPr>
          <w:rFonts w:asciiTheme="majorHAnsi" w:hAnsiTheme="majorHAnsi"/>
          <w:b/>
          <w:bCs/>
          <w:sz w:val="20"/>
          <w:szCs w:val="20"/>
        </w:rPr>
        <w:t>The Verdant Conclave</w:t>
      </w:r>
      <w:r w:rsidRPr="003147C4">
        <w:rPr>
          <w:rFonts w:asciiTheme="majorHAnsi" w:hAnsiTheme="majorHAnsi"/>
          <w:sz w:val="20"/>
          <w:szCs w:val="20"/>
        </w:rPr>
        <w:t>: A powerful circle in the Greenhaven Forest that maintains the ancient groves and protects them from encroachment.</w:t>
      </w:r>
    </w:p>
    <w:p w14:paraId="107C75F6" w14:textId="77777777" w:rsidR="009F3EE4" w:rsidRPr="003147C4" w:rsidRDefault="009F3EE4" w:rsidP="00A66C5F">
      <w:pPr>
        <w:numPr>
          <w:ilvl w:val="0"/>
          <w:numId w:val="28"/>
        </w:numPr>
        <w:spacing w:after="0" w:line="240" w:lineRule="auto"/>
        <w:rPr>
          <w:rFonts w:asciiTheme="majorHAnsi" w:hAnsiTheme="majorHAnsi"/>
          <w:sz w:val="20"/>
          <w:szCs w:val="20"/>
        </w:rPr>
      </w:pPr>
      <w:r w:rsidRPr="003147C4">
        <w:rPr>
          <w:rFonts w:asciiTheme="majorHAnsi" w:hAnsiTheme="majorHAnsi"/>
          <w:b/>
          <w:bCs/>
          <w:sz w:val="20"/>
          <w:szCs w:val="20"/>
        </w:rPr>
        <w:t>The Stormcallers of Mistral Plains</w:t>
      </w:r>
      <w:r w:rsidRPr="003147C4">
        <w:rPr>
          <w:rFonts w:asciiTheme="majorHAnsi" w:hAnsiTheme="majorHAnsi"/>
          <w:sz w:val="20"/>
          <w:szCs w:val="20"/>
        </w:rPr>
        <w:t>: Druids who ride the great thunderstorms across the plains, bringing rain where needed and diverting destructive weather.</w:t>
      </w:r>
    </w:p>
    <w:p w14:paraId="11C61212" w14:textId="77777777" w:rsidR="009F3EE4" w:rsidRPr="003147C4" w:rsidRDefault="009F3EE4" w:rsidP="00A66C5F">
      <w:pPr>
        <w:numPr>
          <w:ilvl w:val="0"/>
          <w:numId w:val="28"/>
        </w:numPr>
        <w:spacing w:after="0" w:line="240" w:lineRule="auto"/>
        <w:rPr>
          <w:rFonts w:asciiTheme="majorHAnsi" w:hAnsiTheme="majorHAnsi"/>
          <w:sz w:val="20"/>
          <w:szCs w:val="20"/>
        </w:rPr>
      </w:pPr>
      <w:r w:rsidRPr="003147C4">
        <w:rPr>
          <w:rFonts w:asciiTheme="majorHAnsi" w:hAnsiTheme="majorHAnsi"/>
          <w:b/>
          <w:bCs/>
          <w:sz w:val="20"/>
          <w:szCs w:val="20"/>
        </w:rPr>
        <w:t>The Frostbound</w:t>
      </w:r>
      <w:r w:rsidRPr="003147C4">
        <w:rPr>
          <w:rFonts w:asciiTheme="majorHAnsi" w:hAnsiTheme="majorHAnsi"/>
          <w:sz w:val="20"/>
          <w:szCs w:val="20"/>
        </w:rPr>
        <w:t>: A secretive circle in the northern reaches who guard ancient secrets frozen in the ice since the Dawn Era.</w:t>
      </w:r>
    </w:p>
    <w:p w14:paraId="76AFFCC0" w14:textId="77777777" w:rsidR="009F3EE4" w:rsidRPr="003147C4" w:rsidRDefault="009F3EE4" w:rsidP="00A66C5F">
      <w:pPr>
        <w:numPr>
          <w:ilvl w:val="0"/>
          <w:numId w:val="28"/>
        </w:numPr>
        <w:spacing w:after="0" w:line="240" w:lineRule="auto"/>
        <w:rPr>
          <w:rFonts w:asciiTheme="majorHAnsi" w:hAnsiTheme="majorHAnsi"/>
          <w:sz w:val="20"/>
          <w:szCs w:val="20"/>
        </w:rPr>
      </w:pPr>
      <w:r w:rsidRPr="003147C4">
        <w:rPr>
          <w:rFonts w:asciiTheme="majorHAnsi" w:hAnsiTheme="majorHAnsi"/>
          <w:b/>
          <w:bCs/>
          <w:sz w:val="20"/>
          <w:szCs w:val="20"/>
        </w:rPr>
        <w:t>The Ashen Renewal</w:t>
      </w:r>
      <w:r w:rsidRPr="003147C4">
        <w:rPr>
          <w:rFonts w:asciiTheme="majorHAnsi" w:hAnsiTheme="majorHAnsi"/>
          <w:sz w:val="20"/>
          <w:szCs w:val="20"/>
        </w:rPr>
        <w:t>: Druids who specialize in helping lands recover from devastation, whether natural or magical in origin.</w:t>
      </w:r>
    </w:p>
    <w:p w14:paraId="58804523" w14:textId="77777777" w:rsidR="009F3EE4" w:rsidRPr="003147C4" w:rsidRDefault="009F3EE4" w:rsidP="00A66C5F">
      <w:pPr>
        <w:numPr>
          <w:ilvl w:val="0"/>
          <w:numId w:val="28"/>
        </w:numPr>
        <w:spacing w:after="0" w:line="240" w:lineRule="auto"/>
        <w:rPr>
          <w:rFonts w:asciiTheme="majorHAnsi" w:hAnsiTheme="majorHAnsi"/>
          <w:sz w:val="20"/>
          <w:szCs w:val="20"/>
        </w:rPr>
      </w:pPr>
      <w:r w:rsidRPr="003147C4">
        <w:rPr>
          <w:rFonts w:asciiTheme="majorHAnsi" w:hAnsiTheme="majorHAnsi"/>
          <w:b/>
          <w:bCs/>
          <w:sz w:val="20"/>
          <w:szCs w:val="20"/>
        </w:rPr>
        <w:t>The Deeproot Network</w:t>
      </w:r>
      <w:r w:rsidRPr="003147C4">
        <w:rPr>
          <w:rFonts w:asciiTheme="majorHAnsi" w:hAnsiTheme="majorHAnsi"/>
          <w:sz w:val="20"/>
          <w:szCs w:val="20"/>
        </w:rPr>
        <w:t>: A circle that spans the continent through underground connections, sharing information through fungal networks and root systems.</w:t>
      </w:r>
    </w:p>
    <w:p w14:paraId="4BE9456D"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and Reputation</w:t>
      </w:r>
    </w:p>
    <w:p w14:paraId="4F194E26"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Your actions as a druid will significantly impact your reputation with various factions:</w:t>
      </w:r>
    </w:p>
    <w:p w14:paraId="18D7E2B2" w14:textId="77777777" w:rsidR="009F3EE4" w:rsidRPr="003147C4" w:rsidRDefault="009F3EE4" w:rsidP="00A66C5F">
      <w:pPr>
        <w:numPr>
          <w:ilvl w:val="0"/>
          <w:numId w:val="29"/>
        </w:numPr>
        <w:spacing w:after="0" w:line="240" w:lineRule="auto"/>
        <w:rPr>
          <w:rFonts w:asciiTheme="majorHAnsi" w:hAnsiTheme="majorHAnsi"/>
          <w:sz w:val="20"/>
          <w:szCs w:val="20"/>
        </w:rPr>
      </w:pPr>
      <w:r w:rsidRPr="003147C4">
        <w:rPr>
          <w:rFonts w:asciiTheme="majorHAnsi" w:hAnsiTheme="majorHAnsi"/>
          <w:b/>
          <w:bCs/>
          <w:sz w:val="20"/>
          <w:szCs w:val="20"/>
        </w:rPr>
        <w:t>Nature-Focused Groups</w:t>
      </w:r>
      <w:r w:rsidRPr="003147C4">
        <w:rPr>
          <w:rFonts w:asciiTheme="majorHAnsi" w:hAnsiTheme="majorHAnsi"/>
          <w:sz w:val="20"/>
          <w:szCs w:val="20"/>
        </w:rPr>
        <w:t>: Your fellow druids and other nature protectors will judge you based on how well you maintain the balance. Allowing unnecessary destruction of natural areas will harm your standing.</w:t>
      </w:r>
    </w:p>
    <w:p w14:paraId="2D2086CE" w14:textId="77777777" w:rsidR="009F3EE4" w:rsidRPr="003147C4" w:rsidRDefault="009F3EE4" w:rsidP="00A66C5F">
      <w:pPr>
        <w:numPr>
          <w:ilvl w:val="0"/>
          <w:numId w:val="29"/>
        </w:numPr>
        <w:spacing w:after="0" w:line="240" w:lineRule="auto"/>
        <w:rPr>
          <w:rFonts w:asciiTheme="majorHAnsi" w:hAnsiTheme="majorHAnsi"/>
          <w:sz w:val="20"/>
          <w:szCs w:val="20"/>
        </w:rPr>
      </w:pPr>
      <w:r w:rsidRPr="003147C4">
        <w:rPr>
          <w:rFonts w:asciiTheme="majorHAnsi" w:hAnsiTheme="majorHAnsi"/>
          <w:b/>
          <w:bCs/>
          <w:sz w:val="20"/>
          <w:szCs w:val="20"/>
        </w:rPr>
        <w:t>Settled Communities</w:t>
      </w:r>
      <w:r w:rsidRPr="003147C4">
        <w:rPr>
          <w:rFonts w:asciiTheme="majorHAnsi" w:hAnsiTheme="majorHAnsi"/>
          <w:sz w:val="20"/>
          <w:szCs w:val="20"/>
        </w:rPr>
        <w:t>: Villages and towns near wild areas often have complex relationships with druids, respecting their power but sometimes fearing their priorities.</w:t>
      </w:r>
    </w:p>
    <w:p w14:paraId="53E052E5" w14:textId="77777777" w:rsidR="009F3EE4" w:rsidRPr="003147C4" w:rsidRDefault="009F3EE4" w:rsidP="00A66C5F">
      <w:pPr>
        <w:numPr>
          <w:ilvl w:val="0"/>
          <w:numId w:val="29"/>
        </w:numPr>
        <w:spacing w:after="0" w:line="240" w:lineRule="auto"/>
        <w:rPr>
          <w:rFonts w:asciiTheme="majorHAnsi" w:hAnsiTheme="majorHAnsi"/>
          <w:sz w:val="20"/>
          <w:szCs w:val="20"/>
        </w:rPr>
      </w:pPr>
      <w:r w:rsidRPr="003147C4">
        <w:rPr>
          <w:rFonts w:asciiTheme="majorHAnsi" w:hAnsiTheme="majorHAnsi"/>
          <w:b/>
          <w:bCs/>
          <w:sz w:val="20"/>
          <w:szCs w:val="20"/>
        </w:rPr>
        <w:t>Arcane Organizations</w:t>
      </w:r>
      <w:r w:rsidRPr="003147C4">
        <w:rPr>
          <w:rFonts w:asciiTheme="majorHAnsi" w:hAnsiTheme="majorHAnsi"/>
          <w:sz w:val="20"/>
          <w:szCs w:val="20"/>
        </w:rPr>
        <w:t>: Many magical academies seek druidic knowledge but approach nature from a more analytical perspective, creating tension.</w:t>
      </w:r>
    </w:p>
    <w:p w14:paraId="5FD8EEA9" w14:textId="77777777" w:rsidR="009F3EE4" w:rsidRPr="003147C4" w:rsidRDefault="009F3EE4" w:rsidP="00A66C5F">
      <w:pPr>
        <w:numPr>
          <w:ilvl w:val="0"/>
          <w:numId w:val="29"/>
        </w:numPr>
        <w:spacing w:after="0" w:line="240" w:lineRule="auto"/>
        <w:rPr>
          <w:rFonts w:asciiTheme="majorHAnsi" w:hAnsiTheme="majorHAnsi"/>
          <w:sz w:val="20"/>
          <w:szCs w:val="20"/>
        </w:rPr>
      </w:pPr>
      <w:r w:rsidRPr="003147C4">
        <w:rPr>
          <w:rFonts w:asciiTheme="majorHAnsi" w:hAnsiTheme="majorHAnsi"/>
          <w:b/>
          <w:bCs/>
          <w:sz w:val="20"/>
          <w:szCs w:val="20"/>
        </w:rPr>
        <w:t>Religious Orders</w:t>
      </w:r>
      <w:r w:rsidRPr="003147C4">
        <w:rPr>
          <w:rFonts w:asciiTheme="majorHAnsi" w:hAnsiTheme="majorHAnsi"/>
          <w:sz w:val="20"/>
          <w:szCs w:val="20"/>
        </w:rPr>
        <w:t>: Some religious groups view druids as competitors for spiritual authority, while others see them as allies in maintaining divine order.</w:t>
      </w:r>
    </w:p>
    <w:p w14:paraId="2048B09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Druids and Alignment</w:t>
      </w:r>
    </w:p>
    <w:p w14:paraId="1FAAAF73"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A druid's alignment often reflects their view of natural order:</w:t>
      </w:r>
    </w:p>
    <w:p w14:paraId="7219A385" w14:textId="77777777" w:rsidR="009F3EE4" w:rsidRPr="003147C4" w:rsidRDefault="009F3EE4" w:rsidP="00A66C5F">
      <w:pPr>
        <w:numPr>
          <w:ilvl w:val="0"/>
          <w:numId w:val="30"/>
        </w:numPr>
        <w:spacing w:after="0" w:line="240" w:lineRule="auto"/>
        <w:rPr>
          <w:rFonts w:asciiTheme="majorHAnsi" w:hAnsiTheme="majorHAnsi"/>
          <w:sz w:val="20"/>
          <w:szCs w:val="20"/>
        </w:rPr>
      </w:pPr>
      <w:r w:rsidRPr="003147C4">
        <w:rPr>
          <w:rFonts w:asciiTheme="majorHAnsi" w:hAnsiTheme="majorHAnsi"/>
          <w:b/>
          <w:bCs/>
          <w:sz w:val="20"/>
          <w:szCs w:val="20"/>
        </w:rPr>
        <w:t>Good-aligned druids</w:t>
      </w:r>
      <w:r w:rsidRPr="003147C4">
        <w:rPr>
          <w:rFonts w:asciiTheme="majorHAnsi" w:hAnsiTheme="majorHAnsi"/>
          <w:sz w:val="20"/>
          <w:szCs w:val="20"/>
        </w:rPr>
        <w:t> typically focus on nature's nurturing aspects, protecting life and helping communities live in harmony with their environment.</w:t>
      </w:r>
    </w:p>
    <w:p w14:paraId="5CA30FDD" w14:textId="77777777" w:rsidR="009F3EE4" w:rsidRPr="003147C4" w:rsidRDefault="009F3EE4" w:rsidP="00A66C5F">
      <w:pPr>
        <w:numPr>
          <w:ilvl w:val="0"/>
          <w:numId w:val="30"/>
        </w:numPr>
        <w:spacing w:after="0" w:line="240" w:lineRule="auto"/>
        <w:rPr>
          <w:rFonts w:asciiTheme="majorHAnsi" w:hAnsiTheme="majorHAnsi"/>
          <w:sz w:val="20"/>
          <w:szCs w:val="20"/>
        </w:rPr>
      </w:pPr>
      <w:r w:rsidRPr="003147C4">
        <w:rPr>
          <w:rFonts w:asciiTheme="majorHAnsi" w:hAnsiTheme="majorHAnsi"/>
          <w:b/>
          <w:bCs/>
          <w:sz w:val="20"/>
          <w:szCs w:val="20"/>
        </w:rPr>
        <w:t>Neutral druids</w:t>
      </w:r>
      <w:r w:rsidRPr="003147C4">
        <w:rPr>
          <w:rFonts w:asciiTheme="majorHAnsi" w:hAnsiTheme="majorHAnsi"/>
          <w:sz w:val="20"/>
          <w:szCs w:val="20"/>
        </w:rPr>
        <w:t> often embody the balance of nature itself, understanding that both creation and destruction are necessary parts of the cycle.</w:t>
      </w:r>
    </w:p>
    <w:p w14:paraId="76A47683" w14:textId="77777777" w:rsidR="009F3EE4" w:rsidRPr="003147C4" w:rsidRDefault="009F3EE4" w:rsidP="00A66C5F">
      <w:pPr>
        <w:numPr>
          <w:ilvl w:val="0"/>
          <w:numId w:val="30"/>
        </w:numPr>
        <w:spacing w:after="0" w:line="240" w:lineRule="auto"/>
        <w:rPr>
          <w:rFonts w:asciiTheme="majorHAnsi" w:hAnsiTheme="majorHAnsi"/>
          <w:sz w:val="20"/>
          <w:szCs w:val="20"/>
        </w:rPr>
      </w:pPr>
      <w:r w:rsidRPr="003147C4">
        <w:rPr>
          <w:rFonts w:asciiTheme="majorHAnsi" w:hAnsiTheme="majorHAnsi"/>
          <w:b/>
          <w:bCs/>
          <w:sz w:val="20"/>
          <w:szCs w:val="20"/>
        </w:rPr>
        <w:t>Evil-aligned druids</w:t>
      </w:r>
      <w:r w:rsidRPr="003147C4">
        <w:rPr>
          <w:rFonts w:asciiTheme="majorHAnsi" w:hAnsiTheme="majorHAnsi"/>
          <w:sz w:val="20"/>
          <w:szCs w:val="20"/>
        </w:rPr>
        <w:t> might emphasize nature's ruthlessness, believing that the strong should dominate the weak as predators do prey.</w:t>
      </w:r>
    </w:p>
    <w:p w14:paraId="1E6368A4"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Your alignment will influence which Hero Form paths become available to you at 10th level, reflecting how your moral choices shape your connection to nature's power.</w:t>
      </w:r>
    </w:p>
    <w:p w14:paraId="66B2288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sz w:val="20"/>
          <w:szCs w:val="20"/>
        </w:rPr>
        <w:t>Notable Druid NPCs in Aethel</w:t>
      </w:r>
    </w:p>
    <w:p w14:paraId="5BC9B1C9"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Thorna Oakenheart</w:t>
      </w:r>
      <w:r w:rsidRPr="003147C4">
        <w:rPr>
          <w:rFonts w:asciiTheme="majorHAnsi" w:hAnsiTheme="majorHAnsi"/>
          <w:sz w:val="20"/>
          <w:szCs w:val="20"/>
        </w:rPr>
        <w:t xml:space="preserve"> - An ancient elf of the Circle of the Land who has protected the Greenhaven Forest for centuries. She appears as a wizened woman with bark-like skin and leaves growing from her hair.</w:t>
      </w:r>
    </w:p>
    <w:p w14:paraId="63B657B1"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Gale Stormrider</w:t>
      </w:r>
      <w:r w:rsidRPr="003147C4">
        <w:rPr>
          <w:rFonts w:asciiTheme="majorHAnsi" w:hAnsiTheme="majorHAnsi"/>
          <w:sz w:val="20"/>
          <w:szCs w:val="20"/>
        </w:rPr>
        <w:t xml:space="preserve"> - A human Circle of the Storm druid who travels the Mistral Plains, helping communities predict and prepare for the massive thunderstorms that sweep across the region.</w:t>
      </w:r>
    </w:p>
    <w:p w14:paraId="654EFBD0" w14:textId="74B98914"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Frost Whisperer Narak</w:t>
      </w:r>
      <w:r w:rsidRPr="003147C4">
        <w:rPr>
          <w:rFonts w:asciiTheme="majorHAnsi" w:hAnsiTheme="majorHAnsi"/>
          <w:sz w:val="20"/>
          <w:szCs w:val="20"/>
        </w:rPr>
        <w:t xml:space="preserve"> - A </w:t>
      </w:r>
      <w:r w:rsidR="00B92D01" w:rsidRPr="003147C4">
        <w:rPr>
          <w:rFonts w:asciiTheme="majorHAnsi" w:hAnsiTheme="majorHAnsi"/>
          <w:sz w:val="20"/>
          <w:szCs w:val="20"/>
        </w:rPr>
        <w:t>Drakari</w:t>
      </w:r>
      <w:r w:rsidRPr="003147C4">
        <w:rPr>
          <w:rFonts w:asciiTheme="majorHAnsi" w:hAnsiTheme="majorHAnsi"/>
          <w:sz w:val="20"/>
          <w:szCs w:val="20"/>
        </w:rPr>
        <w:t xml:space="preserve"> of the Circle of Winterfang who guards the frozen northern reaches against those who would disturb ancient evils trapped beneath the ice.</w:t>
      </w:r>
    </w:p>
    <w:p w14:paraId="221F4497"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Mossbeard</w:t>
      </w:r>
      <w:r w:rsidRPr="003147C4">
        <w:rPr>
          <w:rFonts w:asciiTheme="majorHAnsi" w:hAnsiTheme="majorHAnsi"/>
          <w:sz w:val="20"/>
          <w:szCs w:val="20"/>
        </w:rPr>
        <w:t xml:space="preserve"> - A dwarf of the Circle of the Land who has devoted his life to reclaiming lands corrupted by dark magic, slowly cleansing them and restoring natural growth.</w:t>
      </w:r>
    </w:p>
    <w:p w14:paraId="24970928" w14:textId="77777777" w:rsidR="009F3EE4" w:rsidRPr="003147C4" w:rsidRDefault="009F3EE4" w:rsidP="00A66C5F">
      <w:pPr>
        <w:spacing w:after="0" w:line="240" w:lineRule="auto"/>
        <w:rPr>
          <w:rFonts w:asciiTheme="majorHAnsi" w:hAnsiTheme="majorHAnsi"/>
          <w:sz w:val="20"/>
          <w:szCs w:val="20"/>
        </w:rPr>
      </w:pPr>
      <w:r w:rsidRPr="003147C4">
        <w:rPr>
          <w:rFonts w:asciiTheme="majorHAnsi" w:hAnsiTheme="majorHAnsi"/>
          <w:b/>
          <w:bCs/>
          <w:sz w:val="20"/>
          <w:szCs w:val="20"/>
        </w:rPr>
        <w:t>Vex Thornheart</w:t>
      </w:r>
      <w:r w:rsidRPr="003147C4">
        <w:rPr>
          <w:rFonts w:asciiTheme="majorHAnsi" w:hAnsiTheme="majorHAnsi"/>
          <w:sz w:val="20"/>
          <w:szCs w:val="20"/>
        </w:rPr>
        <w:t xml:space="preserve"> - A tiefling of the Circle of Thorns who studies the natural cycle of decay and rebirth, often misunderstood due to her focus on death as part of life's cycle.</w:t>
      </w:r>
    </w:p>
    <w:p w14:paraId="26F96713" w14:textId="77777777" w:rsidR="00197F19" w:rsidRPr="003147C4" w:rsidRDefault="00197F19" w:rsidP="00A66C5F">
      <w:pPr>
        <w:spacing w:after="0" w:line="240" w:lineRule="auto"/>
        <w:rPr>
          <w:rFonts w:asciiTheme="majorHAnsi" w:hAnsiTheme="majorHAnsi"/>
          <w:sz w:val="20"/>
          <w:szCs w:val="20"/>
        </w:rPr>
      </w:pPr>
    </w:p>
    <w:p w14:paraId="1EE5DB2C" w14:textId="286432B1"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Fighter</w:t>
      </w:r>
    </w:p>
    <w:p w14:paraId="7315F090" w14:textId="77777777" w:rsidR="00033ABE" w:rsidRPr="003147C4" w:rsidRDefault="00033ABE" w:rsidP="00A66C5F">
      <w:pPr>
        <w:spacing w:after="0" w:line="240" w:lineRule="auto"/>
        <w:rPr>
          <w:rFonts w:asciiTheme="majorHAnsi" w:hAnsiTheme="majorHAnsi"/>
          <w:sz w:val="20"/>
          <w:szCs w:val="20"/>
        </w:rPr>
      </w:pPr>
    </w:p>
    <w:p w14:paraId="2BBAAC6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human fighter moved with practiced precision, her blade a blur of steel as she parried the incoming attack and countered with a devastating riposte. As more enemies closed in, she shifted her stance, building momentum with each strike and block. With a thunderous battle cry, she unleashed a whirlwind of attacks that left her opponents reeling, her tactical awareness of the battlefield giving her the upper hand despite being outnumbered."*</w:t>
      </w:r>
    </w:p>
    <w:p w14:paraId="33743758" w14:textId="77777777" w:rsidR="00033ABE" w:rsidRPr="003147C4" w:rsidRDefault="00033ABE" w:rsidP="00A66C5F">
      <w:pPr>
        <w:spacing w:after="0" w:line="240" w:lineRule="auto"/>
        <w:rPr>
          <w:rFonts w:asciiTheme="majorHAnsi" w:hAnsiTheme="majorHAnsi"/>
          <w:sz w:val="20"/>
          <w:szCs w:val="20"/>
        </w:rPr>
      </w:pPr>
    </w:p>
    <w:p w14:paraId="0C7BFB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Fighters are masters of combat who excel through superior training, tactical awareness, and battlefield control. In the world of Aethel, these warriors represent the pinnacle of martial prowess, relying not on magic but on honed skill, physical conditioning, and combat expertise to overcome challenges and enemies.</w:t>
      </w:r>
    </w:p>
    <w:p w14:paraId="0B6FBAC8" w14:textId="77777777" w:rsidR="00033ABE" w:rsidRPr="003147C4" w:rsidRDefault="00033ABE" w:rsidP="00A66C5F">
      <w:pPr>
        <w:spacing w:after="0" w:line="240" w:lineRule="auto"/>
        <w:rPr>
          <w:rFonts w:asciiTheme="majorHAnsi" w:hAnsiTheme="majorHAnsi"/>
          <w:sz w:val="20"/>
          <w:szCs w:val="20"/>
        </w:rPr>
      </w:pPr>
    </w:p>
    <w:p w14:paraId="585D45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0D4D82B5" w14:textId="77777777" w:rsidR="00033ABE" w:rsidRPr="003147C4" w:rsidRDefault="00033ABE" w:rsidP="00A66C5F">
      <w:pPr>
        <w:spacing w:after="0" w:line="240" w:lineRule="auto"/>
        <w:rPr>
          <w:rFonts w:asciiTheme="majorHAnsi" w:hAnsiTheme="majorHAnsi"/>
          <w:sz w:val="20"/>
          <w:szCs w:val="20"/>
        </w:rPr>
      </w:pPr>
    </w:p>
    <w:p w14:paraId="719C0A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fighter, you excel at weapon mastery, tactical positioning, and adaptive combat techniques. Your training allows you to build and maintain momentum throughout battle, converting it into powerful maneuvers or defensive capabilities. Beyond your combat abilities, you serve as a battlefield anchor, protecting allies and controlling enemy movement through strategic positioning and presence.</w:t>
      </w:r>
    </w:p>
    <w:p w14:paraId="0A444727" w14:textId="77777777" w:rsidR="00033ABE" w:rsidRPr="003147C4" w:rsidRDefault="00033ABE" w:rsidP="00A66C5F">
      <w:pPr>
        <w:spacing w:after="0" w:line="240" w:lineRule="auto"/>
        <w:rPr>
          <w:rFonts w:asciiTheme="majorHAnsi" w:hAnsiTheme="majorHAnsi"/>
          <w:sz w:val="20"/>
          <w:szCs w:val="20"/>
        </w:rPr>
      </w:pPr>
    </w:p>
    <w:p w14:paraId="786A5D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fighters might serve as military officers, elite guards, mercenary captains, or wandering duelists. Their practical skills and reliability make them valued in virtually any group that might face physical danger, from adventuring parties to merchant caravans traversing dangerous territories.</w:t>
      </w:r>
    </w:p>
    <w:p w14:paraId="23933DB8" w14:textId="77777777" w:rsidR="00033ABE" w:rsidRPr="003147C4" w:rsidRDefault="00033ABE" w:rsidP="00A66C5F">
      <w:pPr>
        <w:spacing w:after="0" w:line="240" w:lineRule="auto"/>
        <w:rPr>
          <w:rFonts w:asciiTheme="majorHAnsi" w:hAnsiTheme="majorHAnsi"/>
          <w:sz w:val="20"/>
          <w:szCs w:val="20"/>
        </w:rPr>
      </w:pPr>
    </w:p>
    <w:p w14:paraId="62B373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19636739" w14:textId="77777777" w:rsidR="00033ABE" w:rsidRPr="003147C4" w:rsidRDefault="00033ABE" w:rsidP="00A66C5F">
      <w:pPr>
        <w:spacing w:after="0" w:line="240" w:lineRule="auto"/>
        <w:rPr>
          <w:rFonts w:asciiTheme="majorHAnsi" w:hAnsiTheme="majorHAnsi"/>
          <w:sz w:val="20"/>
          <w:szCs w:val="20"/>
        </w:rPr>
      </w:pPr>
    </w:p>
    <w:p w14:paraId="157BA8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**Momentum** – Fighters build Momentum (initially max 5, later 7) through striking enemies, blocking or dodging attacks, and using specific skills like Hold the Line or Advance. This resource can be spent on enhanced attacks, defenses, or battlefield positioning. Managing Momentum effectively is key to maximizing a fighter's potential.</w:t>
      </w:r>
    </w:p>
    <w:p w14:paraId="43EE038F" w14:textId="77777777" w:rsidR="00033ABE" w:rsidRPr="003147C4" w:rsidRDefault="00033ABE" w:rsidP="00A66C5F">
      <w:pPr>
        <w:spacing w:after="0" w:line="240" w:lineRule="auto"/>
        <w:rPr>
          <w:rFonts w:asciiTheme="majorHAnsi" w:hAnsiTheme="majorHAnsi"/>
          <w:sz w:val="20"/>
          <w:szCs w:val="20"/>
        </w:rPr>
      </w:pPr>
    </w:p>
    <w:p w14:paraId="1D0B4B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5554DE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Strength</w:t>
      </w:r>
    </w:p>
    <w:p w14:paraId="33EF8F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Constitution, Dexterity</w:t>
      </w:r>
    </w:p>
    <w:p w14:paraId="087070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High (10 + Constitution modifier at 1st level, 1d10 per level thereafter)</w:t>
      </w:r>
    </w:p>
    <w:p w14:paraId="5CA53B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All armor types and shields</w:t>
      </w:r>
    </w:p>
    <w:p w14:paraId="49EF1A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All weapons</w:t>
      </w:r>
    </w:p>
    <w:p w14:paraId="74D241C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One type of artisan's tools or gaming set</w:t>
      </w:r>
    </w:p>
    <w:p w14:paraId="4133A9F8" w14:textId="77777777" w:rsidR="00033ABE" w:rsidRPr="003147C4" w:rsidRDefault="00033ABE" w:rsidP="00A66C5F">
      <w:pPr>
        <w:spacing w:after="0" w:line="240" w:lineRule="auto"/>
        <w:rPr>
          <w:rFonts w:asciiTheme="majorHAnsi" w:hAnsiTheme="majorHAnsi"/>
          <w:sz w:val="20"/>
          <w:szCs w:val="20"/>
        </w:rPr>
      </w:pPr>
    </w:p>
    <w:p w14:paraId="760C6E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55E5E1B3" w14:textId="77777777" w:rsidR="00033ABE" w:rsidRPr="003147C4" w:rsidRDefault="00033ABE" w:rsidP="00A66C5F">
      <w:pPr>
        <w:spacing w:after="0" w:line="240" w:lineRule="auto"/>
        <w:rPr>
          <w:rFonts w:asciiTheme="majorHAnsi" w:hAnsiTheme="majorHAnsi"/>
          <w:sz w:val="20"/>
          <w:szCs w:val="20"/>
        </w:rPr>
      </w:pPr>
    </w:p>
    <w:p w14:paraId="6F10843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Fighter Skills)</w:t>
      </w:r>
    </w:p>
    <w:p w14:paraId="67AE0D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1B542BD8" w14:textId="77777777" w:rsidR="00033ABE" w:rsidRPr="003147C4" w:rsidRDefault="00033ABE" w:rsidP="00A66C5F">
      <w:pPr>
        <w:spacing w:after="0" w:line="240" w:lineRule="auto"/>
        <w:rPr>
          <w:rFonts w:asciiTheme="majorHAnsi" w:hAnsiTheme="majorHAnsi"/>
          <w:sz w:val="20"/>
          <w:szCs w:val="20"/>
        </w:rPr>
      </w:pPr>
    </w:p>
    <w:p w14:paraId="0722C4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Styles (Pick 1 at Start)</w:t>
      </w:r>
    </w:p>
    <w:p w14:paraId="5BC804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**Sword &amp; Board:** +10% block chance, +5% DR. Blocking generates +1 Momentum.</w:t>
      </w:r>
    </w:p>
    <w:p w14:paraId="23659F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**Great Weapon:** +15% crit damage. Gaining Momentum grants +10% next hit bonus.</w:t>
      </w:r>
    </w:p>
    <w:p w14:paraId="0C91A4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**Dual Wield:** +1 bonus unarmed parry per round, +5% movement.</w:t>
      </w:r>
    </w:p>
    <w:p w14:paraId="4A4EA9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**Polearm Control:** +1 tile range, applies Halted on AoO.</w:t>
      </w:r>
    </w:p>
    <w:p w14:paraId="46C42230" w14:textId="77777777" w:rsidR="00033ABE" w:rsidRPr="003147C4" w:rsidRDefault="00033ABE" w:rsidP="00A66C5F">
      <w:pPr>
        <w:spacing w:after="0" w:line="240" w:lineRule="auto"/>
        <w:rPr>
          <w:rFonts w:asciiTheme="majorHAnsi" w:hAnsiTheme="majorHAnsi"/>
          <w:sz w:val="20"/>
          <w:szCs w:val="20"/>
        </w:rPr>
      </w:pPr>
    </w:p>
    <w:p w14:paraId="6D6057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4009E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**Hold the Line:** Guard an adjacent ally; both gain +10% DR next turn.</w:t>
      </w:r>
    </w:p>
    <w:p w14:paraId="46D323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 Move 2 tiles and gain 1 Momentum.</w:t>
      </w:r>
    </w:p>
    <w:p w14:paraId="2CF7F7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**Crushing Blow:** Spend 1 Momentum for a +20% damage attack.</w:t>
      </w:r>
    </w:p>
    <w:p w14:paraId="3FEFA6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Step:** Shift 1 tile when struck; limited to 1/round.</w:t>
      </w:r>
    </w:p>
    <w:p w14:paraId="67D54C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Conditioning:** +10% resistance to stagger, immobilize, and flanking.</w:t>
      </w:r>
    </w:p>
    <w:p w14:paraId="7CE216A9" w14:textId="77777777" w:rsidR="00033ABE" w:rsidRPr="003147C4" w:rsidRDefault="00033ABE" w:rsidP="00A66C5F">
      <w:pPr>
        <w:spacing w:after="0" w:line="240" w:lineRule="auto"/>
        <w:rPr>
          <w:rFonts w:asciiTheme="majorHAnsi" w:hAnsiTheme="majorHAnsi"/>
          <w:sz w:val="20"/>
          <w:szCs w:val="20"/>
        </w:rPr>
      </w:pPr>
    </w:p>
    <w:p w14:paraId="088C57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B06423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**Precise Strike:** Execute a carefully aimed attack with increased accuracy and critical hit chance.</w:t>
      </w:r>
    </w:p>
    <w:p w14:paraId="0A2600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**Shield Wall:** Enter a defensive stance that significantly increases your block chance and provides partial cover to adjacent allies.</w:t>
      </w:r>
    </w:p>
    <w:p w14:paraId="6EDEEF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 Shout:** Release a motivating cry that grants you and nearby allies a temporary combat bonus.</w:t>
      </w:r>
    </w:p>
    <w:p w14:paraId="799292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**Disarm:** Attempt to knock an opponent's weapon from their grasp, temporarily reducing their combat effectiveness.</w:t>
      </w:r>
    </w:p>
    <w:p w14:paraId="06FE30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 Wind:** Tap into your reserves of stamina to recover a portion of your health and gain 1 Momentum.</w:t>
      </w:r>
    </w:p>
    <w:p w14:paraId="60842246" w14:textId="77777777" w:rsidR="00033ABE" w:rsidRPr="003147C4" w:rsidRDefault="00033ABE" w:rsidP="00A66C5F">
      <w:pPr>
        <w:spacing w:after="0" w:line="240" w:lineRule="auto"/>
        <w:rPr>
          <w:rFonts w:asciiTheme="majorHAnsi" w:hAnsiTheme="majorHAnsi"/>
          <w:sz w:val="20"/>
          <w:szCs w:val="20"/>
        </w:rPr>
      </w:pPr>
    </w:p>
    <w:p w14:paraId="4823D3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Battlemaster)</w:t>
      </w:r>
    </w:p>
    <w:p w14:paraId="2164DB6A" w14:textId="56E1024F"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At level 3, fighters specialize </w:t>
      </w:r>
      <w:r w:rsidR="00197F19" w:rsidRPr="003147C4">
        <w:rPr>
          <w:rFonts w:asciiTheme="majorHAnsi" w:hAnsiTheme="majorHAnsi"/>
          <w:sz w:val="20"/>
          <w:szCs w:val="20"/>
        </w:rPr>
        <w:t>in</w:t>
      </w:r>
      <w:r w:rsidRPr="003147C4">
        <w:rPr>
          <w:rFonts w:asciiTheme="majorHAnsi" w:hAnsiTheme="majorHAnsi"/>
          <w:sz w:val="20"/>
          <w:szCs w:val="20"/>
        </w:rPr>
        <w:t xml:space="preserve"> the Battlemaster arch class, refining their combat techniques and developing more advanced tactical abilities.</w:t>
      </w:r>
    </w:p>
    <w:p w14:paraId="354239BD" w14:textId="77777777" w:rsidR="00033ABE" w:rsidRPr="003147C4" w:rsidRDefault="00033ABE" w:rsidP="00A66C5F">
      <w:pPr>
        <w:spacing w:after="0" w:line="240" w:lineRule="auto"/>
        <w:rPr>
          <w:rFonts w:asciiTheme="majorHAnsi" w:hAnsiTheme="majorHAnsi"/>
          <w:sz w:val="20"/>
          <w:szCs w:val="20"/>
        </w:rPr>
      </w:pPr>
    </w:p>
    <w:p w14:paraId="48ADE56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24636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**Momentum Overflow:** Momentum cap increased to 7.</w:t>
      </w:r>
    </w:p>
    <w:p w14:paraId="6AA39C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**Parry &amp; Riposte:** On successful block or parry, strike back for free.</w:t>
      </w:r>
    </w:p>
    <w:p w14:paraId="21BEED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**Break Formation:** Spend 2 Momentum: displace target and interrupt any channeling.</w:t>
      </w:r>
    </w:p>
    <w:p w14:paraId="34AFA7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**Stand Firm:** You and adjacent allies cannot be flanked.</w:t>
      </w:r>
    </w:p>
    <w:p w14:paraId="51B54F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Mastery:** Weapon crit range increased by 5% with equipped weapon type.</w:t>
      </w:r>
    </w:p>
    <w:p w14:paraId="33BD15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**Capstone – Unbreakable Rhythm:** At 7 Momentum, next attack becomes free and strikes twice. (1/encounter)</w:t>
      </w:r>
    </w:p>
    <w:p w14:paraId="77F94CE7" w14:textId="77777777" w:rsidR="00033ABE" w:rsidRPr="003147C4" w:rsidRDefault="00033ABE" w:rsidP="00A66C5F">
      <w:pPr>
        <w:spacing w:after="0" w:line="240" w:lineRule="auto"/>
        <w:rPr>
          <w:rFonts w:asciiTheme="majorHAnsi" w:hAnsiTheme="majorHAnsi"/>
          <w:sz w:val="20"/>
          <w:szCs w:val="20"/>
        </w:rPr>
      </w:pPr>
    </w:p>
    <w:p w14:paraId="320843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20EF8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Superiority:** Enter a state of heightened combat awareness, increasing your critical hit chance and allowing you to react more quickly to threats.</w:t>
      </w:r>
    </w:p>
    <w:p w14:paraId="13723C8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**Battlefield Control:** Use your presence and tactical knowledge to control a section of the battlefield, hindering enemy movement and creating opportunities for allies.</w:t>
      </w:r>
    </w:p>
    <w:p w14:paraId="2088D9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**Rally:** Inspire nearby allies to push beyond their limits, removing minor negative effects and granting a temporary combat bonus.</w:t>
      </w:r>
    </w:p>
    <w:p w14:paraId="3D02F3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Advance:** Perform a coordinated movement that positions you advantageously while building Momentum.</w:t>
      </w:r>
    </w:p>
    <w:p w14:paraId="35563F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**Devastating Strike:** Channel your combat expertise into a single, powerful attack that can break through defenses and potentially stagger your target.</w:t>
      </w:r>
    </w:p>
    <w:p w14:paraId="48D937C4" w14:textId="77777777" w:rsidR="00033ABE" w:rsidRPr="003147C4" w:rsidRDefault="00033ABE" w:rsidP="00A66C5F">
      <w:pPr>
        <w:spacing w:after="0" w:line="240" w:lineRule="auto"/>
        <w:rPr>
          <w:rFonts w:asciiTheme="majorHAnsi" w:hAnsiTheme="majorHAnsi"/>
          <w:sz w:val="20"/>
          <w:szCs w:val="20"/>
        </w:rPr>
      </w:pPr>
    </w:p>
    <w:p w14:paraId="503D33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56F9BC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fighters choose a Hero path influenced by their alignment, further specializing their combat abilities.</w:t>
      </w:r>
    </w:p>
    <w:p w14:paraId="45B04AD7" w14:textId="77777777" w:rsidR="00033ABE" w:rsidRPr="003147C4" w:rsidRDefault="00033ABE" w:rsidP="00A66C5F">
      <w:pPr>
        <w:spacing w:after="0" w:line="240" w:lineRule="auto"/>
        <w:rPr>
          <w:rFonts w:asciiTheme="majorHAnsi" w:hAnsiTheme="majorHAnsi"/>
          <w:sz w:val="20"/>
          <w:szCs w:val="20"/>
        </w:rPr>
      </w:pPr>
    </w:p>
    <w:p w14:paraId="1733E7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(Good Hero Path)</w:t>
      </w:r>
    </w:p>
    <w:p w14:paraId="3D39B2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Selfless battlefield protector and frontline bulwark.</w:t>
      </w:r>
    </w:p>
    <w:p w14:paraId="69846E77" w14:textId="77777777" w:rsidR="00033ABE" w:rsidRPr="003147C4" w:rsidRDefault="00033ABE" w:rsidP="00A66C5F">
      <w:pPr>
        <w:spacing w:after="0" w:line="240" w:lineRule="auto"/>
        <w:rPr>
          <w:rFonts w:asciiTheme="majorHAnsi" w:hAnsiTheme="majorHAnsi"/>
          <w:sz w:val="20"/>
          <w:szCs w:val="20"/>
        </w:rPr>
      </w:pPr>
    </w:p>
    <w:p w14:paraId="188ECC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955D0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**Inspire Valor:** Nearby allies gain +5% to all saves.</w:t>
      </w:r>
    </w:p>
    <w:p w14:paraId="2C2E15F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**Heroic Stand:** Spend 3 Momentum: Intercept all attacks on a nearby ally this round.</w:t>
      </w:r>
    </w:p>
    <w:p w14:paraId="7F0CE0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**Bulwark Pulse:** Blocking reflects 10% of absorbed damage as radiant backlash.</w:t>
      </w:r>
    </w:p>
    <w:p w14:paraId="2C12095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Shield of the Living Wall:** For 2 rounds, become immovable. All adjacent allies gain +25% DR. You absorb 25% of their damage.</w:t>
      </w:r>
    </w:p>
    <w:p w14:paraId="4AFCC623" w14:textId="77777777" w:rsidR="00033ABE" w:rsidRPr="003147C4" w:rsidRDefault="00033ABE" w:rsidP="00A66C5F">
      <w:pPr>
        <w:spacing w:after="0" w:line="240" w:lineRule="auto"/>
        <w:rPr>
          <w:rFonts w:asciiTheme="majorHAnsi" w:hAnsiTheme="majorHAnsi"/>
          <w:sz w:val="20"/>
          <w:szCs w:val="20"/>
        </w:rPr>
      </w:pPr>
    </w:p>
    <w:p w14:paraId="5E4A18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BA4C7D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**Defender's Stance:** Enter a protective stance that allows you to intercept attacks meant for nearby allies.</w:t>
      </w:r>
    </w:p>
    <w:p w14:paraId="5B930B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**Rallying Cry:** Inspire nearby allies with a powerful shout that grants temporary health and increased morale.</w:t>
      </w:r>
    </w:p>
    <w:p w14:paraId="33386D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**Selfless Protector:** Temporarily transfer a portion of damage from an ally to yourself, allowing them to fight more effectively.</w:t>
      </w:r>
    </w:p>
    <w:p w14:paraId="16D339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**Righteous Strike:** Channel your protective instincts into an attack that deals additional damage to enemies that have harmed your allies.</w:t>
      </w:r>
    </w:p>
    <w:p w14:paraId="4049D0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**Heroic Sacrifice:** Ultimate ability that allows you to take a potentially fatal blow meant for an ally, with a chance to survive based on your remaining Momentum.</w:t>
      </w:r>
    </w:p>
    <w:p w14:paraId="6AD971A5" w14:textId="77777777" w:rsidR="00033ABE" w:rsidRPr="003147C4" w:rsidRDefault="00033ABE" w:rsidP="00A66C5F">
      <w:pPr>
        <w:spacing w:after="0" w:line="240" w:lineRule="auto"/>
        <w:rPr>
          <w:rFonts w:asciiTheme="majorHAnsi" w:hAnsiTheme="majorHAnsi"/>
          <w:sz w:val="20"/>
          <w:szCs w:val="20"/>
        </w:rPr>
      </w:pPr>
    </w:p>
    <w:p w14:paraId="32E9AD5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Warlord (Neutral Hero Path)</w:t>
      </w:r>
    </w:p>
    <w:p w14:paraId="49ACD4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Master strategist and position-based commander.</w:t>
      </w:r>
    </w:p>
    <w:p w14:paraId="0667CF69" w14:textId="77777777" w:rsidR="00033ABE" w:rsidRPr="003147C4" w:rsidRDefault="00033ABE" w:rsidP="00A66C5F">
      <w:pPr>
        <w:spacing w:after="0" w:line="240" w:lineRule="auto"/>
        <w:rPr>
          <w:rFonts w:asciiTheme="majorHAnsi" w:hAnsiTheme="majorHAnsi"/>
          <w:sz w:val="20"/>
          <w:szCs w:val="20"/>
        </w:rPr>
      </w:pPr>
    </w:p>
    <w:p w14:paraId="578CAB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A9AB0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Roar:** Enemies in range have -10% accuracy. Allies gain +1 move.</w:t>
      </w:r>
    </w:p>
    <w:p w14:paraId="2B656D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**Battlefield Expertise:** You may command an ally to take a basic action on your turn (1/encounter).</w:t>
      </w:r>
    </w:p>
    <w:p w14:paraId="6D3298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**Flicker Reaction:** Gain +1 reaction per round while above 3 Momentum.</w:t>
      </w:r>
    </w:p>
    <w:p w14:paraId="491651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Commanding Flow:** For 2 turns, you may give an ally a free movement or attack as a reaction after your own.</w:t>
      </w:r>
    </w:p>
    <w:p w14:paraId="78301D3C" w14:textId="77777777" w:rsidR="00033ABE" w:rsidRPr="003147C4" w:rsidRDefault="00033ABE" w:rsidP="00A66C5F">
      <w:pPr>
        <w:spacing w:after="0" w:line="240" w:lineRule="auto"/>
        <w:rPr>
          <w:rFonts w:asciiTheme="majorHAnsi" w:hAnsiTheme="majorHAnsi"/>
          <w:sz w:val="20"/>
          <w:szCs w:val="20"/>
        </w:rPr>
      </w:pPr>
    </w:p>
    <w:p w14:paraId="68DE8BD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CA8B4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Assessment:** Quickly analyze the battlefield, gaining insight into enemy weaknesses and optimal positioning.</w:t>
      </w:r>
    </w:p>
    <w:p w14:paraId="2F186E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**Coordinated Strike:** Direct an ally to attack in tandem with you, creating a powerful combination attack.</w:t>
      </w:r>
    </w:p>
    <w:p w14:paraId="575E3B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**Battlefield Control:** Use your tactical expertise to control enemy movement and create advantageous positions for your allies.</w:t>
      </w:r>
    </w:p>
    <w:p w14:paraId="552834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**Strategic Repositioning:** Command allies to move to optimal positions as a reaction to changing battlefield conditions.</w:t>
      </w:r>
    </w:p>
    <w:p w14:paraId="0279EC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**Master Tactician:** Ultimate ability that grants you and your allies increased combat effectiveness through perfect coordination and positioning.</w:t>
      </w:r>
    </w:p>
    <w:p w14:paraId="1A83014A" w14:textId="77777777" w:rsidR="00033ABE" w:rsidRPr="003147C4" w:rsidRDefault="00033ABE" w:rsidP="00A66C5F">
      <w:pPr>
        <w:spacing w:after="0" w:line="240" w:lineRule="auto"/>
        <w:rPr>
          <w:rFonts w:asciiTheme="majorHAnsi" w:hAnsiTheme="majorHAnsi"/>
          <w:sz w:val="20"/>
          <w:szCs w:val="20"/>
        </w:rPr>
      </w:pPr>
    </w:p>
    <w:p w14:paraId="2ED528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Conqueror (Evil Hero Path)</w:t>
      </w:r>
    </w:p>
    <w:p w14:paraId="427C1B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Domineering brute who bends foes with force and fear.</w:t>
      </w:r>
    </w:p>
    <w:p w14:paraId="2E2FA2E0" w14:textId="77777777" w:rsidR="00033ABE" w:rsidRPr="003147C4" w:rsidRDefault="00033ABE" w:rsidP="00A66C5F">
      <w:pPr>
        <w:spacing w:after="0" w:line="240" w:lineRule="auto"/>
        <w:rPr>
          <w:rFonts w:asciiTheme="majorHAnsi" w:hAnsiTheme="majorHAnsi"/>
          <w:sz w:val="20"/>
          <w:szCs w:val="20"/>
        </w:rPr>
      </w:pPr>
    </w:p>
    <w:p w14:paraId="74883F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9FF6A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**Crushing Authority:** Enemies struck while at max Momentum are Weakened and Slowed.</w:t>
      </w:r>
    </w:p>
    <w:p w14:paraId="469AE4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**Fear Pulse:** Spend 3 Momentum: force nearby enemies to flee or cower for 1 round.</w:t>
      </w:r>
    </w:p>
    <w:p w14:paraId="3F2F5E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**Execution Threshold:** Strikes deal double damage vs enemies under 25% HP.</w:t>
      </w:r>
    </w:p>
    <w:p w14:paraId="174FB0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Iron Tyrant's Wrath:** Leap into a group, consume all Momentum, and strike all enemies in 2-tile radius. If a target dies, refresh all cooldowns.</w:t>
      </w:r>
    </w:p>
    <w:p w14:paraId="672B15D8" w14:textId="77777777" w:rsidR="00033ABE" w:rsidRPr="003147C4" w:rsidRDefault="00033ABE" w:rsidP="00A66C5F">
      <w:pPr>
        <w:spacing w:after="0" w:line="240" w:lineRule="auto"/>
        <w:rPr>
          <w:rFonts w:asciiTheme="majorHAnsi" w:hAnsiTheme="majorHAnsi"/>
          <w:sz w:val="20"/>
          <w:szCs w:val="20"/>
        </w:rPr>
      </w:pPr>
    </w:p>
    <w:p w14:paraId="7AF1EF2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E71D79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**Intimidating Presence:** Project an aura of dominance that can cause weaker enemies to hesitate or flee.</w:t>
      </w:r>
    </w:p>
    <w:p w14:paraId="606947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 Strike:** Deliver a devastating attack designed to maim and demoralize, with increased damage against weakened foes.</w:t>
      </w:r>
    </w:p>
    <w:p w14:paraId="41DA6D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**Dominating Gaze:** Focus your intimidating presence on a single target, potentially causing them to cower in fear.</w:t>
      </w:r>
    </w:p>
    <w:p w14:paraId="7397FCB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**Conqueror's Advance:** Move aggressively across the battlefield, building Momentum and forcing enemies to give ground.</w:t>
      </w:r>
    </w:p>
    <w:p w14:paraId="28C718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**Reign of Terror:** Ultimate ability that creates an aura of fear around you, significantly reducing enemy combat effectiveness and potentially causing them to flee.</w:t>
      </w:r>
    </w:p>
    <w:p w14:paraId="78F94CCC" w14:textId="77777777" w:rsidR="00033ABE" w:rsidRPr="003147C4" w:rsidRDefault="00033ABE" w:rsidP="00A66C5F">
      <w:pPr>
        <w:spacing w:after="0" w:line="240" w:lineRule="auto"/>
        <w:rPr>
          <w:rFonts w:asciiTheme="majorHAnsi" w:hAnsiTheme="majorHAnsi"/>
          <w:sz w:val="20"/>
          <w:szCs w:val="20"/>
        </w:rPr>
      </w:pPr>
    </w:p>
    <w:p w14:paraId="0F0425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Fighter</w:t>
      </w:r>
    </w:p>
    <w:p w14:paraId="2D15B489" w14:textId="77777777" w:rsidR="00033ABE" w:rsidRPr="003147C4" w:rsidRDefault="00033ABE" w:rsidP="00A66C5F">
      <w:pPr>
        <w:spacing w:after="0" w:line="240" w:lineRule="auto"/>
        <w:rPr>
          <w:rFonts w:asciiTheme="majorHAnsi" w:hAnsiTheme="majorHAnsi"/>
          <w:sz w:val="20"/>
          <w:szCs w:val="20"/>
        </w:rPr>
      </w:pPr>
    </w:p>
    <w:p w14:paraId="34BBAC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fighter in Decennium Descent, your effectiveness depends on positioning, Momentum management, and adapting your combat style to the situation. Unlike classes that rely on magic or specialized resources, you excel at consistent performance and tactical flexibility throughout extended engagements.</w:t>
      </w:r>
    </w:p>
    <w:p w14:paraId="1EDB8E69" w14:textId="77777777" w:rsidR="00033ABE" w:rsidRPr="003147C4" w:rsidRDefault="00033ABE" w:rsidP="00A66C5F">
      <w:pPr>
        <w:spacing w:after="0" w:line="240" w:lineRule="auto"/>
        <w:rPr>
          <w:rFonts w:asciiTheme="majorHAnsi" w:hAnsiTheme="majorHAnsi"/>
          <w:sz w:val="20"/>
          <w:szCs w:val="20"/>
        </w:rPr>
      </w:pPr>
    </w:p>
    <w:p w14:paraId="67F322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7589A4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 and combat style:</w:t>
      </w:r>
    </w:p>
    <w:p w14:paraId="3C6A412F" w14:textId="77777777" w:rsidR="00033ABE" w:rsidRPr="003147C4" w:rsidRDefault="00033ABE" w:rsidP="00A66C5F">
      <w:pPr>
        <w:spacing w:after="0" w:line="240" w:lineRule="auto"/>
        <w:rPr>
          <w:rFonts w:asciiTheme="majorHAnsi" w:hAnsiTheme="majorHAnsi"/>
          <w:sz w:val="20"/>
          <w:szCs w:val="20"/>
        </w:rPr>
      </w:pPr>
    </w:p>
    <w:p w14:paraId="53536E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Fighters** should focus on positioning to protect vulnerable allies, using their defensive abilities to absorb damage and their Momentum for both offense and protection as needed.</w:t>
      </w:r>
    </w:p>
    <w:p w14:paraId="42CBE0CA" w14:textId="77777777" w:rsidR="00033ABE" w:rsidRPr="003147C4" w:rsidRDefault="00033ABE" w:rsidP="00A66C5F">
      <w:pPr>
        <w:spacing w:after="0" w:line="240" w:lineRule="auto"/>
        <w:rPr>
          <w:rFonts w:asciiTheme="majorHAnsi" w:hAnsiTheme="majorHAnsi"/>
          <w:sz w:val="20"/>
          <w:szCs w:val="20"/>
        </w:rPr>
      </w:pPr>
    </w:p>
    <w:p w14:paraId="227B6B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**Warlord Fighters** excel at coordinating with allies, using their tactical abilities to create advantageous situations and maintain battlefield control through superior positioning.</w:t>
      </w:r>
    </w:p>
    <w:p w14:paraId="73DB6142" w14:textId="77777777" w:rsidR="00033ABE" w:rsidRPr="003147C4" w:rsidRDefault="00033ABE" w:rsidP="00A66C5F">
      <w:pPr>
        <w:spacing w:after="0" w:line="240" w:lineRule="auto"/>
        <w:rPr>
          <w:rFonts w:asciiTheme="majorHAnsi" w:hAnsiTheme="majorHAnsi"/>
          <w:sz w:val="20"/>
          <w:szCs w:val="20"/>
        </w:rPr>
      </w:pPr>
    </w:p>
    <w:p w14:paraId="422F264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**Conqueror Fighters** thrive on aggressive tactics, using intimidation and raw power to dominate enemies and executing weakened foes to maintain momentum.</w:t>
      </w:r>
    </w:p>
    <w:p w14:paraId="25DC2AAA" w14:textId="77777777" w:rsidR="00033ABE" w:rsidRPr="003147C4" w:rsidRDefault="00033ABE" w:rsidP="00A66C5F">
      <w:pPr>
        <w:spacing w:after="0" w:line="240" w:lineRule="auto"/>
        <w:rPr>
          <w:rFonts w:asciiTheme="majorHAnsi" w:hAnsiTheme="majorHAnsi"/>
          <w:sz w:val="20"/>
          <w:szCs w:val="20"/>
        </w:rPr>
      </w:pPr>
    </w:p>
    <w:p w14:paraId="0A5D906E" w14:textId="7598961E"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fighters should remember that Momentum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building it through successful combat actions and spending it at optimal moments can dramatically increase your effectiveness.</w:t>
      </w:r>
    </w:p>
    <w:p w14:paraId="427A892D" w14:textId="77777777" w:rsidR="00033ABE" w:rsidRPr="003147C4" w:rsidRDefault="00033ABE" w:rsidP="00A66C5F">
      <w:pPr>
        <w:spacing w:after="0" w:line="240" w:lineRule="auto"/>
        <w:rPr>
          <w:rFonts w:asciiTheme="majorHAnsi" w:hAnsiTheme="majorHAnsi"/>
          <w:sz w:val="20"/>
          <w:szCs w:val="20"/>
        </w:rPr>
      </w:pPr>
    </w:p>
    <w:p w14:paraId="71ED6C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3C6A119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4C31F339" w14:textId="77777777" w:rsidR="00033ABE" w:rsidRPr="003147C4" w:rsidRDefault="00033ABE" w:rsidP="00A66C5F">
      <w:pPr>
        <w:spacing w:after="0" w:line="240" w:lineRule="auto"/>
        <w:rPr>
          <w:rFonts w:asciiTheme="majorHAnsi" w:hAnsiTheme="majorHAnsi"/>
          <w:sz w:val="20"/>
          <w:szCs w:val="20"/>
        </w:rPr>
      </w:pPr>
    </w:p>
    <w:p w14:paraId="334CA6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Fighters** are often respected and welcomed in civilized areas, their protective nature and selfless combat style making them valued defenders of communities.</w:t>
      </w:r>
    </w:p>
    <w:p w14:paraId="1EAE936C" w14:textId="77777777" w:rsidR="00033ABE" w:rsidRPr="003147C4" w:rsidRDefault="00033ABE" w:rsidP="00A66C5F">
      <w:pPr>
        <w:spacing w:after="0" w:line="240" w:lineRule="auto"/>
        <w:rPr>
          <w:rFonts w:asciiTheme="majorHAnsi" w:hAnsiTheme="majorHAnsi"/>
          <w:sz w:val="20"/>
          <w:szCs w:val="20"/>
        </w:rPr>
      </w:pPr>
    </w:p>
    <w:p w14:paraId="2A5A5E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**Warlord Fighters** are sought after as military advisors and mercenary captains, their tactical expertise making them valuable assets to any organized fighting force.</w:t>
      </w:r>
    </w:p>
    <w:p w14:paraId="67E6D8F7" w14:textId="77777777" w:rsidR="00033ABE" w:rsidRPr="003147C4" w:rsidRDefault="00033ABE" w:rsidP="00A66C5F">
      <w:pPr>
        <w:spacing w:after="0" w:line="240" w:lineRule="auto"/>
        <w:rPr>
          <w:rFonts w:asciiTheme="majorHAnsi" w:hAnsiTheme="majorHAnsi"/>
          <w:sz w:val="20"/>
          <w:szCs w:val="20"/>
        </w:rPr>
      </w:pPr>
    </w:p>
    <w:p w14:paraId="1E1E5E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**Conqueror Fighters** may be feared in peaceful settlements but respected in more martial societies where strength and dominance are valued. Some serve as enforcers for powerful factions or carve out their own territories through force.</w:t>
      </w:r>
    </w:p>
    <w:p w14:paraId="0E1BA453" w14:textId="77777777" w:rsidR="00033ABE" w:rsidRPr="003147C4" w:rsidRDefault="00033ABE" w:rsidP="00A66C5F">
      <w:pPr>
        <w:spacing w:after="0" w:line="240" w:lineRule="auto"/>
        <w:rPr>
          <w:rFonts w:asciiTheme="majorHAnsi" w:hAnsiTheme="majorHAnsi"/>
          <w:sz w:val="20"/>
          <w:szCs w:val="20"/>
        </w:rPr>
      </w:pPr>
    </w:p>
    <w:p w14:paraId="557BBF7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Fighter NPCs in Aethel</w:t>
      </w:r>
    </w:p>
    <w:p w14:paraId="076E3F96" w14:textId="77777777" w:rsidR="00033ABE" w:rsidRPr="003147C4" w:rsidRDefault="00033ABE" w:rsidP="00A66C5F">
      <w:pPr>
        <w:spacing w:after="0" w:line="240" w:lineRule="auto"/>
        <w:rPr>
          <w:rFonts w:asciiTheme="majorHAnsi" w:hAnsiTheme="majorHAnsi"/>
          <w:sz w:val="20"/>
          <w:szCs w:val="20"/>
        </w:rPr>
      </w:pPr>
    </w:p>
    <w:p w14:paraId="2B8A05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Commander Thalia Ironheart</w:t>
      </w:r>
    </w:p>
    <w:p w14:paraId="690D7F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Champion who leads the Imperial Guard in the capital city. Her legendary defensive prowess was demonstrated during the Siege of Highgate, where she held a critical bridge for three days against overwhelming odds, allowing civilians to evacuate.</w:t>
      </w:r>
    </w:p>
    <w:p w14:paraId="45CF55E2" w14:textId="77777777" w:rsidR="00033ABE" w:rsidRPr="003147C4" w:rsidRDefault="00033ABE" w:rsidP="00A66C5F">
      <w:pPr>
        <w:spacing w:after="0" w:line="240" w:lineRule="auto"/>
        <w:rPr>
          <w:rFonts w:asciiTheme="majorHAnsi" w:hAnsiTheme="majorHAnsi"/>
          <w:sz w:val="20"/>
          <w:szCs w:val="20"/>
        </w:rPr>
      </w:pPr>
    </w:p>
    <w:p w14:paraId="3E1EA2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Tactician Vorn</w:t>
      </w:r>
    </w:p>
    <w:p w14:paraId="384297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dwarf Warlord whose strategic brilliance has turned the tide of numerous battles. Though he rarely engages in direct combat himself, his ability to coordinate forces and exploit battlefield advantages has made him one of the most sought-after military advisors in Aethel.</w:t>
      </w:r>
    </w:p>
    <w:p w14:paraId="6DAED989" w14:textId="77777777" w:rsidR="00033ABE" w:rsidRPr="003147C4" w:rsidRDefault="00033ABE" w:rsidP="00A66C5F">
      <w:pPr>
        <w:spacing w:after="0" w:line="240" w:lineRule="auto"/>
        <w:rPr>
          <w:rFonts w:asciiTheme="majorHAnsi" w:hAnsiTheme="majorHAnsi"/>
          <w:sz w:val="20"/>
          <w:szCs w:val="20"/>
        </w:rPr>
      </w:pPr>
    </w:p>
    <w:p w14:paraId="67DC59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Black Hammer</w:t>
      </w:r>
    </w:p>
    <w:p w14:paraId="0B6074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orc Conqueror whose real name has been forgotten in favor of his fearsome title. He rules a band of mercenaries through intimidation and displays of overwhelming force, taking contracts only from those who can afford his exorbitant fees and turning against employers who show weakness.</w:t>
      </w:r>
    </w:p>
    <w:p w14:paraId="0E56F085" w14:textId="77777777" w:rsidR="00033ABE" w:rsidRPr="003147C4" w:rsidRDefault="00033ABE" w:rsidP="00A66C5F">
      <w:pPr>
        <w:spacing w:after="0" w:line="240" w:lineRule="auto"/>
        <w:rPr>
          <w:rFonts w:asciiTheme="majorHAnsi" w:hAnsiTheme="majorHAnsi"/>
          <w:sz w:val="20"/>
          <w:szCs w:val="20"/>
        </w:rPr>
      </w:pPr>
    </w:p>
    <w:p w14:paraId="26EB84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Mage</w:t>
      </w:r>
    </w:p>
    <w:p w14:paraId="343B4483" w14:textId="77777777" w:rsidR="00033ABE" w:rsidRPr="003147C4" w:rsidRDefault="00033ABE" w:rsidP="00A66C5F">
      <w:pPr>
        <w:spacing w:after="0" w:line="240" w:lineRule="auto"/>
        <w:rPr>
          <w:rFonts w:asciiTheme="majorHAnsi" w:hAnsiTheme="majorHAnsi"/>
          <w:sz w:val="20"/>
          <w:szCs w:val="20"/>
        </w:rPr>
      </w:pPr>
    </w:p>
    <w:p w14:paraId="60C020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elven mage's fingers traced complex patterns in the air, leaving trails of arcane energy that coalesced into a sphere of crackling lightning. With a word of power and a gesture of command, she hurled the sphere toward the approaching enemies. It detonated in a brilliant flash, arcs of electricity chaining between foes as they fell, their armor offering no protection against the raw elemental fury she had unleashed."*</w:t>
      </w:r>
    </w:p>
    <w:p w14:paraId="45BD9998" w14:textId="77777777" w:rsidR="00033ABE" w:rsidRPr="003147C4" w:rsidRDefault="00033ABE" w:rsidP="00A66C5F">
      <w:pPr>
        <w:spacing w:after="0" w:line="240" w:lineRule="auto"/>
        <w:rPr>
          <w:rFonts w:asciiTheme="majorHAnsi" w:hAnsiTheme="majorHAnsi"/>
          <w:sz w:val="20"/>
          <w:szCs w:val="20"/>
        </w:rPr>
      </w:pPr>
    </w:p>
    <w:p w14:paraId="15BA2B59" w14:textId="6BC0E392"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Mages are the purest embodiment of destructive arcane will</w:t>
      </w:r>
      <w:r w:rsidR="00BC4D8C" w:rsidRPr="003147C4">
        <w:rPr>
          <w:rFonts w:asciiTheme="majorHAnsi" w:hAnsiTheme="majorHAnsi"/>
          <w:sz w:val="20"/>
          <w:szCs w:val="20"/>
        </w:rPr>
        <w:t xml:space="preserve">, </w:t>
      </w:r>
      <w:r w:rsidRPr="003147C4">
        <w:rPr>
          <w:rFonts w:asciiTheme="majorHAnsi" w:hAnsiTheme="majorHAnsi"/>
          <w:sz w:val="20"/>
          <w:szCs w:val="20"/>
        </w:rPr>
        <w:t>fragile but overwhelming spellcasters who shape elemental forces into lethal expressions of dominance. In the world of Aethel, these scholars of devastation stand apart from ritual-bound clerics or nature-attuned druids, relying instead on their intellectual mastery of the fundamental forces that compose reality itself.</w:t>
      </w:r>
    </w:p>
    <w:p w14:paraId="221DA19E" w14:textId="77777777" w:rsidR="00033ABE" w:rsidRPr="003147C4" w:rsidRDefault="00033ABE" w:rsidP="00A66C5F">
      <w:pPr>
        <w:spacing w:after="0" w:line="240" w:lineRule="auto"/>
        <w:rPr>
          <w:rFonts w:asciiTheme="majorHAnsi" w:hAnsiTheme="majorHAnsi"/>
          <w:sz w:val="20"/>
          <w:szCs w:val="20"/>
        </w:rPr>
      </w:pPr>
    </w:p>
    <w:p w14:paraId="65CDEB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27C834E6" w14:textId="77777777" w:rsidR="00033ABE" w:rsidRPr="003147C4" w:rsidRDefault="00033ABE" w:rsidP="00A66C5F">
      <w:pPr>
        <w:spacing w:after="0" w:line="240" w:lineRule="auto"/>
        <w:rPr>
          <w:rFonts w:asciiTheme="majorHAnsi" w:hAnsiTheme="majorHAnsi"/>
          <w:sz w:val="20"/>
          <w:szCs w:val="20"/>
        </w:rPr>
      </w:pPr>
    </w:p>
    <w:p w14:paraId="46A22C2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mage, you harness raw elemental power through rigorous study and practice, focusing primarily on evocation, conjuration, and abjuration magic. Your specialty lies in devastating spell combinations, precise area effects, and arcane defenses that compensate for your physical vulnerability. Beyond your combat abilities, you represent the pinnacle of arcane scholarship, capable of bending reality to your will through the application of magical theory and elemental manipulation.</w:t>
      </w:r>
    </w:p>
    <w:p w14:paraId="5685A545" w14:textId="77777777" w:rsidR="00033ABE" w:rsidRPr="003147C4" w:rsidRDefault="00033ABE" w:rsidP="00A66C5F">
      <w:pPr>
        <w:spacing w:after="0" w:line="240" w:lineRule="auto"/>
        <w:rPr>
          <w:rFonts w:asciiTheme="majorHAnsi" w:hAnsiTheme="majorHAnsi"/>
          <w:sz w:val="20"/>
          <w:szCs w:val="20"/>
        </w:rPr>
      </w:pPr>
    </w:p>
    <w:p w14:paraId="602229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mages might serve as royal advisors, battlefield artillery, arcane researchers, or independent scholars seeking to push the boundaries of magical understanding. Their power makes them both respected and feared, with many common folk viewing them with a mixture of awe and suspicion.</w:t>
      </w:r>
    </w:p>
    <w:p w14:paraId="19A3A5A3" w14:textId="77777777" w:rsidR="00033ABE" w:rsidRPr="003147C4" w:rsidRDefault="00033ABE" w:rsidP="00A66C5F">
      <w:pPr>
        <w:spacing w:after="0" w:line="240" w:lineRule="auto"/>
        <w:rPr>
          <w:rFonts w:asciiTheme="majorHAnsi" w:hAnsiTheme="majorHAnsi"/>
          <w:sz w:val="20"/>
          <w:szCs w:val="20"/>
        </w:rPr>
      </w:pPr>
    </w:p>
    <w:p w14:paraId="36160E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07416A05" w14:textId="77777777" w:rsidR="00033ABE" w:rsidRPr="003147C4" w:rsidRDefault="00033ABE" w:rsidP="00A66C5F">
      <w:pPr>
        <w:spacing w:after="0" w:line="240" w:lineRule="auto"/>
        <w:rPr>
          <w:rFonts w:asciiTheme="majorHAnsi" w:hAnsiTheme="majorHAnsi"/>
          <w:sz w:val="20"/>
          <w:szCs w:val="20"/>
        </w:rPr>
      </w:pPr>
    </w:p>
    <w:p w14:paraId="738CFC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**Elemental Focus** – At level 2, you choose one elemental specialization (Fire, Cold, or Lightning) that enhances your spells of that type and unlocks powerful finisher spells when you chain three consecutive spells of the same element.</w:t>
      </w:r>
    </w:p>
    <w:p w14:paraId="02B0A427" w14:textId="77777777" w:rsidR="00033ABE" w:rsidRPr="003147C4" w:rsidRDefault="00033ABE" w:rsidP="00A66C5F">
      <w:pPr>
        <w:spacing w:after="0" w:line="240" w:lineRule="auto"/>
        <w:rPr>
          <w:rFonts w:asciiTheme="majorHAnsi" w:hAnsiTheme="majorHAnsi"/>
          <w:sz w:val="20"/>
          <w:szCs w:val="20"/>
        </w:rPr>
      </w:pPr>
    </w:p>
    <w:p w14:paraId="4D9627E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**Nuke Chains** – After casting three consecutive spells of your chosen element, you can trigger an enhanced finisher spell with devastating effects.</w:t>
      </w:r>
    </w:p>
    <w:p w14:paraId="14850065" w14:textId="77777777" w:rsidR="00033ABE" w:rsidRPr="003147C4" w:rsidRDefault="00033ABE" w:rsidP="00A66C5F">
      <w:pPr>
        <w:spacing w:after="0" w:line="240" w:lineRule="auto"/>
        <w:rPr>
          <w:rFonts w:asciiTheme="majorHAnsi" w:hAnsiTheme="majorHAnsi"/>
          <w:sz w:val="20"/>
          <w:szCs w:val="20"/>
        </w:rPr>
      </w:pPr>
    </w:p>
    <w:p w14:paraId="4D6CCD6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**Mana Surge** – A resource-based casting system that enables burst-damage rotations, allowing you to sacrifice sustainability for moments of overwhelming power.</w:t>
      </w:r>
    </w:p>
    <w:p w14:paraId="6210B06C" w14:textId="77777777" w:rsidR="00033ABE" w:rsidRPr="003147C4" w:rsidRDefault="00033ABE" w:rsidP="00A66C5F">
      <w:pPr>
        <w:spacing w:after="0" w:line="240" w:lineRule="auto"/>
        <w:rPr>
          <w:rFonts w:asciiTheme="majorHAnsi" w:hAnsiTheme="majorHAnsi"/>
          <w:sz w:val="20"/>
          <w:szCs w:val="20"/>
        </w:rPr>
      </w:pPr>
    </w:p>
    <w:p w14:paraId="354D0E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682F5AB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Intelligence</w:t>
      </w:r>
    </w:p>
    <w:p w14:paraId="7BB806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Wisdom, Dexterity</w:t>
      </w:r>
    </w:p>
    <w:p w14:paraId="5DE33A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Low (6 + Constitution modifier at 1st level, 1d6 per level thereafter)</w:t>
      </w:r>
    </w:p>
    <w:p w14:paraId="715210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None (cloth only)</w:t>
      </w:r>
    </w:p>
    <w:p w14:paraId="744DDB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Wands, staves, spell foci</w:t>
      </w:r>
    </w:p>
    <w:p w14:paraId="69F6210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Arcana tools, scribe's supplies</w:t>
      </w:r>
    </w:p>
    <w:p w14:paraId="225D4C54" w14:textId="77777777" w:rsidR="00033ABE" w:rsidRPr="003147C4" w:rsidRDefault="00033ABE" w:rsidP="00A66C5F">
      <w:pPr>
        <w:spacing w:after="0" w:line="240" w:lineRule="auto"/>
        <w:rPr>
          <w:rFonts w:asciiTheme="majorHAnsi" w:hAnsiTheme="majorHAnsi"/>
          <w:sz w:val="20"/>
          <w:szCs w:val="20"/>
        </w:rPr>
      </w:pPr>
    </w:p>
    <w:p w14:paraId="7045FC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48078B3E" w14:textId="77777777" w:rsidR="00033ABE" w:rsidRPr="003147C4" w:rsidRDefault="00033ABE" w:rsidP="00A66C5F">
      <w:pPr>
        <w:spacing w:after="0" w:line="240" w:lineRule="auto"/>
        <w:rPr>
          <w:rFonts w:asciiTheme="majorHAnsi" w:hAnsiTheme="majorHAnsi"/>
          <w:sz w:val="20"/>
          <w:szCs w:val="20"/>
        </w:rPr>
      </w:pPr>
    </w:p>
    <w:p w14:paraId="6475A3C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Mage Skills)</w:t>
      </w:r>
    </w:p>
    <w:p w14:paraId="101A37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58D6F53C" w14:textId="77777777" w:rsidR="00033ABE" w:rsidRPr="003147C4" w:rsidRDefault="00033ABE" w:rsidP="00A66C5F">
      <w:pPr>
        <w:spacing w:after="0" w:line="240" w:lineRule="auto"/>
        <w:rPr>
          <w:rFonts w:asciiTheme="majorHAnsi" w:hAnsiTheme="majorHAnsi"/>
          <w:sz w:val="20"/>
          <w:szCs w:val="20"/>
        </w:rPr>
      </w:pPr>
    </w:p>
    <w:p w14:paraId="498AF5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2FE24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**Spellcasting:** Access to Evocation Tier I spells, focusing on direct damage.</w:t>
      </w:r>
    </w:p>
    <w:p w14:paraId="1AD80F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**Mana Pool:** A reservoir of arcane energy that powers your spells and recovers during rest.</w:t>
      </w:r>
    </w:p>
    <w:p w14:paraId="6DD90D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Insight:** Identify magical effects and items with greater accuracy than non-mages.</w:t>
      </w:r>
    </w:p>
    <w:p w14:paraId="3ADE54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Affinity:** Gain a minor resistance to your chosen element once selected.</w:t>
      </w:r>
    </w:p>
    <w:p w14:paraId="7E5F5C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Precision:** Reduce the chance of friendly fire damage from your area effect spells.</w:t>
      </w:r>
    </w:p>
    <w:p w14:paraId="2B79DBAE" w14:textId="77777777" w:rsidR="00033ABE" w:rsidRPr="003147C4" w:rsidRDefault="00033ABE" w:rsidP="00A66C5F">
      <w:pPr>
        <w:spacing w:after="0" w:line="240" w:lineRule="auto"/>
        <w:rPr>
          <w:rFonts w:asciiTheme="majorHAnsi" w:hAnsiTheme="majorHAnsi"/>
          <w:sz w:val="20"/>
          <w:szCs w:val="20"/>
        </w:rPr>
      </w:pPr>
    </w:p>
    <w:p w14:paraId="7CED7C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DDF4E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Missile:** Launch bolts of pure arcane energy that unerringly strike your target.</w:t>
      </w:r>
    </w:p>
    <w:p w14:paraId="3AE082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Bolt:** Cast a bolt of your chosen element (once selected) that deals additional effects based on the element.</w:t>
      </w:r>
    </w:p>
    <w:p w14:paraId="520B52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**Mana Shield:** Convert a portion of your mana into a temporary protective barrier.</w:t>
      </w:r>
    </w:p>
    <w:p w14:paraId="1756BC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**Blink:** Teleport a short distance to avoid danger or reposition.</w:t>
      </w:r>
    </w:p>
    <w:p w14:paraId="758B1C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**Detect Magic:** Sense and identify magical auras and effects in your vicinity.</w:t>
      </w:r>
    </w:p>
    <w:p w14:paraId="74CA661B" w14:textId="77777777" w:rsidR="00033ABE" w:rsidRPr="003147C4" w:rsidRDefault="00033ABE" w:rsidP="00A66C5F">
      <w:pPr>
        <w:spacing w:after="0" w:line="240" w:lineRule="auto"/>
        <w:rPr>
          <w:rFonts w:asciiTheme="majorHAnsi" w:hAnsiTheme="majorHAnsi"/>
          <w:sz w:val="20"/>
          <w:szCs w:val="20"/>
        </w:rPr>
      </w:pPr>
    </w:p>
    <w:p w14:paraId="13BBFE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Arcanist)</w:t>
      </w:r>
    </w:p>
    <w:p w14:paraId="2E1CE6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mages specialize into the Arcanist arch class, refining their destructive capabilities and spell efficiency.</w:t>
      </w:r>
    </w:p>
    <w:p w14:paraId="25C0D856" w14:textId="77777777" w:rsidR="00033ABE" w:rsidRPr="003147C4" w:rsidRDefault="00033ABE" w:rsidP="00A66C5F">
      <w:pPr>
        <w:spacing w:after="0" w:line="240" w:lineRule="auto"/>
        <w:rPr>
          <w:rFonts w:asciiTheme="majorHAnsi" w:hAnsiTheme="majorHAnsi"/>
          <w:sz w:val="20"/>
          <w:szCs w:val="20"/>
        </w:rPr>
      </w:pPr>
    </w:p>
    <w:p w14:paraId="723834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Focus (Choose One at Level 2)</w:t>
      </w:r>
    </w:p>
    <w:p w14:paraId="715378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**Fire:** +10% damage, adds Burn DoT effect. Finisher: Inferno Lance – 4-tile line, DoT over time</w:t>
      </w:r>
    </w:p>
    <w:p w14:paraId="2A44E7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**Cold:** +5% crit chance, slows targets. Finisher: Glacier Spike – Cone AoE, 50% slow</w:t>
      </w:r>
    </w:p>
    <w:p w14:paraId="30750C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**Lightning:** +15% jump chance, arc disruption. Finisher: Storm Arc – Jumps to 3 enemies, stuns on crit</w:t>
      </w:r>
    </w:p>
    <w:p w14:paraId="157448FA" w14:textId="77777777" w:rsidR="00033ABE" w:rsidRPr="003147C4" w:rsidRDefault="00033ABE" w:rsidP="00A66C5F">
      <w:pPr>
        <w:spacing w:after="0" w:line="240" w:lineRule="auto"/>
        <w:rPr>
          <w:rFonts w:asciiTheme="majorHAnsi" w:hAnsiTheme="majorHAnsi"/>
          <w:sz w:val="20"/>
          <w:szCs w:val="20"/>
        </w:rPr>
      </w:pPr>
    </w:p>
    <w:p w14:paraId="292069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B7D17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Stability:** Reduce spell fizzle chance by 25%.</w:t>
      </w:r>
    </w:p>
    <w:p w14:paraId="68EF80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**Overload Crits:** Critical strikes deal +50% splash damage to nearby enemies.</w:t>
      </w:r>
    </w:p>
    <w:p w14:paraId="472755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Bypass:** Once per rest, ignore all enemy resistances for one spell.</w:t>
      </w:r>
    </w:p>
    <w:p w14:paraId="4B18DF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**Metaspell Access:** Choose one Universal Metamagic effect to apply to a spell once per day.</w:t>
      </w:r>
    </w:p>
    <w:p w14:paraId="1434FA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Mastery:** Increase the effectiveness of your chosen element's secondary effects.</w:t>
      </w:r>
    </w:p>
    <w:p w14:paraId="4F7581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Efficiency:** Reduce the mana cost of spells cast in sequence with the same element.</w:t>
      </w:r>
    </w:p>
    <w:p w14:paraId="69F7C7CD" w14:textId="77777777" w:rsidR="00033ABE" w:rsidRPr="003147C4" w:rsidRDefault="00033ABE" w:rsidP="00A66C5F">
      <w:pPr>
        <w:spacing w:after="0" w:line="240" w:lineRule="auto"/>
        <w:rPr>
          <w:rFonts w:asciiTheme="majorHAnsi" w:hAnsiTheme="majorHAnsi"/>
          <w:sz w:val="20"/>
          <w:szCs w:val="20"/>
        </w:rPr>
      </w:pPr>
    </w:p>
    <w:p w14:paraId="61B8EB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E313F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Surge:** Channel a concentrated burst of your chosen element, dealing high damage to a single target.</w:t>
      </w:r>
    </w:p>
    <w:p w14:paraId="1250F7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Barrage:** Launch multiple arcane projectiles that seek out different targets.</w:t>
      </w:r>
    </w:p>
    <w:p w14:paraId="474394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**Conjure Elemental Familiar:** Summon a minor elemental of your chosen type to assist you in combat.</w:t>
      </w:r>
    </w:p>
    <w:p w14:paraId="06AC05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**Displacement:** Create illusory duplicates of yourself while teleporting to safety.</w:t>
      </w:r>
    </w:p>
    <w:p w14:paraId="104D40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**Counterspell:** Disrupt an enemy's spellcasting, potentially negating their spell entirely.</w:t>
      </w:r>
    </w:p>
    <w:p w14:paraId="7EA84267" w14:textId="77777777" w:rsidR="00033ABE" w:rsidRPr="003147C4" w:rsidRDefault="00033ABE" w:rsidP="00A66C5F">
      <w:pPr>
        <w:spacing w:after="0" w:line="240" w:lineRule="auto"/>
        <w:rPr>
          <w:rFonts w:asciiTheme="majorHAnsi" w:hAnsiTheme="majorHAnsi"/>
          <w:sz w:val="20"/>
          <w:szCs w:val="20"/>
        </w:rPr>
      </w:pPr>
    </w:p>
    <w:p w14:paraId="18085C5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13CC01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mages choose a Hero path influenced by their alignment, further specializing their arcane abilities.</w:t>
      </w:r>
    </w:p>
    <w:p w14:paraId="146166D0" w14:textId="77777777" w:rsidR="00033ABE" w:rsidRPr="003147C4" w:rsidRDefault="00033ABE" w:rsidP="00A66C5F">
      <w:pPr>
        <w:spacing w:after="0" w:line="240" w:lineRule="auto"/>
        <w:rPr>
          <w:rFonts w:asciiTheme="majorHAnsi" w:hAnsiTheme="majorHAnsi"/>
          <w:sz w:val="20"/>
          <w:szCs w:val="20"/>
        </w:rPr>
      </w:pPr>
    </w:p>
    <w:p w14:paraId="77B1E3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Archmage (Good Hero Path)</w:t>
      </w:r>
    </w:p>
    <w:p w14:paraId="7E753A9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"True mastery means knowing when not to destroy."</w:t>
      </w:r>
    </w:p>
    <w:p w14:paraId="7255ED80" w14:textId="77777777" w:rsidR="00033ABE" w:rsidRPr="003147C4" w:rsidRDefault="00033ABE" w:rsidP="00A66C5F">
      <w:pPr>
        <w:spacing w:after="0" w:line="240" w:lineRule="auto"/>
        <w:rPr>
          <w:rFonts w:asciiTheme="majorHAnsi" w:hAnsiTheme="majorHAnsi"/>
          <w:sz w:val="20"/>
          <w:szCs w:val="20"/>
        </w:rPr>
      </w:pPr>
    </w:p>
    <w:p w14:paraId="658533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20EB9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 of Purity:** Create an AoE shield that reflects 25% of incoming spells.</w:t>
      </w:r>
    </w:p>
    <w:p w14:paraId="49E81A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**Celestial Comet:** Cast a Radiant/Arcane AoE that blinds enemies.</w:t>
      </w:r>
    </w:p>
    <w:p w14:paraId="685974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**Empowered Link:** Share buffs with allies in a 5-tile radius.</w:t>
      </w:r>
    </w:p>
    <w:p w14:paraId="4AE4C0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**Harmonized Core:** Spells heal allies for 10% of base damage as temporary HP.</w:t>
      </w:r>
    </w:p>
    <w:p w14:paraId="44B94776" w14:textId="77777777" w:rsidR="00033ABE" w:rsidRPr="003147C4" w:rsidRDefault="00033ABE" w:rsidP="00A66C5F">
      <w:pPr>
        <w:spacing w:after="0" w:line="240" w:lineRule="auto"/>
        <w:rPr>
          <w:rFonts w:asciiTheme="majorHAnsi" w:hAnsiTheme="majorHAnsi"/>
          <w:sz w:val="20"/>
          <w:szCs w:val="20"/>
        </w:rPr>
      </w:pPr>
    </w:p>
    <w:p w14:paraId="12F761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76CA0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Sanctuary:** Create a zone of protection that shields allies and enhances their magical abilities.</w:t>
      </w:r>
    </w:p>
    <w:p w14:paraId="5D4C40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**Purifying Beam:** Channel a beam of radiant arcane energy that damages enemies and cleanses negative effects from allies.</w:t>
      </w:r>
    </w:p>
    <w:p w14:paraId="5154DC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Sharing:** Temporarily grant an ally access to one of your spells.</w:t>
      </w:r>
    </w:p>
    <w:p w14:paraId="3F8ACA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**Mana Transfusion:** Transfer a portion of your mana to restore an ally's resources.</w:t>
      </w:r>
    </w:p>
    <w:p w14:paraId="4A863F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Convergence:** Combine your magic with nearby allies for a coordinated, enhanced spell effect.</w:t>
      </w:r>
    </w:p>
    <w:p w14:paraId="1B2EA1CF" w14:textId="77777777" w:rsidR="00033ABE" w:rsidRPr="003147C4" w:rsidRDefault="00033ABE" w:rsidP="00A66C5F">
      <w:pPr>
        <w:spacing w:after="0" w:line="240" w:lineRule="auto"/>
        <w:rPr>
          <w:rFonts w:asciiTheme="majorHAnsi" w:hAnsiTheme="majorHAnsi"/>
          <w:sz w:val="20"/>
          <w:szCs w:val="20"/>
        </w:rPr>
      </w:pPr>
    </w:p>
    <w:p w14:paraId="670236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(Neutral Hero Path)</w:t>
      </w:r>
    </w:p>
    <w:p w14:paraId="5AFFFD73" w14:textId="0159A97C"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 master not one element</w:t>
      </w:r>
      <w:r w:rsidR="00BC4D8C" w:rsidRPr="003147C4">
        <w:rPr>
          <w:rFonts w:asciiTheme="majorHAnsi" w:hAnsiTheme="majorHAnsi"/>
          <w:sz w:val="20"/>
          <w:szCs w:val="20"/>
        </w:rPr>
        <w:t xml:space="preserve">, </w:t>
      </w:r>
      <w:r w:rsidRPr="003147C4">
        <w:rPr>
          <w:rFonts w:asciiTheme="majorHAnsi" w:hAnsiTheme="majorHAnsi"/>
          <w:sz w:val="20"/>
          <w:szCs w:val="20"/>
        </w:rPr>
        <w:t>but the storm that binds them all."</w:t>
      </w:r>
    </w:p>
    <w:p w14:paraId="29AB08F5" w14:textId="77777777" w:rsidR="00033ABE" w:rsidRPr="003147C4" w:rsidRDefault="00033ABE" w:rsidP="00A66C5F">
      <w:pPr>
        <w:spacing w:after="0" w:line="240" w:lineRule="auto"/>
        <w:rPr>
          <w:rFonts w:asciiTheme="majorHAnsi" w:hAnsiTheme="majorHAnsi"/>
          <w:sz w:val="20"/>
          <w:szCs w:val="20"/>
        </w:rPr>
      </w:pPr>
    </w:p>
    <w:p w14:paraId="2183733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AE831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Pivot:** Switch focus element mid-combat as a bonus action.</w:t>
      </w:r>
    </w:p>
    <w:p w14:paraId="48CCE0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**Voltaic Pulse:** Create an AoE jump-stun effect.</w:t>
      </w:r>
    </w:p>
    <w:p w14:paraId="76D3D89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Overload:** Deal dual-element damage in a 3x3 blast.</w:t>
      </w:r>
    </w:p>
    <w:p w14:paraId="3829C6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Supremacy:** Deal +10% damage against elemental vulnerabilities; reset chain cooldown on kill.</w:t>
      </w:r>
    </w:p>
    <w:p w14:paraId="35ABDAFE" w14:textId="77777777" w:rsidR="00033ABE" w:rsidRPr="003147C4" w:rsidRDefault="00033ABE" w:rsidP="00A66C5F">
      <w:pPr>
        <w:spacing w:after="0" w:line="240" w:lineRule="auto"/>
        <w:rPr>
          <w:rFonts w:asciiTheme="majorHAnsi" w:hAnsiTheme="majorHAnsi"/>
          <w:sz w:val="20"/>
          <w:szCs w:val="20"/>
        </w:rPr>
      </w:pPr>
    </w:p>
    <w:p w14:paraId="1CFD09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26C15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Fusion:** Combine two elements to create a hybrid spell with unique effects.</w:t>
      </w:r>
    </w:p>
    <w:p w14:paraId="7790B1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**Cascade Storm:** Trigger a sequence of elemental effects that build upon each other.</w:t>
      </w:r>
    </w:p>
    <w:p w14:paraId="04F3AE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Absorption:** Temporarily absorb incoming elemental damage to enhance your next spell.</w:t>
      </w:r>
    </w:p>
    <w:p w14:paraId="1379D0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**Primal Channeling:** Draw raw elemental energy from the environment to empower your spells.</w:t>
      </w:r>
    </w:p>
    <w:p w14:paraId="432F1F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Mastery:** Temporarily gain mastery over all elements, allowing you to use any elemental finisher regardless of your focus.</w:t>
      </w:r>
    </w:p>
    <w:p w14:paraId="01DDDB21" w14:textId="77777777" w:rsidR="00033ABE" w:rsidRPr="003147C4" w:rsidRDefault="00033ABE" w:rsidP="00A66C5F">
      <w:pPr>
        <w:spacing w:after="0" w:line="240" w:lineRule="auto"/>
        <w:rPr>
          <w:rFonts w:asciiTheme="majorHAnsi" w:hAnsiTheme="majorHAnsi"/>
          <w:sz w:val="20"/>
          <w:szCs w:val="20"/>
        </w:rPr>
      </w:pPr>
    </w:p>
    <w:p w14:paraId="372C40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Lich (Evil Hero Path)</w:t>
      </w:r>
    </w:p>
    <w:p w14:paraId="37BFD5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 bled the world dry for this power. Now I bleed nothing."</w:t>
      </w:r>
    </w:p>
    <w:p w14:paraId="5570F045" w14:textId="77777777" w:rsidR="00033ABE" w:rsidRPr="003147C4" w:rsidRDefault="00033ABE" w:rsidP="00A66C5F">
      <w:pPr>
        <w:spacing w:after="0" w:line="240" w:lineRule="auto"/>
        <w:rPr>
          <w:rFonts w:asciiTheme="majorHAnsi" w:hAnsiTheme="majorHAnsi"/>
          <w:sz w:val="20"/>
          <w:szCs w:val="20"/>
        </w:rPr>
      </w:pPr>
    </w:p>
    <w:p w14:paraId="68BE63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To become a Lich, you must complete the multi-phase phylactery ritual at Level 10:</w:t>
      </w:r>
    </w:p>
    <w:p w14:paraId="6B02D12A" w14:textId="77777777" w:rsidR="00033ABE" w:rsidRPr="003147C4" w:rsidRDefault="00033ABE" w:rsidP="00A66C5F">
      <w:pPr>
        <w:spacing w:after="0" w:line="240" w:lineRule="auto"/>
        <w:rPr>
          <w:rFonts w:asciiTheme="majorHAnsi" w:hAnsiTheme="majorHAnsi"/>
          <w:sz w:val="20"/>
          <w:szCs w:val="20"/>
        </w:rPr>
      </w:pPr>
    </w:p>
    <w:p w14:paraId="661F38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**Phylactery Requirements:**</w:t>
      </w:r>
    </w:p>
    <w:p w14:paraId="56D9F7C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 Soul Coin or two participants (gains a bonus if they are willing)</w:t>
      </w:r>
    </w:p>
    <w:p w14:paraId="0303A48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Defeat and bind 2-3 named mini-bosses as guardians</w:t>
      </w:r>
    </w:p>
    <w:p w14:paraId="3DCA8B1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Conduct the ritual in a planar nexus (e.g., Veil of Shadows)</w:t>
      </w:r>
    </w:p>
    <w:p w14:paraId="1E4765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Survive a divine echo battle and pass a DC 20 INT + CON save</w:t>
      </w:r>
    </w:p>
    <w:p w14:paraId="33FB7C55" w14:textId="77777777" w:rsidR="00033ABE" w:rsidRPr="003147C4" w:rsidRDefault="00033ABE" w:rsidP="00A66C5F">
      <w:pPr>
        <w:spacing w:after="0" w:line="240" w:lineRule="auto"/>
        <w:rPr>
          <w:rFonts w:asciiTheme="majorHAnsi" w:hAnsiTheme="majorHAnsi"/>
          <w:sz w:val="20"/>
          <w:szCs w:val="20"/>
        </w:rPr>
      </w:pPr>
    </w:p>
    <w:p w14:paraId="51DDAA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**Failure Consequences:**</w:t>
      </w:r>
    </w:p>
    <w:p w14:paraId="3FF470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become a melee undead NPC</w:t>
      </w:r>
    </w:p>
    <w:p w14:paraId="1F84A7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Permanently lose spellcasting</w:t>
      </w:r>
    </w:p>
    <w:p w14:paraId="3F139F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Marked as a cursed being hostile to most factions</w:t>
      </w:r>
    </w:p>
    <w:p w14:paraId="6EDAB98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Wear only cursed gear, gain no XP</w:t>
      </w:r>
    </w:p>
    <w:p w14:paraId="580B790E" w14:textId="77777777" w:rsidR="00033ABE" w:rsidRPr="003147C4" w:rsidRDefault="00033ABE" w:rsidP="00A66C5F">
      <w:pPr>
        <w:spacing w:after="0" w:line="240" w:lineRule="auto"/>
        <w:rPr>
          <w:rFonts w:asciiTheme="majorHAnsi" w:hAnsiTheme="majorHAnsi"/>
          <w:sz w:val="20"/>
          <w:szCs w:val="20"/>
        </w:rPr>
      </w:pPr>
    </w:p>
    <w:p w14:paraId="4B2FFD3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B119C0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**Undying Spellform:** When reduced to 0 HP, continue casting for 1 full round before death.</w:t>
      </w:r>
    </w:p>
    <w:p w14:paraId="3D9C17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**Soul Reservoir:** All DoT damage you deal feeds mana recovery.</w:t>
      </w:r>
    </w:p>
    <w:p w14:paraId="284DE4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**Necromantic Mastery:** Gain access to enhanced necromancy spells and abilities.</w:t>
      </w:r>
    </w:p>
    <w:p w14:paraId="4F4FEE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**Undead Immunities:** Become immune to poison, disease, fear, sleep, and mind control.</w:t>
      </w:r>
    </w:p>
    <w:p w14:paraId="488FF0D8" w14:textId="77777777" w:rsidR="00033ABE" w:rsidRPr="003147C4" w:rsidRDefault="00033ABE" w:rsidP="00A66C5F">
      <w:pPr>
        <w:spacing w:after="0" w:line="240" w:lineRule="auto"/>
        <w:rPr>
          <w:rFonts w:asciiTheme="majorHAnsi" w:hAnsiTheme="majorHAnsi"/>
          <w:sz w:val="20"/>
          <w:szCs w:val="20"/>
        </w:rPr>
      </w:pPr>
    </w:p>
    <w:p w14:paraId="55176A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E542D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**Lingering Malice:** Create a necrotic zone for 3 rounds that applies Fear or Drain effects.</w:t>
      </w:r>
    </w:p>
    <w:p w14:paraId="7E4F87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**Mana to Flesh:** Convert mana into HP (or vice versa) once per rest.</w:t>
      </w:r>
    </w:p>
    <w:p w14:paraId="4BFD22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**Flesh to Ash:** Create an AoE burst that doubles damage if target is below 50% HP.</w:t>
      </w:r>
    </w:p>
    <w:p w14:paraId="4920FF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**Corpse Gateway:** Teleport to a corpse within line of sight.</w:t>
      </w:r>
    </w:p>
    <w:p w14:paraId="11FF9F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**Soulbound Ritual:** Revive a fallen undead pet with bonus stats.</w:t>
      </w:r>
    </w:p>
    <w:p w14:paraId="1695A613" w14:textId="77777777" w:rsidR="00033ABE" w:rsidRPr="003147C4" w:rsidRDefault="00033ABE" w:rsidP="00A66C5F">
      <w:pPr>
        <w:spacing w:after="0" w:line="240" w:lineRule="auto"/>
        <w:rPr>
          <w:rFonts w:asciiTheme="majorHAnsi" w:hAnsiTheme="majorHAnsi"/>
          <w:sz w:val="20"/>
          <w:szCs w:val="20"/>
        </w:rPr>
      </w:pPr>
    </w:p>
    <w:p w14:paraId="0610D4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Undead Pet System</w:t>
      </w:r>
    </w:p>
    <w:p w14:paraId="4EB377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Liches can maintain up to 3 elite undead companions:</w:t>
      </w:r>
    </w:p>
    <w:p w14:paraId="55EDF2AC" w14:textId="77777777" w:rsidR="00033ABE" w:rsidRPr="003147C4" w:rsidRDefault="00033ABE" w:rsidP="00A66C5F">
      <w:pPr>
        <w:spacing w:after="0" w:line="240" w:lineRule="auto"/>
        <w:rPr>
          <w:rFonts w:asciiTheme="majorHAnsi" w:hAnsiTheme="majorHAnsi"/>
          <w:sz w:val="20"/>
          <w:szCs w:val="20"/>
        </w:rPr>
      </w:pPr>
    </w:p>
    <w:p w14:paraId="248387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Pet Name | Role | Abilities |</w:t>
      </w:r>
    </w:p>
    <w:p w14:paraId="64F128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2B4B7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Boneflayer | Ranged caster | Casts Bone Shards, Fear Pulse, AoE DoT |</w:t>
      </w:r>
    </w:p>
    <w:p w14:paraId="39E4DF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Dreadblade | Melee disruptor | Crits apply Weakened, interrupts casting |</w:t>
      </w:r>
    </w:p>
    <w:p w14:paraId="1C5FA9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Wraithbound | Ethereal assassin | Invisible unless attacking, 20% stun chance |</w:t>
      </w:r>
    </w:p>
    <w:p w14:paraId="1CF40967" w14:textId="77777777" w:rsidR="00033ABE" w:rsidRPr="003147C4" w:rsidRDefault="00033ABE" w:rsidP="00A66C5F">
      <w:pPr>
        <w:spacing w:after="0" w:line="240" w:lineRule="auto"/>
        <w:rPr>
          <w:rFonts w:asciiTheme="majorHAnsi" w:hAnsiTheme="majorHAnsi"/>
          <w:sz w:val="20"/>
          <w:szCs w:val="20"/>
        </w:rPr>
      </w:pPr>
    </w:p>
    <w:p w14:paraId="5919747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Mage</w:t>
      </w:r>
    </w:p>
    <w:p w14:paraId="40967823" w14:textId="77777777" w:rsidR="00033ABE" w:rsidRPr="003147C4" w:rsidRDefault="00033ABE" w:rsidP="00A66C5F">
      <w:pPr>
        <w:spacing w:after="0" w:line="240" w:lineRule="auto"/>
        <w:rPr>
          <w:rFonts w:asciiTheme="majorHAnsi" w:hAnsiTheme="majorHAnsi"/>
          <w:sz w:val="20"/>
          <w:szCs w:val="20"/>
        </w:rPr>
      </w:pPr>
    </w:p>
    <w:p w14:paraId="678BAE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mage in Decennium Descent, your effectiveness depends on positioning, resource management, and strategic spell selection. Unlike more durable classes, you excel at dealing massive damage from a safe distance while controlling the battlefield through elemental effects.</w:t>
      </w:r>
    </w:p>
    <w:p w14:paraId="74AACD22" w14:textId="77777777" w:rsidR="00033ABE" w:rsidRPr="003147C4" w:rsidRDefault="00033ABE" w:rsidP="00A66C5F">
      <w:pPr>
        <w:spacing w:after="0" w:line="240" w:lineRule="auto"/>
        <w:rPr>
          <w:rFonts w:asciiTheme="majorHAnsi" w:hAnsiTheme="majorHAnsi"/>
          <w:sz w:val="20"/>
          <w:szCs w:val="20"/>
        </w:rPr>
      </w:pPr>
    </w:p>
    <w:p w14:paraId="578C99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47EF38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3F52376E" w14:textId="77777777" w:rsidR="00033ABE" w:rsidRPr="003147C4" w:rsidRDefault="00033ABE" w:rsidP="00A66C5F">
      <w:pPr>
        <w:spacing w:after="0" w:line="240" w:lineRule="auto"/>
        <w:rPr>
          <w:rFonts w:asciiTheme="majorHAnsi" w:hAnsiTheme="majorHAnsi"/>
          <w:sz w:val="20"/>
          <w:szCs w:val="20"/>
        </w:rPr>
      </w:pPr>
    </w:p>
    <w:p w14:paraId="502543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**Archmage Mages** should focus on supporting allies while still dealing significant damage, using their protective abilities to enhance the party's survivability and their radiant spells to control the battlefield.</w:t>
      </w:r>
    </w:p>
    <w:p w14:paraId="408E71AF" w14:textId="77777777" w:rsidR="00033ABE" w:rsidRPr="003147C4" w:rsidRDefault="00033ABE" w:rsidP="00A66C5F">
      <w:pPr>
        <w:spacing w:after="0" w:line="240" w:lineRule="auto"/>
        <w:rPr>
          <w:rFonts w:asciiTheme="majorHAnsi" w:hAnsiTheme="majorHAnsi"/>
          <w:sz w:val="20"/>
          <w:szCs w:val="20"/>
        </w:rPr>
      </w:pPr>
    </w:p>
    <w:p w14:paraId="33AC0E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Mages** excel at adapting to different combat situations, switching elements as needed to exploit enemy weaknesses and chain together devastating combinations of spells.</w:t>
      </w:r>
    </w:p>
    <w:p w14:paraId="6ABDF2B3" w14:textId="77777777" w:rsidR="00033ABE" w:rsidRPr="003147C4" w:rsidRDefault="00033ABE" w:rsidP="00A66C5F">
      <w:pPr>
        <w:spacing w:after="0" w:line="240" w:lineRule="auto"/>
        <w:rPr>
          <w:rFonts w:asciiTheme="majorHAnsi" w:hAnsiTheme="majorHAnsi"/>
          <w:sz w:val="20"/>
          <w:szCs w:val="20"/>
        </w:rPr>
      </w:pPr>
    </w:p>
    <w:p w14:paraId="1414A3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**Lich Mages** command the battlefield through necromantic power, using their undead minions to distract and disrupt enemies while they unleash devastating spells and drain life force to sustain themselves.</w:t>
      </w:r>
    </w:p>
    <w:p w14:paraId="76E0BDD1" w14:textId="77777777" w:rsidR="00033ABE" w:rsidRPr="003147C4" w:rsidRDefault="00033ABE" w:rsidP="00A66C5F">
      <w:pPr>
        <w:spacing w:after="0" w:line="240" w:lineRule="auto"/>
        <w:rPr>
          <w:rFonts w:asciiTheme="majorHAnsi" w:hAnsiTheme="majorHAnsi"/>
          <w:sz w:val="20"/>
          <w:szCs w:val="20"/>
        </w:rPr>
      </w:pPr>
    </w:p>
    <w:p w14:paraId="26DEE028" w14:textId="711F6D72"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mages should remember that positioning is crucial</w:t>
      </w:r>
      <w:r w:rsidR="00BC4D8C" w:rsidRPr="003147C4">
        <w:rPr>
          <w:rFonts w:asciiTheme="majorHAnsi" w:hAnsiTheme="majorHAnsi"/>
          <w:sz w:val="20"/>
          <w:szCs w:val="20"/>
        </w:rPr>
        <w:t xml:space="preserve">, </w:t>
      </w:r>
      <w:r w:rsidRPr="003147C4">
        <w:rPr>
          <w:rFonts w:asciiTheme="majorHAnsi" w:hAnsiTheme="majorHAnsi"/>
          <w:sz w:val="20"/>
          <w:szCs w:val="20"/>
        </w:rPr>
        <w:t>your low health and armor make you vulnerable to direct attacks, so maintaining distance from enemies while still having line of sight to your targets is essential.</w:t>
      </w:r>
    </w:p>
    <w:p w14:paraId="4F4A214B" w14:textId="77777777" w:rsidR="00033ABE" w:rsidRPr="003147C4" w:rsidRDefault="00033ABE" w:rsidP="00A66C5F">
      <w:pPr>
        <w:spacing w:after="0" w:line="240" w:lineRule="auto"/>
        <w:rPr>
          <w:rFonts w:asciiTheme="majorHAnsi" w:hAnsiTheme="majorHAnsi"/>
          <w:sz w:val="20"/>
          <w:szCs w:val="20"/>
        </w:rPr>
      </w:pPr>
    </w:p>
    <w:p w14:paraId="69EC0E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1FE28C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51270F01" w14:textId="77777777" w:rsidR="00033ABE" w:rsidRPr="003147C4" w:rsidRDefault="00033ABE" w:rsidP="00A66C5F">
      <w:pPr>
        <w:spacing w:after="0" w:line="240" w:lineRule="auto"/>
        <w:rPr>
          <w:rFonts w:asciiTheme="majorHAnsi" w:hAnsiTheme="majorHAnsi"/>
          <w:sz w:val="20"/>
          <w:szCs w:val="20"/>
        </w:rPr>
      </w:pPr>
    </w:p>
    <w:p w14:paraId="62776F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**Archmage Mages** are generally respected in civilized areas, their focus on controlled and beneficial magic making them valuable advisors and protectors.</w:t>
      </w:r>
    </w:p>
    <w:p w14:paraId="1B0169C6" w14:textId="77777777" w:rsidR="00033ABE" w:rsidRPr="003147C4" w:rsidRDefault="00033ABE" w:rsidP="00A66C5F">
      <w:pPr>
        <w:spacing w:after="0" w:line="240" w:lineRule="auto"/>
        <w:rPr>
          <w:rFonts w:asciiTheme="majorHAnsi" w:hAnsiTheme="majorHAnsi"/>
          <w:sz w:val="20"/>
          <w:szCs w:val="20"/>
        </w:rPr>
      </w:pPr>
    </w:p>
    <w:p w14:paraId="204389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Mages** often face a mixture of awe and wariness, their raw destructive potential balanced by their typically neutral stance on political matters.</w:t>
      </w:r>
    </w:p>
    <w:p w14:paraId="5A1011E2" w14:textId="77777777" w:rsidR="00033ABE" w:rsidRPr="003147C4" w:rsidRDefault="00033ABE" w:rsidP="00A66C5F">
      <w:pPr>
        <w:spacing w:after="0" w:line="240" w:lineRule="auto"/>
        <w:rPr>
          <w:rFonts w:asciiTheme="majorHAnsi" w:hAnsiTheme="majorHAnsi"/>
          <w:sz w:val="20"/>
          <w:szCs w:val="20"/>
        </w:rPr>
      </w:pPr>
    </w:p>
    <w:p w14:paraId="358AE6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**Lich Mages** are universally feared and hunted in most regions, their necromantic powers and undead nature making them anathema to the living. They often must hide their true nature or dwell in remote locations, interacting with society through intermediaries or disguises.</w:t>
      </w:r>
    </w:p>
    <w:p w14:paraId="2CB740A3" w14:textId="77777777" w:rsidR="00033ABE" w:rsidRPr="003147C4" w:rsidRDefault="00033ABE" w:rsidP="00A66C5F">
      <w:pPr>
        <w:spacing w:after="0" w:line="240" w:lineRule="auto"/>
        <w:rPr>
          <w:rFonts w:asciiTheme="majorHAnsi" w:hAnsiTheme="majorHAnsi"/>
          <w:sz w:val="20"/>
          <w:szCs w:val="20"/>
        </w:rPr>
      </w:pPr>
    </w:p>
    <w:p w14:paraId="0D3780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Mage NPCs in Aethel</w:t>
      </w:r>
    </w:p>
    <w:p w14:paraId="2559405D" w14:textId="77777777" w:rsidR="00033ABE" w:rsidRPr="003147C4" w:rsidRDefault="00033ABE" w:rsidP="00A66C5F">
      <w:pPr>
        <w:spacing w:after="0" w:line="240" w:lineRule="auto"/>
        <w:rPr>
          <w:rFonts w:asciiTheme="majorHAnsi" w:hAnsiTheme="majorHAnsi"/>
          <w:sz w:val="20"/>
          <w:szCs w:val="20"/>
        </w:rPr>
      </w:pPr>
    </w:p>
    <w:p w14:paraId="6C0701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Archmage Elyndra Starweaver</w:t>
      </w:r>
    </w:p>
    <w:p w14:paraId="63DE1E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high elf Archmage who serves as the head of the Imperial Arcane Academy. Her mastery of protective magic has saved the capital city multiple times from magical disasters, and her research into harmonic spell theory has revolutionized magical healing techniques.</w:t>
      </w:r>
    </w:p>
    <w:p w14:paraId="5B3B3705" w14:textId="77777777" w:rsidR="00033ABE" w:rsidRPr="003147C4" w:rsidRDefault="00033ABE" w:rsidP="00A66C5F">
      <w:pPr>
        <w:spacing w:after="0" w:line="240" w:lineRule="auto"/>
        <w:rPr>
          <w:rFonts w:asciiTheme="majorHAnsi" w:hAnsiTheme="majorHAnsi"/>
          <w:sz w:val="20"/>
          <w:szCs w:val="20"/>
        </w:rPr>
      </w:pPr>
    </w:p>
    <w:p w14:paraId="09BA96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Stormcaller Krazak</w:t>
      </w:r>
    </w:p>
    <w:p w14:paraId="5627DF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orc Elementalist who wanders the Storm Plains, studying the perpetual lightning storms that rage there. His ability to harness and redirect lightning has earned him the respect of even the most xenophobic human settlements, who seek his aid during the worst of the seasonal tempests.</w:t>
      </w:r>
    </w:p>
    <w:p w14:paraId="52BED044" w14:textId="77777777" w:rsidR="00033ABE" w:rsidRPr="003147C4" w:rsidRDefault="00033ABE" w:rsidP="00A66C5F">
      <w:pPr>
        <w:spacing w:after="0" w:line="240" w:lineRule="auto"/>
        <w:rPr>
          <w:rFonts w:asciiTheme="majorHAnsi" w:hAnsiTheme="majorHAnsi"/>
          <w:sz w:val="20"/>
          <w:szCs w:val="20"/>
        </w:rPr>
      </w:pPr>
    </w:p>
    <w:p w14:paraId="7D4897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Bone Collector</w:t>
      </w:r>
    </w:p>
    <w:p w14:paraId="64EA9D5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Lich who dwells in a tower at the edge of the Blighted Marsh. Few know his true name or history, but rumors speak of a once-noble mage who sought immortality to continue his research into curing a magical plague. Now, he sends his undead servants to collect rare components and magical artifacts, occasionally trading valuable arcane knowledge to those brave or desperate enough to seek him out.</w:t>
      </w:r>
    </w:p>
    <w:p w14:paraId="17A2F789" w14:textId="77777777" w:rsidR="00033ABE" w:rsidRPr="003147C4" w:rsidRDefault="00033ABE" w:rsidP="00A66C5F">
      <w:pPr>
        <w:spacing w:after="0" w:line="240" w:lineRule="auto"/>
        <w:rPr>
          <w:rFonts w:asciiTheme="majorHAnsi" w:hAnsiTheme="majorHAnsi"/>
          <w:sz w:val="20"/>
          <w:szCs w:val="20"/>
        </w:rPr>
      </w:pPr>
    </w:p>
    <w:p w14:paraId="2860C2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Mirrorsage</w:t>
      </w:r>
    </w:p>
    <w:p w14:paraId="2310F239" w14:textId="77777777" w:rsidR="00033ABE" w:rsidRPr="003147C4" w:rsidRDefault="00033ABE" w:rsidP="00A66C5F">
      <w:pPr>
        <w:spacing w:after="0" w:line="240" w:lineRule="auto"/>
        <w:rPr>
          <w:rFonts w:asciiTheme="majorHAnsi" w:hAnsiTheme="majorHAnsi"/>
          <w:sz w:val="20"/>
          <w:szCs w:val="20"/>
        </w:rPr>
      </w:pPr>
    </w:p>
    <w:p w14:paraId="5C2947E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half-elf's eyes gleamed with an otherworldly light as she faced the venomous serpent. As the creature lunged, spraying toxic venom, she made a complex gesture with her hands, capturing the essence of the attack in a shimmering mirror of arcane energy. With a fluid motion, she redirected the captured venom at the approaching bandits, who scattered in terror as their own ally's poison rained down upon them."*</w:t>
      </w:r>
    </w:p>
    <w:p w14:paraId="36B74E0B" w14:textId="77777777" w:rsidR="00033ABE" w:rsidRPr="003147C4" w:rsidRDefault="00033ABE" w:rsidP="00A66C5F">
      <w:pPr>
        <w:spacing w:after="0" w:line="240" w:lineRule="auto"/>
        <w:rPr>
          <w:rFonts w:asciiTheme="majorHAnsi" w:hAnsiTheme="majorHAnsi"/>
          <w:sz w:val="20"/>
          <w:szCs w:val="20"/>
        </w:rPr>
      </w:pPr>
    </w:p>
    <w:p w14:paraId="3139C4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Mirrorsages are unique spellcasters who specialize in copying and reflecting the abilities of creatures they encounter. In the world of Aethel, these adaptive mages study the fundamental patterns of magic and life, learning to capture, store, and replicate the innate powers of beasts and monsters. Their versatility makes them unpredictable opponents and valuable allies, able to adapt their arsenal to meet any challenge.</w:t>
      </w:r>
    </w:p>
    <w:p w14:paraId="1035424B" w14:textId="77777777" w:rsidR="00033ABE" w:rsidRPr="003147C4" w:rsidRDefault="00033ABE" w:rsidP="00A66C5F">
      <w:pPr>
        <w:spacing w:after="0" w:line="240" w:lineRule="auto"/>
        <w:rPr>
          <w:rFonts w:asciiTheme="majorHAnsi" w:hAnsiTheme="majorHAnsi"/>
          <w:sz w:val="20"/>
          <w:szCs w:val="20"/>
        </w:rPr>
      </w:pPr>
    </w:p>
    <w:p w14:paraId="663CE3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48E339F1" w14:textId="77777777" w:rsidR="00033ABE" w:rsidRPr="003147C4" w:rsidRDefault="00033ABE" w:rsidP="00A66C5F">
      <w:pPr>
        <w:spacing w:after="0" w:line="240" w:lineRule="auto"/>
        <w:rPr>
          <w:rFonts w:asciiTheme="majorHAnsi" w:hAnsiTheme="majorHAnsi"/>
          <w:sz w:val="20"/>
          <w:szCs w:val="20"/>
        </w:rPr>
      </w:pPr>
    </w:p>
    <w:p w14:paraId="08AB6678" w14:textId="24BC5139"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w:t>
      </w:r>
      <w:r w:rsidR="00E135C4" w:rsidRPr="003147C4">
        <w:rPr>
          <w:rFonts w:asciiTheme="majorHAnsi" w:hAnsiTheme="majorHAnsi"/>
          <w:sz w:val="20"/>
          <w:szCs w:val="20"/>
        </w:rPr>
        <w:t>Mirrorsage</w:t>
      </w:r>
      <w:r w:rsidRPr="003147C4">
        <w:rPr>
          <w:rFonts w:asciiTheme="majorHAnsi" w:hAnsiTheme="majorHAnsi"/>
          <w:sz w:val="20"/>
          <w:szCs w:val="20"/>
        </w:rPr>
        <w:t xml:space="preserve">, you harness the power of reflection and mimicry to build a constantly evolving repertoire of abilities. Your specialized training allows you to observe and capture monster abilities, store them in Echo Slots, and either cast them directly or manifest them through summoned mirror beasts. Beyond your mimicry abilities, you excel at adapting to new threats, charming creatures </w:t>
      </w:r>
      <w:r w:rsidR="007261D4" w:rsidRPr="003147C4">
        <w:rPr>
          <w:rFonts w:asciiTheme="majorHAnsi" w:hAnsiTheme="majorHAnsi"/>
          <w:sz w:val="20"/>
          <w:szCs w:val="20"/>
        </w:rPr>
        <w:t>fighting</w:t>
      </w:r>
      <w:r w:rsidRPr="003147C4">
        <w:rPr>
          <w:rFonts w:asciiTheme="majorHAnsi" w:hAnsiTheme="majorHAnsi"/>
          <w:sz w:val="20"/>
          <w:szCs w:val="20"/>
        </w:rPr>
        <w:t xml:space="preserve"> alongside you, and turning enemies' powers against them.</w:t>
      </w:r>
      <w:r w:rsidR="007261D4" w:rsidRPr="003147C4">
        <w:rPr>
          <w:rFonts w:asciiTheme="majorHAnsi" w:hAnsiTheme="majorHAnsi"/>
          <w:sz w:val="20"/>
          <w:szCs w:val="20"/>
        </w:rPr>
        <w:t xml:space="preserve"> </w:t>
      </w:r>
      <w:r w:rsidRPr="003147C4">
        <w:rPr>
          <w:rFonts w:asciiTheme="majorHAnsi" w:hAnsiTheme="majorHAnsi"/>
          <w:sz w:val="20"/>
          <w:szCs w:val="20"/>
        </w:rPr>
        <w:t>In Aethel, mirrorsages might serve as monster hunters, collecting abilities from dangerous creatures; researchers studying the fundamental nature of magical abilities; or explorers venturing into unknown territories to discover and catalog new powers. Their unique approach to magic often makes them objects of curiosity and sometimes suspicion among more traditional spellcasters.</w:t>
      </w:r>
    </w:p>
    <w:p w14:paraId="3286B8BA" w14:textId="77777777" w:rsidR="00033ABE" w:rsidRPr="003147C4" w:rsidRDefault="00033ABE" w:rsidP="00A66C5F">
      <w:pPr>
        <w:spacing w:after="0" w:line="240" w:lineRule="auto"/>
        <w:rPr>
          <w:rFonts w:asciiTheme="majorHAnsi" w:hAnsiTheme="majorHAnsi"/>
          <w:sz w:val="20"/>
          <w:szCs w:val="20"/>
        </w:rPr>
      </w:pPr>
    </w:p>
    <w:p w14:paraId="756974B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69AF4C59" w14:textId="77777777" w:rsidR="00033ABE" w:rsidRPr="003147C4" w:rsidRDefault="00033ABE" w:rsidP="00A66C5F">
      <w:pPr>
        <w:spacing w:after="0" w:line="240" w:lineRule="auto"/>
        <w:rPr>
          <w:rFonts w:asciiTheme="majorHAnsi" w:hAnsiTheme="majorHAnsi"/>
          <w:sz w:val="20"/>
          <w:szCs w:val="20"/>
        </w:rPr>
      </w:pPr>
    </w:p>
    <w:p w14:paraId="0510D145" w14:textId="444FF56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**Echo Slots** – Mirrorsages store monster abilities ("Echoes") in Echo Slots (initially 3, later 5). These function like spell slots</w:t>
      </w:r>
      <w:r w:rsidR="00BC4D8C" w:rsidRPr="003147C4">
        <w:rPr>
          <w:rFonts w:asciiTheme="majorHAnsi" w:hAnsiTheme="majorHAnsi"/>
          <w:sz w:val="20"/>
          <w:szCs w:val="20"/>
        </w:rPr>
        <w:t xml:space="preserve">, </w:t>
      </w:r>
      <w:r w:rsidRPr="003147C4">
        <w:rPr>
          <w:rFonts w:asciiTheme="majorHAnsi" w:hAnsiTheme="majorHAnsi"/>
          <w:sz w:val="20"/>
          <w:szCs w:val="20"/>
        </w:rPr>
        <w:t>each Echo can be cast once before the slot is consumed. New Echoes are gained by observing or surviving an ability and capturing it with Mirrorbind.</w:t>
      </w:r>
    </w:p>
    <w:p w14:paraId="7138FCDC" w14:textId="77777777" w:rsidR="00033ABE" w:rsidRPr="003147C4" w:rsidRDefault="00033ABE" w:rsidP="00A66C5F">
      <w:pPr>
        <w:spacing w:after="0" w:line="240" w:lineRule="auto"/>
        <w:rPr>
          <w:rFonts w:asciiTheme="majorHAnsi" w:hAnsiTheme="majorHAnsi"/>
          <w:sz w:val="20"/>
          <w:szCs w:val="20"/>
        </w:rPr>
      </w:pPr>
    </w:p>
    <w:p w14:paraId="324977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**Mirrorbind** – Once per encounter, attempt to copy an ability witnessed in the current battle. If successful, the ability is stored in an Echo Slot. Bosses and creatures with INT ≥ 7 cannot be mirrored unless specifically scripted to allow it.</w:t>
      </w:r>
    </w:p>
    <w:p w14:paraId="478CE653" w14:textId="77777777" w:rsidR="00033ABE" w:rsidRPr="003147C4" w:rsidRDefault="00033ABE" w:rsidP="00A66C5F">
      <w:pPr>
        <w:spacing w:after="0" w:line="240" w:lineRule="auto"/>
        <w:rPr>
          <w:rFonts w:asciiTheme="majorHAnsi" w:hAnsiTheme="majorHAnsi"/>
          <w:sz w:val="20"/>
          <w:szCs w:val="20"/>
        </w:rPr>
      </w:pPr>
    </w:p>
    <w:p w14:paraId="036CC79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**Charm Bind** – Once per long rest, charm a creature with INT ≤ 6 for 3 rounds. The charmed creature uses its own stats and abilities and counts as your Reflective Companion (replacing Mirror Beast while active).</w:t>
      </w:r>
    </w:p>
    <w:p w14:paraId="7F317944" w14:textId="77777777" w:rsidR="00033ABE" w:rsidRPr="003147C4" w:rsidRDefault="00033ABE" w:rsidP="00A66C5F">
      <w:pPr>
        <w:spacing w:after="0" w:line="240" w:lineRule="auto"/>
        <w:rPr>
          <w:rFonts w:asciiTheme="majorHAnsi" w:hAnsiTheme="majorHAnsi"/>
          <w:sz w:val="20"/>
          <w:szCs w:val="20"/>
        </w:rPr>
      </w:pPr>
    </w:p>
    <w:p w14:paraId="280613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0C1D47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Intelligence</w:t>
      </w:r>
    </w:p>
    <w:p w14:paraId="5A4558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Wisdom, Charisma</w:t>
      </w:r>
    </w:p>
    <w:p w14:paraId="31740A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4BC0BE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w:t>
      </w:r>
    </w:p>
    <w:p w14:paraId="3C5E07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short swords, hand crossbows</w:t>
      </w:r>
    </w:p>
    <w:p w14:paraId="7E5EDB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Calligrapher's supplies</w:t>
      </w:r>
    </w:p>
    <w:p w14:paraId="180E2FE5" w14:textId="77777777" w:rsidR="00033ABE" w:rsidRPr="003147C4" w:rsidRDefault="00033ABE" w:rsidP="00A66C5F">
      <w:pPr>
        <w:spacing w:after="0" w:line="240" w:lineRule="auto"/>
        <w:rPr>
          <w:rFonts w:asciiTheme="majorHAnsi" w:hAnsiTheme="majorHAnsi"/>
          <w:sz w:val="20"/>
          <w:szCs w:val="20"/>
        </w:rPr>
      </w:pPr>
    </w:p>
    <w:p w14:paraId="735031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668B600B" w14:textId="77777777" w:rsidR="00033ABE" w:rsidRPr="003147C4" w:rsidRDefault="00033ABE" w:rsidP="00A66C5F">
      <w:pPr>
        <w:spacing w:after="0" w:line="240" w:lineRule="auto"/>
        <w:rPr>
          <w:rFonts w:asciiTheme="majorHAnsi" w:hAnsiTheme="majorHAnsi"/>
          <w:sz w:val="20"/>
          <w:szCs w:val="20"/>
        </w:rPr>
      </w:pPr>
    </w:p>
    <w:p w14:paraId="0BF07F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Mirrorsage Skills)</w:t>
      </w:r>
    </w:p>
    <w:p w14:paraId="2450B0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468083FA" w14:textId="77777777" w:rsidR="00033ABE" w:rsidRPr="003147C4" w:rsidRDefault="00033ABE" w:rsidP="00A66C5F">
      <w:pPr>
        <w:spacing w:after="0" w:line="240" w:lineRule="auto"/>
        <w:rPr>
          <w:rFonts w:asciiTheme="majorHAnsi" w:hAnsiTheme="majorHAnsi"/>
          <w:sz w:val="20"/>
          <w:szCs w:val="20"/>
        </w:rPr>
      </w:pPr>
    </w:p>
    <w:p w14:paraId="4B53DF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BC2FD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Channeling:** Cast a stored Echo ability. Consumes a slot.</w:t>
      </w:r>
    </w:p>
    <w:p w14:paraId="327F9A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**Mirrorcall:** Summon a Mirror Beast that mimics one stored Echo ability.</w:t>
      </w:r>
    </w:p>
    <w:p w14:paraId="646385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Slot Expansion I:** Increase slots from 2 → 3.</w:t>
      </w:r>
    </w:p>
    <w:p w14:paraId="58F887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**Reflective Pulse:** First hit you take each round returns 10% damage.</w:t>
      </w:r>
    </w:p>
    <w:p w14:paraId="516F70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**Beast Instinct:** +10% chance to capture Echoes from INT ≤ 6 creatures.</w:t>
      </w:r>
    </w:p>
    <w:p w14:paraId="3B4A483F" w14:textId="77777777" w:rsidR="00033ABE" w:rsidRPr="003147C4" w:rsidRDefault="00033ABE" w:rsidP="00A66C5F">
      <w:pPr>
        <w:spacing w:after="0" w:line="240" w:lineRule="auto"/>
        <w:rPr>
          <w:rFonts w:asciiTheme="majorHAnsi" w:hAnsiTheme="majorHAnsi"/>
          <w:sz w:val="20"/>
          <w:szCs w:val="20"/>
        </w:rPr>
      </w:pPr>
    </w:p>
    <w:p w14:paraId="2BC270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D731E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**Mirrorbind:** Attempt to capture an ability you've just witnessed, storing it in an Echo Slot if successful.</w:t>
      </w:r>
    </w:p>
    <w:p w14:paraId="246005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Release:** Cast a stored Echo ability, consuming the slot.</w:t>
      </w:r>
    </w:p>
    <w:p w14:paraId="12C1445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Beast Summon:** Call forth a Mirror Beast that can use one of your stored Echo abilities.</w:t>
      </w:r>
    </w:p>
    <w:p w14:paraId="1B689D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**Charm Creature:** Attempt to temporarily charm a low-intelligence creature to fight alongside you.</w:t>
      </w:r>
    </w:p>
    <w:p w14:paraId="17767D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**Reflective Shield:** Create a brief defensive barrier that has a chance to reflect the next attack back at the attacker.</w:t>
      </w:r>
    </w:p>
    <w:p w14:paraId="37B758B4" w14:textId="77777777" w:rsidR="00033ABE" w:rsidRPr="003147C4" w:rsidRDefault="00033ABE" w:rsidP="00A66C5F">
      <w:pPr>
        <w:spacing w:after="0" w:line="240" w:lineRule="auto"/>
        <w:rPr>
          <w:rFonts w:asciiTheme="majorHAnsi" w:hAnsiTheme="majorHAnsi"/>
          <w:sz w:val="20"/>
          <w:szCs w:val="20"/>
        </w:rPr>
      </w:pPr>
    </w:p>
    <w:p w14:paraId="0FD2C68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Reflectionist)</w:t>
      </w:r>
    </w:p>
    <w:p w14:paraId="241650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mirrorsages specialize into the Reflectionist arch class, refining their mimicry abilities and developing more powerful reflection techniques.</w:t>
      </w:r>
    </w:p>
    <w:p w14:paraId="07119E17" w14:textId="77777777" w:rsidR="00033ABE" w:rsidRPr="003147C4" w:rsidRDefault="00033ABE" w:rsidP="00A66C5F">
      <w:pPr>
        <w:spacing w:after="0" w:line="240" w:lineRule="auto"/>
        <w:rPr>
          <w:rFonts w:asciiTheme="majorHAnsi" w:hAnsiTheme="majorHAnsi"/>
          <w:sz w:val="20"/>
          <w:szCs w:val="20"/>
        </w:rPr>
      </w:pPr>
    </w:p>
    <w:p w14:paraId="49EA8E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67BF6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Mirrorcall:** Mirror Beast can now shift once per fight into a new form based on a second Echo.</w:t>
      </w:r>
    </w:p>
    <w:p w14:paraId="1CB0F7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Slot Expansion II:** Max Echo Slots: 5</w:t>
      </w:r>
    </w:p>
    <w:p w14:paraId="4C1487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**Dual Echo Cast:** Spend 2 Echoes in one turn; must be from different creatures.</w:t>
      </w:r>
    </w:p>
    <w:p w14:paraId="4A9680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**Mimicry Focus:** Gain +1 Focus Point per battle. Can spend Focus to empower Echoes (double duration/damage).</w:t>
      </w:r>
    </w:p>
    <w:p w14:paraId="0ABCCF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Shell:** Once per long rest, reflect the first ability cast at you.</w:t>
      </w:r>
    </w:p>
    <w:p w14:paraId="086846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**Capstone – Perfect Reflection:** Reflect any observed ability (spell, breath, strike) back at the caster for full effect (1/day).</w:t>
      </w:r>
    </w:p>
    <w:p w14:paraId="2366BFA7" w14:textId="77777777" w:rsidR="00033ABE" w:rsidRPr="003147C4" w:rsidRDefault="00033ABE" w:rsidP="00A66C5F">
      <w:pPr>
        <w:spacing w:after="0" w:line="240" w:lineRule="auto"/>
        <w:rPr>
          <w:rFonts w:asciiTheme="majorHAnsi" w:hAnsiTheme="majorHAnsi"/>
          <w:sz w:val="20"/>
          <w:szCs w:val="20"/>
        </w:rPr>
      </w:pPr>
    </w:p>
    <w:p w14:paraId="37D320E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9A19F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Fusion:** Temporarily combine two stored Echoes to create a hybrid ability with properties of both.</w:t>
      </w:r>
    </w:p>
    <w:p w14:paraId="08766E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Shift:** Command your Mirror Beast to change form, adopting a different stored Echo ability.</w:t>
      </w:r>
    </w:p>
    <w:p w14:paraId="42785F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**Focus Channel:** Spend a Focus Point to significantly enhance your next Echo cast or Mirror Beast ability.</w:t>
      </w:r>
    </w:p>
    <w:p w14:paraId="1EF30D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**Reflective Analysis:** Study a creature to gain insight into its abilities and weaknesses, increasing your chance to successfully bind its Echoes.</w:t>
      </w:r>
    </w:p>
    <w:p w14:paraId="6D542D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Dimension:** Create a small pocket dimension of reflective surfaces that confuses enemies and enhances your mimicry abilities.</w:t>
      </w:r>
    </w:p>
    <w:p w14:paraId="51657895" w14:textId="77777777" w:rsidR="00033ABE" w:rsidRPr="003147C4" w:rsidRDefault="00033ABE" w:rsidP="00A66C5F">
      <w:pPr>
        <w:spacing w:after="0" w:line="240" w:lineRule="auto"/>
        <w:rPr>
          <w:rFonts w:asciiTheme="majorHAnsi" w:hAnsiTheme="majorHAnsi"/>
          <w:sz w:val="20"/>
          <w:szCs w:val="20"/>
        </w:rPr>
      </w:pPr>
    </w:p>
    <w:p w14:paraId="3CCFC2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096C12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mirrorsages choose a Hero path influenced by their alignment, further specializing their reflection abilities.</w:t>
      </w:r>
    </w:p>
    <w:p w14:paraId="120CE168" w14:textId="77777777" w:rsidR="00033ABE" w:rsidRPr="003147C4" w:rsidRDefault="00033ABE" w:rsidP="00A66C5F">
      <w:pPr>
        <w:spacing w:after="0" w:line="240" w:lineRule="auto"/>
        <w:rPr>
          <w:rFonts w:asciiTheme="majorHAnsi" w:hAnsiTheme="majorHAnsi"/>
          <w:sz w:val="20"/>
          <w:szCs w:val="20"/>
        </w:rPr>
      </w:pPr>
    </w:p>
    <w:p w14:paraId="133010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Light Weaver (Good Hero Path)</w:t>
      </w:r>
    </w:p>
    <w:p w14:paraId="35F6B1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Copies divine and beneficial abilities. Summons radiant beasts and support Echoes.</w:t>
      </w:r>
    </w:p>
    <w:p w14:paraId="5414DBB7" w14:textId="77777777" w:rsidR="00033ABE" w:rsidRPr="003147C4" w:rsidRDefault="00033ABE" w:rsidP="00A66C5F">
      <w:pPr>
        <w:spacing w:after="0" w:line="240" w:lineRule="auto"/>
        <w:rPr>
          <w:rFonts w:asciiTheme="majorHAnsi" w:hAnsiTheme="majorHAnsi"/>
          <w:sz w:val="20"/>
          <w:szCs w:val="20"/>
        </w:rPr>
      </w:pPr>
    </w:p>
    <w:p w14:paraId="3F3DD6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2613A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**Blessed Copy:** Echoed heals or buffs also affect a second ally.</w:t>
      </w:r>
    </w:p>
    <w:p w14:paraId="270006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**Luminant Bond:** Charmed/Beast emits aura that reveals invisible and grants +5% saves.</w:t>
      </w:r>
    </w:p>
    <w:p w14:paraId="46FE19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**Sacred Echo Slot:** +1 additional slot for healing/support abilities.</w:t>
      </w:r>
    </w:p>
    <w:p w14:paraId="1D3299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Radiant Archive:** Cast 3 stored divine Echoes at once (once/day).</w:t>
      </w:r>
    </w:p>
    <w:p w14:paraId="392F5E3C" w14:textId="77777777" w:rsidR="00033ABE" w:rsidRPr="003147C4" w:rsidRDefault="00033ABE" w:rsidP="00A66C5F">
      <w:pPr>
        <w:spacing w:after="0" w:line="240" w:lineRule="auto"/>
        <w:rPr>
          <w:rFonts w:asciiTheme="majorHAnsi" w:hAnsiTheme="majorHAnsi"/>
          <w:sz w:val="20"/>
          <w:szCs w:val="20"/>
        </w:rPr>
      </w:pPr>
    </w:p>
    <w:p w14:paraId="693F00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0F123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Reflection:** Capture and enhance beneficial abilities, increasing their healing or protective power.</w:t>
      </w:r>
    </w:p>
    <w:p w14:paraId="2DF545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**Radiant Mirror Beast:** Summon a Mirror Beast infused with divine energy, capable of healing allies and revealing hidden threats.</w:t>
      </w:r>
    </w:p>
    <w:p w14:paraId="35728E4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**Blessing Echo:** Transform a captured offensive Echo into a beneficial effect that can heal or protect allies.</w:t>
      </w:r>
    </w:p>
    <w:p w14:paraId="06C8E1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**Light Binding:** Create bonds of radiant energy that can restrain enemies or create protective barriers for allies.</w:t>
      </w:r>
    </w:p>
    <w:p w14:paraId="6382D5E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**Purifying Reflection:** Reflect and purify harmful effects, potentially converting them into healing or beneficial effects.</w:t>
      </w:r>
    </w:p>
    <w:p w14:paraId="2D55421C" w14:textId="77777777" w:rsidR="00033ABE" w:rsidRPr="003147C4" w:rsidRDefault="00033ABE" w:rsidP="00A66C5F">
      <w:pPr>
        <w:spacing w:after="0" w:line="240" w:lineRule="auto"/>
        <w:rPr>
          <w:rFonts w:asciiTheme="majorHAnsi" w:hAnsiTheme="majorHAnsi"/>
          <w:sz w:val="20"/>
          <w:szCs w:val="20"/>
        </w:rPr>
      </w:pPr>
    </w:p>
    <w:p w14:paraId="3AD5E6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Mage (Neutral Hero Path)</w:t>
      </w:r>
    </w:p>
    <w:p w14:paraId="3AF189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Pure mimicry and fusion-focused. Tactical duplicator and Echo manipulator.</w:t>
      </w:r>
    </w:p>
    <w:p w14:paraId="5F33847A" w14:textId="77777777" w:rsidR="00033ABE" w:rsidRPr="003147C4" w:rsidRDefault="00033ABE" w:rsidP="00A66C5F">
      <w:pPr>
        <w:spacing w:after="0" w:line="240" w:lineRule="auto"/>
        <w:rPr>
          <w:rFonts w:asciiTheme="majorHAnsi" w:hAnsiTheme="majorHAnsi"/>
          <w:sz w:val="20"/>
          <w:szCs w:val="20"/>
        </w:rPr>
      </w:pPr>
    </w:p>
    <w:p w14:paraId="566E2BE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B968F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Double:** Create a copy of yourself for 1 turn. It casts your last Echo at 50% power.</w:t>
      </w:r>
    </w:p>
    <w:p w14:paraId="39FB2C5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**Fused Echo:** Combine two Echoes to create a custom hybrid. Once per long rest.</w:t>
      </w:r>
    </w:p>
    <w:p w14:paraId="73E18D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**Floating Memory Slot:** Temporarily store a 6th Echo. Auto-erases after combat.</w:t>
      </w:r>
    </w:p>
    <w:p w14:paraId="2EF2DE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Reflected Repertoire:** Reset all Echo slots. Next 3 Echoes cast without consuming slots.</w:t>
      </w:r>
    </w:p>
    <w:p w14:paraId="36425FE8" w14:textId="77777777" w:rsidR="00033ABE" w:rsidRPr="003147C4" w:rsidRDefault="00033ABE" w:rsidP="00A66C5F">
      <w:pPr>
        <w:spacing w:after="0" w:line="240" w:lineRule="auto"/>
        <w:rPr>
          <w:rFonts w:asciiTheme="majorHAnsi" w:hAnsiTheme="majorHAnsi"/>
          <w:sz w:val="20"/>
          <w:szCs w:val="20"/>
        </w:rPr>
      </w:pPr>
    </w:p>
    <w:p w14:paraId="2B660E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556F3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Manipulation:** Modify a stored Echo, changing its element, range, or effect.</w:t>
      </w:r>
    </w:p>
    <w:p w14:paraId="73C2EDC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Image:** Create multiple illusory duplicates of yourself that can confuse enemies and potentially cast Echo abilities.</w:t>
      </w:r>
    </w:p>
    <w:p w14:paraId="1828F7F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**Prismatic Reflection:** Split a single-target Echo into multiple weaker versions that can affect several targets.</w:t>
      </w:r>
    </w:p>
    <w:p w14:paraId="76BC63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Preservation:** Prevent an Echo from being consumed when cast, allowing it to be used again.</w:t>
      </w:r>
    </w:p>
    <w:p w14:paraId="343EC0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**Reality Fracture:** Create a zone where Echo abilities are enhanced and have a chance to trigger additional effects.</w:t>
      </w:r>
    </w:p>
    <w:p w14:paraId="666478A1" w14:textId="77777777" w:rsidR="00033ABE" w:rsidRPr="003147C4" w:rsidRDefault="00033ABE" w:rsidP="00A66C5F">
      <w:pPr>
        <w:spacing w:after="0" w:line="240" w:lineRule="auto"/>
        <w:rPr>
          <w:rFonts w:asciiTheme="majorHAnsi" w:hAnsiTheme="majorHAnsi"/>
          <w:sz w:val="20"/>
          <w:szCs w:val="20"/>
        </w:rPr>
      </w:pPr>
    </w:p>
    <w:p w14:paraId="3774A1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Shattered One (Evil Hero Path)</w:t>
      </w:r>
    </w:p>
    <w:p w14:paraId="107177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Twists copied powers into destructive perversions. Uses glitched beastforms and corrupted abilities.</w:t>
      </w:r>
    </w:p>
    <w:p w14:paraId="6BFF1431" w14:textId="77777777" w:rsidR="00033ABE" w:rsidRPr="003147C4" w:rsidRDefault="00033ABE" w:rsidP="00A66C5F">
      <w:pPr>
        <w:spacing w:after="0" w:line="240" w:lineRule="auto"/>
        <w:rPr>
          <w:rFonts w:asciiTheme="majorHAnsi" w:hAnsiTheme="majorHAnsi"/>
          <w:sz w:val="20"/>
          <w:szCs w:val="20"/>
        </w:rPr>
      </w:pPr>
    </w:p>
    <w:p w14:paraId="33B691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DEDB6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**Corrupted Mirrorcall:** Mirror Beast gains a random mutation (e.g., Burn Aura, Bleed Burst).</w:t>
      </w:r>
    </w:p>
    <w:p w14:paraId="238816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**Shatterbind:** Echoes from undead/demons/aberrations gain necrotic or psychic damage tags.</w:t>
      </w:r>
    </w:p>
    <w:p w14:paraId="36CB5C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**Fractured Echo:** 25% chance each Echo triggers again randomly the next round.</w:t>
      </w:r>
    </w:p>
    <w:p w14:paraId="32A6FD5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Fractured Dominion:** For 2 turns, every Echo cast also generates a Glitched Clone Echo that strikes a nearby enemy.</w:t>
      </w:r>
    </w:p>
    <w:p w14:paraId="4B51268E" w14:textId="77777777" w:rsidR="00033ABE" w:rsidRPr="003147C4" w:rsidRDefault="00033ABE" w:rsidP="00A66C5F">
      <w:pPr>
        <w:spacing w:after="0" w:line="240" w:lineRule="auto"/>
        <w:rPr>
          <w:rFonts w:asciiTheme="majorHAnsi" w:hAnsiTheme="majorHAnsi"/>
          <w:sz w:val="20"/>
          <w:szCs w:val="20"/>
        </w:rPr>
      </w:pPr>
    </w:p>
    <w:p w14:paraId="0340E1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B1472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**Corrupt Echo:** Twist a captured ability into a more destructive or debilitating version.</w:t>
      </w:r>
    </w:p>
    <w:p w14:paraId="0A77A8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**Shattered Mirror Beast:** Summon a corrupted Mirror Beast with unstable, mutated abilities that can harm both enemies and allies.</w:t>
      </w:r>
    </w:p>
    <w:p w14:paraId="2B9791E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Leech:** Drain life force from a target when casting certain Echo abilities, healing yourself.</w:t>
      </w:r>
    </w:p>
    <w:p w14:paraId="70C4A7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**Fractured Reality:** Create a zone of broken reflections that confuses and damages creatures within it.</w:t>
      </w:r>
    </w:p>
    <w:p w14:paraId="43682F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 Shatter:** Use corrupted Echo energy to attack a creature's mind, potentially causing confusion or temporary insanity.</w:t>
      </w:r>
    </w:p>
    <w:p w14:paraId="0EFC1B89" w14:textId="77777777" w:rsidR="00033ABE" w:rsidRPr="003147C4" w:rsidRDefault="00033ABE" w:rsidP="00A66C5F">
      <w:pPr>
        <w:spacing w:after="0" w:line="240" w:lineRule="auto"/>
        <w:rPr>
          <w:rFonts w:asciiTheme="majorHAnsi" w:hAnsiTheme="majorHAnsi"/>
          <w:sz w:val="20"/>
          <w:szCs w:val="20"/>
        </w:rPr>
      </w:pPr>
    </w:p>
    <w:p w14:paraId="78B921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Bestiary System</w:t>
      </w:r>
    </w:p>
    <w:p w14:paraId="713D5C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Echo-eligible creatures must have INT 6 or lower unless explicitly scripted as reflectable.</w:t>
      </w:r>
    </w:p>
    <w:p w14:paraId="5A2017D9" w14:textId="77777777" w:rsidR="00033ABE" w:rsidRPr="003147C4" w:rsidRDefault="00033ABE" w:rsidP="00A66C5F">
      <w:pPr>
        <w:spacing w:after="0" w:line="240" w:lineRule="auto"/>
        <w:rPr>
          <w:rFonts w:asciiTheme="majorHAnsi" w:hAnsiTheme="majorHAnsi"/>
          <w:sz w:val="20"/>
          <w:szCs w:val="20"/>
        </w:rPr>
      </w:pPr>
    </w:p>
    <w:p w14:paraId="1C3FB5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Creature | INT | Bindable | Echo Example |</w:t>
      </w:r>
    </w:p>
    <w:p w14:paraId="531095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E37AB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 Venommaw Serpent | 2 | </w:t>
      </w:r>
      <w:r w:rsidRPr="003147C4">
        <w:rPr>
          <w:rFonts w:ascii="Segoe UI Emoji" w:hAnsi="Segoe UI Emoji" w:cs="Segoe UI Emoji"/>
          <w:sz w:val="20"/>
          <w:szCs w:val="20"/>
        </w:rPr>
        <w:t>✔️</w:t>
      </w:r>
      <w:r w:rsidRPr="003147C4">
        <w:rPr>
          <w:rFonts w:asciiTheme="majorHAnsi" w:hAnsiTheme="majorHAnsi"/>
          <w:sz w:val="20"/>
          <w:szCs w:val="20"/>
        </w:rPr>
        <w:t xml:space="preserve"> | Venom Spray (Poison Cone) |</w:t>
      </w:r>
    </w:p>
    <w:p w14:paraId="78C2CF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 Thunder Roc | 4 | </w:t>
      </w:r>
      <w:r w:rsidRPr="003147C4">
        <w:rPr>
          <w:rFonts w:ascii="Segoe UI Emoji" w:hAnsi="Segoe UI Emoji" w:cs="Segoe UI Emoji"/>
          <w:sz w:val="20"/>
          <w:szCs w:val="20"/>
        </w:rPr>
        <w:t>✔️</w:t>
      </w:r>
      <w:r w:rsidRPr="003147C4">
        <w:rPr>
          <w:rFonts w:asciiTheme="majorHAnsi" w:hAnsiTheme="majorHAnsi"/>
          <w:sz w:val="20"/>
          <w:szCs w:val="20"/>
        </w:rPr>
        <w:t xml:space="preserve"> | Storm Dive (Lightning AoE) |</w:t>
      </w:r>
    </w:p>
    <w:p w14:paraId="649AEF3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 Stonehide Troll | 6 | </w:t>
      </w:r>
      <w:r w:rsidRPr="003147C4">
        <w:rPr>
          <w:rFonts w:ascii="Segoe UI Emoji" w:hAnsi="Segoe UI Emoji" w:cs="Segoe UI Emoji"/>
          <w:sz w:val="20"/>
          <w:szCs w:val="20"/>
        </w:rPr>
        <w:t>✔️</w:t>
      </w:r>
      <w:r w:rsidRPr="003147C4">
        <w:rPr>
          <w:rFonts w:asciiTheme="majorHAnsi" w:hAnsiTheme="majorHAnsi"/>
          <w:sz w:val="20"/>
          <w:szCs w:val="20"/>
        </w:rPr>
        <w:t xml:space="preserve"> | Regenerate Hide (+DR) |</w:t>
      </w:r>
    </w:p>
    <w:p w14:paraId="26D8F5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 Lich Priest | 10 | </w:t>
      </w:r>
      <w:r w:rsidRPr="003147C4">
        <w:rPr>
          <w:rFonts w:ascii="Segoe UI Emoji" w:hAnsi="Segoe UI Emoji" w:cs="Segoe UI Emoji"/>
          <w:sz w:val="20"/>
          <w:szCs w:val="20"/>
        </w:rPr>
        <w:t>❌</w:t>
      </w:r>
      <w:r w:rsidRPr="003147C4">
        <w:rPr>
          <w:rFonts w:asciiTheme="majorHAnsi" w:hAnsiTheme="majorHAnsi"/>
          <w:sz w:val="20"/>
          <w:szCs w:val="20"/>
        </w:rPr>
        <w:t xml:space="preserve"> | </w:t>
      </w:r>
      <w:r w:rsidRPr="003147C4">
        <w:rPr>
          <w:rFonts w:ascii="Segoe UI Emoji" w:hAnsi="Segoe UI Emoji" w:cs="Segoe UI Emoji"/>
          <w:sz w:val="20"/>
          <w:szCs w:val="20"/>
        </w:rPr>
        <w:t>❌</w:t>
      </w:r>
      <w:r w:rsidRPr="003147C4">
        <w:rPr>
          <w:rFonts w:asciiTheme="majorHAnsi" w:hAnsiTheme="majorHAnsi"/>
          <w:sz w:val="20"/>
          <w:szCs w:val="20"/>
        </w:rPr>
        <w:t xml:space="preserve"> Cannot be bound or echoed |</w:t>
      </w:r>
    </w:p>
    <w:p w14:paraId="6C404056" w14:textId="77777777" w:rsidR="00033ABE" w:rsidRPr="003147C4" w:rsidRDefault="00033ABE" w:rsidP="00A66C5F">
      <w:pPr>
        <w:spacing w:after="0" w:line="240" w:lineRule="auto"/>
        <w:rPr>
          <w:rFonts w:asciiTheme="majorHAnsi" w:hAnsiTheme="majorHAnsi"/>
          <w:sz w:val="20"/>
          <w:szCs w:val="20"/>
        </w:rPr>
      </w:pPr>
    </w:p>
    <w:p w14:paraId="77F105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Mirrorsage</w:t>
      </w:r>
    </w:p>
    <w:p w14:paraId="74605268" w14:textId="77777777" w:rsidR="00033ABE" w:rsidRPr="003147C4" w:rsidRDefault="00033ABE" w:rsidP="00A66C5F">
      <w:pPr>
        <w:spacing w:after="0" w:line="240" w:lineRule="auto"/>
        <w:rPr>
          <w:rFonts w:asciiTheme="majorHAnsi" w:hAnsiTheme="majorHAnsi"/>
          <w:sz w:val="20"/>
          <w:szCs w:val="20"/>
        </w:rPr>
      </w:pPr>
    </w:p>
    <w:p w14:paraId="2E464F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mirrorsage in Decennium Descent, your effectiveness depends on adaptability, strategic Echo collection, and creative use of your mimicked abilities. Unlike other classes that have fixed spell lists or abilities, you build your arsenal dynamically based on the creatures you encounter.</w:t>
      </w:r>
    </w:p>
    <w:p w14:paraId="5A64B4BE" w14:textId="77777777" w:rsidR="00033ABE" w:rsidRPr="003147C4" w:rsidRDefault="00033ABE" w:rsidP="00A66C5F">
      <w:pPr>
        <w:spacing w:after="0" w:line="240" w:lineRule="auto"/>
        <w:rPr>
          <w:rFonts w:asciiTheme="majorHAnsi" w:hAnsiTheme="majorHAnsi"/>
          <w:sz w:val="20"/>
          <w:szCs w:val="20"/>
        </w:rPr>
      </w:pPr>
    </w:p>
    <w:p w14:paraId="6476D5A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DEF78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26FA4A75" w14:textId="77777777" w:rsidR="00033ABE" w:rsidRPr="003147C4" w:rsidRDefault="00033ABE" w:rsidP="00A66C5F">
      <w:pPr>
        <w:spacing w:after="0" w:line="240" w:lineRule="auto"/>
        <w:rPr>
          <w:rFonts w:asciiTheme="majorHAnsi" w:hAnsiTheme="majorHAnsi"/>
          <w:sz w:val="20"/>
          <w:szCs w:val="20"/>
        </w:rPr>
      </w:pPr>
    </w:p>
    <w:p w14:paraId="6B0739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**Light Weaver Mirrorsages** should focus on capturing beneficial and protective abilities, using them to support allies while their Mirror Beasts provide additional utility and protection.</w:t>
      </w:r>
    </w:p>
    <w:p w14:paraId="0F2C48C9" w14:textId="77777777" w:rsidR="00033ABE" w:rsidRPr="003147C4" w:rsidRDefault="00033ABE" w:rsidP="00A66C5F">
      <w:pPr>
        <w:spacing w:after="0" w:line="240" w:lineRule="auto"/>
        <w:rPr>
          <w:rFonts w:asciiTheme="majorHAnsi" w:hAnsiTheme="majorHAnsi"/>
          <w:sz w:val="20"/>
          <w:szCs w:val="20"/>
        </w:rPr>
      </w:pPr>
    </w:p>
    <w:p w14:paraId="30F0F6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Mage Mirrorsages** excel at tactical flexibility, using their ability to manipulate and combine Echoes to adapt to changing battlefield conditions and exploit enemy weaknesses.</w:t>
      </w:r>
    </w:p>
    <w:p w14:paraId="2725B30D" w14:textId="77777777" w:rsidR="00033ABE" w:rsidRPr="003147C4" w:rsidRDefault="00033ABE" w:rsidP="00A66C5F">
      <w:pPr>
        <w:spacing w:after="0" w:line="240" w:lineRule="auto"/>
        <w:rPr>
          <w:rFonts w:asciiTheme="majorHAnsi" w:hAnsiTheme="majorHAnsi"/>
          <w:sz w:val="20"/>
          <w:szCs w:val="20"/>
        </w:rPr>
      </w:pPr>
    </w:p>
    <w:p w14:paraId="6C52D3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**Shattered One Mirrorsages** thrive on chaos and destruction, corrupting captured abilities to maximize damage and debilitating effects, often at the risk of unpredictable consequences.</w:t>
      </w:r>
    </w:p>
    <w:p w14:paraId="4090CCBA" w14:textId="77777777" w:rsidR="00033ABE" w:rsidRPr="003147C4" w:rsidRDefault="00033ABE" w:rsidP="00A66C5F">
      <w:pPr>
        <w:spacing w:after="0" w:line="240" w:lineRule="auto"/>
        <w:rPr>
          <w:rFonts w:asciiTheme="majorHAnsi" w:hAnsiTheme="majorHAnsi"/>
          <w:sz w:val="20"/>
          <w:szCs w:val="20"/>
        </w:rPr>
      </w:pPr>
    </w:p>
    <w:p w14:paraId="0E0ACCB9" w14:textId="1F11DE2C"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mirrorsages should remember that Echo Slot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deciding which abilities to capture and when to use them can dramatically affect your effectiveness in different situations.</w:t>
      </w:r>
    </w:p>
    <w:p w14:paraId="4F5C7DD1" w14:textId="77777777" w:rsidR="00033ABE" w:rsidRPr="003147C4" w:rsidRDefault="00033ABE" w:rsidP="00A66C5F">
      <w:pPr>
        <w:spacing w:after="0" w:line="240" w:lineRule="auto"/>
        <w:rPr>
          <w:rFonts w:asciiTheme="majorHAnsi" w:hAnsiTheme="majorHAnsi"/>
          <w:sz w:val="20"/>
          <w:szCs w:val="20"/>
        </w:rPr>
      </w:pPr>
    </w:p>
    <w:p w14:paraId="2A53A6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6614172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2BC8319E" w14:textId="77777777" w:rsidR="00033ABE" w:rsidRPr="003147C4" w:rsidRDefault="00033ABE" w:rsidP="00A66C5F">
      <w:pPr>
        <w:spacing w:after="0" w:line="240" w:lineRule="auto"/>
        <w:rPr>
          <w:rFonts w:asciiTheme="majorHAnsi" w:hAnsiTheme="majorHAnsi"/>
          <w:sz w:val="20"/>
          <w:szCs w:val="20"/>
        </w:rPr>
      </w:pPr>
    </w:p>
    <w:p w14:paraId="3A2452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**Light Weaver Mirrorsages** are generally viewed positively, their focus on beneficial mimicry and protective abilities making them welcome allies in most communities.</w:t>
      </w:r>
    </w:p>
    <w:p w14:paraId="1E6D1D96" w14:textId="77777777" w:rsidR="00033ABE" w:rsidRPr="003147C4" w:rsidRDefault="00033ABE" w:rsidP="00A66C5F">
      <w:pPr>
        <w:spacing w:after="0" w:line="240" w:lineRule="auto"/>
        <w:rPr>
          <w:rFonts w:asciiTheme="majorHAnsi" w:hAnsiTheme="majorHAnsi"/>
          <w:sz w:val="20"/>
          <w:szCs w:val="20"/>
        </w:rPr>
      </w:pPr>
    </w:p>
    <w:p w14:paraId="5B14BAF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**Mirror Mage Mirrorsages** are often regarded with curiosity and sometimes wariness, their neutral approach to mimicry and focus on pure replication making their intentions sometimes difficult to discern.</w:t>
      </w:r>
    </w:p>
    <w:p w14:paraId="455472E9" w14:textId="77777777" w:rsidR="00033ABE" w:rsidRPr="003147C4" w:rsidRDefault="00033ABE" w:rsidP="00A66C5F">
      <w:pPr>
        <w:spacing w:after="0" w:line="240" w:lineRule="auto"/>
        <w:rPr>
          <w:rFonts w:asciiTheme="majorHAnsi" w:hAnsiTheme="majorHAnsi"/>
          <w:sz w:val="20"/>
          <w:szCs w:val="20"/>
        </w:rPr>
      </w:pPr>
    </w:p>
    <w:p w14:paraId="53C939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**Shattered One Mirrorsages** frequently face suspicion or outright hostility, their corruption of natural abilities and unpredictable nature making them unwelcome in many civilized areas.</w:t>
      </w:r>
    </w:p>
    <w:p w14:paraId="69BB2930" w14:textId="77777777" w:rsidR="00033ABE" w:rsidRPr="003147C4" w:rsidRDefault="00033ABE" w:rsidP="00A66C5F">
      <w:pPr>
        <w:spacing w:after="0" w:line="240" w:lineRule="auto"/>
        <w:rPr>
          <w:rFonts w:asciiTheme="majorHAnsi" w:hAnsiTheme="majorHAnsi"/>
          <w:sz w:val="20"/>
          <w:szCs w:val="20"/>
        </w:rPr>
      </w:pPr>
    </w:p>
    <w:p w14:paraId="4C280D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Mirrorsage NPCs in Aethel</w:t>
      </w:r>
    </w:p>
    <w:p w14:paraId="37A352A4" w14:textId="77777777" w:rsidR="00033ABE" w:rsidRPr="003147C4" w:rsidRDefault="00033ABE" w:rsidP="00A66C5F">
      <w:pPr>
        <w:spacing w:after="0" w:line="240" w:lineRule="auto"/>
        <w:rPr>
          <w:rFonts w:asciiTheme="majorHAnsi" w:hAnsiTheme="majorHAnsi"/>
          <w:sz w:val="20"/>
          <w:szCs w:val="20"/>
        </w:rPr>
      </w:pPr>
    </w:p>
    <w:p w14:paraId="0FA62E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Lumina Brightmirror</w:t>
      </w:r>
    </w:p>
    <w:p w14:paraId="755884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high elf Light Weaver who serves as a monster researcher for the Imperial Academy. She has cataloged hundreds of creature abilities and uses her mimicry to heal and protect explorers venturing into dangerous territories. Her radiant Mirror Beasts are often mistaken for celestial entities.</w:t>
      </w:r>
    </w:p>
    <w:p w14:paraId="5FE6A9AD" w14:textId="77777777" w:rsidR="00033ABE" w:rsidRPr="003147C4" w:rsidRDefault="00033ABE" w:rsidP="00A66C5F">
      <w:pPr>
        <w:spacing w:after="0" w:line="240" w:lineRule="auto"/>
        <w:rPr>
          <w:rFonts w:asciiTheme="majorHAnsi" w:hAnsiTheme="majorHAnsi"/>
          <w:sz w:val="20"/>
          <w:szCs w:val="20"/>
        </w:rPr>
      </w:pPr>
    </w:p>
    <w:p w14:paraId="2F0840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Prism</w:t>
      </w:r>
    </w:p>
    <w:p w14:paraId="6AB12B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Mirror Mage of unknown origin who travels between dimensions through reflective surfaces. His mastery of Echo manipulation allows him to combine abilities in ways thought impossible, creating entirely new effects. He appears at sites of magical disturbance, studies the phenomena, then vanishes without explanation.</w:t>
      </w:r>
    </w:p>
    <w:p w14:paraId="29ED4303" w14:textId="77777777" w:rsidR="00033ABE" w:rsidRPr="003147C4" w:rsidRDefault="00033ABE" w:rsidP="00A66C5F">
      <w:pPr>
        <w:spacing w:after="0" w:line="240" w:lineRule="auto"/>
        <w:rPr>
          <w:rFonts w:asciiTheme="majorHAnsi" w:hAnsiTheme="majorHAnsi"/>
          <w:sz w:val="20"/>
          <w:szCs w:val="20"/>
        </w:rPr>
      </w:pPr>
    </w:p>
    <w:p w14:paraId="0E308F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Fractured Queen</w:t>
      </w:r>
    </w:p>
    <w:p w14:paraId="7802B62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drow Shattered One who rules a hidden court of corrupted mirror creatures. Her ability to twist and pervert captured abilities has created an army of nightmarish beasts that serve her whims. Those who venture into her domain find themselves facing corrupted reflections of their own abilities and worst fears made manifest.</w:t>
      </w:r>
    </w:p>
    <w:p w14:paraId="1B13E060" w14:textId="77777777" w:rsidR="00033ABE" w:rsidRPr="003147C4" w:rsidRDefault="00033ABE" w:rsidP="00A66C5F">
      <w:pPr>
        <w:spacing w:after="0" w:line="240" w:lineRule="auto"/>
        <w:rPr>
          <w:rFonts w:asciiTheme="majorHAnsi" w:hAnsiTheme="majorHAnsi"/>
          <w:sz w:val="20"/>
          <w:szCs w:val="20"/>
        </w:rPr>
      </w:pPr>
    </w:p>
    <w:p w14:paraId="29B6A6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Monk</w:t>
      </w:r>
    </w:p>
    <w:p w14:paraId="5F3093F1" w14:textId="77777777" w:rsidR="00033ABE" w:rsidRPr="003147C4" w:rsidRDefault="00033ABE" w:rsidP="00A66C5F">
      <w:pPr>
        <w:spacing w:after="0" w:line="240" w:lineRule="auto"/>
        <w:rPr>
          <w:rFonts w:asciiTheme="majorHAnsi" w:hAnsiTheme="majorHAnsi"/>
          <w:sz w:val="20"/>
          <w:szCs w:val="20"/>
        </w:rPr>
      </w:pPr>
    </w:p>
    <w:p w14:paraId="65A87D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human monk moved with impossible grace, her body flowing like water between the attacks of her opponents. Each stance shift was seamless, each strike precise. As three attackers converged on her, she simply smiled, centered her breathing, and in a blur of motion, left all three sprawled unconscious on the ground."*</w:t>
      </w:r>
    </w:p>
    <w:p w14:paraId="0BE5BE34" w14:textId="77777777" w:rsidR="00033ABE" w:rsidRPr="003147C4" w:rsidRDefault="00033ABE" w:rsidP="00A66C5F">
      <w:pPr>
        <w:spacing w:after="0" w:line="240" w:lineRule="auto"/>
        <w:rPr>
          <w:rFonts w:asciiTheme="majorHAnsi" w:hAnsiTheme="majorHAnsi"/>
          <w:sz w:val="20"/>
          <w:szCs w:val="20"/>
        </w:rPr>
      </w:pPr>
    </w:p>
    <w:p w14:paraId="07BE8FE9" w14:textId="6BC4A8AC"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Monks are masters of martial arts who harness their inner energy</w:t>
      </w:r>
      <w:r w:rsidR="00BC4D8C" w:rsidRPr="003147C4">
        <w:rPr>
          <w:rFonts w:asciiTheme="majorHAnsi" w:hAnsiTheme="majorHAnsi"/>
          <w:sz w:val="20"/>
          <w:szCs w:val="20"/>
        </w:rPr>
        <w:t xml:space="preserve">, </w:t>
      </w:r>
      <w:r w:rsidRPr="003147C4">
        <w:rPr>
          <w:rFonts w:asciiTheme="majorHAnsi" w:hAnsiTheme="majorHAnsi"/>
          <w:sz w:val="20"/>
          <w:szCs w:val="20"/>
        </w:rPr>
        <w:t>known as ki</w:t>
      </w:r>
      <w:r w:rsidR="00BC4D8C" w:rsidRPr="003147C4">
        <w:rPr>
          <w:rFonts w:asciiTheme="majorHAnsi" w:hAnsiTheme="majorHAnsi"/>
          <w:sz w:val="20"/>
          <w:szCs w:val="20"/>
        </w:rPr>
        <w:t xml:space="preserve">, </w:t>
      </w:r>
      <w:r w:rsidRPr="003147C4">
        <w:rPr>
          <w:rFonts w:asciiTheme="majorHAnsi" w:hAnsiTheme="majorHAnsi"/>
          <w:sz w:val="20"/>
          <w:szCs w:val="20"/>
        </w:rPr>
        <w:t>to perform extraordinary physical feats. Through rigorous training and meditation, they achieve a harmony of body, mind, and spirit that grants them capabilities beyond ordinary mortals, allowing them to fight effectively without weapons or armor.</w:t>
      </w:r>
    </w:p>
    <w:p w14:paraId="34A387E8" w14:textId="77777777" w:rsidR="00033ABE" w:rsidRPr="003147C4" w:rsidRDefault="00033ABE" w:rsidP="00A66C5F">
      <w:pPr>
        <w:spacing w:after="0" w:line="240" w:lineRule="auto"/>
        <w:rPr>
          <w:rFonts w:asciiTheme="majorHAnsi" w:hAnsiTheme="majorHAnsi"/>
          <w:sz w:val="20"/>
          <w:szCs w:val="20"/>
        </w:rPr>
      </w:pPr>
    </w:p>
    <w:p w14:paraId="00A193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51B180A9" w14:textId="77777777" w:rsidR="00033ABE" w:rsidRPr="003147C4" w:rsidRDefault="00033ABE" w:rsidP="00A66C5F">
      <w:pPr>
        <w:spacing w:after="0" w:line="240" w:lineRule="auto"/>
        <w:rPr>
          <w:rFonts w:asciiTheme="majorHAnsi" w:hAnsiTheme="majorHAnsi"/>
          <w:sz w:val="20"/>
          <w:szCs w:val="20"/>
        </w:rPr>
      </w:pPr>
    </w:p>
    <w:p w14:paraId="21A1C0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monk, you harness the power of ki to enhance your natural abilities and execute specialized martial techniques. Your training focuses on stance-based combat, allowing you to adapt to different situations by shifting your fighting style. Beyond your combat abilities, you excel at mobility, self-sufficiency, and maintaining inner balance in chaotic situations.</w:t>
      </w:r>
    </w:p>
    <w:p w14:paraId="5559D315" w14:textId="77777777" w:rsidR="00033ABE" w:rsidRPr="003147C4" w:rsidRDefault="00033ABE" w:rsidP="00A66C5F">
      <w:pPr>
        <w:spacing w:after="0" w:line="240" w:lineRule="auto"/>
        <w:rPr>
          <w:rFonts w:asciiTheme="majorHAnsi" w:hAnsiTheme="majorHAnsi"/>
          <w:sz w:val="20"/>
          <w:szCs w:val="20"/>
        </w:rPr>
      </w:pPr>
    </w:p>
    <w:p w14:paraId="7203B9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monks might belong to secluded mountain monasteries, serve as guardians of sacred sites, or travel the world seeking to perfect their art through practical experience. Some follow structured traditions with formal hierarchies, while others develop their abilities through intuitive self-discovery and adaptation.</w:t>
      </w:r>
    </w:p>
    <w:p w14:paraId="13ED5A8D" w14:textId="77777777" w:rsidR="00033ABE" w:rsidRPr="003147C4" w:rsidRDefault="00033ABE" w:rsidP="00A66C5F">
      <w:pPr>
        <w:spacing w:after="0" w:line="240" w:lineRule="auto"/>
        <w:rPr>
          <w:rFonts w:asciiTheme="majorHAnsi" w:hAnsiTheme="majorHAnsi"/>
          <w:sz w:val="20"/>
          <w:szCs w:val="20"/>
        </w:rPr>
      </w:pPr>
    </w:p>
    <w:p w14:paraId="13B77F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01A35F1E" w14:textId="77777777" w:rsidR="00033ABE" w:rsidRPr="003147C4" w:rsidRDefault="00033ABE" w:rsidP="00A66C5F">
      <w:pPr>
        <w:spacing w:after="0" w:line="240" w:lineRule="auto"/>
        <w:rPr>
          <w:rFonts w:asciiTheme="majorHAnsi" w:hAnsiTheme="majorHAnsi"/>
          <w:sz w:val="20"/>
          <w:szCs w:val="20"/>
        </w:rPr>
      </w:pPr>
    </w:p>
    <w:p w14:paraId="7384C0E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**Ki Flow** – Monks build Ki Chain (0-5) through movement + attack combos, critical strikes, or defensive reactions. This resource can be spent to fuel advanced techniques or trigger powerful effects. Managing Ki Chain effectively is central to mastering the monk class.</w:t>
      </w:r>
    </w:p>
    <w:p w14:paraId="46E9A1A2" w14:textId="77777777" w:rsidR="00033ABE" w:rsidRPr="003147C4" w:rsidRDefault="00033ABE" w:rsidP="00A66C5F">
      <w:pPr>
        <w:spacing w:after="0" w:line="240" w:lineRule="auto"/>
        <w:rPr>
          <w:rFonts w:asciiTheme="majorHAnsi" w:hAnsiTheme="majorHAnsi"/>
          <w:sz w:val="20"/>
          <w:szCs w:val="20"/>
        </w:rPr>
      </w:pPr>
    </w:p>
    <w:p w14:paraId="0BEA93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**Stance System** – Monks can switch between specialized combat stances as a free action once per round, adapting to changing battlefield conditions.</w:t>
      </w:r>
    </w:p>
    <w:p w14:paraId="413AB1C9" w14:textId="77777777" w:rsidR="00033ABE" w:rsidRPr="003147C4" w:rsidRDefault="00033ABE" w:rsidP="00A66C5F">
      <w:pPr>
        <w:spacing w:after="0" w:line="240" w:lineRule="auto"/>
        <w:rPr>
          <w:rFonts w:asciiTheme="majorHAnsi" w:hAnsiTheme="majorHAnsi"/>
          <w:sz w:val="20"/>
          <w:szCs w:val="20"/>
        </w:rPr>
      </w:pPr>
    </w:p>
    <w:p w14:paraId="03C344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**Unarmored Flow** – Monks gain bonus dodge, initiative, and stance effects while wearing no armor, emphasizing mobility and agility over heavy protection.</w:t>
      </w:r>
    </w:p>
    <w:p w14:paraId="7516DDB2" w14:textId="77777777" w:rsidR="00033ABE" w:rsidRPr="003147C4" w:rsidRDefault="00033ABE" w:rsidP="00A66C5F">
      <w:pPr>
        <w:spacing w:after="0" w:line="240" w:lineRule="auto"/>
        <w:rPr>
          <w:rFonts w:asciiTheme="majorHAnsi" w:hAnsiTheme="majorHAnsi"/>
          <w:sz w:val="20"/>
          <w:szCs w:val="20"/>
        </w:rPr>
      </w:pPr>
    </w:p>
    <w:p w14:paraId="0943E5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0CBDF4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Dexterity</w:t>
      </w:r>
    </w:p>
    <w:p w14:paraId="6E4A8A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Wisdom, Constitution</w:t>
      </w:r>
    </w:p>
    <w:p w14:paraId="3CA955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474DE7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None (benefits from Unarmored Flow)</w:t>
      </w:r>
    </w:p>
    <w:p w14:paraId="12AF4D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monk weapons (kama, nunchaku, staff)</w:t>
      </w:r>
    </w:p>
    <w:p w14:paraId="6A3E75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One artisan's tool of your choice</w:t>
      </w:r>
    </w:p>
    <w:p w14:paraId="792BF60B" w14:textId="77777777" w:rsidR="00033ABE" w:rsidRPr="003147C4" w:rsidRDefault="00033ABE" w:rsidP="00A66C5F">
      <w:pPr>
        <w:spacing w:after="0" w:line="240" w:lineRule="auto"/>
        <w:rPr>
          <w:rFonts w:asciiTheme="majorHAnsi" w:hAnsiTheme="majorHAnsi"/>
          <w:sz w:val="20"/>
          <w:szCs w:val="20"/>
        </w:rPr>
      </w:pPr>
    </w:p>
    <w:p w14:paraId="268AF23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3B7B0950" w14:textId="77777777" w:rsidR="00033ABE" w:rsidRPr="003147C4" w:rsidRDefault="00033ABE" w:rsidP="00A66C5F">
      <w:pPr>
        <w:spacing w:after="0" w:line="240" w:lineRule="auto"/>
        <w:rPr>
          <w:rFonts w:asciiTheme="majorHAnsi" w:hAnsiTheme="majorHAnsi"/>
          <w:sz w:val="20"/>
          <w:szCs w:val="20"/>
        </w:rPr>
      </w:pPr>
    </w:p>
    <w:p w14:paraId="7A211A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Monk Skills)</w:t>
      </w:r>
    </w:p>
    <w:p w14:paraId="62F061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3AE5A90E" w14:textId="77777777" w:rsidR="00033ABE" w:rsidRPr="003147C4" w:rsidRDefault="00033ABE" w:rsidP="00A66C5F">
      <w:pPr>
        <w:spacing w:after="0" w:line="240" w:lineRule="auto"/>
        <w:rPr>
          <w:rFonts w:asciiTheme="majorHAnsi" w:hAnsiTheme="majorHAnsi"/>
          <w:sz w:val="20"/>
          <w:szCs w:val="20"/>
        </w:rPr>
      </w:pPr>
    </w:p>
    <w:p w14:paraId="179349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Monk Stances</w:t>
      </w:r>
    </w:p>
    <w:p w14:paraId="088768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**Tiger Stance (Offense):** +15% attack speed, +10% crit chance on unarmed strikes. Gain Ki Chain on crits.</w:t>
      </w:r>
    </w:p>
    <w:p w14:paraId="4DD235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**Tortoise Stance (Off-Tank):** +20% DR, soft taunt aura (enemies within 2 tiles targeting allies get -20% accuracy). Blocks/dodges grant Ki Chain.</w:t>
      </w:r>
    </w:p>
    <w:p w14:paraId="145785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**Crane Stance (Support):** +10% healing received. Moving 3+ tiles grants +15% dodge. At 5 Ki, next strike heals self and ally.</w:t>
      </w:r>
    </w:p>
    <w:p w14:paraId="7CA2202E" w14:textId="77777777" w:rsidR="00033ABE" w:rsidRPr="003147C4" w:rsidRDefault="00033ABE" w:rsidP="00A66C5F">
      <w:pPr>
        <w:spacing w:after="0" w:line="240" w:lineRule="auto"/>
        <w:rPr>
          <w:rFonts w:asciiTheme="majorHAnsi" w:hAnsiTheme="majorHAnsi"/>
          <w:sz w:val="20"/>
          <w:szCs w:val="20"/>
        </w:rPr>
      </w:pPr>
    </w:p>
    <w:p w14:paraId="72B987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29FD1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**Flowing Form:** Alternating move + strike each round grants +1 Ki Chain.</w:t>
      </w:r>
    </w:p>
    <w:p w14:paraId="583816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**Striking Palm:** Crits with unarmed attacks deal +50% armor-piercing internal damage.</w:t>
      </w:r>
    </w:p>
    <w:p w14:paraId="7AB7760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**Unarmored Speed:** +10% movement and initiative while unarmored.</w:t>
      </w:r>
    </w:p>
    <w:p w14:paraId="6B38589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**Stance Shift:** Switch stance freely once per round.</w:t>
      </w:r>
    </w:p>
    <w:p w14:paraId="6BAB75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**Discipline Initiate:** Choose a discipline (offense, tank, support) and gain 1 technique based on it.</w:t>
      </w:r>
    </w:p>
    <w:p w14:paraId="2BC9237F" w14:textId="77777777" w:rsidR="00033ABE" w:rsidRPr="003147C4" w:rsidRDefault="00033ABE" w:rsidP="00A66C5F">
      <w:pPr>
        <w:spacing w:after="0" w:line="240" w:lineRule="auto"/>
        <w:rPr>
          <w:rFonts w:asciiTheme="majorHAnsi" w:hAnsiTheme="majorHAnsi"/>
          <w:sz w:val="20"/>
          <w:szCs w:val="20"/>
        </w:rPr>
      </w:pPr>
    </w:p>
    <w:p w14:paraId="5E639C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E74BA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**Flurry of Blows:** Deliver a rapid sequence of unarmed strikes, with each hit having a chance to generate Ki Chain.</w:t>
      </w:r>
    </w:p>
    <w:p w14:paraId="4F2542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**Deflect Missile:** React to a ranged attack by reducing its damage and potentially catching the projectile.</w:t>
      </w:r>
    </w:p>
    <w:p w14:paraId="6366F1C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**Step of the Wind:** Harness your ki to dramatically increase your movement speed and jumping distance for one turn.</w:t>
      </w:r>
    </w:p>
    <w:p w14:paraId="7F577B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**Patient Defense:** Enter a defensive state that increases your dodge chance and generates Ki Chain when successfully avoiding attacks.</w:t>
      </w:r>
    </w:p>
    <w:p w14:paraId="5A3432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**Stunning Strike:** Channel ki into a precise strike that can temporarily paralyze an opponent if they fail to resist.</w:t>
      </w:r>
    </w:p>
    <w:p w14:paraId="1F749FC4" w14:textId="77777777" w:rsidR="00033ABE" w:rsidRPr="003147C4" w:rsidRDefault="00033ABE" w:rsidP="00A66C5F">
      <w:pPr>
        <w:spacing w:after="0" w:line="240" w:lineRule="auto"/>
        <w:rPr>
          <w:rFonts w:asciiTheme="majorHAnsi" w:hAnsiTheme="majorHAnsi"/>
          <w:sz w:val="20"/>
          <w:szCs w:val="20"/>
        </w:rPr>
      </w:pPr>
    </w:p>
    <w:p w14:paraId="5821F2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Master)</w:t>
      </w:r>
    </w:p>
    <w:p w14:paraId="295C34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monks specialize into the Master arch class, refining their ki manipulation and developing more advanced martial techniques.</w:t>
      </w:r>
    </w:p>
    <w:p w14:paraId="5151349D" w14:textId="77777777" w:rsidR="00033ABE" w:rsidRPr="003147C4" w:rsidRDefault="00033ABE" w:rsidP="00A66C5F">
      <w:pPr>
        <w:spacing w:after="0" w:line="240" w:lineRule="auto"/>
        <w:rPr>
          <w:rFonts w:asciiTheme="majorHAnsi" w:hAnsiTheme="majorHAnsi"/>
          <w:sz w:val="20"/>
          <w:szCs w:val="20"/>
        </w:rPr>
      </w:pPr>
    </w:p>
    <w:p w14:paraId="335C55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84EFA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**Combo Step:** Use three different unarmed attacks in one round to stun the target.</w:t>
      </w:r>
    </w:p>
    <w:p w14:paraId="08DCA8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**Ki Reversal:** At 4+ Ki Chain, auto-counter the next melee hit.</w:t>
      </w:r>
    </w:p>
    <w:p w14:paraId="142FC1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**Perfect Balance:** Standing still: +15% crit. Moving: +15% dodge.</w:t>
      </w:r>
    </w:p>
    <w:p w14:paraId="071DFC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**Breath of Focus:** Skip an attack to gain +1 Ki Chain.</w:t>
      </w:r>
    </w:p>
    <w:p w14:paraId="245D2D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**Rhythmic Flow:** Every 3rd round, next strike auto-crits at max Ki.</w:t>
      </w:r>
    </w:p>
    <w:p w14:paraId="25A034E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**Martial Apex (Capstone):** At 5 Ki, your next ability costs no action and deals +100% damage (1/encounter).</w:t>
      </w:r>
    </w:p>
    <w:p w14:paraId="0E1B19EE" w14:textId="77777777" w:rsidR="00033ABE" w:rsidRPr="003147C4" w:rsidRDefault="00033ABE" w:rsidP="00A66C5F">
      <w:pPr>
        <w:spacing w:after="0" w:line="240" w:lineRule="auto"/>
        <w:rPr>
          <w:rFonts w:asciiTheme="majorHAnsi" w:hAnsiTheme="majorHAnsi"/>
          <w:sz w:val="20"/>
          <w:szCs w:val="20"/>
        </w:rPr>
      </w:pPr>
    </w:p>
    <w:p w14:paraId="40BE6A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Tortoise Off-Tank Discipline (Integrated at Arch)</w:t>
      </w:r>
    </w:p>
    <w:p w14:paraId="6418A0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**Stone Shell Discipline:** +15% DR and Ki Chain protection at 3+ Ki. Immune to forced movement.</w:t>
      </w:r>
    </w:p>
    <w:p w14:paraId="1FD9B90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**Redirecting Palm:** Spend 1 Ki to redirect 50% of incoming melee damage to a nearby enemy.</w:t>
      </w:r>
    </w:p>
    <w:p w14:paraId="7E9B74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Shell Pulse:** Spend 3 Ki: grant nearby allies 10% DR and retaliation aura.</w:t>
      </w:r>
    </w:p>
    <w:p w14:paraId="2CD4B0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**Echoing Guard:** Blocking/dodging applies Stagger (-10% damage, -1 move).</w:t>
      </w:r>
    </w:p>
    <w:p w14:paraId="7676A6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Form – Bastion of Breath:** Become immune for 1 round. Enemies who strike are stunned. On next round, release a force shockwave.</w:t>
      </w:r>
    </w:p>
    <w:p w14:paraId="40D2F128" w14:textId="77777777" w:rsidR="00033ABE" w:rsidRPr="003147C4" w:rsidRDefault="00033ABE" w:rsidP="00A66C5F">
      <w:pPr>
        <w:spacing w:after="0" w:line="240" w:lineRule="auto"/>
        <w:rPr>
          <w:rFonts w:asciiTheme="majorHAnsi" w:hAnsiTheme="majorHAnsi"/>
          <w:sz w:val="20"/>
          <w:szCs w:val="20"/>
        </w:rPr>
      </w:pPr>
    </w:p>
    <w:p w14:paraId="777A64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D6D40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**Whirlwind Stance:** Enter a flowing stance that allows you to strike multiple adjacent enemies with each attack.</w:t>
      </w:r>
    </w:p>
    <w:p w14:paraId="535950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**Focused Ki Burst:** Channel your ki into a powerful energy discharge that damages enemies in a small area.</w:t>
      </w:r>
    </w:p>
    <w:p w14:paraId="24826B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**Diamond Soul:** Temporarily harden your body against physical and magical attacks, gaining resistance to damage.</w:t>
      </w:r>
    </w:p>
    <w:p w14:paraId="3A6D059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**Pressure Point Strike:** Target a specific vulnerability in your opponent, potentially disabling a limb or ability temporarily.</w:t>
      </w:r>
    </w:p>
    <w:p w14:paraId="037D0F7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**Meditative Healing:** Enter a brief meditative state that rapidly restores your health and ki.</w:t>
      </w:r>
    </w:p>
    <w:p w14:paraId="6FC7CB68" w14:textId="77777777" w:rsidR="00033ABE" w:rsidRPr="003147C4" w:rsidRDefault="00033ABE" w:rsidP="00A66C5F">
      <w:pPr>
        <w:spacing w:after="0" w:line="240" w:lineRule="auto"/>
        <w:rPr>
          <w:rFonts w:asciiTheme="majorHAnsi" w:hAnsiTheme="majorHAnsi"/>
          <w:sz w:val="20"/>
          <w:szCs w:val="20"/>
        </w:rPr>
      </w:pPr>
    </w:p>
    <w:p w14:paraId="5ED339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686268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monks choose a Hero path influenced by their alignment, further specializing their martial abilities.</w:t>
      </w:r>
    </w:p>
    <w:p w14:paraId="223EBFF3" w14:textId="77777777" w:rsidR="00033ABE" w:rsidRPr="003147C4" w:rsidRDefault="00033ABE" w:rsidP="00A66C5F">
      <w:pPr>
        <w:spacing w:after="0" w:line="240" w:lineRule="auto"/>
        <w:rPr>
          <w:rFonts w:asciiTheme="majorHAnsi" w:hAnsiTheme="majorHAnsi"/>
          <w:sz w:val="20"/>
          <w:szCs w:val="20"/>
        </w:rPr>
      </w:pPr>
    </w:p>
    <w:p w14:paraId="5C567F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Enlightened Master (Good Hero Path)</w:t>
      </w:r>
    </w:p>
    <w:p w14:paraId="7D5700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Uses martial wisdom to heal, cleanse, and fortify the party.</w:t>
      </w:r>
    </w:p>
    <w:p w14:paraId="0DC007D1" w14:textId="77777777" w:rsidR="00033ABE" w:rsidRPr="003147C4" w:rsidRDefault="00033ABE" w:rsidP="00A66C5F">
      <w:pPr>
        <w:spacing w:after="0" w:line="240" w:lineRule="auto"/>
        <w:rPr>
          <w:rFonts w:asciiTheme="majorHAnsi" w:hAnsiTheme="majorHAnsi"/>
          <w:sz w:val="20"/>
          <w:szCs w:val="20"/>
        </w:rPr>
      </w:pPr>
    </w:p>
    <w:p w14:paraId="1AF8A2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F9171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**Tranquil Lotus Step:** Move to ally, absorb their debuff, and grant +15% healing received (2 Ki).</w:t>
      </w:r>
    </w:p>
    <w:p w14:paraId="19A98D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**Serenity Breaker Palm:** Strike enemy; cleanse allies in 2 tiles (3 Ki).</w:t>
      </w:r>
    </w:p>
    <w:p w14:paraId="18AB37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**Balance Beyond Flesh:** Allies in Crane stance range heal 5% each time they spend a resource.</w:t>
      </w:r>
    </w:p>
    <w:p w14:paraId="7B8C47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Breath of the Thousand Petals:** AoE revive and death immunity (1 round).</w:t>
      </w:r>
    </w:p>
    <w:p w14:paraId="4F981928" w14:textId="77777777" w:rsidR="00033ABE" w:rsidRPr="003147C4" w:rsidRDefault="00033ABE" w:rsidP="00A66C5F">
      <w:pPr>
        <w:spacing w:after="0" w:line="240" w:lineRule="auto"/>
        <w:rPr>
          <w:rFonts w:asciiTheme="majorHAnsi" w:hAnsiTheme="majorHAnsi"/>
          <w:sz w:val="20"/>
          <w:szCs w:val="20"/>
        </w:rPr>
      </w:pPr>
    </w:p>
    <w:p w14:paraId="1909F8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E9913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**Healing Touch:** Channel positive ki energy through your hands to heal injuries and cure minor ailments.</w:t>
      </w:r>
    </w:p>
    <w:p w14:paraId="418EEE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**Purifying Palm:** Strike an enemy while simultaneously cleansing negative effects from nearby allies.</w:t>
      </w:r>
    </w:p>
    <w:p w14:paraId="236DB5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**Circle of Harmony:** Create a zone of balanced energy that gradually restores health to allies within it.</w:t>
      </w:r>
    </w:p>
    <w:p w14:paraId="42D032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**Shared Breath:** Temporarily link your life force with an ally, sharing damage and healing effects.</w:t>
      </w:r>
    </w:p>
    <w:p w14:paraId="482833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**Transcendent Meditation:** Enter a deep meditative state that dramatically accelerates healing for yourself and nearby allies.</w:t>
      </w:r>
    </w:p>
    <w:p w14:paraId="49557E00" w14:textId="77777777" w:rsidR="00033ABE" w:rsidRPr="003147C4" w:rsidRDefault="00033ABE" w:rsidP="00A66C5F">
      <w:pPr>
        <w:spacing w:after="0" w:line="240" w:lineRule="auto"/>
        <w:rPr>
          <w:rFonts w:asciiTheme="majorHAnsi" w:hAnsiTheme="majorHAnsi"/>
          <w:sz w:val="20"/>
          <w:szCs w:val="20"/>
        </w:rPr>
      </w:pPr>
    </w:p>
    <w:p w14:paraId="6FCFA3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Fist Master (Neutral Hero Path)</w:t>
      </w:r>
    </w:p>
    <w:p w14:paraId="0BC0A6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battlefield is your dojo. Your fists are your verdict.</w:t>
      </w:r>
    </w:p>
    <w:p w14:paraId="78BE0C66" w14:textId="77777777" w:rsidR="00033ABE" w:rsidRPr="003147C4" w:rsidRDefault="00033ABE" w:rsidP="00A66C5F">
      <w:pPr>
        <w:spacing w:after="0" w:line="240" w:lineRule="auto"/>
        <w:rPr>
          <w:rFonts w:asciiTheme="majorHAnsi" w:hAnsiTheme="majorHAnsi"/>
          <w:sz w:val="20"/>
          <w:szCs w:val="20"/>
        </w:rPr>
      </w:pPr>
    </w:p>
    <w:p w14:paraId="2DEE8C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394F1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**Ribcrusher Strike:** Heavy strike, reduces enemy max HP by 10% (2 Ki).</w:t>
      </w:r>
    </w:p>
    <w:p w14:paraId="73FBB1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**Centerline Blitz:** Dash in a line, striking all targets. Final one is stunned at max Ki (3 Ki).</w:t>
      </w:r>
    </w:p>
    <w:p w14:paraId="19D1C6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**Steel Reflection Form:** Reflect 15% melee damage for 3 turns.</w:t>
      </w:r>
    </w:p>
    <w:p w14:paraId="1FCA9F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Limit Break Spiral:** 2 bonus actions; all strikes crit this turn (1/day).</w:t>
      </w:r>
    </w:p>
    <w:p w14:paraId="3B5BFD7F" w14:textId="77777777" w:rsidR="00033ABE" w:rsidRPr="003147C4" w:rsidRDefault="00033ABE" w:rsidP="00A66C5F">
      <w:pPr>
        <w:spacing w:after="0" w:line="240" w:lineRule="auto"/>
        <w:rPr>
          <w:rFonts w:asciiTheme="majorHAnsi" w:hAnsiTheme="majorHAnsi"/>
          <w:sz w:val="20"/>
          <w:szCs w:val="20"/>
        </w:rPr>
      </w:pPr>
    </w:p>
    <w:p w14:paraId="5318C8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8D3AE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Palm:** Channel ki into your strike to ignore a portion of the target's armor and resistance.</w:t>
      </w:r>
    </w:p>
    <w:p w14:paraId="6BDF40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**Flowing Combo:** Execute a series of perfectly coordinated strikes that build upon each other, with increasing damage per hit.</w:t>
      </w:r>
    </w:p>
    <w:p w14:paraId="6EC07C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**Focused Breathing:** Enter a state of perfect concentration, significantly increasing your critical hit chance for a short duration.</w:t>
      </w:r>
    </w:p>
    <w:p w14:paraId="69648E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**Bone-Breaking Strike:** Deliver a powerful blow that can temporarily reduce the target's maximum health.</w:t>
      </w:r>
    </w:p>
    <w:p w14:paraId="51CC63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**One Hundred Fists:** Ultimate technique that allows you to strike with incredible speed, delivering numerous attacks in a single moment.</w:t>
      </w:r>
    </w:p>
    <w:p w14:paraId="29098FAF" w14:textId="77777777" w:rsidR="00033ABE" w:rsidRPr="003147C4" w:rsidRDefault="00033ABE" w:rsidP="00A66C5F">
      <w:pPr>
        <w:spacing w:after="0" w:line="240" w:lineRule="auto"/>
        <w:rPr>
          <w:rFonts w:asciiTheme="majorHAnsi" w:hAnsiTheme="majorHAnsi"/>
          <w:sz w:val="20"/>
          <w:szCs w:val="20"/>
        </w:rPr>
      </w:pPr>
    </w:p>
    <w:p w14:paraId="6ED9ED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Way of Shadow (Evil Hero Path)</w:t>
      </w:r>
    </w:p>
    <w:p w14:paraId="39860C9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Master of pressure-point disruption, deception, and darkened breath.</w:t>
      </w:r>
    </w:p>
    <w:p w14:paraId="669E2C1C" w14:textId="77777777" w:rsidR="00033ABE" w:rsidRPr="003147C4" w:rsidRDefault="00033ABE" w:rsidP="00A66C5F">
      <w:pPr>
        <w:spacing w:after="0" w:line="240" w:lineRule="auto"/>
        <w:rPr>
          <w:rFonts w:asciiTheme="majorHAnsi" w:hAnsiTheme="majorHAnsi"/>
          <w:sz w:val="20"/>
          <w:szCs w:val="20"/>
        </w:rPr>
      </w:pPr>
    </w:p>
    <w:p w14:paraId="5D0F28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9A113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**Veinlock Nerve Jab:** Strike blocks healing/resource gain (2 turns). Silences if hidden (2 Ki).</w:t>
      </w:r>
    </w:p>
    <w:p w14:paraId="2388A4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**Twilight Mirage:** Summon a 1-turn clone to mirror strikes and intercept attacks (3 Ki).</w:t>
      </w:r>
    </w:p>
    <w:p w14:paraId="4C1144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**Nerve Fade Technique:** Stacking Shadow Rot debuff (-saves, psychic DoT) (1 Ki).</w:t>
      </w:r>
    </w:p>
    <w:p w14:paraId="4D8461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 Deathless Silence:** Untargetable 1 turn → teleport to 3 enemies and apply Void Palm (max HP -25%, passive disable).</w:t>
      </w:r>
    </w:p>
    <w:p w14:paraId="6A8F4FB5" w14:textId="77777777" w:rsidR="00033ABE" w:rsidRPr="003147C4" w:rsidRDefault="00033ABE" w:rsidP="00A66C5F">
      <w:pPr>
        <w:spacing w:after="0" w:line="240" w:lineRule="auto"/>
        <w:rPr>
          <w:rFonts w:asciiTheme="majorHAnsi" w:hAnsiTheme="majorHAnsi"/>
          <w:sz w:val="20"/>
          <w:szCs w:val="20"/>
        </w:rPr>
      </w:pPr>
    </w:p>
    <w:p w14:paraId="16F1C4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4064B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Step:** Briefly step into the shadow realm, becoming untargetable and reappearing at a different location.</w:t>
      </w:r>
    </w:p>
    <w:p w14:paraId="109A679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**Nerve Strike:** Target critical pressure points to temporarily disable an opponent's abilities or movement.</w:t>
      </w:r>
    </w:p>
    <w:p w14:paraId="0E83AA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Hand:** Infuse your strikes with toxic ki that causes continuing damage over time.</w:t>
      </w:r>
    </w:p>
    <w:p w14:paraId="6C3E0E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 Cloud:** Disrupt an enemy's mental clarity, causing confusion or hallucinations.</w:t>
      </w:r>
    </w:p>
    <w:p w14:paraId="23C937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**Death Touch:** Legendary technique that can potentially kill a weakened target instantly by stopping their heart.</w:t>
      </w:r>
    </w:p>
    <w:p w14:paraId="79525420" w14:textId="77777777" w:rsidR="00033ABE" w:rsidRPr="003147C4" w:rsidRDefault="00033ABE" w:rsidP="00A66C5F">
      <w:pPr>
        <w:spacing w:after="0" w:line="240" w:lineRule="auto"/>
        <w:rPr>
          <w:rFonts w:asciiTheme="majorHAnsi" w:hAnsiTheme="majorHAnsi"/>
          <w:sz w:val="20"/>
          <w:szCs w:val="20"/>
        </w:rPr>
      </w:pPr>
    </w:p>
    <w:p w14:paraId="66723E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Monk</w:t>
      </w:r>
    </w:p>
    <w:p w14:paraId="47CF87F8" w14:textId="77777777" w:rsidR="00033ABE" w:rsidRPr="003147C4" w:rsidRDefault="00033ABE" w:rsidP="00A66C5F">
      <w:pPr>
        <w:spacing w:after="0" w:line="240" w:lineRule="auto"/>
        <w:rPr>
          <w:rFonts w:asciiTheme="majorHAnsi" w:hAnsiTheme="majorHAnsi"/>
          <w:sz w:val="20"/>
          <w:szCs w:val="20"/>
        </w:rPr>
      </w:pPr>
    </w:p>
    <w:p w14:paraId="7FA01D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monk in Decennium Descent, your effectiveness depends on stance management, positioning, and strategic use of your Ki Chain. Unlike other classes that might rely on equipment or external power sources, you excel at adapting to changing situations through stance shifts and precise application of martial techniques.</w:t>
      </w:r>
    </w:p>
    <w:p w14:paraId="3C9A3F47" w14:textId="77777777" w:rsidR="00033ABE" w:rsidRPr="003147C4" w:rsidRDefault="00033ABE" w:rsidP="00A66C5F">
      <w:pPr>
        <w:spacing w:after="0" w:line="240" w:lineRule="auto"/>
        <w:rPr>
          <w:rFonts w:asciiTheme="majorHAnsi" w:hAnsiTheme="majorHAnsi"/>
          <w:sz w:val="20"/>
          <w:szCs w:val="20"/>
        </w:rPr>
      </w:pPr>
    </w:p>
    <w:p w14:paraId="047A62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661935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 and current stance:</w:t>
      </w:r>
    </w:p>
    <w:p w14:paraId="702D1FA9" w14:textId="77777777" w:rsidR="00033ABE" w:rsidRPr="003147C4" w:rsidRDefault="00033ABE" w:rsidP="00A66C5F">
      <w:pPr>
        <w:spacing w:after="0" w:line="240" w:lineRule="auto"/>
        <w:rPr>
          <w:rFonts w:asciiTheme="majorHAnsi" w:hAnsiTheme="majorHAnsi"/>
          <w:sz w:val="20"/>
          <w:szCs w:val="20"/>
        </w:rPr>
      </w:pPr>
    </w:p>
    <w:p w14:paraId="0E24933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**Enlightened Masters** should focus on maintaining Crane Stance when healing is needed, shifting to other stances to build Ki Chain for supportive techniques. They excel at removing debuffs and providing sustainable healing over time.</w:t>
      </w:r>
    </w:p>
    <w:p w14:paraId="2C30E33A" w14:textId="77777777" w:rsidR="00033ABE" w:rsidRPr="003147C4" w:rsidRDefault="00033ABE" w:rsidP="00A66C5F">
      <w:pPr>
        <w:spacing w:after="0" w:line="240" w:lineRule="auto"/>
        <w:rPr>
          <w:rFonts w:asciiTheme="majorHAnsi" w:hAnsiTheme="majorHAnsi"/>
          <w:sz w:val="20"/>
          <w:szCs w:val="20"/>
        </w:rPr>
      </w:pPr>
    </w:p>
    <w:p w14:paraId="6A89E2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Fist Masters** typically favor Tiger Stance for its offensive bonuses, building Ki Chain through critical hits and spending it on powerful striking techniques. They should focus on positioning to maximize their damage potential.</w:t>
      </w:r>
    </w:p>
    <w:p w14:paraId="46C96F3F" w14:textId="77777777" w:rsidR="00033ABE" w:rsidRPr="003147C4" w:rsidRDefault="00033ABE" w:rsidP="00A66C5F">
      <w:pPr>
        <w:spacing w:after="0" w:line="240" w:lineRule="auto"/>
        <w:rPr>
          <w:rFonts w:asciiTheme="majorHAnsi" w:hAnsiTheme="majorHAnsi"/>
          <w:sz w:val="20"/>
          <w:szCs w:val="20"/>
        </w:rPr>
      </w:pPr>
    </w:p>
    <w:p w14:paraId="38BD95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**Way of Shadow monks** utilize stealth and deception, often opening combat with ambush techniques before applying debilitating pressure point strikes. They excel at disabling key targets and creating chaos among enemy ranks.</w:t>
      </w:r>
    </w:p>
    <w:p w14:paraId="5C19A899" w14:textId="77777777" w:rsidR="00033ABE" w:rsidRPr="003147C4" w:rsidRDefault="00033ABE" w:rsidP="00A66C5F">
      <w:pPr>
        <w:spacing w:after="0" w:line="240" w:lineRule="auto"/>
        <w:rPr>
          <w:rFonts w:asciiTheme="majorHAnsi" w:hAnsiTheme="majorHAnsi"/>
          <w:sz w:val="20"/>
          <w:szCs w:val="20"/>
        </w:rPr>
      </w:pPr>
    </w:p>
    <w:p w14:paraId="5F65CC0C" w14:textId="5DEEB4D2"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monks should remember that stance shifting is crucial</w:t>
      </w:r>
      <w:r w:rsidR="00BC4D8C" w:rsidRPr="003147C4">
        <w:rPr>
          <w:rFonts w:asciiTheme="majorHAnsi" w:hAnsiTheme="majorHAnsi"/>
          <w:sz w:val="20"/>
          <w:szCs w:val="20"/>
        </w:rPr>
        <w:t xml:space="preserve">, </w:t>
      </w:r>
      <w:r w:rsidRPr="003147C4">
        <w:rPr>
          <w:rFonts w:asciiTheme="majorHAnsi" w:hAnsiTheme="majorHAnsi"/>
          <w:sz w:val="20"/>
          <w:szCs w:val="20"/>
        </w:rPr>
        <w:t>adapting to the flow of battle by changing stances at the right moment can dramatically increase your effectiveness.</w:t>
      </w:r>
    </w:p>
    <w:p w14:paraId="5F51D9B9" w14:textId="77777777" w:rsidR="00033ABE" w:rsidRPr="003147C4" w:rsidRDefault="00033ABE" w:rsidP="00A66C5F">
      <w:pPr>
        <w:spacing w:after="0" w:line="240" w:lineRule="auto"/>
        <w:rPr>
          <w:rFonts w:asciiTheme="majorHAnsi" w:hAnsiTheme="majorHAnsi"/>
          <w:sz w:val="20"/>
          <w:szCs w:val="20"/>
        </w:rPr>
      </w:pPr>
    </w:p>
    <w:p w14:paraId="621A87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2ED08F9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12213E45" w14:textId="77777777" w:rsidR="00033ABE" w:rsidRPr="003147C4" w:rsidRDefault="00033ABE" w:rsidP="00A66C5F">
      <w:pPr>
        <w:spacing w:after="0" w:line="240" w:lineRule="auto"/>
        <w:rPr>
          <w:rFonts w:asciiTheme="majorHAnsi" w:hAnsiTheme="majorHAnsi"/>
          <w:sz w:val="20"/>
          <w:szCs w:val="20"/>
        </w:rPr>
      </w:pPr>
    </w:p>
    <w:p w14:paraId="205E893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**Enlightened Masters** are generally respected for their wisdom and healing abilities, often welcomed in communities that value balance and harmony.</w:t>
      </w:r>
    </w:p>
    <w:p w14:paraId="65C242D7" w14:textId="77777777" w:rsidR="00033ABE" w:rsidRPr="003147C4" w:rsidRDefault="00033ABE" w:rsidP="00A66C5F">
      <w:pPr>
        <w:spacing w:after="0" w:line="240" w:lineRule="auto"/>
        <w:rPr>
          <w:rFonts w:asciiTheme="majorHAnsi" w:hAnsiTheme="majorHAnsi"/>
          <w:sz w:val="20"/>
          <w:szCs w:val="20"/>
        </w:rPr>
      </w:pPr>
    </w:p>
    <w:p w14:paraId="688B1F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Fist Masters** are known for their disciplined approach to combat and fair judgment, making them respected if somewhat feared in many regions.</w:t>
      </w:r>
    </w:p>
    <w:p w14:paraId="3C4CF272" w14:textId="77777777" w:rsidR="00033ABE" w:rsidRPr="003147C4" w:rsidRDefault="00033ABE" w:rsidP="00A66C5F">
      <w:pPr>
        <w:spacing w:after="0" w:line="240" w:lineRule="auto"/>
        <w:rPr>
          <w:rFonts w:asciiTheme="majorHAnsi" w:hAnsiTheme="majorHAnsi"/>
          <w:sz w:val="20"/>
          <w:szCs w:val="20"/>
        </w:rPr>
      </w:pPr>
    </w:p>
    <w:p w14:paraId="6EFDCB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**Way of Shadow monks** are often viewed with suspicion due to their association with pressure point techniques and life force manipulation, sometimes forcing them to conceal their true abilities in certain regions.</w:t>
      </w:r>
    </w:p>
    <w:p w14:paraId="19623CDC" w14:textId="77777777" w:rsidR="00033ABE" w:rsidRPr="003147C4" w:rsidRDefault="00033ABE" w:rsidP="00A66C5F">
      <w:pPr>
        <w:spacing w:after="0" w:line="240" w:lineRule="auto"/>
        <w:rPr>
          <w:rFonts w:asciiTheme="majorHAnsi" w:hAnsiTheme="majorHAnsi"/>
          <w:sz w:val="20"/>
          <w:szCs w:val="20"/>
        </w:rPr>
      </w:pPr>
    </w:p>
    <w:p w14:paraId="68C586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Monk NPCs in Aethel</w:t>
      </w:r>
    </w:p>
    <w:p w14:paraId="7CCCBB57" w14:textId="77777777" w:rsidR="00033ABE" w:rsidRPr="003147C4" w:rsidRDefault="00033ABE" w:rsidP="00A66C5F">
      <w:pPr>
        <w:spacing w:after="0" w:line="240" w:lineRule="auto"/>
        <w:rPr>
          <w:rFonts w:asciiTheme="majorHAnsi" w:hAnsiTheme="majorHAnsi"/>
          <w:sz w:val="20"/>
          <w:szCs w:val="20"/>
        </w:rPr>
      </w:pPr>
    </w:p>
    <w:p w14:paraId="553BFB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Master Wei Longfist</w:t>
      </w:r>
    </w:p>
    <w:p w14:paraId="79322A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Enlightened Master who leads the Monastery of the Jade Mountain. He is known for his healing touch and ability to cleanse even the most persistent curses. Despite his advanced age, his movements remain fluid and precise, a testament to his lifetime of disciplined practice.</w:t>
      </w:r>
    </w:p>
    <w:p w14:paraId="1483521F" w14:textId="77777777" w:rsidR="00033ABE" w:rsidRPr="003147C4" w:rsidRDefault="00033ABE" w:rsidP="00A66C5F">
      <w:pPr>
        <w:spacing w:after="0" w:line="240" w:lineRule="auto"/>
        <w:rPr>
          <w:rFonts w:asciiTheme="majorHAnsi" w:hAnsiTheme="majorHAnsi"/>
          <w:sz w:val="20"/>
          <w:szCs w:val="20"/>
        </w:rPr>
      </w:pPr>
    </w:p>
    <w:p w14:paraId="0CF221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Fist Kora</w:t>
      </w:r>
    </w:p>
    <w:p w14:paraId="3FF200EB" w14:textId="244CBBEE"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 </w:t>
      </w:r>
      <w:r w:rsidR="00B92D01" w:rsidRPr="003147C4">
        <w:rPr>
          <w:rFonts w:asciiTheme="majorHAnsi" w:hAnsiTheme="majorHAnsi"/>
          <w:sz w:val="20"/>
          <w:szCs w:val="20"/>
        </w:rPr>
        <w:t>Drakari</w:t>
      </w:r>
      <w:r w:rsidRPr="003147C4">
        <w:rPr>
          <w:rFonts w:asciiTheme="majorHAnsi" w:hAnsiTheme="majorHAnsi"/>
          <w:sz w:val="20"/>
          <w:szCs w:val="20"/>
        </w:rPr>
        <w:t xml:space="preserve"> Iron Fist Master who travels between fighting tournaments, testing her skills against worthy opponents. Her signature Ribcrusher Strike has ended many matches in seconds, and her fair judgment as a referee is sought after by tournament organizers throughout Aethel.</w:t>
      </w:r>
    </w:p>
    <w:p w14:paraId="421A1675" w14:textId="77777777" w:rsidR="00033ABE" w:rsidRPr="003147C4" w:rsidRDefault="00033ABE" w:rsidP="00A66C5F">
      <w:pPr>
        <w:spacing w:after="0" w:line="240" w:lineRule="auto"/>
        <w:rPr>
          <w:rFonts w:asciiTheme="majorHAnsi" w:hAnsiTheme="majorHAnsi"/>
          <w:sz w:val="20"/>
          <w:szCs w:val="20"/>
        </w:rPr>
      </w:pPr>
    </w:p>
    <w:p w14:paraId="7DDC4D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Nightshade</w:t>
      </w:r>
    </w:p>
    <w:p w14:paraId="078BE2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mysterious elf who follows the Way of Shadow, known only by whispers in the criminal underworld. Those who have survived encounters with Nightshade speak of paralyzed limbs, stolen memories, and the terrifying experience of fighting an opponent who seems to materialize from darkness itself.</w:t>
      </w:r>
    </w:p>
    <w:p w14:paraId="1C81AFED" w14:textId="77777777" w:rsidR="00033ABE" w:rsidRPr="003147C4" w:rsidRDefault="00033ABE" w:rsidP="00A66C5F">
      <w:pPr>
        <w:spacing w:after="0" w:line="240" w:lineRule="auto"/>
        <w:rPr>
          <w:rFonts w:asciiTheme="majorHAnsi" w:hAnsiTheme="majorHAnsi"/>
          <w:sz w:val="20"/>
          <w:szCs w:val="20"/>
        </w:rPr>
      </w:pPr>
    </w:p>
    <w:p w14:paraId="10FF2E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Oracle</w:t>
      </w:r>
    </w:p>
    <w:p w14:paraId="289F7A11" w14:textId="77777777" w:rsidR="00033ABE" w:rsidRPr="003147C4" w:rsidRDefault="00033ABE" w:rsidP="00A66C5F">
      <w:pPr>
        <w:spacing w:after="0" w:line="240" w:lineRule="auto"/>
        <w:rPr>
          <w:rFonts w:asciiTheme="majorHAnsi" w:hAnsiTheme="majorHAnsi"/>
          <w:sz w:val="20"/>
          <w:szCs w:val="20"/>
        </w:rPr>
      </w:pPr>
    </w:p>
    <w:p w14:paraId="091AA5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elven oracle's eyes rolled back, revealing only white as she spoke in a voice not her own. 'The path splits three ways before the ancient stone. Choose the shadow road, though it seems most perilous. What waits in light is death disguised.' As suddenly as it had come, the trance lifted, leaving her momentarily disoriented, the burden of prophecy etched in the lines of her face."*</w:t>
      </w:r>
    </w:p>
    <w:p w14:paraId="5E5D824A" w14:textId="77777777" w:rsidR="00033ABE" w:rsidRPr="003147C4" w:rsidRDefault="00033ABE" w:rsidP="00A66C5F">
      <w:pPr>
        <w:spacing w:after="0" w:line="240" w:lineRule="auto"/>
        <w:rPr>
          <w:rFonts w:asciiTheme="majorHAnsi" w:hAnsiTheme="majorHAnsi"/>
          <w:sz w:val="20"/>
          <w:szCs w:val="20"/>
        </w:rPr>
      </w:pPr>
    </w:p>
    <w:p w14:paraId="445C4C5D" w14:textId="56D1D436"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Oracles are living conduits of divine mystery, cursed and blessed in equal measure. In the world of Aethel, these individuals do not pray for magic</w:t>
      </w:r>
      <w:r w:rsidR="00BC4D8C" w:rsidRPr="003147C4">
        <w:rPr>
          <w:rFonts w:asciiTheme="majorHAnsi" w:hAnsiTheme="majorHAnsi"/>
          <w:sz w:val="20"/>
          <w:szCs w:val="20"/>
        </w:rPr>
        <w:t xml:space="preserve">, </w:t>
      </w:r>
      <w:r w:rsidRPr="003147C4">
        <w:rPr>
          <w:rFonts w:asciiTheme="majorHAnsi" w:hAnsiTheme="majorHAnsi"/>
          <w:sz w:val="20"/>
          <w:szCs w:val="20"/>
        </w:rPr>
        <w:t>they burst with it, fractured by fate, wounded by prophecy, or chosen by powers beyond comprehension. Unlike clerics who serve deities through devotion, oracles are marked by divine forces, their bodies and minds transformed into vessels for cosmic power whether they desire it or not.</w:t>
      </w:r>
    </w:p>
    <w:p w14:paraId="23EA72D0" w14:textId="77777777" w:rsidR="00033ABE" w:rsidRPr="003147C4" w:rsidRDefault="00033ABE" w:rsidP="00A66C5F">
      <w:pPr>
        <w:spacing w:after="0" w:line="240" w:lineRule="auto"/>
        <w:rPr>
          <w:rFonts w:asciiTheme="majorHAnsi" w:hAnsiTheme="majorHAnsi"/>
          <w:sz w:val="20"/>
          <w:szCs w:val="20"/>
        </w:rPr>
      </w:pPr>
    </w:p>
    <w:p w14:paraId="744366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58AE4441" w14:textId="77777777" w:rsidR="00033ABE" w:rsidRPr="003147C4" w:rsidRDefault="00033ABE" w:rsidP="00A66C5F">
      <w:pPr>
        <w:spacing w:after="0" w:line="240" w:lineRule="auto"/>
        <w:rPr>
          <w:rFonts w:asciiTheme="majorHAnsi" w:hAnsiTheme="majorHAnsi"/>
          <w:sz w:val="20"/>
          <w:szCs w:val="20"/>
        </w:rPr>
      </w:pPr>
    </w:p>
    <w:p w14:paraId="307D5B7D" w14:textId="4CB52755"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an oracle, you channel divine revelations through your very being, manifesting supernatural abilities tied to your specific Mystery. Your power comes at a price</w:t>
      </w:r>
      <w:r w:rsidR="00BC4D8C" w:rsidRPr="003147C4">
        <w:rPr>
          <w:rFonts w:asciiTheme="majorHAnsi" w:hAnsiTheme="majorHAnsi"/>
          <w:sz w:val="20"/>
          <w:szCs w:val="20"/>
        </w:rPr>
        <w:t xml:space="preserve">, </w:t>
      </w:r>
      <w:r w:rsidRPr="003147C4">
        <w:rPr>
          <w:rFonts w:asciiTheme="majorHAnsi" w:hAnsiTheme="majorHAnsi"/>
          <w:sz w:val="20"/>
          <w:szCs w:val="20"/>
        </w:rPr>
        <w:t>a permanent Curse that marks you as touched by forces beyond mortal understanding. This duality of blessing and affliction defines your journey, as both your Mystery and Curse grow more powerful as you advance.</w:t>
      </w:r>
    </w:p>
    <w:p w14:paraId="542B9723" w14:textId="77777777" w:rsidR="00033ABE" w:rsidRPr="003147C4" w:rsidRDefault="00033ABE" w:rsidP="00A66C5F">
      <w:pPr>
        <w:spacing w:after="0" w:line="240" w:lineRule="auto"/>
        <w:rPr>
          <w:rFonts w:asciiTheme="majorHAnsi" w:hAnsiTheme="majorHAnsi"/>
          <w:sz w:val="20"/>
          <w:szCs w:val="20"/>
        </w:rPr>
      </w:pPr>
    </w:p>
    <w:p w14:paraId="2751F38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oracles might serve as advisors to rulers, wandering prophets warning of coming dangers, reclusive seers sought out by the desperate, or reluctant vessels struggling to control the divine power flowing through them. Some embrace their fate, while others rage against it, but all are forever changed by the mysteries they embody.</w:t>
      </w:r>
    </w:p>
    <w:p w14:paraId="0DF96043" w14:textId="77777777" w:rsidR="00033ABE" w:rsidRPr="003147C4" w:rsidRDefault="00033ABE" w:rsidP="00A66C5F">
      <w:pPr>
        <w:spacing w:after="0" w:line="240" w:lineRule="auto"/>
        <w:rPr>
          <w:rFonts w:asciiTheme="majorHAnsi" w:hAnsiTheme="majorHAnsi"/>
          <w:sz w:val="20"/>
          <w:szCs w:val="20"/>
        </w:rPr>
      </w:pPr>
    </w:p>
    <w:p w14:paraId="32EE9D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0717ED61" w14:textId="77777777" w:rsidR="00033ABE" w:rsidRPr="003147C4" w:rsidRDefault="00033ABE" w:rsidP="00A66C5F">
      <w:pPr>
        <w:spacing w:after="0" w:line="240" w:lineRule="auto"/>
        <w:rPr>
          <w:rFonts w:asciiTheme="majorHAnsi" w:hAnsiTheme="majorHAnsi"/>
          <w:sz w:val="20"/>
          <w:szCs w:val="20"/>
        </w:rPr>
      </w:pPr>
    </w:p>
    <w:p w14:paraId="3BFA47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**Mystery** – Each oracle is bound to a specific Mystery that determines their Revelation tree, passive effects, and thematic focus. This Mystery shapes how your divine power manifests and what types of Revelations you can access.</w:t>
      </w:r>
    </w:p>
    <w:p w14:paraId="0B9AB778" w14:textId="77777777" w:rsidR="00033ABE" w:rsidRPr="003147C4" w:rsidRDefault="00033ABE" w:rsidP="00A66C5F">
      <w:pPr>
        <w:spacing w:after="0" w:line="240" w:lineRule="auto"/>
        <w:rPr>
          <w:rFonts w:asciiTheme="majorHAnsi" w:hAnsiTheme="majorHAnsi"/>
          <w:sz w:val="20"/>
          <w:szCs w:val="20"/>
        </w:rPr>
      </w:pPr>
    </w:p>
    <w:p w14:paraId="497D311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**Curse** – Every oracle bears a permanent divine affliction that cannot be removed. While limiting in some ways, your Curse also grants increasingly powerful boons as you advance in level, eventually becoming a source of tremendous power.</w:t>
      </w:r>
    </w:p>
    <w:p w14:paraId="62D1FA0D" w14:textId="77777777" w:rsidR="00033ABE" w:rsidRPr="003147C4" w:rsidRDefault="00033ABE" w:rsidP="00A66C5F">
      <w:pPr>
        <w:spacing w:after="0" w:line="240" w:lineRule="auto"/>
        <w:rPr>
          <w:rFonts w:asciiTheme="majorHAnsi" w:hAnsiTheme="majorHAnsi"/>
          <w:sz w:val="20"/>
          <w:szCs w:val="20"/>
        </w:rPr>
      </w:pPr>
    </w:p>
    <w:p w14:paraId="2C72C0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**Revelation Charges** – Instead of traditional spell slots, oracles use Revelation Charges (initially 3, maximum 7) to power their divine abilities. Each Mystery includes a unique Prophecy Trigger that allows you to recover charges in thematic ways.</w:t>
      </w:r>
    </w:p>
    <w:p w14:paraId="49589103" w14:textId="77777777" w:rsidR="00033ABE" w:rsidRPr="003147C4" w:rsidRDefault="00033ABE" w:rsidP="00A66C5F">
      <w:pPr>
        <w:spacing w:after="0" w:line="240" w:lineRule="auto"/>
        <w:rPr>
          <w:rFonts w:asciiTheme="majorHAnsi" w:hAnsiTheme="majorHAnsi"/>
          <w:sz w:val="20"/>
          <w:szCs w:val="20"/>
        </w:rPr>
      </w:pPr>
    </w:p>
    <w:p w14:paraId="65BFFA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10E9B0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Charisma (determines Revelation potency, saves, aura strength)</w:t>
      </w:r>
    </w:p>
    <w:p w14:paraId="703352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Wisdom (for Curse triggers, insight, and resistances)</w:t>
      </w:r>
    </w:p>
    <w:p w14:paraId="7BF1AD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(6 + Constitution modifier at 1st level, 1d6 per level thereafter)</w:t>
      </w:r>
    </w:p>
    <w:p w14:paraId="019FCA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w:t>
      </w:r>
    </w:p>
    <w:p w14:paraId="6A3763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Simple weapons and symbolic weapons (dagger, staff, relics)</w:t>
      </w:r>
    </w:p>
    <w:p w14:paraId="6A0304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Divination tools</w:t>
      </w:r>
    </w:p>
    <w:p w14:paraId="10CE8F8A" w14:textId="77777777" w:rsidR="00033ABE" w:rsidRPr="003147C4" w:rsidRDefault="00033ABE" w:rsidP="00A66C5F">
      <w:pPr>
        <w:spacing w:after="0" w:line="240" w:lineRule="auto"/>
        <w:rPr>
          <w:rFonts w:asciiTheme="majorHAnsi" w:hAnsiTheme="majorHAnsi"/>
          <w:sz w:val="20"/>
          <w:szCs w:val="20"/>
        </w:rPr>
      </w:pPr>
    </w:p>
    <w:p w14:paraId="5F6559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4E34ED4A" w14:textId="77777777" w:rsidR="00033ABE" w:rsidRPr="003147C4" w:rsidRDefault="00033ABE" w:rsidP="00A66C5F">
      <w:pPr>
        <w:spacing w:after="0" w:line="240" w:lineRule="auto"/>
        <w:rPr>
          <w:rFonts w:asciiTheme="majorHAnsi" w:hAnsiTheme="majorHAnsi"/>
          <w:sz w:val="20"/>
          <w:szCs w:val="20"/>
        </w:rPr>
      </w:pPr>
    </w:p>
    <w:p w14:paraId="5F801B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Oracle Skills)</w:t>
      </w:r>
    </w:p>
    <w:p w14:paraId="50B3B0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first level, you choose your Mystery and Curse, which will define your oracle's journey.</w:t>
      </w:r>
    </w:p>
    <w:p w14:paraId="189409E4" w14:textId="77777777" w:rsidR="00033ABE" w:rsidRPr="003147C4" w:rsidRDefault="00033ABE" w:rsidP="00A66C5F">
      <w:pPr>
        <w:spacing w:after="0" w:line="240" w:lineRule="auto"/>
        <w:rPr>
          <w:rFonts w:asciiTheme="majorHAnsi" w:hAnsiTheme="majorHAnsi"/>
          <w:sz w:val="20"/>
          <w:szCs w:val="20"/>
        </w:rPr>
      </w:pPr>
    </w:p>
    <w:p w14:paraId="024C24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Mysteries (Choose One)</w:t>
      </w:r>
    </w:p>
    <w:p w14:paraId="3E2F96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**Ancestor** – Connection to ancestral spirits and legacy</w:t>
      </w:r>
    </w:p>
    <w:p w14:paraId="42A58A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 – Tactical combat, divine fury, command under fire</w:t>
      </w:r>
    </w:p>
    <w:p w14:paraId="63CB87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**Bones** – Undeath, decay, and corpse manipulation</w:t>
      </w:r>
    </w:p>
    <w:p w14:paraId="1215A6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**Cataclysm** – Destruction, upheaval, and instability</w:t>
      </w:r>
    </w:p>
    <w:p w14:paraId="639E65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**Dream** – Illusion, unreality, condition-based control</w:t>
      </w:r>
    </w:p>
    <w:p w14:paraId="4EAFCC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**Flame** – Fire, passion, and wrathful healing</w:t>
      </w:r>
    </w:p>
    <w:p w14:paraId="493F9A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**Life** – Restoration, overflow healing, and protective blooms</w:t>
      </w:r>
    </w:p>
    <w:p w14:paraId="2815DE8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 Stealth, concealment, and psychic strikes</w:t>
      </w:r>
    </w:p>
    <w:p w14:paraId="6A0617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**Stars** – Radiant clarity and foresight</w:t>
      </w:r>
    </w:p>
    <w:p w14:paraId="06B37C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**Time** – Delay, reversal, and causality control</w:t>
      </w:r>
    </w:p>
    <w:p w14:paraId="2EB65739" w14:textId="77777777" w:rsidR="00033ABE" w:rsidRPr="003147C4" w:rsidRDefault="00033ABE" w:rsidP="00A66C5F">
      <w:pPr>
        <w:spacing w:after="0" w:line="240" w:lineRule="auto"/>
        <w:rPr>
          <w:rFonts w:asciiTheme="majorHAnsi" w:hAnsiTheme="majorHAnsi"/>
          <w:sz w:val="20"/>
          <w:szCs w:val="20"/>
        </w:rPr>
      </w:pPr>
    </w:p>
    <w:p w14:paraId="243CE6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Curses (Choose One)</w:t>
      </w:r>
    </w:p>
    <w:p w14:paraId="4F7599F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**Spiral-Touched** – Manipulates initiative, gains time-based echoes</w:t>
      </w:r>
    </w:p>
    <w:p w14:paraId="6D9FE1A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**Wound Eater** – Cannot heal naturally, but drains enemies to live</w:t>
      </w:r>
    </w:p>
    <w:p w14:paraId="29A0D6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**Soul-Cracked** – Random alignment/magic shifts, immune to control</w:t>
      </w:r>
    </w:p>
    <w:p w14:paraId="1A5E52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**Haunted** – Spirits constantly surround you, both helping and hindering</w:t>
      </w:r>
    </w:p>
    <w:p w14:paraId="2FA1A0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**Tongues** – Speaks in multiple languages simultaneously, causing confusion</w:t>
      </w:r>
    </w:p>
    <w:p w14:paraId="668F8A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**Burning Blood** – Your blood ignites when exposed to air, damaging you and enemies</w:t>
      </w:r>
    </w:p>
    <w:p w14:paraId="2BB7C91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**False Life** – You appear dead to divination and healing magic</w:t>
      </w:r>
    </w:p>
    <w:p w14:paraId="44AB2D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**Shattered Mind** – Your thoughts fragment, granting multiple partial actions</w:t>
      </w:r>
    </w:p>
    <w:p w14:paraId="760840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**Consumed** – Your body slowly transforms into your Mystery's element</w:t>
      </w:r>
    </w:p>
    <w:p w14:paraId="358FF5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**Fate-Bound** – Your destiny is locked, granting foresight but limiting choices</w:t>
      </w:r>
    </w:p>
    <w:p w14:paraId="6EC03698" w14:textId="77777777" w:rsidR="00033ABE" w:rsidRPr="003147C4" w:rsidRDefault="00033ABE" w:rsidP="00A66C5F">
      <w:pPr>
        <w:spacing w:after="0" w:line="240" w:lineRule="auto"/>
        <w:rPr>
          <w:rFonts w:asciiTheme="majorHAnsi" w:hAnsiTheme="majorHAnsi"/>
          <w:sz w:val="20"/>
          <w:szCs w:val="20"/>
        </w:rPr>
      </w:pPr>
    </w:p>
    <w:p w14:paraId="5EFB54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AEDAE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**Channel Revelation** – Activate a Revelation from your Mystery, consuming Revelation Charges.</w:t>
      </w:r>
    </w:p>
    <w:p w14:paraId="3B55AD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**Prophetic Insight** – Gain a brief glimpse of possible futures, providing advantage on your next action.</w:t>
      </w:r>
    </w:p>
    <w:p w14:paraId="60DCB9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Manifestation** – Temporarily intensify your Curse to gain its benefits at the cost of increased limitations.</w:t>
      </w:r>
    </w:p>
    <w:p w14:paraId="0ECAB4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Sense** – Detect the presence and general nature of divine, undead, or extraplanar entities.</w:t>
      </w:r>
    </w:p>
    <w:p w14:paraId="1174B5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**Oracular Trance** – Enter a prophetic state to receive visions related to a specific question or situation.</w:t>
      </w:r>
    </w:p>
    <w:p w14:paraId="4568EDC1" w14:textId="77777777" w:rsidR="00033ABE" w:rsidRPr="003147C4" w:rsidRDefault="00033ABE" w:rsidP="00A66C5F">
      <w:pPr>
        <w:spacing w:after="0" w:line="240" w:lineRule="auto"/>
        <w:rPr>
          <w:rFonts w:asciiTheme="majorHAnsi" w:hAnsiTheme="majorHAnsi"/>
          <w:sz w:val="20"/>
          <w:szCs w:val="20"/>
        </w:rPr>
      </w:pPr>
    </w:p>
    <w:p w14:paraId="6575E0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(Revelation Tiers)</w:t>
      </w:r>
    </w:p>
    <w:p w14:paraId="762506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you advance, you gain access to increasingly powerful Revelations tied to your Mystery.</w:t>
      </w:r>
    </w:p>
    <w:p w14:paraId="056D5CB5" w14:textId="77777777" w:rsidR="00033ABE" w:rsidRPr="003147C4" w:rsidRDefault="00033ABE" w:rsidP="00A66C5F">
      <w:pPr>
        <w:spacing w:after="0" w:line="240" w:lineRule="auto"/>
        <w:rPr>
          <w:rFonts w:asciiTheme="majorHAnsi" w:hAnsiTheme="majorHAnsi"/>
          <w:sz w:val="20"/>
          <w:szCs w:val="20"/>
        </w:rPr>
      </w:pPr>
    </w:p>
    <w:p w14:paraId="4F8A39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 Revelation (Level 3)</w:t>
      </w:r>
    </w:p>
    <w:p w14:paraId="04D3D5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Choose one Revelation from your Mystery's Tier I options. These foundational powers cost 1 Revelation Charge and establish your basic divine abilities.</w:t>
      </w:r>
    </w:p>
    <w:p w14:paraId="4DB9254A" w14:textId="77777777" w:rsidR="00033ABE" w:rsidRPr="003147C4" w:rsidRDefault="00033ABE" w:rsidP="00A66C5F">
      <w:pPr>
        <w:spacing w:after="0" w:line="240" w:lineRule="auto"/>
        <w:rPr>
          <w:rFonts w:asciiTheme="majorHAnsi" w:hAnsiTheme="majorHAnsi"/>
          <w:sz w:val="20"/>
          <w:szCs w:val="20"/>
        </w:rPr>
      </w:pPr>
    </w:p>
    <w:p w14:paraId="52D860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 (Level 3)</w:t>
      </w:r>
    </w:p>
    <w:p w14:paraId="520469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Curse manifests its first significant boon, granting a minor but useful ability related to your affliction.</w:t>
      </w:r>
    </w:p>
    <w:p w14:paraId="0E527B8D" w14:textId="77777777" w:rsidR="00033ABE" w:rsidRPr="003147C4" w:rsidRDefault="00033ABE" w:rsidP="00A66C5F">
      <w:pPr>
        <w:spacing w:after="0" w:line="240" w:lineRule="auto"/>
        <w:rPr>
          <w:rFonts w:asciiTheme="majorHAnsi" w:hAnsiTheme="majorHAnsi"/>
          <w:sz w:val="20"/>
          <w:szCs w:val="20"/>
        </w:rPr>
      </w:pPr>
    </w:p>
    <w:p w14:paraId="0D5A99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II (Level 5)</w:t>
      </w:r>
    </w:p>
    <w:p w14:paraId="67C295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Curse deepens, providing a moderate boon that enhances your capabilities.</w:t>
      </w:r>
    </w:p>
    <w:p w14:paraId="2EFEE37E" w14:textId="77777777" w:rsidR="00033ABE" w:rsidRPr="003147C4" w:rsidRDefault="00033ABE" w:rsidP="00A66C5F">
      <w:pPr>
        <w:spacing w:after="0" w:line="240" w:lineRule="auto"/>
        <w:rPr>
          <w:rFonts w:asciiTheme="majorHAnsi" w:hAnsiTheme="majorHAnsi"/>
          <w:sz w:val="20"/>
          <w:szCs w:val="20"/>
        </w:rPr>
      </w:pPr>
    </w:p>
    <w:p w14:paraId="036A21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II Revelation (Level 6)</w:t>
      </w:r>
    </w:p>
    <w:p w14:paraId="198C80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Choose one Revelation from your Mystery's Tier II options. These intermediate powers cost 2 Revelation Charges and significantly expand your divine repertoire.</w:t>
      </w:r>
    </w:p>
    <w:p w14:paraId="3E2DA667" w14:textId="77777777" w:rsidR="00033ABE" w:rsidRPr="003147C4" w:rsidRDefault="00033ABE" w:rsidP="00A66C5F">
      <w:pPr>
        <w:spacing w:after="0" w:line="240" w:lineRule="auto"/>
        <w:rPr>
          <w:rFonts w:asciiTheme="majorHAnsi" w:hAnsiTheme="majorHAnsi"/>
          <w:sz w:val="20"/>
          <w:szCs w:val="20"/>
        </w:rPr>
      </w:pPr>
    </w:p>
    <w:p w14:paraId="785581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III Revelation (Level 9)</w:t>
      </w:r>
    </w:p>
    <w:p w14:paraId="036275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Gain access to your Mystery's Tier III Revelation. This powerful ability costs 3 Revelation Charges and represents mastery of your Mystery's fundamental nature.</w:t>
      </w:r>
    </w:p>
    <w:p w14:paraId="7347BCF6" w14:textId="77777777" w:rsidR="00033ABE" w:rsidRPr="003147C4" w:rsidRDefault="00033ABE" w:rsidP="00A66C5F">
      <w:pPr>
        <w:spacing w:after="0" w:line="240" w:lineRule="auto"/>
        <w:rPr>
          <w:rFonts w:asciiTheme="majorHAnsi" w:hAnsiTheme="majorHAnsi"/>
          <w:sz w:val="20"/>
          <w:szCs w:val="20"/>
        </w:rPr>
      </w:pPr>
    </w:p>
    <w:p w14:paraId="222925E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III (Level 10)</w:t>
      </w:r>
    </w:p>
    <w:p w14:paraId="1F9FBE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Curse evolves further, granting a strong boon that substantially enhances your capabilities.</w:t>
      </w:r>
    </w:p>
    <w:p w14:paraId="4E50759B" w14:textId="77777777" w:rsidR="00033ABE" w:rsidRPr="003147C4" w:rsidRDefault="00033ABE" w:rsidP="00A66C5F">
      <w:pPr>
        <w:spacing w:after="0" w:line="240" w:lineRule="auto"/>
        <w:rPr>
          <w:rFonts w:asciiTheme="majorHAnsi" w:hAnsiTheme="majorHAnsi"/>
          <w:sz w:val="20"/>
          <w:szCs w:val="20"/>
        </w:rPr>
      </w:pPr>
    </w:p>
    <w:p w14:paraId="7FBC95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Mystic Insight (Level 12)</w:t>
      </w:r>
    </w:p>
    <w:p w14:paraId="00B864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Choose one Minor Revelation or passive enhancement from your Mystery, representing deepening insight into your divine connection.</w:t>
      </w:r>
    </w:p>
    <w:p w14:paraId="3CE9897E" w14:textId="77777777" w:rsidR="00033ABE" w:rsidRPr="003147C4" w:rsidRDefault="00033ABE" w:rsidP="00A66C5F">
      <w:pPr>
        <w:spacing w:after="0" w:line="240" w:lineRule="auto"/>
        <w:rPr>
          <w:rFonts w:asciiTheme="majorHAnsi" w:hAnsiTheme="majorHAnsi"/>
          <w:sz w:val="20"/>
          <w:szCs w:val="20"/>
        </w:rPr>
      </w:pPr>
    </w:p>
    <w:p w14:paraId="664C75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Revelation Mastery (Level 15)</w:t>
      </w:r>
    </w:p>
    <w:p w14:paraId="1E4E16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Choose one known Revelation to empower or modify, such as reducing its cost, extending its duration, or adding a bonus effect.</w:t>
      </w:r>
    </w:p>
    <w:p w14:paraId="34D24336" w14:textId="77777777" w:rsidR="00033ABE" w:rsidRPr="003147C4" w:rsidRDefault="00033ABE" w:rsidP="00A66C5F">
      <w:pPr>
        <w:spacing w:after="0" w:line="240" w:lineRule="auto"/>
        <w:rPr>
          <w:rFonts w:asciiTheme="majorHAnsi" w:hAnsiTheme="majorHAnsi"/>
          <w:sz w:val="20"/>
          <w:szCs w:val="20"/>
        </w:rPr>
      </w:pPr>
    </w:p>
    <w:p w14:paraId="016942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IV (Level 15)</w:t>
      </w:r>
    </w:p>
    <w:p w14:paraId="3E2A6C6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Curse reaches a transformative stage, fundamentally altering your relationship with your divine affliction.</w:t>
      </w:r>
    </w:p>
    <w:p w14:paraId="7C8D245F" w14:textId="77777777" w:rsidR="00033ABE" w:rsidRPr="003147C4" w:rsidRDefault="00033ABE" w:rsidP="00A66C5F">
      <w:pPr>
        <w:spacing w:after="0" w:line="240" w:lineRule="auto"/>
        <w:rPr>
          <w:rFonts w:asciiTheme="majorHAnsi" w:hAnsiTheme="majorHAnsi"/>
          <w:sz w:val="20"/>
          <w:szCs w:val="20"/>
        </w:rPr>
      </w:pPr>
    </w:p>
    <w:p w14:paraId="4DB9595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Prophetic Surge (Level 18)</w:t>
      </w:r>
    </w:p>
    <w:p w14:paraId="5AA4DF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Once per day, cast any known Revelation at no cost or extend a Revelation's effect for an additional turn.</w:t>
      </w:r>
    </w:p>
    <w:p w14:paraId="021C58BB" w14:textId="77777777" w:rsidR="00033ABE" w:rsidRPr="003147C4" w:rsidRDefault="00033ABE" w:rsidP="00A66C5F">
      <w:pPr>
        <w:spacing w:after="0" w:line="240" w:lineRule="auto"/>
        <w:rPr>
          <w:rFonts w:asciiTheme="majorHAnsi" w:hAnsiTheme="majorHAnsi"/>
          <w:sz w:val="20"/>
          <w:szCs w:val="20"/>
        </w:rPr>
      </w:pPr>
    </w:p>
    <w:p w14:paraId="1484A2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Revelation (Level 20)</w:t>
      </w:r>
    </w:p>
    <w:p w14:paraId="3F5234F1" w14:textId="513CFBD3"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Gain access to your Mystery's ultimate power</w:t>
      </w:r>
      <w:r w:rsidR="00BC4D8C" w:rsidRPr="003147C4">
        <w:rPr>
          <w:rFonts w:asciiTheme="majorHAnsi" w:hAnsiTheme="majorHAnsi"/>
          <w:sz w:val="20"/>
          <w:szCs w:val="20"/>
        </w:rPr>
        <w:t xml:space="preserve">, </w:t>
      </w:r>
      <w:r w:rsidRPr="003147C4">
        <w:rPr>
          <w:rFonts w:asciiTheme="majorHAnsi" w:hAnsiTheme="majorHAnsi"/>
          <w:sz w:val="20"/>
          <w:szCs w:val="20"/>
        </w:rPr>
        <w:t>a legendary ability representing the full manifestation of your divine connection.</w:t>
      </w:r>
    </w:p>
    <w:p w14:paraId="4FC5E667" w14:textId="77777777" w:rsidR="00033ABE" w:rsidRPr="003147C4" w:rsidRDefault="00033ABE" w:rsidP="00A66C5F">
      <w:pPr>
        <w:spacing w:after="0" w:line="240" w:lineRule="auto"/>
        <w:rPr>
          <w:rFonts w:asciiTheme="majorHAnsi" w:hAnsiTheme="majorHAnsi"/>
          <w:sz w:val="20"/>
          <w:szCs w:val="20"/>
        </w:rPr>
      </w:pPr>
    </w:p>
    <w:p w14:paraId="7624E9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V (Level 20)</w:t>
      </w:r>
    </w:p>
    <w:p w14:paraId="013170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Curse reaches its legendary culmination, granting an extraordinary power unique to your specific affliction.</w:t>
      </w:r>
    </w:p>
    <w:p w14:paraId="60AEB25C" w14:textId="77777777" w:rsidR="00033ABE" w:rsidRPr="003147C4" w:rsidRDefault="00033ABE" w:rsidP="00A66C5F">
      <w:pPr>
        <w:spacing w:after="0" w:line="240" w:lineRule="auto"/>
        <w:rPr>
          <w:rFonts w:asciiTheme="majorHAnsi" w:hAnsiTheme="majorHAnsi"/>
          <w:sz w:val="20"/>
          <w:szCs w:val="20"/>
        </w:rPr>
      </w:pPr>
    </w:p>
    <w:p w14:paraId="28FD52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Example Mystery: Ancestor</w:t>
      </w:r>
    </w:p>
    <w:p w14:paraId="1955F74C" w14:textId="77777777" w:rsidR="00033ABE" w:rsidRPr="003147C4" w:rsidRDefault="00033ABE" w:rsidP="00A66C5F">
      <w:pPr>
        <w:spacing w:after="0" w:line="240" w:lineRule="auto"/>
        <w:rPr>
          <w:rFonts w:asciiTheme="majorHAnsi" w:hAnsiTheme="majorHAnsi"/>
          <w:sz w:val="20"/>
          <w:szCs w:val="20"/>
        </w:rPr>
      </w:pPr>
    </w:p>
    <w:p w14:paraId="11FCD7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**Patron:** The Echo Court (an ancestral spirit chorus that binds lineage across time)</w:t>
      </w:r>
    </w:p>
    <w:p w14:paraId="2BF49D94" w14:textId="77777777" w:rsidR="00033ABE" w:rsidRPr="003147C4" w:rsidRDefault="00033ABE" w:rsidP="00A66C5F">
      <w:pPr>
        <w:spacing w:after="0" w:line="240" w:lineRule="auto"/>
        <w:rPr>
          <w:rFonts w:asciiTheme="majorHAnsi" w:hAnsiTheme="majorHAnsi"/>
          <w:sz w:val="20"/>
          <w:szCs w:val="20"/>
        </w:rPr>
      </w:pPr>
    </w:p>
    <w:p w14:paraId="624E01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**Theme:** Memory, spirits, legacy, the wisdom of the dead</w:t>
      </w:r>
    </w:p>
    <w:p w14:paraId="65A0F5D8" w14:textId="77777777" w:rsidR="00033ABE" w:rsidRPr="003147C4" w:rsidRDefault="00033ABE" w:rsidP="00A66C5F">
      <w:pPr>
        <w:spacing w:after="0" w:line="240" w:lineRule="auto"/>
        <w:rPr>
          <w:rFonts w:asciiTheme="majorHAnsi" w:hAnsiTheme="majorHAnsi"/>
          <w:sz w:val="20"/>
          <w:szCs w:val="20"/>
        </w:rPr>
      </w:pPr>
    </w:p>
    <w:p w14:paraId="6B044B7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**Prophecy Trigger:** When you aid an ally who lands a critical hit, regain 1 Revelation Charge</w:t>
      </w:r>
    </w:p>
    <w:p w14:paraId="1ECEFE14" w14:textId="77777777" w:rsidR="00033ABE" w:rsidRPr="003147C4" w:rsidRDefault="00033ABE" w:rsidP="00A66C5F">
      <w:pPr>
        <w:spacing w:after="0" w:line="240" w:lineRule="auto"/>
        <w:rPr>
          <w:rFonts w:asciiTheme="majorHAnsi" w:hAnsiTheme="majorHAnsi"/>
          <w:sz w:val="20"/>
          <w:szCs w:val="20"/>
        </w:rPr>
      </w:pPr>
    </w:p>
    <w:p w14:paraId="05F5F8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 Revelation – Ancestral Guardian</w:t>
      </w:r>
    </w:p>
    <w:p w14:paraId="4848E3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At all times, a spectral guardian from your lineage hovers beside you.</w:t>
      </w:r>
    </w:p>
    <w:p w14:paraId="2F4178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**Effect:** You gain +1 AC against the first attack each round and +5% resistance to mind-affecting effects.</w:t>
      </w:r>
    </w:p>
    <w:p w14:paraId="7DB8467F" w14:textId="28C88D1E"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Once per long rest, you may intercept a single-target attack against an ally within 3 tiles</w:t>
      </w:r>
      <w:r w:rsidR="00BC4D8C" w:rsidRPr="003147C4">
        <w:rPr>
          <w:rFonts w:asciiTheme="majorHAnsi" w:hAnsiTheme="majorHAnsi"/>
          <w:sz w:val="20"/>
          <w:szCs w:val="20"/>
        </w:rPr>
        <w:t xml:space="preserve">, </w:t>
      </w:r>
      <w:r w:rsidRPr="003147C4">
        <w:rPr>
          <w:rFonts w:asciiTheme="majorHAnsi" w:hAnsiTheme="majorHAnsi"/>
          <w:sz w:val="20"/>
          <w:szCs w:val="20"/>
        </w:rPr>
        <w:t>your guardian takes the hit and vanishes until long rest.</w:t>
      </w:r>
    </w:p>
    <w:p w14:paraId="21757657" w14:textId="77777777" w:rsidR="00033ABE" w:rsidRPr="003147C4" w:rsidRDefault="00033ABE" w:rsidP="00A66C5F">
      <w:pPr>
        <w:spacing w:after="0" w:line="240" w:lineRule="auto"/>
        <w:rPr>
          <w:rFonts w:asciiTheme="majorHAnsi" w:hAnsiTheme="majorHAnsi"/>
          <w:sz w:val="20"/>
          <w:szCs w:val="20"/>
        </w:rPr>
      </w:pPr>
    </w:p>
    <w:p w14:paraId="3249B9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 – Choose 1 Tier I Revelation</w:t>
      </w:r>
    </w:p>
    <w:p w14:paraId="515892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Voice**</w:t>
      </w:r>
    </w:p>
    <w:p w14:paraId="4DE7ED3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Passive: You can communicate telepathically with allies within 5 tiles.</w:t>
      </w:r>
    </w:p>
    <w:p w14:paraId="55833C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Active: Spend 1 Revelation Charge to let an ally repeat their last failed roll (attack, save, or skill) with a +2 bonus.</w:t>
      </w:r>
    </w:p>
    <w:p w14:paraId="26C53EEB" w14:textId="77777777" w:rsidR="00033ABE" w:rsidRPr="003147C4" w:rsidRDefault="00033ABE" w:rsidP="00A66C5F">
      <w:pPr>
        <w:spacing w:after="0" w:line="240" w:lineRule="auto"/>
        <w:rPr>
          <w:rFonts w:asciiTheme="majorHAnsi" w:hAnsiTheme="majorHAnsi"/>
          <w:sz w:val="20"/>
          <w:szCs w:val="20"/>
        </w:rPr>
      </w:pPr>
    </w:p>
    <w:p w14:paraId="780B89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**Ancestral Strike**</w:t>
      </w:r>
    </w:p>
    <w:p w14:paraId="6DAC7B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Active: Spend 1 Revelation Charge to channel the strength of a warrior ancestor.</w:t>
      </w:r>
    </w:p>
    <w:p w14:paraId="0D1246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Your next weapon or touch attack deals +50% bonus weapon damage and stuns on crit.</w:t>
      </w:r>
    </w:p>
    <w:p w14:paraId="11198AE7" w14:textId="77777777" w:rsidR="00033ABE" w:rsidRPr="003147C4" w:rsidRDefault="00033ABE" w:rsidP="00A66C5F">
      <w:pPr>
        <w:spacing w:after="0" w:line="240" w:lineRule="auto"/>
        <w:rPr>
          <w:rFonts w:asciiTheme="majorHAnsi" w:hAnsiTheme="majorHAnsi"/>
          <w:sz w:val="20"/>
          <w:szCs w:val="20"/>
        </w:rPr>
      </w:pPr>
    </w:p>
    <w:p w14:paraId="1BF27F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**Bloodline Sight**</w:t>
      </w:r>
    </w:p>
    <w:p w14:paraId="411C06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Active: You may spend 1 Revelation Charge to reveal all undead, invisible, or ethereal creatures within 6 tiles for 2 rounds.</w:t>
      </w:r>
    </w:p>
    <w:p w14:paraId="6B1FF8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During this effect, they cannot benefit from concealment or stealth.</w:t>
      </w:r>
    </w:p>
    <w:p w14:paraId="447F1608" w14:textId="77777777" w:rsidR="00033ABE" w:rsidRPr="003147C4" w:rsidRDefault="00033ABE" w:rsidP="00A66C5F">
      <w:pPr>
        <w:spacing w:after="0" w:line="240" w:lineRule="auto"/>
        <w:rPr>
          <w:rFonts w:asciiTheme="majorHAnsi" w:hAnsiTheme="majorHAnsi"/>
          <w:sz w:val="20"/>
          <w:szCs w:val="20"/>
        </w:rPr>
      </w:pPr>
    </w:p>
    <w:p w14:paraId="5A7CF71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6 – Choose 1 Tier II Revelation</w:t>
      </w:r>
    </w:p>
    <w:p w14:paraId="0720F4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Walk**</w:t>
      </w:r>
    </w:p>
    <w:p w14:paraId="1661A0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Active: Spend 2 Revelation Charges to leave your body for 1 turn.</w:t>
      </w:r>
    </w:p>
    <w:p w14:paraId="3A5694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You gain intangible form, move through walls/creatures, cannot be targeted, and may cast a Revelation through your spirit at full range.</w:t>
      </w:r>
    </w:p>
    <w:p w14:paraId="268082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At the end of the turn, you return to your body in your original or new tile.</w:t>
      </w:r>
    </w:p>
    <w:p w14:paraId="2B2CB258" w14:textId="77777777" w:rsidR="00033ABE" w:rsidRPr="003147C4" w:rsidRDefault="00033ABE" w:rsidP="00A66C5F">
      <w:pPr>
        <w:spacing w:after="0" w:line="240" w:lineRule="auto"/>
        <w:rPr>
          <w:rFonts w:asciiTheme="majorHAnsi" w:hAnsiTheme="majorHAnsi"/>
          <w:sz w:val="20"/>
          <w:szCs w:val="20"/>
        </w:rPr>
      </w:pPr>
    </w:p>
    <w:p w14:paraId="6CC29C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Armor**</w:t>
      </w:r>
    </w:p>
    <w:p w14:paraId="00F8063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Passive: You gain +10% resistance to non-magical damage.</w:t>
      </w:r>
    </w:p>
    <w:p w14:paraId="46137F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Once per short rest, when reduced to 0 HP, an ancestral echo absorbs the blow and leaves you at 1 HP.</w:t>
      </w:r>
    </w:p>
    <w:p w14:paraId="7515771F" w14:textId="77777777" w:rsidR="00033ABE" w:rsidRPr="003147C4" w:rsidRDefault="00033ABE" w:rsidP="00A66C5F">
      <w:pPr>
        <w:spacing w:after="0" w:line="240" w:lineRule="auto"/>
        <w:rPr>
          <w:rFonts w:asciiTheme="majorHAnsi" w:hAnsiTheme="majorHAnsi"/>
          <w:sz w:val="20"/>
          <w:szCs w:val="20"/>
        </w:rPr>
      </w:pPr>
    </w:p>
    <w:p w14:paraId="5387C7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**Ghost Chant**</w:t>
      </w:r>
    </w:p>
    <w:p w14:paraId="1B0951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Active: Spend 1 Revelation Charge to inflict Dread on enemies within 3 tiles (Fear-based).</w:t>
      </w:r>
    </w:p>
    <w:p w14:paraId="4F8C4F0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Affected enemies suffer -10% hit chance and -10% saves for 2 turns.</w:t>
      </w:r>
    </w:p>
    <w:p w14:paraId="54C056FF" w14:textId="77777777" w:rsidR="00033ABE" w:rsidRPr="003147C4" w:rsidRDefault="00033ABE" w:rsidP="00A66C5F">
      <w:pPr>
        <w:spacing w:after="0" w:line="240" w:lineRule="auto"/>
        <w:rPr>
          <w:rFonts w:asciiTheme="majorHAnsi" w:hAnsiTheme="majorHAnsi"/>
          <w:sz w:val="20"/>
          <w:szCs w:val="20"/>
        </w:rPr>
      </w:pPr>
    </w:p>
    <w:p w14:paraId="71D648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9 – Tier III Revelation – Bloodline Convergence</w:t>
      </w:r>
    </w:p>
    <w:p w14:paraId="44B5D9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Spend 3 Revelation Charges to invoke the entire ancestral line in spectral form.</w:t>
      </w:r>
    </w:p>
    <w:p w14:paraId="0F6D36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For 2 turns:</w:t>
      </w:r>
    </w:p>
    <w:p w14:paraId="6BE174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You gain +2 actions per turn (Revelation or movement only)</w:t>
      </w:r>
    </w:p>
    <w:p w14:paraId="4344C7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Allies within 5 tiles gain +10% crit chance, +5% DR, and immunity to Fear</w:t>
      </w:r>
    </w:p>
    <w:p w14:paraId="40A6EA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You may cast 1 Revelation per round at no cost</w:t>
      </w:r>
    </w:p>
    <w:p w14:paraId="5E753D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At the end of the effect, gain Exhausted (-1 action, -10% resist for 1 round)</w:t>
      </w:r>
    </w:p>
    <w:p w14:paraId="52D146FA" w14:textId="77777777" w:rsidR="00033ABE" w:rsidRPr="003147C4" w:rsidRDefault="00033ABE" w:rsidP="00A66C5F">
      <w:pPr>
        <w:spacing w:after="0" w:line="240" w:lineRule="auto"/>
        <w:rPr>
          <w:rFonts w:asciiTheme="majorHAnsi" w:hAnsiTheme="majorHAnsi"/>
          <w:sz w:val="20"/>
          <w:szCs w:val="20"/>
        </w:rPr>
      </w:pPr>
    </w:p>
    <w:p w14:paraId="419CCC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 Mystic Insight – Ancestral Whispers</w:t>
      </w:r>
    </w:p>
    <w:p w14:paraId="3764B2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You constantly hear the whispers of your ancestors, granting you advantage on History checks and immunity to being surprised.</w:t>
      </w:r>
    </w:p>
    <w:p w14:paraId="2D2F5E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Once per day, you may consult your ancestors for guidance on a specific question, receiving cryptic but useful insights.</w:t>
      </w:r>
    </w:p>
    <w:p w14:paraId="0D3A92D2" w14:textId="77777777" w:rsidR="00033ABE" w:rsidRPr="003147C4" w:rsidRDefault="00033ABE" w:rsidP="00A66C5F">
      <w:pPr>
        <w:spacing w:after="0" w:line="240" w:lineRule="auto"/>
        <w:rPr>
          <w:rFonts w:asciiTheme="majorHAnsi" w:hAnsiTheme="majorHAnsi"/>
          <w:sz w:val="20"/>
          <w:szCs w:val="20"/>
        </w:rPr>
      </w:pPr>
    </w:p>
    <w:p w14:paraId="1B1F47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15 – Revelation Mastery</w:t>
      </w:r>
    </w:p>
    <w:p w14:paraId="1A0D72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Choose one of your known Revelations to enhance:</w:t>
      </w:r>
    </w:p>
    <w:p w14:paraId="110053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**Enhanced Echo Voice:** Now affects all allies within range simultaneously</w:t>
      </w:r>
    </w:p>
    <w:p w14:paraId="549548E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**Enhanced Spirit Walk:** Duration increased to 2 turns</w:t>
      </w:r>
    </w:p>
    <w:p w14:paraId="7E1A20E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**Enhanced Bloodline Convergence:** No longer causes Exhaustion</w:t>
      </w:r>
    </w:p>
    <w:p w14:paraId="4B6D2219" w14:textId="77777777" w:rsidR="00033ABE" w:rsidRPr="003147C4" w:rsidRDefault="00033ABE" w:rsidP="00A66C5F">
      <w:pPr>
        <w:spacing w:after="0" w:line="240" w:lineRule="auto"/>
        <w:rPr>
          <w:rFonts w:asciiTheme="majorHAnsi" w:hAnsiTheme="majorHAnsi"/>
          <w:sz w:val="20"/>
          <w:szCs w:val="20"/>
        </w:rPr>
      </w:pPr>
    </w:p>
    <w:p w14:paraId="34C1ED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18 – Prophetic Surge – Ancestral Confluence</w:t>
      </w:r>
    </w:p>
    <w:p w14:paraId="0EBC62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Once per day, you may call upon all your ancestors simultaneously to cast any Revelation at no charge cost.</w:t>
      </w:r>
    </w:p>
    <w:p w14:paraId="6C2DE84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Additionally, for 1 turn after using this ability, all your Revelations cost 1 fewer charge (minimum 0).</w:t>
      </w:r>
    </w:p>
    <w:p w14:paraId="38342B35" w14:textId="77777777" w:rsidR="00033ABE" w:rsidRPr="003147C4" w:rsidRDefault="00033ABE" w:rsidP="00A66C5F">
      <w:pPr>
        <w:spacing w:after="0" w:line="240" w:lineRule="auto"/>
        <w:rPr>
          <w:rFonts w:asciiTheme="majorHAnsi" w:hAnsiTheme="majorHAnsi"/>
          <w:sz w:val="20"/>
          <w:szCs w:val="20"/>
        </w:rPr>
      </w:pPr>
    </w:p>
    <w:p w14:paraId="446A54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20 – Final Revelation: Echo Crowned</w:t>
      </w:r>
    </w:p>
    <w:p w14:paraId="3E2D92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can now maintain 3 passive ancestral spirits simultaneously (one offense, one defense, one utility)</w:t>
      </w:r>
    </w:p>
    <w:p w14:paraId="754CC9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Once per day, you may cast any Revelation twice in one turn using different Echoes</w:t>
      </w:r>
    </w:p>
    <w:p w14:paraId="1DE092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may sacrifice an Echo to prevent a party member's death or restore all Revelation Charges instantly</w:t>
      </w:r>
    </w:p>
    <w:p w14:paraId="4B6EEC8B" w14:textId="77777777" w:rsidR="00033ABE" w:rsidRPr="003147C4" w:rsidRDefault="00033ABE" w:rsidP="00A66C5F">
      <w:pPr>
        <w:spacing w:after="0" w:line="240" w:lineRule="auto"/>
        <w:rPr>
          <w:rFonts w:asciiTheme="majorHAnsi" w:hAnsiTheme="majorHAnsi"/>
          <w:sz w:val="20"/>
          <w:szCs w:val="20"/>
        </w:rPr>
      </w:pPr>
    </w:p>
    <w:p w14:paraId="79757C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Example Curse: Spiral-Touched</w:t>
      </w:r>
    </w:p>
    <w:p w14:paraId="2B37B77D" w14:textId="77777777" w:rsidR="00033ABE" w:rsidRPr="003147C4" w:rsidRDefault="00033ABE" w:rsidP="00A66C5F">
      <w:pPr>
        <w:spacing w:after="0" w:line="240" w:lineRule="auto"/>
        <w:rPr>
          <w:rFonts w:asciiTheme="majorHAnsi" w:hAnsiTheme="majorHAnsi"/>
          <w:sz w:val="20"/>
          <w:szCs w:val="20"/>
        </w:rPr>
      </w:pPr>
    </w:p>
    <w:p w14:paraId="13870B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Those marked by the Spiral-Touched curse exist partially outside normal time. Their perception shifts between past, present, and future, making normal conversation difficult but granting unique insights into the flow of events.</w:t>
      </w:r>
    </w:p>
    <w:p w14:paraId="3EE0806C" w14:textId="77777777" w:rsidR="00033ABE" w:rsidRPr="003147C4" w:rsidRDefault="00033ABE" w:rsidP="00A66C5F">
      <w:pPr>
        <w:spacing w:after="0" w:line="240" w:lineRule="auto"/>
        <w:rPr>
          <w:rFonts w:asciiTheme="majorHAnsi" w:hAnsiTheme="majorHAnsi"/>
          <w:sz w:val="20"/>
          <w:szCs w:val="20"/>
        </w:rPr>
      </w:pPr>
    </w:p>
    <w:p w14:paraId="45AB917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Limitations</w:t>
      </w:r>
    </w:p>
    <w:p w14:paraId="61F861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sometimes respond to events before they happen, causing confusion in social situations</w:t>
      </w:r>
    </w:p>
    <w:p w14:paraId="10B187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occasionally experience time differently than others, potentially missing turns in combat (5% chance)</w:t>
      </w:r>
    </w:p>
    <w:p w14:paraId="05A9D7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cannot maintain concentration on mundane tasks for extended periods</w:t>
      </w:r>
    </w:p>
    <w:p w14:paraId="5FC41589" w14:textId="77777777" w:rsidR="00033ABE" w:rsidRPr="003147C4" w:rsidRDefault="00033ABE" w:rsidP="00A66C5F">
      <w:pPr>
        <w:spacing w:after="0" w:line="240" w:lineRule="auto"/>
        <w:rPr>
          <w:rFonts w:asciiTheme="majorHAnsi" w:hAnsiTheme="majorHAnsi"/>
          <w:sz w:val="20"/>
          <w:szCs w:val="20"/>
        </w:rPr>
      </w:pPr>
    </w:p>
    <w:p w14:paraId="007B15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 (Level 3)</w:t>
      </w:r>
    </w:p>
    <w:p w14:paraId="0CE5EC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can see 1 round into the future during initiative rolls, granting +3 to initiative</w:t>
      </w:r>
    </w:p>
    <w:p w14:paraId="6BAAF0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Once per day, you may reroll a failed save as you briefly step outside the timestream</w:t>
      </w:r>
    </w:p>
    <w:p w14:paraId="17D3963C" w14:textId="77777777" w:rsidR="00033ABE" w:rsidRPr="003147C4" w:rsidRDefault="00033ABE" w:rsidP="00A66C5F">
      <w:pPr>
        <w:spacing w:after="0" w:line="240" w:lineRule="auto"/>
        <w:rPr>
          <w:rFonts w:asciiTheme="majorHAnsi" w:hAnsiTheme="majorHAnsi"/>
          <w:sz w:val="20"/>
          <w:szCs w:val="20"/>
        </w:rPr>
      </w:pPr>
    </w:p>
    <w:p w14:paraId="2B373C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II (Level 5)</w:t>
      </w:r>
    </w:p>
    <w:p w14:paraId="01174B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may spend 1 Revelation Charge to act out of turn once per combat</w:t>
      </w:r>
    </w:p>
    <w:p w14:paraId="75B225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gain resistance to time-based magic and aging effects</w:t>
      </w:r>
    </w:p>
    <w:p w14:paraId="4E58FBA8" w14:textId="77777777" w:rsidR="00033ABE" w:rsidRPr="003147C4" w:rsidRDefault="00033ABE" w:rsidP="00A66C5F">
      <w:pPr>
        <w:spacing w:after="0" w:line="240" w:lineRule="auto"/>
        <w:rPr>
          <w:rFonts w:asciiTheme="majorHAnsi" w:hAnsiTheme="majorHAnsi"/>
          <w:sz w:val="20"/>
          <w:szCs w:val="20"/>
        </w:rPr>
      </w:pPr>
    </w:p>
    <w:p w14:paraId="46BB2D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III (Level 10)</w:t>
      </w:r>
    </w:p>
    <w:p w14:paraId="15C6CC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When you would be reduced to 0 HP, you may instead phase out of time for 1 round, becoming untargetable and regaining 25% of your maximum HP</w:t>
      </w:r>
    </w:p>
    <w:p w14:paraId="069D54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This ability can be used once per long rest</w:t>
      </w:r>
    </w:p>
    <w:p w14:paraId="5CBCC9D7" w14:textId="77777777" w:rsidR="00033ABE" w:rsidRPr="003147C4" w:rsidRDefault="00033ABE" w:rsidP="00A66C5F">
      <w:pPr>
        <w:spacing w:after="0" w:line="240" w:lineRule="auto"/>
        <w:rPr>
          <w:rFonts w:asciiTheme="majorHAnsi" w:hAnsiTheme="majorHAnsi"/>
          <w:sz w:val="20"/>
          <w:szCs w:val="20"/>
        </w:rPr>
      </w:pPr>
    </w:p>
    <w:p w14:paraId="51981A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IV (Level 15)</w:t>
      </w:r>
    </w:p>
    <w:p w14:paraId="5344CD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exist in multiple timestreams simultaneously, allowing you to make two different actions in a single turn once per combat</w:t>
      </w:r>
    </w:p>
    <w:p w14:paraId="117DE9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Enemies attacking you have a 10% chance to hit your echo instead, causing the attack to miss</w:t>
      </w:r>
    </w:p>
    <w:p w14:paraId="26706878" w14:textId="77777777" w:rsidR="00033ABE" w:rsidRPr="003147C4" w:rsidRDefault="00033ABE" w:rsidP="00A66C5F">
      <w:pPr>
        <w:spacing w:after="0" w:line="240" w:lineRule="auto"/>
        <w:rPr>
          <w:rFonts w:asciiTheme="majorHAnsi" w:hAnsiTheme="majorHAnsi"/>
          <w:sz w:val="20"/>
          <w:szCs w:val="20"/>
        </w:rPr>
      </w:pPr>
    </w:p>
    <w:p w14:paraId="416478B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Curse Boon V (Level 20)</w:t>
      </w:r>
    </w:p>
    <w:p w14:paraId="4677FC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gain the ability to create a time loop, resetting an entire combat encounter to its beginning state once per day</w:t>
      </w:r>
    </w:p>
    <w:p w14:paraId="04196D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All allies retain knowledge of the original timeline, allowing them to make different choices</w:t>
      </w:r>
    </w:p>
    <w:p w14:paraId="5E8E8369" w14:textId="77777777" w:rsidR="00033ABE" w:rsidRPr="003147C4" w:rsidRDefault="00033ABE" w:rsidP="00A66C5F">
      <w:pPr>
        <w:spacing w:after="0" w:line="240" w:lineRule="auto"/>
        <w:rPr>
          <w:rFonts w:asciiTheme="majorHAnsi" w:hAnsiTheme="majorHAnsi"/>
          <w:sz w:val="20"/>
          <w:szCs w:val="20"/>
        </w:rPr>
      </w:pPr>
    </w:p>
    <w:p w14:paraId="1C54448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an Oracle</w:t>
      </w:r>
    </w:p>
    <w:p w14:paraId="67D5289C" w14:textId="77777777" w:rsidR="00033ABE" w:rsidRPr="003147C4" w:rsidRDefault="00033ABE" w:rsidP="00A66C5F">
      <w:pPr>
        <w:spacing w:after="0" w:line="240" w:lineRule="auto"/>
        <w:rPr>
          <w:rFonts w:asciiTheme="majorHAnsi" w:hAnsiTheme="majorHAnsi"/>
          <w:sz w:val="20"/>
          <w:szCs w:val="20"/>
        </w:rPr>
      </w:pPr>
    </w:p>
    <w:p w14:paraId="7783CC6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an oracle in Decennium Descent, your effectiveness depends on managing your Revelation Charges, leveraging your Curse's benefits while mitigating its drawbacks, and selecting Revelations that complement your party's needs and your personal playstyle.</w:t>
      </w:r>
    </w:p>
    <w:p w14:paraId="16455C32" w14:textId="77777777" w:rsidR="00033ABE" w:rsidRPr="003147C4" w:rsidRDefault="00033ABE" w:rsidP="00A66C5F">
      <w:pPr>
        <w:spacing w:after="0" w:line="240" w:lineRule="auto"/>
        <w:rPr>
          <w:rFonts w:asciiTheme="majorHAnsi" w:hAnsiTheme="majorHAnsi"/>
          <w:sz w:val="20"/>
          <w:szCs w:val="20"/>
        </w:rPr>
      </w:pPr>
    </w:p>
    <w:p w14:paraId="7DEE96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450E7A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significantly based on your chosen Mystery:</w:t>
      </w:r>
    </w:p>
    <w:p w14:paraId="5784B149" w14:textId="77777777" w:rsidR="00033ABE" w:rsidRPr="003147C4" w:rsidRDefault="00033ABE" w:rsidP="00A66C5F">
      <w:pPr>
        <w:spacing w:after="0" w:line="240" w:lineRule="auto"/>
        <w:rPr>
          <w:rFonts w:asciiTheme="majorHAnsi" w:hAnsiTheme="majorHAnsi"/>
          <w:sz w:val="20"/>
          <w:szCs w:val="20"/>
        </w:rPr>
      </w:pPr>
    </w:p>
    <w:p w14:paraId="18921C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**Ancestor Oracles** excel at supporting allies through spiritual guidance and protection, calling upon ancestral spirits to enhance the party's capabilities while providing tactical advantages.</w:t>
      </w:r>
    </w:p>
    <w:p w14:paraId="384C0DF2" w14:textId="77777777" w:rsidR="00033ABE" w:rsidRPr="003147C4" w:rsidRDefault="00033ABE" w:rsidP="00A66C5F">
      <w:pPr>
        <w:spacing w:after="0" w:line="240" w:lineRule="auto"/>
        <w:rPr>
          <w:rFonts w:asciiTheme="majorHAnsi" w:hAnsiTheme="majorHAnsi"/>
          <w:sz w:val="20"/>
          <w:szCs w:val="20"/>
        </w:rPr>
      </w:pPr>
    </w:p>
    <w:p w14:paraId="58BFDF3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 Oracles** focus on enhancing combat effectiveness through divine fury and tactical insights, often taking a more frontline role than other oracle types.</w:t>
      </w:r>
    </w:p>
    <w:p w14:paraId="53E34D2C" w14:textId="77777777" w:rsidR="00033ABE" w:rsidRPr="003147C4" w:rsidRDefault="00033ABE" w:rsidP="00A66C5F">
      <w:pPr>
        <w:spacing w:after="0" w:line="240" w:lineRule="auto"/>
        <w:rPr>
          <w:rFonts w:asciiTheme="majorHAnsi" w:hAnsiTheme="majorHAnsi"/>
          <w:sz w:val="20"/>
          <w:szCs w:val="20"/>
        </w:rPr>
      </w:pPr>
    </w:p>
    <w:p w14:paraId="521465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**Bones Oracles** manipulate the forces of death and decay, controlling undead and draining life force to weaken enemies and strengthen allies.</w:t>
      </w:r>
    </w:p>
    <w:p w14:paraId="73759C48" w14:textId="77777777" w:rsidR="00033ABE" w:rsidRPr="003147C4" w:rsidRDefault="00033ABE" w:rsidP="00A66C5F">
      <w:pPr>
        <w:spacing w:after="0" w:line="240" w:lineRule="auto"/>
        <w:rPr>
          <w:rFonts w:asciiTheme="majorHAnsi" w:hAnsiTheme="majorHAnsi"/>
          <w:sz w:val="20"/>
          <w:szCs w:val="20"/>
        </w:rPr>
      </w:pPr>
    </w:p>
    <w:p w14:paraId="01F959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**Cataclysm Oracles** harness destructive forces, excelling at area damage and battlefield control through earthquakes, storms, and other natural disasters.</w:t>
      </w:r>
    </w:p>
    <w:p w14:paraId="55FD0A1B" w14:textId="77777777" w:rsidR="00033ABE" w:rsidRPr="003147C4" w:rsidRDefault="00033ABE" w:rsidP="00A66C5F">
      <w:pPr>
        <w:spacing w:after="0" w:line="240" w:lineRule="auto"/>
        <w:rPr>
          <w:rFonts w:asciiTheme="majorHAnsi" w:hAnsiTheme="majorHAnsi"/>
          <w:sz w:val="20"/>
          <w:szCs w:val="20"/>
        </w:rPr>
      </w:pPr>
    </w:p>
    <w:p w14:paraId="6779A2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**Dream Oracles** specialize in reality manipulation, creating illusions and altering perception to confuse enemies and protect allies.</w:t>
      </w:r>
    </w:p>
    <w:p w14:paraId="405DC58D" w14:textId="77777777" w:rsidR="00033ABE" w:rsidRPr="003147C4" w:rsidRDefault="00033ABE" w:rsidP="00A66C5F">
      <w:pPr>
        <w:spacing w:after="0" w:line="240" w:lineRule="auto"/>
        <w:rPr>
          <w:rFonts w:asciiTheme="majorHAnsi" w:hAnsiTheme="majorHAnsi"/>
          <w:sz w:val="20"/>
          <w:szCs w:val="20"/>
        </w:rPr>
      </w:pPr>
    </w:p>
    <w:p w14:paraId="687093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**Flame Oracles** channel passionate fire, dealing significant damage while also providing wrathful healing to allies.</w:t>
      </w:r>
    </w:p>
    <w:p w14:paraId="41CE0712" w14:textId="77777777" w:rsidR="00033ABE" w:rsidRPr="003147C4" w:rsidRDefault="00033ABE" w:rsidP="00A66C5F">
      <w:pPr>
        <w:spacing w:after="0" w:line="240" w:lineRule="auto"/>
        <w:rPr>
          <w:rFonts w:asciiTheme="majorHAnsi" w:hAnsiTheme="majorHAnsi"/>
          <w:sz w:val="20"/>
          <w:szCs w:val="20"/>
        </w:rPr>
      </w:pPr>
    </w:p>
    <w:p w14:paraId="17F20A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**Life Oracles** focus on powerful healing and protection, creating zones of restoration and shielding allies from harm.</w:t>
      </w:r>
    </w:p>
    <w:p w14:paraId="3B9A8B61" w14:textId="77777777" w:rsidR="00033ABE" w:rsidRPr="003147C4" w:rsidRDefault="00033ABE" w:rsidP="00A66C5F">
      <w:pPr>
        <w:spacing w:after="0" w:line="240" w:lineRule="auto"/>
        <w:rPr>
          <w:rFonts w:asciiTheme="majorHAnsi" w:hAnsiTheme="majorHAnsi"/>
          <w:sz w:val="20"/>
          <w:szCs w:val="20"/>
        </w:rPr>
      </w:pPr>
    </w:p>
    <w:p w14:paraId="32E1DB2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Oracles** master stealth and concealment, striking from darkness and manipulating fear to control the battlefield.</w:t>
      </w:r>
    </w:p>
    <w:p w14:paraId="1DA276D6" w14:textId="77777777" w:rsidR="00033ABE" w:rsidRPr="003147C4" w:rsidRDefault="00033ABE" w:rsidP="00A66C5F">
      <w:pPr>
        <w:spacing w:after="0" w:line="240" w:lineRule="auto"/>
        <w:rPr>
          <w:rFonts w:asciiTheme="majorHAnsi" w:hAnsiTheme="majorHAnsi"/>
          <w:sz w:val="20"/>
          <w:szCs w:val="20"/>
        </w:rPr>
      </w:pPr>
    </w:p>
    <w:p w14:paraId="7CB5C4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**Stars Oracles** harness cosmic radiance for divination and precision strikes, seeing paths to victory others cannot perceive.</w:t>
      </w:r>
    </w:p>
    <w:p w14:paraId="64457356" w14:textId="77777777" w:rsidR="00033ABE" w:rsidRPr="003147C4" w:rsidRDefault="00033ABE" w:rsidP="00A66C5F">
      <w:pPr>
        <w:spacing w:after="0" w:line="240" w:lineRule="auto"/>
        <w:rPr>
          <w:rFonts w:asciiTheme="majorHAnsi" w:hAnsiTheme="majorHAnsi"/>
          <w:sz w:val="20"/>
          <w:szCs w:val="20"/>
        </w:rPr>
      </w:pPr>
    </w:p>
    <w:p w14:paraId="576687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**Time Oracles** manipulate the flow of time itself, altering initiative, reversing damage, and creating temporal anomalies to gain advantage.</w:t>
      </w:r>
    </w:p>
    <w:p w14:paraId="1358E621" w14:textId="77777777" w:rsidR="00033ABE" w:rsidRPr="003147C4" w:rsidRDefault="00033ABE" w:rsidP="00A66C5F">
      <w:pPr>
        <w:spacing w:after="0" w:line="240" w:lineRule="auto"/>
        <w:rPr>
          <w:rFonts w:asciiTheme="majorHAnsi" w:hAnsiTheme="majorHAnsi"/>
          <w:sz w:val="20"/>
          <w:szCs w:val="20"/>
        </w:rPr>
      </w:pPr>
    </w:p>
    <w:p w14:paraId="54814DFD" w14:textId="49BFEC3B"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oracles should remember that Revelation Charge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knowing when to spend charges and when to conserve them can dramatically affect your effectiveness in extended encounters.</w:t>
      </w:r>
    </w:p>
    <w:p w14:paraId="7F99C01E" w14:textId="77777777" w:rsidR="00033ABE" w:rsidRPr="003147C4" w:rsidRDefault="00033ABE" w:rsidP="00A66C5F">
      <w:pPr>
        <w:spacing w:after="0" w:line="240" w:lineRule="auto"/>
        <w:rPr>
          <w:rFonts w:asciiTheme="majorHAnsi" w:hAnsiTheme="majorHAnsi"/>
          <w:sz w:val="20"/>
          <w:szCs w:val="20"/>
        </w:rPr>
      </w:pPr>
    </w:p>
    <w:p w14:paraId="486C3D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7B841C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Mystery and Curse affects how you're perceived in the world of Aethel:</w:t>
      </w:r>
    </w:p>
    <w:p w14:paraId="1650E459" w14:textId="77777777" w:rsidR="00033ABE" w:rsidRPr="003147C4" w:rsidRDefault="00033ABE" w:rsidP="00A66C5F">
      <w:pPr>
        <w:spacing w:after="0" w:line="240" w:lineRule="auto"/>
        <w:rPr>
          <w:rFonts w:asciiTheme="majorHAnsi" w:hAnsiTheme="majorHAnsi"/>
          <w:sz w:val="20"/>
          <w:szCs w:val="20"/>
        </w:rPr>
      </w:pPr>
    </w:p>
    <w:p w14:paraId="3854ED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**Ancestor, Life, and Stars Oracles** are often welcomed in civilized areas, their connections to positive divine forces making them valued advisors and healers.</w:t>
      </w:r>
    </w:p>
    <w:p w14:paraId="2D18857D" w14:textId="77777777" w:rsidR="00033ABE" w:rsidRPr="003147C4" w:rsidRDefault="00033ABE" w:rsidP="00A66C5F">
      <w:pPr>
        <w:spacing w:after="0" w:line="240" w:lineRule="auto"/>
        <w:rPr>
          <w:rFonts w:asciiTheme="majorHAnsi" w:hAnsiTheme="majorHAnsi"/>
          <w:sz w:val="20"/>
          <w:szCs w:val="20"/>
        </w:rPr>
      </w:pPr>
    </w:p>
    <w:p w14:paraId="20C5E9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 Dream, and Time Oracles** typically maintain neutral reputations, their powers viewed with a mixture of respect and wariness depending on how they're employed.</w:t>
      </w:r>
    </w:p>
    <w:p w14:paraId="638C3201" w14:textId="77777777" w:rsidR="00033ABE" w:rsidRPr="003147C4" w:rsidRDefault="00033ABE" w:rsidP="00A66C5F">
      <w:pPr>
        <w:spacing w:after="0" w:line="240" w:lineRule="auto"/>
        <w:rPr>
          <w:rFonts w:asciiTheme="majorHAnsi" w:hAnsiTheme="majorHAnsi"/>
          <w:sz w:val="20"/>
          <w:szCs w:val="20"/>
        </w:rPr>
      </w:pPr>
    </w:p>
    <w:p w14:paraId="14674C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**Bones, Cataclysm, Flame, and Shadow Oracles** frequently face suspicion or fear, their connection to destructive or unsettling forces making many uncomfortable in their presence.</w:t>
      </w:r>
    </w:p>
    <w:p w14:paraId="5A00A28E" w14:textId="77777777" w:rsidR="00033ABE" w:rsidRPr="003147C4" w:rsidRDefault="00033ABE" w:rsidP="00A66C5F">
      <w:pPr>
        <w:spacing w:after="0" w:line="240" w:lineRule="auto"/>
        <w:rPr>
          <w:rFonts w:asciiTheme="majorHAnsi" w:hAnsiTheme="majorHAnsi"/>
          <w:sz w:val="20"/>
          <w:szCs w:val="20"/>
        </w:rPr>
      </w:pPr>
    </w:p>
    <w:p w14:paraId="656900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Regardless of Mystery, all oracles face some degree of superstition and misunderstanding due to their Curses, which mark them as fundamentally different from ordinary mortals. Some cultures revere oracles as living prophets, while others view them with suspicion as harbingers of change or doom.</w:t>
      </w:r>
    </w:p>
    <w:p w14:paraId="08570CB4" w14:textId="77777777" w:rsidR="00033ABE" w:rsidRPr="003147C4" w:rsidRDefault="00033ABE" w:rsidP="00A66C5F">
      <w:pPr>
        <w:spacing w:after="0" w:line="240" w:lineRule="auto"/>
        <w:rPr>
          <w:rFonts w:asciiTheme="majorHAnsi" w:hAnsiTheme="majorHAnsi"/>
          <w:sz w:val="20"/>
          <w:szCs w:val="20"/>
        </w:rPr>
      </w:pPr>
    </w:p>
    <w:p w14:paraId="0E8F0A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Oracle NPCs in Aethel</w:t>
      </w:r>
    </w:p>
    <w:p w14:paraId="208D7BBC" w14:textId="77777777" w:rsidR="00033ABE" w:rsidRPr="003147C4" w:rsidRDefault="00033ABE" w:rsidP="00A66C5F">
      <w:pPr>
        <w:spacing w:after="0" w:line="240" w:lineRule="auto"/>
        <w:rPr>
          <w:rFonts w:asciiTheme="majorHAnsi" w:hAnsiTheme="majorHAnsi"/>
          <w:sz w:val="20"/>
          <w:szCs w:val="20"/>
        </w:rPr>
      </w:pPr>
    </w:p>
    <w:p w14:paraId="6ED0AE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Seer Elindra</w:t>
      </w:r>
    </w:p>
    <w:p w14:paraId="56D61B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high elf Ancestor Oracle who serves as royal advisor to the Imperial Court. Her ability to consult with the spirits of past rulers provides invaluable guidance in matters of state. Though respected for her wisdom, her tendency to address people who aren't present (yet) makes many courtiers uncomfortable.</w:t>
      </w:r>
    </w:p>
    <w:p w14:paraId="6EFCB151" w14:textId="77777777" w:rsidR="00033ABE" w:rsidRPr="003147C4" w:rsidRDefault="00033ABE" w:rsidP="00A66C5F">
      <w:pPr>
        <w:spacing w:after="0" w:line="240" w:lineRule="auto"/>
        <w:rPr>
          <w:rFonts w:asciiTheme="majorHAnsi" w:hAnsiTheme="majorHAnsi"/>
          <w:sz w:val="20"/>
          <w:szCs w:val="20"/>
        </w:rPr>
      </w:pPr>
    </w:p>
    <w:p w14:paraId="6F2B6CA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Warlord Krazak</w:t>
      </w:r>
    </w:p>
    <w:p w14:paraId="6FF449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orc Battle Oracle whose tactical visions have led his clan to numerous victories. His Spiral-Touched curse causes him to sometimes issue commands for battles that haven't yet begun, but his warriors have learned to trust these seemingly nonsensical orders that inevitably prove prescient.</w:t>
      </w:r>
    </w:p>
    <w:p w14:paraId="09A7ABE6" w14:textId="77777777" w:rsidR="00033ABE" w:rsidRPr="003147C4" w:rsidRDefault="00033ABE" w:rsidP="00A66C5F">
      <w:pPr>
        <w:spacing w:after="0" w:line="240" w:lineRule="auto"/>
        <w:rPr>
          <w:rFonts w:asciiTheme="majorHAnsi" w:hAnsiTheme="majorHAnsi"/>
          <w:sz w:val="20"/>
          <w:szCs w:val="20"/>
        </w:rPr>
      </w:pPr>
    </w:p>
    <w:p w14:paraId="007A4F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Withered One</w:t>
      </w:r>
    </w:p>
    <w:p w14:paraId="6F515C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Bones Oracle who dwells in a mausoleum at the edge of civilization. Those desperate enough seek her counsel, for she can speak with the recently deceased to reveal their final secrets. Her Wound Eater curse has transformed her into a gaunt, corpse-like figure who must drain life to sustain herself, making each consultation a dangerous bargain.</w:t>
      </w:r>
    </w:p>
    <w:p w14:paraId="1F6004D9" w14:textId="77777777" w:rsidR="00033ABE" w:rsidRPr="003147C4" w:rsidRDefault="00033ABE" w:rsidP="00A66C5F">
      <w:pPr>
        <w:spacing w:after="0" w:line="240" w:lineRule="auto"/>
        <w:rPr>
          <w:rFonts w:asciiTheme="majorHAnsi" w:hAnsiTheme="majorHAnsi"/>
          <w:sz w:val="20"/>
          <w:szCs w:val="20"/>
        </w:rPr>
      </w:pPr>
    </w:p>
    <w:p w14:paraId="757442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Paladin</w:t>
      </w:r>
    </w:p>
    <w:p w14:paraId="082CC2A7" w14:textId="77777777" w:rsidR="00033ABE" w:rsidRPr="003147C4" w:rsidRDefault="00033ABE" w:rsidP="00A66C5F">
      <w:pPr>
        <w:spacing w:after="0" w:line="240" w:lineRule="auto"/>
        <w:rPr>
          <w:rFonts w:asciiTheme="majorHAnsi" w:hAnsiTheme="majorHAnsi"/>
          <w:sz w:val="20"/>
          <w:szCs w:val="20"/>
        </w:rPr>
      </w:pPr>
    </w:p>
    <w:p w14:paraId="383441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human paladin stood unwavering as the horde approached, her armor gleaming with divine light. With a thunderous proclamation of her oath, she raised her sword skyward. Radiance cascaded down the blade as she brought it crashing into the earth, sending a wave of holy energy outward that caused the undead to shriek and recoil. Her allies, emboldened by her presence, charged forward with renewed vigor, protected by the aura of divine power that emanated from her very being."*</w:t>
      </w:r>
    </w:p>
    <w:p w14:paraId="47D22951" w14:textId="77777777" w:rsidR="00033ABE" w:rsidRPr="003147C4" w:rsidRDefault="00033ABE" w:rsidP="00A66C5F">
      <w:pPr>
        <w:spacing w:after="0" w:line="240" w:lineRule="auto"/>
        <w:rPr>
          <w:rFonts w:asciiTheme="majorHAnsi" w:hAnsiTheme="majorHAnsi"/>
          <w:sz w:val="20"/>
          <w:szCs w:val="20"/>
        </w:rPr>
      </w:pPr>
    </w:p>
    <w:p w14:paraId="6487EA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Paladins are sacred warriors bound by divine Oath, living expressions of conviction that shape both the battlefield and the world around them. In Aethel, these champions represent the ultimate fusion of martial prowess and divine power, their strength drawn not from study or innate talent, but from the unbreakable vows they swear and uphold.</w:t>
      </w:r>
    </w:p>
    <w:p w14:paraId="4D47CDA2" w14:textId="77777777" w:rsidR="00033ABE" w:rsidRPr="003147C4" w:rsidRDefault="00033ABE" w:rsidP="00A66C5F">
      <w:pPr>
        <w:spacing w:after="0" w:line="240" w:lineRule="auto"/>
        <w:rPr>
          <w:rFonts w:asciiTheme="majorHAnsi" w:hAnsiTheme="majorHAnsi"/>
          <w:sz w:val="20"/>
          <w:szCs w:val="20"/>
        </w:rPr>
      </w:pPr>
    </w:p>
    <w:p w14:paraId="56A88F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1BA17E0C" w14:textId="77777777" w:rsidR="00033ABE" w:rsidRPr="003147C4" w:rsidRDefault="00033ABE" w:rsidP="00A66C5F">
      <w:pPr>
        <w:spacing w:after="0" w:line="240" w:lineRule="auto"/>
        <w:rPr>
          <w:rFonts w:asciiTheme="majorHAnsi" w:hAnsiTheme="majorHAnsi"/>
          <w:sz w:val="20"/>
          <w:szCs w:val="20"/>
        </w:rPr>
      </w:pPr>
    </w:p>
    <w:p w14:paraId="1D6D4C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paladin, you are defined by the Oath you take and the conviction with which you uphold it. Your divine power manifests through your Smite attacks, protective Auras, and Revelation spells, all shaped by the nature of your sacred vow. Beyond your combat abilities, you serve as a beacon of your Oath's ideals, inspiring allies and striking fear into those who oppose your principles.</w:t>
      </w:r>
    </w:p>
    <w:p w14:paraId="0514294C" w14:textId="77777777" w:rsidR="00033ABE" w:rsidRPr="003147C4" w:rsidRDefault="00033ABE" w:rsidP="00A66C5F">
      <w:pPr>
        <w:spacing w:after="0" w:line="240" w:lineRule="auto"/>
        <w:rPr>
          <w:rFonts w:asciiTheme="majorHAnsi" w:hAnsiTheme="majorHAnsi"/>
          <w:sz w:val="20"/>
          <w:szCs w:val="20"/>
        </w:rPr>
      </w:pPr>
    </w:p>
    <w:p w14:paraId="7180F2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paladins might serve as champions of religious orders, guardians of sacred sites, enforcers of divine law, or wandering knights seeking to spread their Oath's influence. Their rigid moral codes and divine powers make them respected, feared, or both, depending on the nature of their Oath and how they choose to uphold it.</w:t>
      </w:r>
    </w:p>
    <w:p w14:paraId="7AE3BA37" w14:textId="77777777" w:rsidR="00033ABE" w:rsidRPr="003147C4" w:rsidRDefault="00033ABE" w:rsidP="00A66C5F">
      <w:pPr>
        <w:spacing w:after="0" w:line="240" w:lineRule="auto"/>
        <w:rPr>
          <w:rFonts w:asciiTheme="majorHAnsi" w:hAnsiTheme="majorHAnsi"/>
          <w:sz w:val="20"/>
          <w:szCs w:val="20"/>
        </w:rPr>
      </w:pPr>
    </w:p>
    <w:p w14:paraId="0D6BC6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7AA2FDE4" w14:textId="77777777" w:rsidR="00033ABE" w:rsidRPr="003147C4" w:rsidRDefault="00033ABE" w:rsidP="00A66C5F">
      <w:pPr>
        <w:spacing w:after="0" w:line="240" w:lineRule="auto"/>
        <w:rPr>
          <w:rFonts w:asciiTheme="majorHAnsi" w:hAnsiTheme="majorHAnsi"/>
          <w:sz w:val="20"/>
          <w:szCs w:val="20"/>
        </w:rPr>
      </w:pPr>
    </w:p>
    <w:p w14:paraId="59F2FB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Oath** – At Level 3, you swear an Oath that defines your paladin's path, granting you a specific Smite Type, Aura Effect, Signature Power, Revelation Spell List, and Conduct Clause. Violating your Oath's tenets risks falling to the Oathbreaker path, corrupting your divine powers.</w:t>
      </w:r>
    </w:p>
    <w:p w14:paraId="599713CB" w14:textId="77777777" w:rsidR="00033ABE" w:rsidRPr="003147C4" w:rsidRDefault="00033ABE" w:rsidP="00A66C5F">
      <w:pPr>
        <w:spacing w:after="0" w:line="240" w:lineRule="auto"/>
        <w:rPr>
          <w:rFonts w:asciiTheme="majorHAnsi" w:hAnsiTheme="majorHAnsi"/>
          <w:sz w:val="20"/>
          <w:szCs w:val="20"/>
        </w:rPr>
      </w:pPr>
    </w:p>
    <w:p w14:paraId="13DF31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**Smite System** – Divine-empowered melee strikes that evolve based on your Oath, dealing additional damage and applying special effects.</w:t>
      </w:r>
    </w:p>
    <w:p w14:paraId="74736003" w14:textId="77777777" w:rsidR="00033ABE" w:rsidRPr="003147C4" w:rsidRDefault="00033ABE" w:rsidP="00A66C5F">
      <w:pPr>
        <w:spacing w:after="0" w:line="240" w:lineRule="auto"/>
        <w:rPr>
          <w:rFonts w:asciiTheme="majorHAnsi" w:hAnsiTheme="majorHAnsi"/>
          <w:sz w:val="20"/>
          <w:szCs w:val="20"/>
        </w:rPr>
      </w:pPr>
    </w:p>
    <w:p w14:paraId="09375B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**Aura System** – Passive zone effects that emanate from you, strengthening with level and providing benefits based on your Oath type.</w:t>
      </w:r>
    </w:p>
    <w:p w14:paraId="2BC8074E" w14:textId="77777777" w:rsidR="00033ABE" w:rsidRPr="003147C4" w:rsidRDefault="00033ABE" w:rsidP="00A66C5F">
      <w:pPr>
        <w:spacing w:after="0" w:line="240" w:lineRule="auto"/>
        <w:rPr>
          <w:rFonts w:asciiTheme="majorHAnsi" w:hAnsiTheme="majorHAnsi"/>
          <w:sz w:val="20"/>
          <w:szCs w:val="20"/>
        </w:rPr>
      </w:pPr>
    </w:p>
    <w:p w14:paraId="33CD0F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**Lay on Hands** – A healing pool equal to 5 × your Paladin level that can be used to restore health or remove conditions.</w:t>
      </w:r>
    </w:p>
    <w:p w14:paraId="5CD4DAFA" w14:textId="77777777" w:rsidR="00033ABE" w:rsidRPr="003147C4" w:rsidRDefault="00033ABE" w:rsidP="00A66C5F">
      <w:pPr>
        <w:spacing w:after="0" w:line="240" w:lineRule="auto"/>
        <w:rPr>
          <w:rFonts w:asciiTheme="majorHAnsi" w:hAnsiTheme="majorHAnsi"/>
          <w:sz w:val="20"/>
          <w:szCs w:val="20"/>
        </w:rPr>
      </w:pPr>
    </w:p>
    <w:p w14:paraId="6CE18C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23DCADD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Charisma (for auras, Smite, saves, spell DCs)</w:t>
      </w:r>
    </w:p>
    <w:p w14:paraId="6406EC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Strength or Constitution (based on build)</w:t>
      </w:r>
    </w:p>
    <w:p w14:paraId="789C5B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High (10 + Constitution modifier at 1st level, 1d10 per level thereafter)</w:t>
      </w:r>
    </w:p>
    <w:p w14:paraId="217847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All armor types and shields</w:t>
      </w:r>
    </w:p>
    <w:p w14:paraId="1E611A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All simple and martial weapons</w:t>
      </w:r>
    </w:p>
    <w:p w14:paraId="0E3AA6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None</w:t>
      </w:r>
    </w:p>
    <w:p w14:paraId="7B138FD6" w14:textId="77777777" w:rsidR="00033ABE" w:rsidRPr="003147C4" w:rsidRDefault="00033ABE" w:rsidP="00A66C5F">
      <w:pPr>
        <w:spacing w:after="0" w:line="240" w:lineRule="auto"/>
        <w:rPr>
          <w:rFonts w:asciiTheme="majorHAnsi" w:hAnsiTheme="majorHAnsi"/>
          <w:sz w:val="20"/>
          <w:szCs w:val="20"/>
        </w:rPr>
      </w:pPr>
    </w:p>
    <w:p w14:paraId="3881FC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6DB438DD" w14:textId="77777777" w:rsidR="00033ABE" w:rsidRPr="003147C4" w:rsidRDefault="00033ABE" w:rsidP="00A66C5F">
      <w:pPr>
        <w:spacing w:after="0" w:line="240" w:lineRule="auto"/>
        <w:rPr>
          <w:rFonts w:asciiTheme="majorHAnsi" w:hAnsiTheme="majorHAnsi"/>
          <w:sz w:val="20"/>
          <w:szCs w:val="20"/>
        </w:rPr>
      </w:pPr>
    </w:p>
    <w:p w14:paraId="35F673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Paladin Skills)</w:t>
      </w:r>
    </w:p>
    <w:p w14:paraId="4AB690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Oath selection.</w:t>
      </w:r>
    </w:p>
    <w:p w14:paraId="58D3A83E" w14:textId="77777777" w:rsidR="00033ABE" w:rsidRPr="003147C4" w:rsidRDefault="00033ABE" w:rsidP="00A66C5F">
      <w:pPr>
        <w:spacing w:after="0" w:line="240" w:lineRule="auto"/>
        <w:rPr>
          <w:rFonts w:asciiTheme="majorHAnsi" w:hAnsiTheme="majorHAnsi"/>
          <w:sz w:val="20"/>
          <w:szCs w:val="20"/>
        </w:rPr>
      </w:pPr>
    </w:p>
    <w:p w14:paraId="4AEA2F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52D78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**Lay on Hands:** Healing pool equal to 5 × your Paladin level; can heal or remove conditions.</w:t>
      </w:r>
    </w:p>
    <w:p w14:paraId="0C626A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Sense:** Detect the presence of celestial, fiendish, or undead entities within 60 feet.</w:t>
      </w:r>
    </w:p>
    <w:p w14:paraId="3694E9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**Martial Proficiency:** Proficiency with all armor types, shields, and weapons.</w:t>
      </w:r>
    </w:p>
    <w:p w14:paraId="09DF4720" w14:textId="77777777" w:rsidR="00033ABE" w:rsidRPr="003147C4" w:rsidRDefault="00033ABE" w:rsidP="00A66C5F">
      <w:pPr>
        <w:spacing w:after="0" w:line="240" w:lineRule="auto"/>
        <w:rPr>
          <w:rFonts w:asciiTheme="majorHAnsi" w:hAnsiTheme="majorHAnsi"/>
          <w:sz w:val="20"/>
          <w:szCs w:val="20"/>
        </w:rPr>
      </w:pPr>
    </w:p>
    <w:p w14:paraId="55B84D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A7573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Strike:** Channel divine energy into your weapon attacks, dealing additional damage.</w:t>
      </w:r>
    </w:p>
    <w:p w14:paraId="26E8E2C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**Protective Stance:** Enter a defensive posture that increases your AC and allows you to intercept attacks meant for nearby allies.</w:t>
      </w:r>
    </w:p>
    <w:p w14:paraId="4F51D6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**Righteous Challenge:** Mark an enemy, forcing them to focus on you or suffer penalties.</w:t>
      </w:r>
    </w:p>
    <w:p w14:paraId="119BC2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**Bolstering Presence:** Inspire nearby allies, granting them temporary bonuses to saves against fear and charm effects.</w:t>
      </w:r>
    </w:p>
    <w:p w14:paraId="1F705E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**Sacred Touch:** Channel divine energy to stabilize a dying creature or detect the presence of curses and diseases.</w:t>
      </w:r>
    </w:p>
    <w:p w14:paraId="34DC2B1E" w14:textId="77777777" w:rsidR="00033ABE" w:rsidRPr="003147C4" w:rsidRDefault="00033ABE" w:rsidP="00A66C5F">
      <w:pPr>
        <w:spacing w:after="0" w:line="240" w:lineRule="auto"/>
        <w:rPr>
          <w:rFonts w:asciiTheme="majorHAnsi" w:hAnsiTheme="majorHAnsi"/>
          <w:sz w:val="20"/>
          <w:szCs w:val="20"/>
        </w:rPr>
      </w:pPr>
    </w:p>
    <w:p w14:paraId="7D6EF9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(Oath Selection and Development)</w:t>
      </w:r>
    </w:p>
    <w:p w14:paraId="25621C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paladins swear an Oath, gaining access to Oath-specific abilities and spells.</w:t>
      </w:r>
    </w:p>
    <w:p w14:paraId="3FEBB2DD" w14:textId="77777777" w:rsidR="00033ABE" w:rsidRPr="003147C4" w:rsidRDefault="00033ABE" w:rsidP="00A66C5F">
      <w:pPr>
        <w:spacing w:after="0" w:line="240" w:lineRule="auto"/>
        <w:rPr>
          <w:rFonts w:asciiTheme="majorHAnsi" w:hAnsiTheme="majorHAnsi"/>
          <w:sz w:val="20"/>
          <w:szCs w:val="20"/>
        </w:rPr>
      </w:pPr>
    </w:p>
    <w:p w14:paraId="50399E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Selection (Choose One at Level 3)</w:t>
      </w:r>
    </w:p>
    <w:p w14:paraId="4D8C1D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Mercy:** Protection, healing, and preservation of life</w:t>
      </w:r>
    </w:p>
    <w:p w14:paraId="1345DAE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Vengeance:** Fury, execution, and relentless pursuit of enemies</w:t>
      </w:r>
    </w:p>
    <w:p w14:paraId="79EC4D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Dominion:** Authority, law, and divine rulership</w:t>
      </w:r>
    </w:p>
    <w:p w14:paraId="7956AF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Flame:** Purification, zeal, and cleansing fire</w:t>
      </w:r>
    </w:p>
    <w:p w14:paraId="0D8CC9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the Ancients:** Nature, memory, and primordial power</w:t>
      </w:r>
    </w:p>
    <w:p w14:paraId="6D2DD6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Silence:** Humility, anti-pride, and quiet strength</w:t>
      </w:r>
    </w:p>
    <w:p w14:paraId="1280A8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the Chain:** Martyrdom, warding, and protective bonds</w:t>
      </w:r>
    </w:p>
    <w:p w14:paraId="6CBF60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Grief:** Sorrow, funerary power, and memorialization</w:t>
      </w:r>
    </w:p>
    <w:p w14:paraId="04D64B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Chains Broken:** Liberty, rebellion, and freedom</w:t>
      </w:r>
    </w:p>
    <w:p w14:paraId="2C1EB5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 of the Martyr King:** Kingship, burden, and noble sacrifice</w:t>
      </w:r>
    </w:p>
    <w:p w14:paraId="31313A10" w14:textId="77777777" w:rsidR="00033ABE" w:rsidRPr="003147C4" w:rsidRDefault="00033ABE" w:rsidP="00A66C5F">
      <w:pPr>
        <w:spacing w:after="0" w:line="240" w:lineRule="auto"/>
        <w:rPr>
          <w:rFonts w:asciiTheme="majorHAnsi" w:hAnsiTheme="majorHAnsi"/>
          <w:sz w:val="20"/>
          <w:szCs w:val="20"/>
        </w:rPr>
      </w:pPr>
    </w:p>
    <w:p w14:paraId="488D41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Oath-Granted Abilities</w:t>
      </w:r>
    </w:p>
    <w:p w14:paraId="6E0FA18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**Smite Type:** Determines the energy type and effects of your Smite attacks</w:t>
      </w:r>
    </w:p>
    <w:p w14:paraId="68B4C7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**Aura Effect:** A constant passive zone that strengthens with level</w:t>
      </w:r>
    </w:p>
    <w:p w14:paraId="7A62FF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**Revelation Spell List:** 5-6 custom spells drawn from your Oath's domain</w:t>
      </w:r>
    </w:p>
    <w:p w14:paraId="42F9A2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**Conduct Clause:** Roleplay-binding rules you must follow or risk falling</w:t>
      </w:r>
    </w:p>
    <w:p w14:paraId="7DDAA10B" w14:textId="77777777" w:rsidR="00033ABE" w:rsidRPr="003147C4" w:rsidRDefault="00033ABE" w:rsidP="00A66C5F">
      <w:pPr>
        <w:spacing w:after="0" w:line="240" w:lineRule="auto"/>
        <w:rPr>
          <w:rFonts w:asciiTheme="majorHAnsi" w:hAnsiTheme="majorHAnsi"/>
          <w:sz w:val="20"/>
          <w:szCs w:val="20"/>
        </w:rPr>
      </w:pPr>
    </w:p>
    <w:p w14:paraId="47611F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Aura Scaling</w:t>
      </w:r>
    </w:p>
    <w:p w14:paraId="740ED3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 10 ft radius, base aura effect active while conscious</w:t>
      </w:r>
    </w:p>
    <w:p w14:paraId="77C7F9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6:** 15 ft radius, gains secondary benefit (e.g., DR, saves)</w:t>
      </w:r>
    </w:p>
    <w:p w14:paraId="4DBE7E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7:** 15 ft radius, gain reactive Smite or spell trigger</w:t>
      </w:r>
    </w:p>
    <w:p w14:paraId="200414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20 ft radius, aura persists for 1 round if incapacitated</w:t>
      </w:r>
    </w:p>
    <w:p w14:paraId="57A49E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15:** 30 ft radius, aura debuffs enemies or buffs allies</w:t>
      </w:r>
    </w:p>
    <w:p w14:paraId="616DB1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17:** 30 ft radius, Aura Surge (1/rest) - double aura power or trigger burst effect</w:t>
      </w:r>
    </w:p>
    <w:p w14:paraId="483AE7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20:** 30+ ft radius, Divine Manifestation - aura auto-activates on initiative, cannot be suppressed</w:t>
      </w:r>
    </w:p>
    <w:p w14:paraId="16C841A1" w14:textId="77777777" w:rsidR="00033ABE" w:rsidRPr="003147C4" w:rsidRDefault="00033ABE" w:rsidP="00A66C5F">
      <w:pPr>
        <w:spacing w:after="0" w:line="240" w:lineRule="auto"/>
        <w:rPr>
          <w:rFonts w:asciiTheme="majorHAnsi" w:hAnsiTheme="majorHAnsi"/>
          <w:sz w:val="20"/>
          <w:szCs w:val="20"/>
        </w:rPr>
      </w:pPr>
    </w:p>
    <w:p w14:paraId="1B8A6A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(Oath Mastery)</w:t>
      </w:r>
    </w:p>
    <w:p w14:paraId="281131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you advance, your connection to your Oath deepens, granting more powerful abilities.</w:t>
      </w:r>
    </w:p>
    <w:p w14:paraId="36A221FA" w14:textId="77777777" w:rsidR="00033ABE" w:rsidRPr="003147C4" w:rsidRDefault="00033ABE" w:rsidP="00A66C5F">
      <w:pPr>
        <w:spacing w:after="0" w:line="240" w:lineRule="auto"/>
        <w:rPr>
          <w:rFonts w:asciiTheme="majorHAnsi" w:hAnsiTheme="majorHAnsi"/>
          <w:sz w:val="20"/>
          <w:szCs w:val="20"/>
        </w:rPr>
      </w:pPr>
    </w:p>
    <w:p w14:paraId="04FE45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Signature Power (Level 11)</w:t>
      </w:r>
    </w:p>
    <w:p w14:paraId="29BFAC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Gain access to your Oath's Signature Power, a potent once-per-rest divine ability unique to your chosen Oath:</w:t>
      </w:r>
    </w:p>
    <w:p w14:paraId="39379F60" w14:textId="77777777" w:rsidR="00033ABE" w:rsidRPr="003147C4" w:rsidRDefault="00033ABE" w:rsidP="00A66C5F">
      <w:pPr>
        <w:spacing w:after="0" w:line="240" w:lineRule="auto"/>
        <w:rPr>
          <w:rFonts w:asciiTheme="majorHAnsi" w:hAnsiTheme="majorHAnsi"/>
          <w:sz w:val="20"/>
          <w:szCs w:val="20"/>
        </w:rPr>
      </w:pPr>
    </w:p>
    <w:p w14:paraId="25E9F2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**Mercy:** Miracle Veil – Heal + Prevent death</w:t>
      </w:r>
    </w:p>
    <w:p w14:paraId="1AF5D8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**Vengeance:** Judgment Brand – Doom mark, bonus crit</w:t>
      </w:r>
    </w:p>
    <w:p w14:paraId="648BBC9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**Dominion:** Heaven's Decree – Obey or suffer</w:t>
      </w:r>
    </w:p>
    <w:p w14:paraId="5FCDDD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**Flame:** Holy Inferno – AoE Smite purge</w:t>
      </w:r>
    </w:p>
    <w:p w14:paraId="77A6BF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**Ancients:** Thorn Crown – Reflect status</w:t>
      </w:r>
    </w:p>
    <w:p w14:paraId="531041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**Silence:** Vow Unbroken – Bonus Smite if you stay silent</w:t>
      </w:r>
    </w:p>
    <w:p w14:paraId="31AF54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**Chain:** Warden's Lock – Lock enemies in zone</w:t>
      </w:r>
    </w:p>
    <w:p w14:paraId="2E59E3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**Grief:** Final Vigil – Channel ally's power</w:t>
      </w:r>
    </w:p>
    <w:p w14:paraId="497423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**Chains Broken:** Righteous Quake – Break bindings, AoE push</w:t>
      </w:r>
    </w:p>
    <w:p w14:paraId="077EFE3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**Martyr King:** Crown of Embers – Team-wide DR + damage redirection</w:t>
      </w:r>
    </w:p>
    <w:p w14:paraId="2DEC1924" w14:textId="77777777" w:rsidR="00033ABE" w:rsidRPr="003147C4" w:rsidRDefault="00033ABE" w:rsidP="00A66C5F">
      <w:pPr>
        <w:spacing w:after="0" w:line="240" w:lineRule="auto"/>
        <w:rPr>
          <w:rFonts w:asciiTheme="majorHAnsi" w:hAnsiTheme="majorHAnsi"/>
          <w:sz w:val="20"/>
          <w:szCs w:val="20"/>
        </w:rPr>
      </w:pPr>
    </w:p>
    <w:p w14:paraId="558D4F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Resistance (Level 13)</w:t>
      </w:r>
    </w:p>
    <w:p w14:paraId="293557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Choose one type of damage to gain resistance against: Fire, Necrotic, or Psychic.</w:t>
      </w:r>
    </w:p>
    <w:p w14:paraId="7E675B9D" w14:textId="77777777" w:rsidR="00033ABE" w:rsidRPr="003147C4" w:rsidRDefault="00033ABE" w:rsidP="00A66C5F">
      <w:pPr>
        <w:spacing w:after="0" w:line="240" w:lineRule="auto"/>
        <w:rPr>
          <w:rFonts w:asciiTheme="majorHAnsi" w:hAnsiTheme="majorHAnsi"/>
          <w:sz w:val="20"/>
          <w:szCs w:val="20"/>
        </w:rPr>
      </w:pPr>
    </w:p>
    <w:p w14:paraId="5E329B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Lay on Hands: Full Cleansing Wave (Level 17)</w:t>
      </w:r>
    </w:p>
    <w:p w14:paraId="56896A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Once per rest, expend your entire Lay on Hands pool to create a wave of healing energy that affects all allies within your aura radius.</w:t>
      </w:r>
    </w:p>
    <w:p w14:paraId="70CB33C4" w14:textId="77777777" w:rsidR="00033ABE" w:rsidRPr="003147C4" w:rsidRDefault="00033ABE" w:rsidP="00A66C5F">
      <w:pPr>
        <w:spacing w:after="0" w:line="240" w:lineRule="auto"/>
        <w:rPr>
          <w:rFonts w:asciiTheme="majorHAnsi" w:hAnsiTheme="majorHAnsi"/>
          <w:sz w:val="20"/>
          <w:szCs w:val="20"/>
        </w:rPr>
      </w:pPr>
    </w:p>
    <w:p w14:paraId="3E8DCB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Sense: Detect Disguised Outsiders (Level 18)</w:t>
      </w:r>
    </w:p>
    <w:p w14:paraId="60BC64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Divine Sense now reveals outsiders (celestials, fiends, etc.) even if they are disguised or shapeshifted.</w:t>
      </w:r>
    </w:p>
    <w:p w14:paraId="36625FFB" w14:textId="77777777" w:rsidR="00033ABE" w:rsidRPr="003147C4" w:rsidRDefault="00033ABE" w:rsidP="00A66C5F">
      <w:pPr>
        <w:spacing w:after="0" w:line="240" w:lineRule="auto"/>
        <w:rPr>
          <w:rFonts w:asciiTheme="majorHAnsi" w:hAnsiTheme="majorHAnsi"/>
          <w:sz w:val="20"/>
          <w:szCs w:val="20"/>
        </w:rPr>
      </w:pPr>
    </w:p>
    <w:p w14:paraId="7708FC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Oath Gift (Level 20)</w:t>
      </w:r>
    </w:p>
    <w:p w14:paraId="2EBD06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Receive the ultimate blessing of your Oath, a powerful capstone ability that represents the pinnacle of your divine connection.</w:t>
      </w:r>
    </w:p>
    <w:p w14:paraId="24A4DEAD" w14:textId="77777777" w:rsidR="00033ABE" w:rsidRPr="003147C4" w:rsidRDefault="00033ABE" w:rsidP="00A66C5F">
      <w:pPr>
        <w:spacing w:after="0" w:line="240" w:lineRule="auto"/>
        <w:rPr>
          <w:rFonts w:asciiTheme="majorHAnsi" w:hAnsiTheme="majorHAnsi"/>
          <w:sz w:val="20"/>
          <w:szCs w:val="20"/>
        </w:rPr>
      </w:pPr>
    </w:p>
    <w:p w14:paraId="63FF53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Oathbreaker Path</w:t>
      </w:r>
    </w:p>
    <w:p w14:paraId="552539B5" w14:textId="77777777" w:rsidR="00033ABE" w:rsidRPr="003147C4" w:rsidRDefault="00033ABE" w:rsidP="00A66C5F">
      <w:pPr>
        <w:spacing w:after="0" w:line="240" w:lineRule="auto"/>
        <w:rPr>
          <w:rFonts w:asciiTheme="majorHAnsi" w:hAnsiTheme="majorHAnsi"/>
          <w:sz w:val="20"/>
          <w:szCs w:val="20"/>
        </w:rPr>
      </w:pPr>
    </w:p>
    <w:p w14:paraId="1023C6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When a paladin violates their Oath's Conduct Clause, they risk falling to the Oathbreaker path. This corruption inverts their divine powers, replacing them with darker versions:</w:t>
      </w:r>
    </w:p>
    <w:p w14:paraId="477D05E5" w14:textId="77777777" w:rsidR="00033ABE" w:rsidRPr="003147C4" w:rsidRDefault="00033ABE" w:rsidP="00A66C5F">
      <w:pPr>
        <w:spacing w:after="0" w:line="240" w:lineRule="auto"/>
        <w:rPr>
          <w:rFonts w:asciiTheme="majorHAnsi" w:hAnsiTheme="majorHAnsi"/>
          <w:sz w:val="20"/>
          <w:szCs w:val="20"/>
        </w:rPr>
      </w:pPr>
    </w:p>
    <w:p w14:paraId="2257F9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**Death Touch:** Replaces Lay on Hands with a harmful touch ability</w:t>
      </w:r>
    </w:p>
    <w:p w14:paraId="240DB4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**Aura of Dread:** Inverts your aura's effects to harm or hinder</w:t>
      </w:r>
    </w:p>
    <w:p w14:paraId="3CDFB0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**Blasphemous Word:** A corrupted version of your Signature Power</w:t>
      </w:r>
    </w:p>
    <w:p w14:paraId="6C8D11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**Forbidden Spell List:** Dark spells that replace your Revelation list</w:t>
      </w:r>
    </w:p>
    <w:p w14:paraId="7AD4860D" w14:textId="77777777" w:rsidR="00033ABE" w:rsidRPr="003147C4" w:rsidRDefault="00033ABE" w:rsidP="00A66C5F">
      <w:pPr>
        <w:spacing w:after="0" w:line="240" w:lineRule="auto"/>
        <w:rPr>
          <w:rFonts w:asciiTheme="majorHAnsi" w:hAnsiTheme="majorHAnsi"/>
          <w:sz w:val="20"/>
          <w:szCs w:val="20"/>
        </w:rPr>
      </w:pPr>
    </w:p>
    <w:p w14:paraId="462788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Each Oath has a corresponding Oathbreaker path:</w:t>
      </w:r>
    </w:p>
    <w:p w14:paraId="75B21FBE" w14:textId="77777777" w:rsidR="00033ABE" w:rsidRPr="003147C4" w:rsidRDefault="00033ABE" w:rsidP="00A66C5F">
      <w:pPr>
        <w:spacing w:after="0" w:line="240" w:lineRule="auto"/>
        <w:rPr>
          <w:rFonts w:asciiTheme="majorHAnsi" w:hAnsiTheme="majorHAnsi"/>
          <w:sz w:val="20"/>
          <w:szCs w:val="20"/>
        </w:rPr>
      </w:pPr>
    </w:p>
    <w:p w14:paraId="4D78BB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**Mercy → Cruelty:** Life Drain AoE, healing reduced 50%, Exsanguinate</w:t>
      </w:r>
    </w:p>
    <w:p w14:paraId="2BB470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**Vengeance → Malice:** Execute chance, increased damage to wounded, Fearbrand</w:t>
      </w:r>
    </w:p>
    <w:p w14:paraId="444F87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**Dominion → Tyranny:** Will control, psychic damage for disobedience, Obey</w:t>
      </w:r>
    </w:p>
    <w:p w14:paraId="3A10F9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**Flame → Inferno:** Burn healed enemies, remove buffs and block regeneration, Scorch the Sanctified</w:t>
      </w:r>
    </w:p>
    <w:p w14:paraId="384F00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**Ancients → Withering Grove:** Blight terrain, remove regeneration and resistance, Lifeleech Bloom</w:t>
      </w:r>
    </w:p>
    <w:p w14:paraId="49D917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**Silence → Silent Heretic:** Silence plus psychic damage, prevent verbal casting, Null Command</w:t>
      </w:r>
    </w:p>
    <w:p w14:paraId="286D4DB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**Chain → Shackled Lord:** Steal reactions, slow and control debuffs, Iron Leash</w:t>
      </w:r>
    </w:p>
    <w:p w14:paraId="044B3C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**Grief → Gravetongue:** Necrotic plus grief effects, block resurrection and healing, Dirge of Ruin</w:t>
      </w:r>
    </w:p>
    <w:p w14:paraId="555BC3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**Chains Broken → Unbound Flame:** Burn and charm effects, prevent buffs and escape, Reign of Ashes</w:t>
      </w:r>
    </w:p>
    <w:p w14:paraId="3C6316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**Martyr King → Usurper's Crown:** Steal passive powers, damage requirement for healing, Crownshatter Decree</w:t>
      </w:r>
    </w:p>
    <w:p w14:paraId="405FA07F" w14:textId="77777777" w:rsidR="00033ABE" w:rsidRPr="003147C4" w:rsidRDefault="00033ABE" w:rsidP="00A66C5F">
      <w:pPr>
        <w:spacing w:after="0" w:line="240" w:lineRule="auto"/>
        <w:rPr>
          <w:rFonts w:asciiTheme="majorHAnsi" w:hAnsiTheme="majorHAnsi"/>
          <w:sz w:val="20"/>
          <w:szCs w:val="20"/>
        </w:rPr>
      </w:pPr>
    </w:p>
    <w:p w14:paraId="2F9D06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Example Oath: Mercy</w:t>
      </w:r>
    </w:p>
    <w:p w14:paraId="3613DD7A" w14:textId="77777777" w:rsidR="00033ABE" w:rsidRPr="003147C4" w:rsidRDefault="00033ABE" w:rsidP="00A66C5F">
      <w:pPr>
        <w:spacing w:after="0" w:line="240" w:lineRule="auto"/>
        <w:rPr>
          <w:rFonts w:asciiTheme="majorHAnsi" w:hAnsiTheme="majorHAnsi"/>
          <w:sz w:val="20"/>
          <w:szCs w:val="20"/>
        </w:rPr>
      </w:pPr>
    </w:p>
    <w:p w14:paraId="332451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**Theme:** Protection, healing, and preservation of life</w:t>
      </w:r>
    </w:p>
    <w:p w14:paraId="1353020F" w14:textId="77777777" w:rsidR="00033ABE" w:rsidRPr="003147C4" w:rsidRDefault="00033ABE" w:rsidP="00A66C5F">
      <w:pPr>
        <w:spacing w:after="0" w:line="240" w:lineRule="auto"/>
        <w:rPr>
          <w:rFonts w:asciiTheme="majorHAnsi" w:hAnsiTheme="majorHAnsi"/>
          <w:sz w:val="20"/>
          <w:szCs w:val="20"/>
        </w:rPr>
      </w:pPr>
    </w:p>
    <w:p w14:paraId="7282AA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**Smite Type:** Radiant - Deals additional radiant damage and heals nearby allies for a portion of the damage dealt</w:t>
      </w:r>
    </w:p>
    <w:p w14:paraId="19DA95A7" w14:textId="77777777" w:rsidR="00033ABE" w:rsidRPr="003147C4" w:rsidRDefault="00033ABE" w:rsidP="00A66C5F">
      <w:pPr>
        <w:spacing w:after="0" w:line="240" w:lineRule="auto"/>
        <w:rPr>
          <w:rFonts w:asciiTheme="majorHAnsi" w:hAnsiTheme="majorHAnsi"/>
          <w:sz w:val="20"/>
          <w:szCs w:val="20"/>
        </w:rPr>
      </w:pPr>
    </w:p>
    <w:p w14:paraId="71ABE3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**Aura Effect:** Aura of Mercy - Allies within your aura gain increased healing received and resistance to necrotic damage</w:t>
      </w:r>
    </w:p>
    <w:p w14:paraId="6A395E25" w14:textId="77777777" w:rsidR="00033ABE" w:rsidRPr="003147C4" w:rsidRDefault="00033ABE" w:rsidP="00A66C5F">
      <w:pPr>
        <w:spacing w:after="0" w:line="240" w:lineRule="auto"/>
        <w:rPr>
          <w:rFonts w:asciiTheme="majorHAnsi" w:hAnsiTheme="majorHAnsi"/>
          <w:sz w:val="20"/>
          <w:szCs w:val="20"/>
        </w:rPr>
      </w:pPr>
    </w:p>
    <w:p w14:paraId="35DD9A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**Signature Power:** Miracle Veil - Create a protective barrier around an ally that prevents them from dropping below 1 HP for the duration</w:t>
      </w:r>
    </w:p>
    <w:p w14:paraId="117400F7" w14:textId="77777777" w:rsidR="00033ABE" w:rsidRPr="003147C4" w:rsidRDefault="00033ABE" w:rsidP="00A66C5F">
      <w:pPr>
        <w:spacing w:after="0" w:line="240" w:lineRule="auto"/>
        <w:rPr>
          <w:rFonts w:asciiTheme="majorHAnsi" w:hAnsiTheme="majorHAnsi"/>
          <w:sz w:val="20"/>
          <w:szCs w:val="20"/>
        </w:rPr>
      </w:pPr>
    </w:p>
    <w:p w14:paraId="2A55CA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**Conduct Clause:**</w:t>
      </w:r>
    </w:p>
    <w:p w14:paraId="3847DC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must never refuse a genuine plea for healing or protection</w:t>
      </w:r>
    </w:p>
    <w:p w14:paraId="37E53E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must prioritize saving lives over taking them</w:t>
      </w:r>
    </w:p>
    <w:p w14:paraId="70930B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must show mercy to defeated foes when possible</w:t>
      </w:r>
    </w:p>
    <w:p w14:paraId="543E41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must not use lethal force against the innocent or defenseless</w:t>
      </w:r>
    </w:p>
    <w:p w14:paraId="7356EB01" w14:textId="77777777" w:rsidR="00033ABE" w:rsidRPr="003147C4" w:rsidRDefault="00033ABE" w:rsidP="00A66C5F">
      <w:pPr>
        <w:spacing w:after="0" w:line="240" w:lineRule="auto"/>
        <w:rPr>
          <w:rFonts w:asciiTheme="majorHAnsi" w:hAnsiTheme="majorHAnsi"/>
          <w:sz w:val="20"/>
          <w:szCs w:val="20"/>
        </w:rPr>
      </w:pPr>
    </w:p>
    <w:p w14:paraId="688284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**Revelation Spell List:**</w:t>
      </w:r>
    </w:p>
    <w:p w14:paraId="72143F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 Blessing of the Meek – Heal + AC if HP &lt; 50%</w:t>
      </w:r>
    </w:p>
    <w:p w14:paraId="0DE09C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5: Ward of Shelter – Allies gain +2 DR, resist fear</w:t>
      </w:r>
    </w:p>
    <w:p w14:paraId="7CEC2B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9: Channel Life – Transfer HP from self to ally</w:t>
      </w:r>
    </w:p>
    <w:p w14:paraId="0B5674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13: Sanctify Ground – Zone that removes conditions each round</w:t>
      </w:r>
    </w:p>
    <w:p w14:paraId="0ECBF4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17: Grace Reversal – Revive fallen ally if you fall to 0 HP</w:t>
      </w:r>
    </w:p>
    <w:p w14:paraId="4181009E" w14:textId="77777777" w:rsidR="00033ABE" w:rsidRPr="003147C4" w:rsidRDefault="00033ABE" w:rsidP="00A66C5F">
      <w:pPr>
        <w:spacing w:after="0" w:line="240" w:lineRule="auto"/>
        <w:rPr>
          <w:rFonts w:asciiTheme="majorHAnsi" w:hAnsiTheme="majorHAnsi"/>
          <w:sz w:val="20"/>
          <w:szCs w:val="20"/>
        </w:rPr>
      </w:pPr>
    </w:p>
    <w:p w14:paraId="0D018E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**Oathbreaker: Cruelty**</w:t>
      </w:r>
    </w:p>
    <w:p w14:paraId="0FBC34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If you violate your Oath of Mercy, you fall to the path of Cruelty:</w:t>
      </w:r>
    </w:p>
    <w:p w14:paraId="423DA67E" w14:textId="77777777" w:rsidR="00033ABE" w:rsidRPr="003147C4" w:rsidRDefault="00033ABE" w:rsidP="00A66C5F">
      <w:pPr>
        <w:spacing w:after="0" w:line="240" w:lineRule="auto"/>
        <w:rPr>
          <w:rFonts w:asciiTheme="majorHAnsi" w:hAnsiTheme="majorHAnsi"/>
          <w:sz w:val="20"/>
          <w:szCs w:val="20"/>
        </w:rPr>
      </w:pPr>
    </w:p>
    <w:p w14:paraId="5228FA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**Death Touch:** Life Drain AoE - Steal life from all creatures around you</w:t>
      </w:r>
    </w:p>
    <w:p w14:paraId="092C57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**Aura of Dread:** Healing Suppression - All healing within your aura is reduced by 50%</w:t>
      </w:r>
    </w:p>
    <w:p w14:paraId="051985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**Blasphemous Word:** Exsanguinate - Drain life from all creatures in a large radius, healing yourself for the damage dealt</w:t>
      </w:r>
    </w:p>
    <w:p w14:paraId="3F2A5B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**Forbidden Spell List:** Spells focused on pain, suffering, and preventing healing</w:t>
      </w:r>
    </w:p>
    <w:p w14:paraId="570D972E" w14:textId="77777777" w:rsidR="00033ABE" w:rsidRPr="003147C4" w:rsidRDefault="00033ABE" w:rsidP="00A66C5F">
      <w:pPr>
        <w:spacing w:after="0" w:line="240" w:lineRule="auto"/>
        <w:rPr>
          <w:rFonts w:asciiTheme="majorHAnsi" w:hAnsiTheme="majorHAnsi"/>
          <w:sz w:val="20"/>
          <w:szCs w:val="20"/>
        </w:rPr>
      </w:pPr>
    </w:p>
    <w:p w14:paraId="3F6DAA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Paladin</w:t>
      </w:r>
    </w:p>
    <w:p w14:paraId="6D3DAA26" w14:textId="77777777" w:rsidR="00033ABE" w:rsidRPr="003147C4" w:rsidRDefault="00033ABE" w:rsidP="00A66C5F">
      <w:pPr>
        <w:spacing w:after="0" w:line="240" w:lineRule="auto"/>
        <w:rPr>
          <w:rFonts w:asciiTheme="majorHAnsi" w:hAnsiTheme="majorHAnsi"/>
          <w:sz w:val="20"/>
          <w:szCs w:val="20"/>
        </w:rPr>
      </w:pPr>
    </w:p>
    <w:p w14:paraId="71B558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paladin in Decennium Descent, your effectiveness depends on upholding your Oath, managing your divine resources, and strategically deploying your aura and Smite abilities. Unlike other classes that might have more flexibility, you excel at embodying your Oath's principles and drawing power from your unwavering conviction.</w:t>
      </w:r>
    </w:p>
    <w:p w14:paraId="550E7210" w14:textId="77777777" w:rsidR="00033ABE" w:rsidRPr="003147C4" w:rsidRDefault="00033ABE" w:rsidP="00A66C5F">
      <w:pPr>
        <w:spacing w:after="0" w:line="240" w:lineRule="auto"/>
        <w:rPr>
          <w:rFonts w:asciiTheme="majorHAnsi" w:hAnsiTheme="majorHAnsi"/>
          <w:sz w:val="20"/>
          <w:szCs w:val="20"/>
        </w:rPr>
      </w:pPr>
    </w:p>
    <w:p w14:paraId="263AC4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7960E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Oath:</w:t>
      </w:r>
    </w:p>
    <w:p w14:paraId="12C1F4A3" w14:textId="77777777" w:rsidR="00033ABE" w:rsidRPr="003147C4" w:rsidRDefault="00033ABE" w:rsidP="00A66C5F">
      <w:pPr>
        <w:spacing w:after="0" w:line="240" w:lineRule="auto"/>
        <w:rPr>
          <w:rFonts w:asciiTheme="majorHAnsi" w:hAnsiTheme="majorHAnsi"/>
          <w:sz w:val="20"/>
          <w:szCs w:val="20"/>
        </w:rPr>
      </w:pPr>
    </w:p>
    <w:p w14:paraId="35D2CC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**Mercy Paladins** focus on protection and healing, using their aura to enhance allies' survivability while their Smite provides both damage and healing.</w:t>
      </w:r>
    </w:p>
    <w:p w14:paraId="7309DDE0" w14:textId="77777777" w:rsidR="00033ABE" w:rsidRPr="003147C4" w:rsidRDefault="00033ABE" w:rsidP="00A66C5F">
      <w:pPr>
        <w:spacing w:after="0" w:line="240" w:lineRule="auto"/>
        <w:rPr>
          <w:rFonts w:asciiTheme="majorHAnsi" w:hAnsiTheme="majorHAnsi"/>
          <w:sz w:val="20"/>
          <w:szCs w:val="20"/>
        </w:rPr>
      </w:pPr>
    </w:p>
    <w:p w14:paraId="5C91BE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**Vengeance Paladins** excel at single-target elimination, marking enemies for destruction and pursuing them relentlessly across the battlefield.</w:t>
      </w:r>
    </w:p>
    <w:p w14:paraId="5E56814F" w14:textId="77777777" w:rsidR="00033ABE" w:rsidRPr="003147C4" w:rsidRDefault="00033ABE" w:rsidP="00A66C5F">
      <w:pPr>
        <w:spacing w:after="0" w:line="240" w:lineRule="auto"/>
        <w:rPr>
          <w:rFonts w:asciiTheme="majorHAnsi" w:hAnsiTheme="majorHAnsi"/>
          <w:sz w:val="20"/>
          <w:szCs w:val="20"/>
        </w:rPr>
      </w:pPr>
    </w:p>
    <w:p w14:paraId="37AB8D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**Dominion Paladins** control the battlefield through authority and divine law, forcing enemies to submit or suffer consequences.</w:t>
      </w:r>
    </w:p>
    <w:p w14:paraId="4B535973" w14:textId="77777777" w:rsidR="00033ABE" w:rsidRPr="003147C4" w:rsidRDefault="00033ABE" w:rsidP="00A66C5F">
      <w:pPr>
        <w:spacing w:after="0" w:line="240" w:lineRule="auto"/>
        <w:rPr>
          <w:rFonts w:asciiTheme="majorHAnsi" w:hAnsiTheme="majorHAnsi"/>
          <w:sz w:val="20"/>
          <w:szCs w:val="20"/>
        </w:rPr>
      </w:pPr>
    </w:p>
    <w:p w14:paraId="579B7EC5" w14:textId="5913921D"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paladins should remember that their Oath is not just a source of power but a binding contract</w:t>
      </w:r>
      <w:r w:rsidR="00BC4D8C" w:rsidRPr="003147C4">
        <w:rPr>
          <w:rFonts w:asciiTheme="majorHAnsi" w:hAnsiTheme="majorHAnsi"/>
          <w:sz w:val="20"/>
          <w:szCs w:val="20"/>
        </w:rPr>
        <w:t xml:space="preserve">, </w:t>
      </w:r>
      <w:r w:rsidRPr="003147C4">
        <w:rPr>
          <w:rFonts w:asciiTheme="majorHAnsi" w:hAnsiTheme="majorHAnsi"/>
          <w:sz w:val="20"/>
          <w:szCs w:val="20"/>
        </w:rPr>
        <w:t>violating its tenets risks corruption and transformation into an Oathbreaker.</w:t>
      </w:r>
    </w:p>
    <w:p w14:paraId="035B3E49" w14:textId="77777777" w:rsidR="00033ABE" w:rsidRPr="003147C4" w:rsidRDefault="00033ABE" w:rsidP="00A66C5F">
      <w:pPr>
        <w:spacing w:after="0" w:line="240" w:lineRule="auto"/>
        <w:rPr>
          <w:rFonts w:asciiTheme="majorHAnsi" w:hAnsiTheme="majorHAnsi"/>
          <w:sz w:val="20"/>
          <w:szCs w:val="20"/>
        </w:rPr>
      </w:pPr>
    </w:p>
    <w:p w14:paraId="5E712D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36EC07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Oath significantly affects how you're perceived in the world of Aethel:</w:t>
      </w:r>
    </w:p>
    <w:p w14:paraId="17DE39F4" w14:textId="77777777" w:rsidR="00033ABE" w:rsidRPr="003147C4" w:rsidRDefault="00033ABE" w:rsidP="00A66C5F">
      <w:pPr>
        <w:spacing w:after="0" w:line="240" w:lineRule="auto"/>
        <w:rPr>
          <w:rFonts w:asciiTheme="majorHAnsi" w:hAnsiTheme="majorHAnsi"/>
          <w:sz w:val="20"/>
          <w:szCs w:val="20"/>
        </w:rPr>
      </w:pPr>
    </w:p>
    <w:p w14:paraId="4361FF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**Mercy, Ancients, and Chain Paladins** are generally welcomed in most communities for their protective and beneficial natures.</w:t>
      </w:r>
    </w:p>
    <w:p w14:paraId="2184BB3A" w14:textId="77777777" w:rsidR="00033ABE" w:rsidRPr="003147C4" w:rsidRDefault="00033ABE" w:rsidP="00A66C5F">
      <w:pPr>
        <w:spacing w:after="0" w:line="240" w:lineRule="auto"/>
        <w:rPr>
          <w:rFonts w:asciiTheme="majorHAnsi" w:hAnsiTheme="majorHAnsi"/>
          <w:sz w:val="20"/>
          <w:szCs w:val="20"/>
        </w:rPr>
      </w:pPr>
    </w:p>
    <w:p w14:paraId="7C0F62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**Dominion, Flame, and Martyr King Paladins** are respected but sometimes feared for their authoritative presence and zealous dedication.</w:t>
      </w:r>
    </w:p>
    <w:p w14:paraId="75499968" w14:textId="77777777" w:rsidR="00033ABE" w:rsidRPr="003147C4" w:rsidRDefault="00033ABE" w:rsidP="00A66C5F">
      <w:pPr>
        <w:spacing w:after="0" w:line="240" w:lineRule="auto"/>
        <w:rPr>
          <w:rFonts w:asciiTheme="majorHAnsi" w:hAnsiTheme="majorHAnsi"/>
          <w:sz w:val="20"/>
          <w:szCs w:val="20"/>
        </w:rPr>
      </w:pPr>
    </w:p>
    <w:p w14:paraId="238F0F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**Vengeance, Grief, and Chains Broken Paladins** may face suspicion in peaceful areas but are sought after in times of conflict or oppression.</w:t>
      </w:r>
    </w:p>
    <w:p w14:paraId="425A865E" w14:textId="77777777" w:rsidR="00033ABE" w:rsidRPr="003147C4" w:rsidRDefault="00033ABE" w:rsidP="00A66C5F">
      <w:pPr>
        <w:spacing w:after="0" w:line="240" w:lineRule="auto"/>
        <w:rPr>
          <w:rFonts w:asciiTheme="majorHAnsi" w:hAnsiTheme="majorHAnsi"/>
          <w:sz w:val="20"/>
          <w:szCs w:val="20"/>
        </w:rPr>
      </w:pPr>
    </w:p>
    <w:p w14:paraId="25E1A8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Oathbreakers of any type are universally feared and mistrusted, their corrupted divine power marking them as dangerous and unpredictable.</w:t>
      </w:r>
    </w:p>
    <w:p w14:paraId="5D06529B" w14:textId="77777777" w:rsidR="00033ABE" w:rsidRPr="003147C4" w:rsidRDefault="00033ABE" w:rsidP="00A66C5F">
      <w:pPr>
        <w:spacing w:after="0" w:line="240" w:lineRule="auto"/>
        <w:rPr>
          <w:rFonts w:asciiTheme="majorHAnsi" w:hAnsiTheme="majorHAnsi"/>
          <w:sz w:val="20"/>
          <w:szCs w:val="20"/>
        </w:rPr>
      </w:pPr>
    </w:p>
    <w:p w14:paraId="569BE0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Paladin NPCs in Aethel</w:t>
      </w:r>
    </w:p>
    <w:p w14:paraId="34F985BA" w14:textId="77777777" w:rsidR="00033ABE" w:rsidRPr="003147C4" w:rsidRDefault="00033ABE" w:rsidP="00A66C5F">
      <w:pPr>
        <w:spacing w:after="0" w:line="240" w:lineRule="auto"/>
        <w:rPr>
          <w:rFonts w:asciiTheme="majorHAnsi" w:hAnsiTheme="majorHAnsi"/>
          <w:sz w:val="20"/>
          <w:szCs w:val="20"/>
        </w:rPr>
      </w:pPr>
    </w:p>
    <w:p w14:paraId="638C05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Lady Seraphina Lightbringer</w:t>
      </w:r>
    </w:p>
    <w:p w14:paraId="0DBD583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Oath of Mercy paladin who leads the Order of the Healing Hand. Her miraculous healing abilities have saved countless lives, and her aura brings comfort to the sick and wounded. She travels to areas ravaged by war or disease, establishing sanctuaries where all are welcome regardless of faction or background.</w:t>
      </w:r>
    </w:p>
    <w:p w14:paraId="33EE5B6C" w14:textId="77777777" w:rsidR="00033ABE" w:rsidRPr="003147C4" w:rsidRDefault="00033ABE" w:rsidP="00A66C5F">
      <w:pPr>
        <w:spacing w:after="0" w:line="240" w:lineRule="auto"/>
        <w:rPr>
          <w:rFonts w:asciiTheme="majorHAnsi" w:hAnsiTheme="majorHAnsi"/>
          <w:sz w:val="20"/>
          <w:szCs w:val="20"/>
        </w:rPr>
      </w:pPr>
    </w:p>
    <w:p w14:paraId="5A361A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Commander Thorne Ironheart</w:t>
      </w:r>
    </w:p>
    <w:p w14:paraId="68A25E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dwarf Oath of Dominion paladin who serves as the chief enforcer of Imperial law in the frontier regions. His unwavering dedication to order has brought stability to previously lawless territories, though some find his methods harsh and unyielding. His aura compels truth-telling, making his court a place where deception is impossible.</w:t>
      </w:r>
    </w:p>
    <w:p w14:paraId="380DB74B" w14:textId="77777777" w:rsidR="00033ABE" w:rsidRPr="003147C4" w:rsidRDefault="00033ABE" w:rsidP="00A66C5F">
      <w:pPr>
        <w:spacing w:after="0" w:line="240" w:lineRule="auto"/>
        <w:rPr>
          <w:rFonts w:asciiTheme="majorHAnsi" w:hAnsiTheme="majorHAnsi"/>
          <w:sz w:val="20"/>
          <w:szCs w:val="20"/>
        </w:rPr>
      </w:pPr>
    </w:p>
    <w:p w14:paraId="013D927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Ashen Knight</w:t>
      </w:r>
    </w:p>
    <w:p w14:paraId="3228870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mysterious Oath of Flame paladin whose face is never seen beneath their helm. They appear at sites of corruption or undead infestation, purging the taint with holy fire before disappearing as suddenly as they arrived. Some whisper that the Knight was once corrupted themselves and now seeks redemption through their zealous purification crusade.</w:t>
      </w:r>
    </w:p>
    <w:p w14:paraId="57D08F9A" w14:textId="77777777" w:rsidR="00033ABE" w:rsidRPr="003147C4" w:rsidRDefault="00033ABE" w:rsidP="00A66C5F">
      <w:pPr>
        <w:spacing w:after="0" w:line="240" w:lineRule="auto"/>
        <w:rPr>
          <w:rFonts w:asciiTheme="majorHAnsi" w:hAnsiTheme="majorHAnsi"/>
          <w:sz w:val="20"/>
          <w:szCs w:val="20"/>
        </w:rPr>
      </w:pPr>
    </w:p>
    <w:p w14:paraId="091DE4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Ranger</w:t>
      </w:r>
    </w:p>
    <w:p w14:paraId="5AD73AB0" w14:textId="77777777" w:rsidR="00033ABE" w:rsidRPr="003147C4" w:rsidRDefault="00033ABE" w:rsidP="00A66C5F">
      <w:pPr>
        <w:spacing w:after="0" w:line="240" w:lineRule="auto"/>
        <w:rPr>
          <w:rFonts w:asciiTheme="majorHAnsi" w:hAnsiTheme="majorHAnsi"/>
          <w:sz w:val="20"/>
          <w:szCs w:val="20"/>
        </w:rPr>
      </w:pPr>
    </w:p>
    <w:p w14:paraId="0DF356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elven ranger moved silently through the underbrush, her bow drawn and ready. Three bandits sat around their campfire, unaware of her presence. In one fluid motion, she nocked an arrow imbued with crackling frost, loosed it at the first target, then seamlessly drew her twin blades as she leapt into the clearing. The arrow struck true, ice spreading across the first bandit's chest as she engaged the others in close combat, her movements a deadly dance between blade and bow."*</w:t>
      </w:r>
    </w:p>
    <w:p w14:paraId="4B584FD3" w14:textId="77777777" w:rsidR="00033ABE" w:rsidRPr="003147C4" w:rsidRDefault="00033ABE" w:rsidP="00A66C5F">
      <w:pPr>
        <w:spacing w:after="0" w:line="240" w:lineRule="auto"/>
        <w:rPr>
          <w:rFonts w:asciiTheme="majorHAnsi" w:hAnsiTheme="majorHAnsi"/>
          <w:sz w:val="20"/>
          <w:szCs w:val="20"/>
        </w:rPr>
      </w:pPr>
    </w:p>
    <w:p w14:paraId="15FB2E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Rangers are versatile skirmishers who blend precision archery, dual-wielded melee combat, and nature magic. In the world of Aethel, these wilderness experts thrive in terrain others fear, excelling at tracking, terrain control, and hybrid combat styles that allow them to adapt to any situation.</w:t>
      </w:r>
    </w:p>
    <w:p w14:paraId="60448C7F" w14:textId="77777777" w:rsidR="00033ABE" w:rsidRPr="003147C4" w:rsidRDefault="00033ABE" w:rsidP="00A66C5F">
      <w:pPr>
        <w:spacing w:after="0" w:line="240" w:lineRule="auto"/>
        <w:rPr>
          <w:rFonts w:asciiTheme="majorHAnsi" w:hAnsiTheme="majorHAnsi"/>
          <w:sz w:val="20"/>
          <w:szCs w:val="20"/>
        </w:rPr>
      </w:pPr>
    </w:p>
    <w:p w14:paraId="40CEBF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569FEE63" w14:textId="77777777" w:rsidR="00033ABE" w:rsidRPr="003147C4" w:rsidRDefault="00033ABE" w:rsidP="00A66C5F">
      <w:pPr>
        <w:spacing w:after="0" w:line="240" w:lineRule="auto"/>
        <w:rPr>
          <w:rFonts w:asciiTheme="majorHAnsi" w:hAnsiTheme="majorHAnsi"/>
          <w:sz w:val="20"/>
          <w:szCs w:val="20"/>
        </w:rPr>
      </w:pPr>
    </w:p>
    <w:p w14:paraId="508935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ranger, you harness both martial prowess and natural magic, moving fluidly between ranged and melee combat while using the environment to your advantage. Your specialty lies in tracking specific targets, imbuing your weapons with elemental power, and executing devastating combo finishers that blend weapon strikes with druidic magic.</w:t>
      </w:r>
    </w:p>
    <w:p w14:paraId="3AD7C65A" w14:textId="77777777" w:rsidR="00033ABE" w:rsidRPr="003147C4" w:rsidRDefault="00033ABE" w:rsidP="00A66C5F">
      <w:pPr>
        <w:spacing w:after="0" w:line="240" w:lineRule="auto"/>
        <w:rPr>
          <w:rFonts w:asciiTheme="majorHAnsi" w:hAnsiTheme="majorHAnsi"/>
          <w:sz w:val="20"/>
          <w:szCs w:val="20"/>
        </w:rPr>
      </w:pPr>
    </w:p>
    <w:p w14:paraId="02E12E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rangers might serve as frontier scouts, wilderness guides, monster hunters, or guardians of ancient groves. Their intimate knowledge of the land and versatile combat abilities make them invaluable allies in the untamed regions beyond civilization's reach.</w:t>
      </w:r>
    </w:p>
    <w:p w14:paraId="13C7B335" w14:textId="77777777" w:rsidR="00033ABE" w:rsidRPr="003147C4" w:rsidRDefault="00033ABE" w:rsidP="00A66C5F">
      <w:pPr>
        <w:spacing w:after="0" w:line="240" w:lineRule="auto"/>
        <w:rPr>
          <w:rFonts w:asciiTheme="majorHAnsi" w:hAnsiTheme="majorHAnsi"/>
          <w:sz w:val="20"/>
          <w:szCs w:val="20"/>
        </w:rPr>
      </w:pPr>
    </w:p>
    <w:p w14:paraId="6F32B9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07FE3613" w14:textId="77777777" w:rsidR="00033ABE" w:rsidRPr="003147C4" w:rsidRDefault="00033ABE" w:rsidP="00A66C5F">
      <w:pPr>
        <w:spacing w:after="0" w:line="240" w:lineRule="auto"/>
        <w:rPr>
          <w:rFonts w:asciiTheme="majorHAnsi" w:hAnsiTheme="majorHAnsi"/>
          <w:sz w:val="20"/>
          <w:szCs w:val="20"/>
        </w:rPr>
      </w:pPr>
    </w:p>
    <w:p w14:paraId="3E6D32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**Track Target** – Choose one enemy to mark as your quarry. Tracked enemies take +10% damage from your attacks and enable special abilities like Spirit Fang Arrow.</w:t>
      </w:r>
    </w:p>
    <w:p w14:paraId="7E2A8F75" w14:textId="77777777" w:rsidR="00033ABE" w:rsidRPr="003147C4" w:rsidRDefault="00033ABE" w:rsidP="00A66C5F">
      <w:pPr>
        <w:spacing w:after="0" w:line="240" w:lineRule="auto"/>
        <w:rPr>
          <w:rFonts w:asciiTheme="majorHAnsi" w:hAnsiTheme="majorHAnsi"/>
          <w:sz w:val="20"/>
          <w:szCs w:val="20"/>
        </w:rPr>
      </w:pPr>
    </w:p>
    <w:p w14:paraId="41CE74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**Weapon Synergy** – Gain bonuses when switching between ranged and melee combat:</w:t>
      </w:r>
    </w:p>
    <w:p w14:paraId="285E6C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Melee → Ranged: Next ranged attack gains +10% crit chance</w:t>
      </w:r>
    </w:p>
    <w:p w14:paraId="497B4D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Ranged → Melee: Next melee attack causes Bleed for 2 rounds</w:t>
      </w:r>
    </w:p>
    <w:p w14:paraId="1A4B04F8" w14:textId="77777777" w:rsidR="00033ABE" w:rsidRPr="003147C4" w:rsidRDefault="00033ABE" w:rsidP="00A66C5F">
      <w:pPr>
        <w:spacing w:after="0" w:line="240" w:lineRule="auto"/>
        <w:rPr>
          <w:rFonts w:asciiTheme="majorHAnsi" w:hAnsiTheme="majorHAnsi"/>
          <w:sz w:val="20"/>
          <w:szCs w:val="20"/>
        </w:rPr>
      </w:pPr>
    </w:p>
    <w:p w14:paraId="4B0A5B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**Elemental Imbue** – Infuse your weapons with fire (Burn), cold (Slow), or poison (Weaken) to deal additional elemental damage and effects.</w:t>
      </w:r>
    </w:p>
    <w:p w14:paraId="6777ADBC" w14:textId="77777777" w:rsidR="00033ABE" w:rsidRPr="003147C4" w:rsidRDefault="00033ABE" w:rsidP="00A66C5F">
      <w:pPr>
        <w:spacing w:after="0" w:line="240" w:lineRule="auto"/>
        <w:rPr>
          <w:rFonts w:asciiTheme="majorHAnsi" w:hAnsiTheme="majorHAnsi"/>
          <w:sz w:val="20"/>
          <w:szCs w:val="20"/>
        </w:rPr>
      </w:pPr>
    </w:p>
    <w:p w14:paraId="7550E1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**Druidic Arrow Combo** – After landing 3 successful weapon attacks, unleash an enhanced Druidic Arrow spell with powerful effects based on your combat style and environment.</w:t>
      </w:r>
    </w:p>
    <w:p w14:paraId="3AE06FA3" w14:textId="77777777" w:rsidR="00033ABE" w:rsidRPr="003147C4" w:rsidRDefault="00033ABE" w:rsidP="00A66C5F">
      <w:pPr>
        <w:spacing w:after="0" w:line="240" w:lineRule="auto"/>
        <w:rPr>
          <w:rFonts w:asciiTheme="majorHAnsi" w:hAnsiTheme="majorHAnsi"/>
          <w:sz w:val="20"/>
          <w:szCs w:val="20"/>
        </w:rPr>
      </w:pPr>
    </w:p>
    <w:p w14:paraId="4F27954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3C95E5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Dexterity</w:t>
      </w:r>
    </w:p>
    <w:p w14:paraId="5D805E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 Wisdom</w:t>
      </w:r>
    </w:p>
    <w:p w14:paraId="20C420E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1F2EDE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and medium armor (no plate)</w:t>
      </w:r>
    </w:p>
    <w:p w14:paraId="641B21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Longbows, shortbows, spears, dual-wielded blades</w:t>
      </w:r>
    </w:p>
    <w:p w14:paraId="7FF269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Survival tools, herbalism kit</w:t>
      </w:r>
    </w:p>
    <w:p w14:paraId="11CEE77B" w14:textId="77777777" w:rsidR="00033ABE" w:rsidRPr="003147C4" w:rsidRDefault="00033ABE" w:rsidP="00A66C5F">
      <w:pPr>
        <w:spacing w:after="0" w:line="240" w:lineRule="auto"/>
        <w:rPr>
          <w:rFonts w:asciiTheme="majorHAnsi" w:hAnsiTheme="majorHAnsi"/>
          <w:sz w:val="20"/>
          <w:szCs w:val="20"/>
        </w:rPr>
      </w:pPr>
    </w:p>
    <w:p w14:paraId="499304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2813BF16" w14:textId="77777777" w:rsidR="00033ABE" w:rsidRPr="003147C4" w:rsidRDefault="00033ABE" w:rsidP="00A66C5F">
      <w:pPr>
        <w:spacing w:after="0" w:line="240" w:lineRule="auto"/>
        <w:rPr>
          <w:rFonts w:asciiTheme="majorHAnsi" w:hAnsiTheme="majorHAnsi"/>
          <w:sz w:val="20"/>
          <w:szCs w:val="20"/>
        </w:rPr>
      </w:pPr>
    </w:p>
    <w:p w14:paraId="189684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Ranger Skills)</w:t>
      </w:r>
    </w:p>
    <w:p w14:paraId="6159ED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51E897E4" w14:textId="77777777" w:rsidR="00033ABE" w:rsidRPr="003147C4" w:rsidRDefault="00033ABE" w:rsidP="00A66C5F">
      <w:pPr>
        <w:spacing w:after="0" w:line="240" w:lineRule="auto"/>
        <w:rPr>
          <w:rFonts w:asciiTheme="majorHAnsi" w:hAnsiTheme="majorHAnsi"/>
          <w:sz w:val="20"/>
          <w:szCs w:val="20"/>
        </w:rPr>
      </w:pPr>
    </w:p>
    <w:p w14:paraId="6317E3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6738EB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Bond:** Form a special connection with either a bow or a pair of blades, allowing you to summon them to your hand.</w:t>
      </w:r>
    </w:p>
    <w:p w14:paraId="3A36D9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**Track Target:** Mark an enemy to deal +10% damage and enable special abilities against them.</w:t>
      </w:r>
    </w:p>
    <w:p w14:paraId="6555EB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**Natural Explorer:** Gain advantage on Survival checks and move normally through difficult natural terrain.</w:t>
      </w:r>
    </w:p>
    <w:p w14:paraId="2C3740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**Keen Senses:** Gain enhanced perception in natural environments, making it harder for creatures to hide from you.</w:t>
      </w:r>
    </w:p>
    <w:p w14:paraId="5EB7E2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Focus:** Choose one combat style (Precision, Momentum, or Wild Hunt) that enhances your fighting abilities.</w:t>
      </w:r>
    </w:p>
    <w:p w14:paraId="4F891734" w14:textId="77777777" w:rsidR="00033ABE" w:rsidRPr="003147C4" w:rsidRDefault="00033ABE" w:rsidP="00A66C5F">
      <w:pPr>
        <w:spacing w:after="0" w:line="240" w:lineRule="auto"/>
        <w:rPr>
          <w:rFonts w:asciiTheme="majorHAnsi" w:hAnsiTheme="majorHAnsi"/>
          <w:sz w:val="20"/>
          <w:szCs w:val="20"/>
        </w:rPr>
      </w:pPr>
    </w:p>
    <w:p w14:paraId="594C0A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5547E77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**Quick Shot:** Fire a rapid arrow that deals less damage but can be used as part of another action.</w:t>
      </w:r>
    </w:p>
    <w:p w14:paraId="42879D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**Twin Strike:** Make a swift attack with both melee weapons when dual wielding.</w:t>
      </w:r>
    </w:p>
    <w:p w14:paraId="67B2B0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**Nature's Whisper:** Cast a minor nature spell that reveals hidden creatures or tracks within a small area.</w:t>
      </w:r>
    </w:p>
    <w:p w14:paraId="4D20D5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**Skirmisher's Step:** Move half your speed without provoking opportunity attacks.</w:t>
      </w:r>
    </w:p>
    <w:p w14:paraId="7FBDB7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Attunement:** Temporarily attune yourself to an element (fire, cold, or poison), gaining minor resistance and the ability to detect that element.</w:t>
      </w:r>
    </w:p>
    <w:p w14:paraId="2C2D085E" w14:textId="77777777" w:rsidR="00033ABE" w:rsidRPr="003147C4" w:rsidRDefault="00033ABE" w:rsidP="00A66C5F">
      <w:pPr>
        <w:spacing w:after="0" w:line="240" w:lineRule="auto"/>
        <w:rPr>
          <w:rFonts w:asciiTheme="majorHAnsi" w:hAnsiTheme="majorHAnsi"/>
          <w:sz w:val="20"/>
          <w:szCs w:val="20"/>
        </w:rPr>
      </w:pPr>
    </w:p>
    <w:p w14:paraId="56A6D57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Pathfinder)</w:t>
      </w:r>
    </w:p>
    <w:p w14:paraId="59571A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rangers specialize into the Pathfinder arch class, enhancing their mobility and awareness.</w:t>
      </w:r>
    </w:p>
    <w:p w14:paraId="7DB2DB3B" w14:textId="77777777" w:rsidR="00033ABE" w:rsidRPr="003147C4" w:rsidRDefault="00033ABE" w:rsidP="00A66C5F">
      <w:pPr>
        <w:spacing w:after="0" w:line="240" w:lineRule="auto"/>
        <w:rPr>
          <w:rFonts w:asciiTheme="majorHAnsi" w:hAnsiTheme="majorHAnsi"/>
          <w:sz w:val="20"/>
          <w:szCs w:val="20"/>
        </w:rPr>
      </w:pPr>
    </w:p>
    <w:p w14:paraId="519174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434D4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**Ignore Difficult Terrain:** Move normally through any type of difficult terrain.</w:t>
      </w:r>
    </w:p>
    <w:p w14:paraId="09D693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**Enhanced Stealth and Perception:** Gain +2 to Stealth and Perception checks.</w:t>
      </w:r>
    </w:p>
    <w:p w14:paraId="07D7FE7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Draw:** Gain +1 AC after switching from bow to blade or vice versa.</w:t>
      </w:r>
    </w:p>
    <w:p w14:paraId="044AA12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**Vigilant Heart:** Become immune to surprise and scrying attempts.</w:t>
      </w:r>
    </w:p>
    <w:p w14:paraId="3E163C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**Dual Style:** Gain the ability to swap weapons as a free action (level 5).</w:t>
      </w:r>
    </w:p>
    <w:p w14:paraId="760E60D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Imbue:** Infuse your weapons with fire, cold, or poison to deal additional effects (level 6).</w:t>
      </w:r>
    </w:p>
    <w:p w14:paraId="20A6B6B5" w14:textId="77777777" w:rsidR="00033ABE" w:rsidRPr="003147C4" w:rsidRDefault="00033ABE" w:rsidP="00A66C5F">
      <w:pPr>
        <w:spacing w:after="0" w:line="240" w:lineRule="auto"/>
        <w:rPr>
          <w:rFonts w:asciiTheme="majorHAnsi" w:hAnsiTheme="majorHAnsi"/>
          <w:sz w:val="20"/>
          <w:szCs w:val="20"/>
        </w:rPr>
      </w:pPr>
    </w:p>
    <w:p w14:paraId="36BC0F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79A42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**Pathfinder's Mark:** Place a magical mark on a location that you can sense the direction and distance to for 24 hours.</w:t>
      </w:r>
    </w:p>
    <w:p w14:paraId="23FB23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**Natural Camouflage:** Blend into natural surroundings, gaining advantage on Stealth checks while stationary.</w:t>
      </w:r>
    </w:p>
    <w:p w14:paraId="7494BA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**Terrain Analysis:** Quickly survey an area to gain tactical information about the environment.</w:t>
      </w:r>
    </w:p>
    <w:p w14:paraId="08C1D1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**Swift Traverse:** Move at double speed for a short time when in natural terrain.</w:t>
      </w:r>
    </w:p>
    <w:p w14:paraId="0E97A1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**Predator's Mark:** Mark a tracked target for bonus damage and enhanced awareness of their movements (level 9).</w:t>
      </w:r>
    </w:p>
    <w:p w14:paraId="6A1A245A" w14:textId="77777777" w:rsidR="00033ABE" w:rsidRPr="003147C4" w:rsidRDefault="00033ABE" w:rsidP="00A66C5F">
      <w:pPr>
        <w:spacing w:after="0" w:line="240" w:lineRule="auto"/>
        <w:rPr>
          <w:rFonts w:asciiTheme="majorHAnsi" w:hAnsiTheme="majorHAnsi"/>
          <w:sz w:val="20"/>
          <w:szCs w:val="20"/>
        </w:rPr>
      </w:pPr>
    </w:p>
    <w:p w14:paraId="07F16D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5403D6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rangers choose a Hero path influenced by their alignment, further specializing their abilities.</w:t>
      </w:r>
    </w:p>
    <w:p w14:paraId="323FE311" w14:textId="77777777" w:rsidR="00033ABE" w:rsidRPr="003147C4" w:rsidRDefault="00033ABE" w:rsidP="00A66C5F">
      <w:pPr>
        <w:spacing w:after="0" w:line="240" w:lineRule="auto"/>
        <w:rPr>
          <w:rFonts w:asciiTheme="majorHAnsi" w:hAnsiTheme="majorHAnsi"/>
          <w:sz w:val="20"/>
          <w:szCs w:val="20"/>
        </w:rPr>
      </w:pPr>
    </w:p>
    <w:p w14:paraId="57F6E0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Warder (Good Hero Path)</w:t>
      </w:r>
    </w:p>
    <w:p w14:paraId="350B0E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land provides for those who protect it."</w:t>
      </w:r>
    </w:p>
    <w:p w14:paraId="0430A619" w14:textId="77777777" w:rsidR="00033ABE" w:rsidRPr="003147C4" w:rsidRDefault="00033ABE" w:rsidP="00A66C5F">
      <w:pPr>
        <w:spacing w:after="0" w:line="240" w:lineRule="auto"/>
        <w:rPr>
          <w:rFonts w:asciiTheme="majorHAnsi" w:hAnsiTheme="majorHAnsi"/>
          <w:sz w:val="20"/>
          <w:szCs w:val="20"/>
        </w:rPr>
      </w:pPr>
    </w:p>
    <w:p w14:paraId="5960C5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09136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**Living Pulse:** Regenerate 2 HP per round while in natural terrain.</w:t>
      </w:r>
    </w:p>
    <w:p w14:paraId="0DE744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**Beast Empathy:** Communicate basic concepts with natural beasts.</w:t>
      </w:r>
    </w:p>
    <w:p w14:paraId="7C3BA4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**Warden's Vigilance:** Detect threats to natural areas within a large radius.</w:t>
      </w:r>
    </w:p>
    <w:p w14:paraId="1728D0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**Healing Touch:** Your healing spells and items are 25% more effective on allies.</w:t>
      </w:r>
    </w:p>
    <w:p w14:paraId="13C5F2E3" w14:textId="77777777" w:rsidR="00033ABE" w:rsidRPr="003147C4" w:rsidRDefault="00033ABE" w:rsidP="00A66C5F">
      <w:pPr>
        <w:spacing w:after="0" w:line="240" w:lineRule="auto"/>
        <w:rPr>
          <w:rFonts w:asciiTheme="majorHAnsi" w:hAnsiTheme="majorHAnsi"/>
          <w:sz w:val="20"/>
          <w:szCs w:val="20"/>
        </w:rPr>
      </w:pPr>
    </w:p>
    <w:p w14:paraId="2C03A0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2430D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**Rootcall Quake:** Create an area effect that roots enemies in place.</w:t>
      </w:r>
    </w:p>
    <w:p w14:paraId="01793F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**Healing Briar:** Establish a healing zone that restores health to allies within it.</w:t>
      </w:r>
    </w:p>
    <w:p w14:paraId="23869A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**Warden's Step:** Teleport to an injured ally and taunt nearby foes.</w:t>
      </w:r>
    </w:p>
    <w:p w14:paraId="7DE88B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**Nature's Blessing:** Grant an ally temporary bonuses to speed and resilience.</w:t>
      </w:r>
    </w:p>
    <w:p w14:paraId="5D4282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**Beast Companion:** Tame one beast from the bestiary (CR ≤ your level, INT &lt; 7, not corrupted) as a permanent companion that scales with your Wisdom and level.</w:t>
      </w:r>
    </w:p>
    <w:p w14:paraId="5BA22308" w14:textId="77777777" w:rsidR="00033ABE" w:rsidRPr="003147C4" w:rsidRDefault="00033ABE" w:rsidP="00A66C5F">
      <w:pPr>
        <w:spacing w:after="0" w:line="240" w:lineRule="auto"/>
        <w:rPr>
          <w:rFonts w:asciiTheme="majorHAnsi" w:hAnsiTheme="majorHAnsi"/>
          <w:sz w:val="20"/>
          <w:szCs w:val="20"/>
        </w:rPr>
      </w:pPr>
    </w:p>
    <w:p w14:paraId="7626DB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Stalker (Neutral Hero Path)</w:t>
      </w:r>
    </w:p>
    <w:p w14:paraId="4BB3FF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"They never see me coming. They never see me leave."</w:t>
      </w:r>
    </w:p>
    <w:p w14:paraId="5360B8B1" w14:textId="77777777" w:rsidR="00033ABE" w:rsidRPr="003147C4" w:rsidRDefault="00033ABE" w:rsidP="00A66C5F">
      <w:pPr>
        <w:spacing w:after="0" w:line="240" w:lineRule="auto"/>
        <w:rPr>
          <w:rFonts w:asciiTheme="majorHAnsi" w:hAnsiTheme="majorHAnsi"/>
          <w:sz w:val="20"/>
          <w:szCs w:val="20"/>
        </w:rPr>
      </w:pPr>
    </w:p>
    <w:p w14:paraId="409A35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709B3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**Hunter's Reflex:** Gain +10% Dodge chance after making a ranged attack.</w:t>
      </w:r>
    </w:p>
    <w:p w14:paraId="4A258E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Step:** Leave no tracks and make no sound when moving at normal speed.</w:t>
      </w:r>
    </w:p>
    <w:p w14:paraId="1DE21D9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**Keen Hunter:** Tracked targets cannot hide from you within your line of sight.</w:t>
      </w:r>
    </w:p>
    <w:p w14:paraId="0696DC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**Efficient Killer:** Reduce the Hit Chain requirement for Druidic Arrow to 2 hits instead of 3.</w:t>
      </w:r>
    </w:p>
    <w:p w14:paraId="64A5BE6B" w14:textId="77777777" w:rsidR="00033ABE" w:rsidRPr="003147C4" w:rsidRDefault="00033ABE" w:rsidP="00A66C5F">
      <w:pPr>
        <w:spacing w:after="0" w:line="240" w:lineRule="auto"/>
        <w:rPr>
          <w:rFonts w:asciiTheme="majorHAnsi" w:hAnsiTheme="majorHAnsi"/>
          <w:sz w:val="20"/>
          <w:szCs w:val="20"/>
        </w:rPr>
      </w:pPr>
    </w:p>
    <w:p w14:paraId="4586FE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6E499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**Camouflage Step:** Become invisible until you make your first attack.</w:t>
      </w:r>
    </w:p>
    <w:p w14:paraId="6AF0D3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**Silent Volley:** Fire three arrows in rapid succession, ignoring armor bonuses.</w:t>
      </w:r>
    </w:p>
    <w:p w14:paraId="33F7C2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**Shattershot:** Fire a specialized arrow that breaks shields and removes magical buffs.</w:t>
      </w:r>
    </w:p>
    <w:p w14:paraId="42F004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**Ghost Strike:** Make a melee attack that bypasses physical armor.</w:t>
      </w:r>
    </w:p>
    <w:p w14:paraId="0CE880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**Vanishing Act:** Disappear from sight and reposition to any point within 30 feet.</w:t>
      </w:r>
    </w:p>
    <w:p w14:paraId="4EA7F92A" w14:textId="77777777" w:rsidR="00033ABE" w:rsidRPr="003147C4" w:rsidRDefault="00033ABE" w:rsidP="00A66C5F">
      <w:pPr>
        <w:spacing w:after="0" w:line="240" w:lineRule="auto"/>
        <w:rPr>
          <w:rFonts w:asciiTheme="majorHAnsi" w:hAnsiTheme="majorHAnsi"/>
          <w:sz w:val="20"/>
          <w:szCs w:val="20"/>
        </w:rPr>
      </w:pPr>
    </w:p>
    <w:p w14:paraId="1D0EA90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Outrider (Evil Hero Path)</w:t>
      </w:r>
    </w:p>
    <w:p w14:paraId="567689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land will rot. The prey will fall. All things return to the soil."</w:t>
      </w:r>
    </w:p>
    <w:p w14:paraId="1C734FBF" w14:textId="77777777" w:rsidR="00033ABE" w:rsidRPr="003147C4" w:rsidRDefault="00033ABE" w:rsidP="00A66C5F">
      <w:pPr>
        <w:spacing w:after="0" w:line="240" w:lineRule="auto"/>
        <w:rPr>
          <w:rFonts w:asciiTheme="majorHAnsi" w:hAnsiTheme="majorHAnsi"/>
          <w:sz w:val="20"/>
          <w:szCs w:val="20"/>
        </w:rPr>
      </w:pPr>
    </w:p>
    <w:p w14:paraId="0EC71E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7E796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**Predator's Grin:** Killing a tracked target grants you an extra action once per rest.</w:t>
      </w:r>
    </w:p>
    <w:p w14:paraId="5A86FC8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**Toxic Affinity:** Gain immunity to poison and disease.</w:t>
      </w:r>
    </w:p>
    <w:p w14:paraId="0792C3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**Corruption Touch:** Your elemental imbues last twice as long and spread to adjacent targets on critical hits.</w:t>
      </w:r>
    </w:p>
    <w:p w14:paraId="245FF42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**Blight Infusion:** Your Druidic Arrows inflict Blight on hit if the terrain is corrupted.</w:t>
      </w:r>
    </w:p>
    <w:p w14:paraId="102667EB" w14:textId="77777777" w:rsidR="00033ABE" w:rsidRPr="003147C4" w:rsidRDefault="00033ABE" w:rsidP="00A66C5F">
      <w:pPr>
        <w:spacing w:after="0" w:line="240" w:lineRule="auto"/>
        <w:rPr>
          <w:rFonts w:asciiTheme="majorHAnsi" w:hAnsiTheme="majorHAnsi"/>
          <w:sz w:val="20"/>
          <w:szCs w:val="20"/>
        </w:rPr>
      </w:pPr>
    </w:p>
    <w:p w14:paraId="2C6D5D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AA86A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**Venom Rain:** Create an area effect that deals poison damage and applies Corruption.</w:t>
      </w:r>
    </w:p>
    <w:p w14:paraId="2A035A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**Rotting Tether:** Link an enemy to corrupted terrain, causing damage when they move.</w:t>
      </w:r>
    </w:p>
    <w:p w14:paraId="5DA465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**Entropic March:** Convert natural terrain into Blighted terrain in a large area.</w:t>
      </w:r>
    </w:p>
    <w:p w14:paraId="06DA635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**Withering Shot:** Fire an arrow that drastically reduces the target's healing received.</w:t>
      </w:r>
    </w:p>
    <w:p w14:paraId="0322DD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**Plague Bearer:** Infect yourself with a controlled disease that spreads to enemies you damage.</w:t>
      </w:r>
    </w:p>
    <w:p w14:paraId="6B8E9A64" w14:textId="77777777" w:rsidR="00033ABE" w:rsidRPr="003147C4" w:rsidRDefault="00033ABE" w:rsidP="00A66C5F">
      <w:pPr>
        <w:spacing w:after="0" w:line="240" w:lineRule="auto"/>
        <w:rPr>
          <w:rFonts w:asciiTheme="majorHAnsi" w:hAnsiTheme="majorHAnsi"/>
          <w:sz w:val="20"/>
          <w:szCs w:val="20"/>
        </w:rPr>
      </w:pPr>
    </w:p>
    <w:p w14:paraId="58C5EC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Druidic Arrow Combo System</w:t>
      </w:r>
    </w:p>
    <w:p w14:paraId="3C17C32F" w14:textId="77777777" w:rsidR="00033ABE" w:rsidRPr="003147C4" w:rsidRDefault="00033ABE" w:rsidP="00A66C5F">
      <w:pPr>
        <w:spacing w:after="0" w:line="240" w:lineRule="auto"/>
        <w:rPr>
          <w:rFonts w:asciiTheme="majorHAnsi" w:hAnsiTheme="majorHAnsi"/>
          <w:sz w:val="20"/>
          <w:szCs w:val="20"/>
        </w:rPr>
      </w:pPr>
    </w:p>
    <w:p w14:paraId="76A7C8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Starting at level 11, rangers generate a Hit Chain by landing 3 successful weapon attacks (ranged or melee). When the chain is complete, your next Druidic Arrow spell becomes free and enhanced. Casting the arrow consumes the combo and resets the chain.</w:t>
      </w:r>
    </w:p>
    <w:p w14:paraId="1DC69BD3" w14:textId="77777777" w:rsidR="00033ABE" w:rsidRPr="003147C4" w:rsidRDefault="00033ABE" w:rsidP="00A66C5F">
      <w:pPr>
        <w:spacing w:after="0" w:line="240" w:lineRule="auto"/>
        <w:rPr>
          <w:rFonts w:asciiTheme="majorHAnsi" w:hAnsiTheme="majorHAnsi"/>
          <w:sz w:val="20"/>
          <w:szCs w:val="20"/>
        </w:rPr>
      </w:pPr>
    </w:p>
    <w:p w14:paraId="6754C1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Sample Druidic Arrows</w:t>
      </w:r>
    </w:p>
    <w:p w14:paraId="3984894F" w14:textId="77777777" w:rsidR="00033ABE" w:rsidRPr="003147C4" w:rsidRDefault="00033ABE" w:rsidP="00A66C5F">
      <w:pPr>
        <w:spacing w:after="0" w:line="240" w:lineRule="auto"/>
        <w:rPr>
          <w:rFonts w:asciiTheme="majorHAnsi" w:hAnsiTheme="majorHAnsi"/>
          <w:sz w:val="20"/>
          <w:szCs w:val="20"/>
        </w:rPr>
      </w:pPr>
    </w:p>
    <w:p w14:paraId="2C9475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Name | Trigger | Effect |</w:t>
      </w:r>
    </w:p>
    <w:p w14:paraId="567F40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AC833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Emberroot Arrow | 3x Fire imbue hits | Fire + Burn + minor AoE explosion |</w:t>
      </w:r>
    </w:p>
    <w:p w14:paraId="1D6F38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Glacial Thorn Arrow | 2 ranged, 1 melee | Cold + Root (2 rounds) |</w:t>
      </w:r>
    </w:p>
    <w:p w14:paraId="4ED7D6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Venomlash Arrow | Poison terrain | Poison + Weaken (–1 damage for 1 round) |</w:t>
      </w:r>
    </w:p>
    <w:p w14:paraId="49556E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Fang Arrow | Target is Tracked | Crit chance doubled, bypass 50% DR |</w:t>
      </w:r>
    </w:p>
    <w:p w14:paraId="6D8DF7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Cleansing Grove Arrow | Natural terrain | AoE cleanse 1 condition from allies near target |</w:t>
      </w:r>
    </w:p>
    <w:p w14:paraId="7A5A15AB" w14:textId="77777777" w:rsidR="00033ABE" w:rsidRPr="003147C4" w:rsidRDefault="00033ABE" w:rsidP="00A66C5F">
      <w:pPr>
        <w:spacing w:after="0" w:line="240" w:lineRule="auto"/>
        <w:rPr>
          <w:rFonts w:asciiTheme="majorHAnsi" w:hAnsiTheme="majorHAnsi"/>
          <w:sz w:val="20"/>
          <w:szCs w:val="20"/>
        </w:rPr>
      </w:pPr>
    </w:p>
    <w:p w14:paraId="6CFE31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Each Hero path gains additional specialized Druidic Arrows:</w:t>
      </w:r>
    </w:p>
    <w:p w14:paraId="6EC6F9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**Warder:** Nature's Wrath Arrow - Heals allies and damages enemies in the impact area</w:t>
      </w:r>
    </w:p>
    <w:p w14:paraId="6269F4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**Stalker:** Phantom Arrow - Passes through the first target to hit a second</w:t>
      </w:r>
    </w:p>
    <w:p w14:paraId="15DE79E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**Outrider:** Corruption Arrow - Creates a zone of Blight that damages over time</w:t>
      </w:r>
    </w:p>
    <w:p w14:paraId="12F6A5AD" w14:textId="77777777" w:rsidR="00033ABE" w:rsidRPr="003147C4" w:rsidRDefault="00033ABE" w:rsidP="00A66C5F">
      <w:pPr>
        <w:spacing w:after="0" w:line="240" w:lineRule="auto"/>
        <w:rPr>
          <w:rFonts w:asciiTheme="majorHAnsi" w:hAnsiTheme="majorHAnsi"/>
          <w:sz w:val="20"/>
          <w:szCs w:val="20"/>
        </w:rPr>
      </w:pPr>
    </w:p>
    <w:p w14:paraId="1B3E97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Ranger</w:t>
      </w:r>
    </w:p>
    <w:p w14:paraId="4B5123B4" w14:textId="77777777" w:rsidR="00033ABE" w:rsidRPr="003147C4" w:rsidRDefault="00033ABE" w:rsidP="00A66C5F">
      <w:pPr>
        <w:spacing w:after="0" w:line="240" w:lineRule="auto"/>
        <w:rPr>
          <w:rFonts w:asciiTheme="majorHAnsi" w:hAnsiTheme="majorHAnsi"/>
          <w:sz w:val="20"/>
          <w:szCs w:val="20"/>
        </w:rPr>
      </w:pPr>
    </w:p>
    <w:p w14:paraId="02D380A5" w14:textId="0154D682"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ranger in Decennium Descent, your effectiveness depends on mobility, target selection, and </w:t>
      </w:r>
      <w:r w:rsidR="008D64DB" w:rsidRPr="003147C4">
        <w:rPr>
          <w:rFonts w:asciiTheme="majorHAnsi" w:hAnsiTheme="majorHAnsi"/>
          <w:sz w:val="20"/>
          <w:szCs w:val="20"/>
        </w:rPr>
        <w:t>smooth</w:t>
      </w:r>
      <w:r w:rsidRPr="003147C4">
        <w:rPr>
          <w:rFonts w:asciiTheme="majorHAnsi" w:hAnsiTheme="majorHAnsi"/>
          <w:sz w:val="20"/>
          <w:szCs w:val="20"/>
        </w:rPr>
        <w:t xml:space="preserve"> transitioning between combat styles. Unlike pure martial or casting classes, you excel at adapting to changing battlefield conditions and using the environment to your advantage.</w:t>
      </w:r>
    </w:p>
    <w:p w14:paraId="06FADBAA" w14:textId="77777777" w:rsidR="00033ABE" w:rsidRPr="003147C4" w:rsidRDefault="00033ABE" w:rsidP="00A66C5F">
      <w:pPr>
        <w:spacing w:after="0" w:line="240" w:lineRule="auto"/>
        <w:rPr>
          <w:rFonts w:asciiTheme="majorHAnsi" w:hAnsiTheme="majorHAnsi"/>
          <w:sz w:val="20"/>
          <w:szCs w:val="20"/>
        </w:rPr>
      </w:pPr>
    </w:p>
    <w:p w14:paraId="60C9B2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4C603C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2B8C52EC" w14:textId="77777777" w:rsidR="00033ABE" w:rsidRPr="003147C4" w:rsidRDefault="00033ABE" w:rsidP="00A66C5F">
      <w:pPr>
        <w:spacing w:after="0" w:line="240" w:lineRule="auto"/>
        <w:rPr>
          <w:rFonts w:asciiTheme="majorHAnsi" w:hAnsiTheme="majorHAnsi"/>
          <w:sz w:val="20"/>
          <w:szCs w:val="20"/>
        </w:rPr>
      </w:pPr>
    </w:p>
    <w:p w14:paraId="4155E8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**Warder Rangers** should focus on controlling the battlefield with roots and zone effects while using their Beast Companion to protect allies and disrupt enemy formations.</w:t>
      </w:r>
    </w:p>
    <w:p w14:paraId="17D2A0C1" w14:textId="77777777" w:rsidR="00033ABE" w:rsidRPr="003147C4" w:rsidRDefault="00033ABE" w:rsidP="00A66C5F">
      <w:pPr>
        <w:spacing w:after="0" w:line="240" w:lineRule="auto"/>
        <w:rPr>
          <w:rFonts w:asciiTheme="majorHAnsi" w:hAnsiTheme="majorHAnsi"/>
          <w:sz w:val="20"/>
          <w:szCs w:val="20"/>
        </w:rPr>
      </w:pPr>
    </w:p>
    <w:p w14:paraId="066DD0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**Stalker Rangers** excel at eliminating high-value targets through stealth and precision, using their enhanced mobility to strike from unexpected angles and vanish before retaliation.</w:t>
      </w:r>
    </w:p>
    <w:p w14:paraId="3DDFB88F" w14:textId="77777777" w:rsidR="00033ABE" w:rsidRPr="003147C4" w:rsidRDefault="00033ABE" w:rsidP="00A66C5F">
      <w:pPr>
        <w:spacing w:after="0" w:line="240" w:lineRule="auto"/>
        <w:rPr>
          <w:rFonts w:asciiTheme="majorHAnsi" w:hAnsiTheme="majorHAnsi"/>
          <w:sz w:val="20"/>
          <w:szCs w:val="20"/>
        </w:rPr>
      </w:pPr>
    </w:p>
    <w:p w14:paraId="4AB81C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**Outrider Rangers** dominate through terrain corruption and poison effects, turning the environment itself into a weapon and wearing down enemies through sustained damage over time.</w:t>
      </w:r>
    </w:p>
    <w:p w14:paraId="143B1EF9" w14:textId="77777777" w:rsidR="00033ABE" w:rsidRPr="003147C4" w:rsidRDefault="00033ABE" w:rsidP="00A66C5F">
      <w:pPr>
        <w:spacing w:after="0" w:line="240" w:lineRule="auto"/>
        <w:rPr>
          <w:rFonts w:asciiTheme="majorHAnsi" w:hAnsiTheme="majorHAnsi"/>
          <w:sz w:val="20"/>
          <w:szCs w:val="20"/>
        </w:rPr>
      </w:pPr>
    </w:p>
    <w:p w14:paraId="3B1FECA1" w14:textId="531B5070"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rangers should remember that their strength lies in versatility</w:t>
      </w:r>
      <w:r w:rsidR="00BC4D8C" w:rsidRPr="003147C4">
        <w:rPr>
          <w:rFonts w:asciiTheme="majorHAnsi" w:hAnsiTheme="majorHAnsi"/>
          <w:sz w:val="20"/>
          <w:szCs w:val="20"/>
        </w:rPr>
        <w:t xml:space="preserve">, </w:t>
      </w:r>
      <w:r w:rsidRPr="003147C4">
        <w:rPr>
          <w:rFonts w:asciiTheme="majorHAnsi" w:hAnsiTheme="majorHAnsi"/>
          <w:sz w:val="20"/>
          <w:szCs w:val="20"/>
        </w:rPr>
        <w:t>don't hesitate to switch between ranged and melee combat to maintain your weapon synergy bonuses and build your Hit Chain for powerful Druidic Arrow finishers.</w:t>
      </w:r>
    </w:p>
    <w:p w14:paraId="52C5C2D7" w14:textId="77777777" w:rsidR="00033ABE" w:rsidRPr="003147C4" w:rsidRDefault="00033ABE" w:rsidP="00A66C5F">
      <w:pPr>
        <w:spacing w:after="0" w:line="240" w:lineRule="auto"/>
        <w:rPr>
          <w:rFonts w:asciiTheme="majorHAnsi" w:hAnsiTheme="majorHAnsi"/>
          <w:sz w:val="20"/>
          <w:szCs w:val="20"/>
        </w:rPr>
      </w:pPr>
    </w:p>
    <w:p w14:paraId="07D090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6747CC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487FBD1A" w14:textId="77777777" w:rsidR="00033ABE" w:rsidRPr="003147C4" w:rsidRDefault="00033ABE" w:rsidP="00A66C5F">
      <w:pPr>
        <w:spacing w:after="0" w:line="240" w:lineRule="auto"/>
        <w:rPr>
          <w:rFonts w:asciiTheme="majorHAnsi" w:hAnsiTheme="majorHAnsi"/>
          <w:sz w:val="20"/>
          <w:szCs w:val="20"/>
        </w:rPr>
      </w:pPr>
    </w:p>
    <w:p w14:paraId="678673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**Warder Rangers** are welcomed in most civilized areas and revered by druidic circles and nature-focused communities for their protective stance toward the natural world.</w:t>
      </w:r>
    </w:p>
    <w:p w14:paraId="2C191626" w14:textId="77777777" w:rsidR="00033ABE" w:rsidRPr="003147C4" w:rsidRDefault="00033ABE" w:rsidP="00A66C5F">
      <w:pPr>
        <w:spacing w:after="0" w:line="240" w:lineRule="auto"/>
        <w:rPr>
          <w:rFonts w:asciiTheme="majorHAnsi" w:hAnsiTheme="majorHAnsi"/>
          <w:sz w:val="20"/>
          <w:szCs w:val="20"/>
        </w:rPr>
      </w:pPr>
    </w:p>
    <w:p w14:paraId="597370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**Stalker Rangers** often maintain a neutral reputation, hired for their tracking and hunting skills without judgment. Many operate as mercenaries or bounty hunters.</w:t>
      </w:r>
    </w:p>
    <w:p w14:paraId="3CA5DC75" w14:textId="77777777" w:rsidR="00033ABE" w:rsidRPr="003147C4" w:rsidRDefault="00033ABE" w:rsidP="00A66C5F">
      <w:pPr>
        <w:spacing w:after="0" w:line="240" w:lineRule="auto"/>
        <w:rPr>
          <w:rFonts w:asciiTheme="majorHAnsi" w:hAnsiTheme="majorHAnsi"/>
          <w:sz w:val="20"/>
          <w:szCs w:val="20"/>
        </w:rPr>
      </w:pPr>
    </w:p>
    <w:p w14:paraId="420737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**Outrider Rangers** are feared and mistrusted in most regions, their corruption of the land making them enemies of druids and nature spirits. They often find acceptance only among those who share their destructive goals.</w:t>
      </w:r>
    </w:p>
    <w:p w14:paraId="29E89F16" w14:textId="77777777" w:rsidR="00033ABE" w:rsidRPr="003147C4" w:rsidRDefault="00033ABE" w:rsidP="00A66C5F">
      <w:pPr>
        <w:spacing w:after="0" w:line="240" w:lineRule="auto"/>
        <w:rPr>
          <w:rFonts w:asciiTheme="majorHAnsi" w:hAnsiTheme="majorHAnsi"/>
          <w:sz w:val="20"/>
          <w:szCs w:val="20"/>
        </w:rPr>
      </w:pPr>
    </w:p>
    <w:p w14:paraId="5C2BDF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Ranger NPCs in Aethel</w:t>
      </w:r>
    </w:p>
    <w:p w14:paraId="1A22F57A" w14:textId="77777777" w:rsidR="00033ABE" w:rsidRPr="003147C4" w:rsidRDefault="00033ABE" w:rsidP="00A66C5F">
      <w:pPr>
        <w:spacing w:after="0" w:line="240" w:lineRule="auto"/>
        <w:rPr>
          <w:rFonts w:asciiTheme="majorHAnsi" w:hAnsiTheme="majorHAnsi"/>
          <w:sz w:val="20"/>
          <w:szCs w:val="20"/>
        </w:rPr>
      </w:pPr>
    </w:p>
    <w:p w14:paraId="4A3014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Thorne Oakshield</w:t>
      </w:r>
    </w:p>
    <w:p w14:paraId="31A2660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Warder who protects the northern forests from encroaching corruption. His wolf companion, Silverfang, is known to scout ahead and warn travelers of dangers. Thorne maintains a network of Warders who monitor the health of the forest and intervene when necessary to maintain the balance.</w:t>
      </w:r>
    </w:p>
    <w:p w14:paraId="3E303FBB" w14:textId="77777777" w:rsidR="00033ABE" w:rsidRPr="003147C4" w:rsidRDefault="00033ABE" w:rsidP="00A66C5F">
      <w:pPr>
        <w:spacing w:after="0" w:line="240" w:lineRule="auto"/>
        <w:rPr>
          <w:rFonts w:asciiTheme="majorHAnsi" w:hAnsiTheme="majorHAnsi"/>
          <w:sz w:val="20"/>
          <w:szCs w:val="20"/>
        </w:rPr>
      </w:pPr>
    </w:p>
    <w:p w14:paraId="5C09BD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Lyra Shadowstep</w:t>
      </w:r>
    </w:p>
    <w:p w14:paraId="7CA7816D" w14:textId="52A89326"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elven Stalker renowned for her ability to track any quarry across any terrain. She serves as a bounty hunter for the Imperial Court, bringing in high-value targets alive when possible. Her signature move</w:t>
      </w:r>
      <w:r w:rsidR="00BC4D8C" w:rsidRPr="003147C4">
        <w:rPr>
          <w:rFonts w:asciiTheme="majorHAnsi" w:hAnsiTheme="majorHAnsi"/>
          <w:sz w:val="20"/>
          <w:szCs w:val="20"/>
        </w:rPr>
        <w:t xml:space="preserve">, </w:t>
      </w:r>
      <w:r w:rsidRPr="003147C4">
        <w:rPr>
          <w:rFonts w:asciiTheme="majorHAnsi" w:hAnsiTheme="majorHAnsi"/>
          <w:sz w:val="20"/>
          <w:szCs w:val="20"/>
        </w:rPr>
        <w:t>firing three arrows simultaneously at different targets</w:t>
      </w:r>
      <w:r w:rsidR="00BC4D8C" w:rsidRPr="003147C4">
        <w:rPr>
          <w:rFonts w:asciiTheme="majorHAnsi" w:hAnsiTheme="majorHAnsi"/>
          <w:sz w:val="20"/>
          <w:szCs w:val="20"/>
        </w:rPr>
        <w:t xml:space="preserve">, </w:t>
      </w:r>
      <w:r w:rsidRPr="003147C4">
        <w:rPr>
          <w:rFonts w:asciiTheme="majorHAnsi" w:hAnsiTheme="majorHAnsi"/>
          <w:sz w:val="20"/>
          <w:szCs w:val="20"/>
        </w:rPr>
        <w:t>has become legendary among those who have witnessed it.</w:t>
      </w:r>
    </w:p>
    <w:p w14:paraId="411D38A5" w14:textId="77777777" w:rsidR="00033ABE" w:rsidRPr="003147C4" w:rsidRDefault="00033ABE" w:rsidP="00A66C5F">
      <w:pPr>
        <w:spacing w:after="0" w:line="240" w:lineRule="auto"/>
        <w:rPr>
          <w:rFonts w:asciiTheme="majorHAnsi" w:hAnsiTheme="majorHAnsi"/>
          <w:sz w:val="20"/>
          <w:szCs w:val="20"/>
        </w:rPr>
      </w:pPr>
    </w:p>
    <w:p w14:paraId="1912EA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Malakai the Witherer</w:t>
      </w:r>
    </w:p>
    <w:p w14:paraId="05ACEC2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drow Outrider who was exiled from his subterranean home for experiments with surface plant corruption. He now wanders the borderlands, creating pockets of blighted terrain as part of a grand experiment to develop new toxins. Rumors suggest he's developing a poison capable of corrupting even the ancient World Trees.</w:t>
      </w:r>
    </w:p>
    <w:p w14:paraId="55ED3B4F" w14:textId="77777777" w:rsidR="00033ABE" w:rsidRPr="003147C4" w:rsidRDefault="00033ABE" w:rsidP="00A66C5F">
      <w:pPr>
        <w:spacing w:after="0" w:line="240" w:lineRule="auto"/>
        <w:rPr>
          <w:rFonts w:asciiTheme="majorHAnsi" w:hAnsiTheme="majorHAnsi"/>
          <w:sz w:val="20"/>
          <w:szCs w:val="20"/>
        </w:rPr>
      </w:pPr>
    </w:p>
    <w:p w14:paraId="57C17A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Shaman</w:t>
      </w:r>
    </w:p>
    <w:p w14:paraId="348B7D96" w14:textId="77777777" w:rsidR="00033ABE" w:rsidRPr="003147C4" w:rsidRDefault="00033ABE" w:rsidP="00A66C5F">
      <w:pPr>
        <w:spacing w:after="0" w:line="240" w:lineRule="auto"/>
        <w:rPr>
          <w:rFonts w:asciiTheme="majorHAnsi" w:hAnsiTheme="majorHAnsi"/>
          <w:sz w:val="20"/>
          <w:szCs w:val="20"/>
        </w:rPr>
      </w:pPr>
    </w:p>
    <w:p w14:paraId="665DB5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orc shaman raised her gnarled staff, adorned with feathers and bones, as the enemy warriors approached. With a guttural chant, she slammed the staff into the earth, summoning a totem of flame that erupted from the ground. Fire spiraled around her allies' weapons as she reached into her pouch, pulling out a glowing flask. With practiced precision, she hurled it into the midst of the charging enemies, where it exploded in a shower of frost that slowed their advance to a crawl."*</w:t>
      </w:r>
    </w:p>
    <w:p w14:paraId="3401A564" w14:textId="77777777" w:rsidR="00033ABE" w:rsidRPr="003147C4" w:rsidRDefault="00033ABE" w:rsidP="00A66C5F">
      <w:pPr>
        <w:spacing w:after="0" w:line="240" w:lineRule="auto"/>
        <w:rPr>
          <w:rFonts w:asciiTheme="majorHAnsi" w:hAnsiTheme="majorHAnsi"/>
          <w:sz w:val="20"/>
          <w:szCs w:val="20"/>
        </w:rPr>
      </w:pPr>
    </w:p>
    <w:p w14:paraId="3E32B3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Shamans are primal mystics who channel elemental forces, craft volatile flasks, and deploy totems of spiritual power to dominate the battlefield. In the world of Aethel, these spiritual conduits draw their power not from gods but from the bones of the world itself, mixing blood, breath, and spirit into devastating concoctions and curses.</w:t>
      </w:r>
    </w:p>
    <w:p w14:paraId="3A15D091" w14:textId="77777777" w:rsidR="00033ABE" w:rsidRPr="003147C4" w:rsidRDefault="00033ABE" w:rsidP="00A66C5F">
      <w:pPr>
        <w:spacing w:after="0" w:line="240" w:lineRule="auto"/>
        <w:rPr>
          <w:rFonts w:asciiTheme="majorHAnsi" w:hAnsiTheme="majorHAnsi"/>
          <w:sz w:val="20"/>
          <w:szCs w:val="20"/>
        </w:rPr>
      </w:pPr>
    </w:p>
    <w:p w14:paraId="71EF0F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7B36B1B4" w14:textId="77777777" w:rsidR="00033ABE" w:rsidRPr="003147C4" w:rsidRDefault="00033ABE" w:rsidP="00A66C5F">
      <w:pPr>
        <w:spacing w:after="0" w:line="240" w:lineRule="auto"/>
        <w:rPr>
          <w:rFonts w:asciiTheme="majorHAnsi" w:hAnsiTheme="majorHAnsi"/>
          <w:sz w:val="20"/>
          <w:szCs w:val="20"/>
        </w:rPr>
      </w:pPr>
    </w:p>
    <w:p w14:paraId="7C4C45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shaman, you harness the raw elemental forces of nature through a combination of spiritual connection and alchemical knowledge. Your specialty lies in controlling the battlefield through strategically placed totems, unleashing volatile elemental bombs, and channeling the spirits of the elements themselves. Beyond your combat abilities, you serve as a bridge between the material world and the realm of spirits, capable of communing with ancestors and elemental forces that others cannot perceive.</w:t>
      </w:r>
    </w:p>
    <w:p w14:paraId="1503898E" w14:textId="77777777" w:rsidR="00033ABE" w:rsidRPr="003147C4" w:rsidRDefault="00033ABE" w:rsidP="00A66C5F">
      <w:pPr>
        <w:spacing w:after="0" w:line="240" w:lineRule="auto"/>
        <w:rPr>
          <w:rFonts w:asciiTheme="majorHAnsi" w:hAnsiTheme="majorHAnsi"/>
          <w:sz w:val="20"/>
          <w:szCs w:val="20"/>
        </w:rPr>
      </w:pPr>
    </w:p>
    <w:p w14:paraId="43C0CC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shamans might serve as tribal advisors, elemental wardens, spirit guides, or wandering mystics. Their connection to primal forces makes them both respected and sometimes feared, particularly in regions where more formalized religious structures dominate.</w:t>
      </w:r>
    </w:p>
    <w:p w14:paraId="566C6246" w14:textId="77777777" w:rsidR="00033ABE" w:rsidRPr="003147C4" w:rsidRDefault="00033ABE" w:rsidP="00A66C5F">
      <w:pPr>
        <w:spacing w:after="0" w:line="240" w:lineRule="auto"/>
        <w:rPr>
          <w:rFonts w:asciiTheme="majorHAnsi" w:hAnsiTheme="majorHAnsi"/>
          <w:sz w:val="20"/>
          <w:szCs w:val="20"/>
        </w:rPr>
      </w:pPr>
    </w:p>
    <w:p w14:paraId="1702FF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6910DD2A" w14:textId="77777777" w:rsidR="00033ABE" w:rsidRPr="003147C4" w:rsidRDefault="00033ABE" w:rsidP="00A66C5F">
      <w:pPr>
        <w:spacing w:after="0" w:line="240" w:lineRule="auto"/>
        <w:rPr>
          <w:rFonts w:asciiTheme="majorHAnsi" w:hAnsiTheme="majorHAnsi"/>
          <w:sz w:val="20"/>
          <w:szCs w:val="20"/>
        </w:rPr>
      </w:pPr>
    </w:p>
    <w:p w14:paraId="470184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**Totem System** – Place powerful totems on the battlefield that create aura effects benefiting allies or hindering enemies. These persistent structures form the backbone of your tactical options.</w:t>
      </w:r>
    </w:p>
    <w:p w14:paraId="203C607A" w14:textId="77777777" w:rsidR="00033ABE" w:rsidRPr="003147C4" w:rsidRDefault="00033ABE" w:rsidP="00A66C5F">
      <w:pPr>
        <w:spacing w:after="0" w:line="240" w:lineRule="auto"/>
        <w:rPr>
          <w:rFonts w:asciiTheme="majorHAnsi" w:hAnsiTheme="majorHAnsi"/>
          <w:sz w:val="20"/>
          <w:szCs w:val="20"/>
        </w:rPr>
      </w:pPr>
    </w:p>
    <w:p w14:paraId="474DE3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**Elemental Affinity** – Choose an elemental attunement (Fire, Ice, Air, or Earth) that enhances your abilities and determines the effects of your totems and flasks.</w:t>
      </w:r>
    </w:p>
    <w:p w14:paraId="120FA61C" w14:textId="77777777" w:rsidR="00033ABE" w:rsidRPr="003147C4" w:rsidRDefault="00033ABE" w:rsidP="00A66C5F">
      <w:pPr>
        <w:spacing w:after="0" w:line="240" w:lineRule="auto"/>
        <w:rPr>
          <w:rFonts w:asciiTheme="majorHAnsi" w:hAnsiTheme="majorHAnsi"/>
          <w:sz w:val="20"/>
          <w:szCs w:val="20"/>
        </w:rPr>
      </w:pPr>
    </w:p>
    <w:p w14:paraId="7D6445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**Flask Bomb System** – For Theurgists and Soothsayers, create and throw volatile elemental bombs as bonus actions, causing various effects from damage to healing.</w:t>
      </w:r>
    </w:p>
    <w:p w14:paraId="0AC49A76" w14:textId="77777777" w:rsidR="00033ABE" w:rsidRPr="003147C4" w:rsidRDefault="00033ABE" w:rsidP="00A66C5F">
      <w:pPr>
        <w:spacing w:after="0" w:line="240" w:lineRule="auto"/>
        <w:rPr>
          <w:rFonts w:asciiTheme="majorHAnsi" w:hAnsiTheme="majorHAnsi"/>
          <w:sz w:val="20"/>
          <w:szCs w:val="20"/>
        </w:rPr>
      </w:pPr>
    </w:p>
    <w:p w14:paraId="336646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75AD9D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Wisdom</w:t>
      </w:r>
    </w:p>
    <w:p w14:paraId="207DA21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Constitution, Intelligence</w:t>
      </w:r>
    </w:p>
    <w:p w14:paraId="0EBFFC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7636A6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 (leathers, bone, hide)</w:t>
      </w:r>
    </w:p>
    <w:p w14:paraId="299EFD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Clubs, spears, staves (simple weapons only)</w:t>
      </w:r>
    </w:p>
    <w:p w14:paraId="5372F8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Alchemist's supplies, herbalism kit</w:t>
      </w:r>
    </w:p>
    <w:p w14:paraId="7CBBAE03" w14:textId="77777777" w:rsidR="00033ABE" w:rsidRPr="003147C4" w:rsidRDefault="00033ABE" w:rsidP="00A66C5F">
      <w:pPr>
        <w:spacing w:after="0" w:line="240" w:lineRule="auto"/>
        <w:rPr>
          <w:rFonts w:asciiTheme="majorHAnsi" w:hAnsiTheme="majorHAnsi"/>
          <w:sz w:val="20"/>
          <w:szCs w:val="20"/>
        </w:rPr>
      </w:pPr>
    </w:p>
    <w:p w14:paraId="470F91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3B57DC9A" w14:textId="77777777" w:rsidR="00033ABE" w:rsidRPr="003147C4" w:rsidRDefault="00033ABE" w:rsidP="00A66C5F">
      <w:pPr>
        <w:spacing w:after="0" w:line="240" w:lineRule="auto"/>
        <w:rPr>
          <w:rFonts w:asciiTheme="majorHAnsi" w:hAnsiTheme="majorHAnsi"/>
          <w:sz w:val="20"/>
          <w:szCs w:val="20"/>
        </w:rPr>
      </w:pPr>
    </w:p>
    <w:p w14:paraId="34B6D5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Shaman Skills)</w:t>
      </w:r>
    </w:p>
    <w:p w14:paraId="653B2C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2A1ED845" w14:textId="77777777" w:rsidR="00033ABE" w:rsidRPr="003147C4" w:rsidRDefault="00033ABE" w:rsidP="00A66C5F">
      <w:pPr>
        <w:spacing w:after="0" w:line="240" w:lineRule="auto"/>
        <w:rPr>
          <w:rFonts w:asciiTheme="majorHAnsi" w:hAnsiTheme="majorHAnsi"/>
          <w:sz w:val="20"/>
          <w:szCs w:val="20"/>
        </w:rPr>
      </w:pPr>
    </w:p>
    <w:p w14:paraId="7C5B8A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ED112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Affinity:** Choose an element (Fire, Ice, Air, or Earth) that enhances your abilities.</w:t>
      </w:r>
    </w:p>
    <w:p w14:paraId="15D1DB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Sight:** Perceive spirits and elemental forces invisible to others.</w:t>
      </w:r>
    </w:p>
    <w:p w14:paraId="2EEC55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**Alchemical Knowledge:** Identify potions and alchemical substances with greater accuracy.</w:t>
      </w:r>
    </w:p>
    <w:p w14:paraId="3B859E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**Primal Resilience:** Gain resistance to your chosen elemental affinity.</w:t>
      </w:r>
    </w:p>
    <w:p w14:paraId="102A8C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**Ancestral Whispers:** Occasionally receive guidance from ancestral spirits when in danger.</w:t>
      </w:r>
    </w:p>
    <w:p w14:paraId="4B4F4793" w14:textId="77777777" w:rsidR="00033ABE" w:rsidRPr="003147C4" w:rsidRDefault="00033ABE" w:rsidP="00A66C5F">
      <w:pPr>
        <w:spacing w:after="0" w:line="240" w:lineRule="auto"/>
        <w:rPr>
          <w:rFonts w:asciiTheme="majorHAnsi" w:hAnsiTheme="majorHAnsi"/>
          <w:sz w:val="20"/>
          <w:szCs w:val="20"/>
        </w:rPr>
      </w:pPr>
    </w:p>
    <w:p w14:paraId="3B79AD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613B5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**Flask Use:** Create and throw elemental bombs (2 per encounter) that cause various effects.</w:t>
      </w:r>
    </w:p>
    <w:p w14:paraId="7D1C13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Casting:** Place a totem that creates an aura effect for 3 rounds.</w:t>
      </w:r>
    </w:p>
    <w:p w14:paraId="39133D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Shock:** Channel elemental energy into a damaging burst.</w:t>
      </w:r>
    </w:p>
    <w:p w14:paraId="322A38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**Commune with Spirits:** Gain information about an area or object by consulting with local spirits.</w:t>
      </w:r>
    </w:p>
    <w:p w14:paraId="18D4D5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Ward:** Create a temporary barrier against a specific type of elemental damage.</w:t>
      </w:r>
    </w:p>
    <w:p w14:paraId="3800E7BF" w14:textId="77777777" w:rsidR="00033ABE" w:rsidRPr="003147C4" w:rsidRDefault="00033ABE" w:rsidP="00A66C5F">
      <w:pPr>
        <w:spacing w:after="0" w:line="240" w:lineRule="auto"/>
        <w:rPr>
          <w:rFonts w:asciiTheme="majorHAnsi" w:hAnsiTheme="majorHAnsi"/>
          <w:sz w:val="20"/>
          <w:szCs w:val="20"/>
        </w:rPr>
      </w:pPr>
    </w:p>
    <w:p w14:paraId="15C749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Spiritwalker)</w:t>
      </w:r>
    </w:p>
    <w:p w14:paraId="196BE4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shamans specialize into the Spiritwalker arch class, deepening their connection to elemental forces.</w:t>
      </w:r>
    </w:p>
    <w:p w14:paraId="5B1BE0CA" w14:textId="77777777" w:rsidR="00033ABE" w:rsidRPr="003147C4" w:rsidRDefault="00033ABE" w:rsidP="00A66C5F">
      <w:pPr>
        <w:spacing w:after="0" w:line="240" w:lineRule="auto"/>
        <w:rPr>
          <w:rFonts w:asciiTheme="majorHAnsi" w:hAnsiTheme="majorHAnsi"/>
          <w:sz w:val="20"/>
          <w:szCs w:val="20"/>
        </w:rPr>
      </w:pPr>
    </w:p>
    <w:p w14:paraId="578B899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F292D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**Enhanced Elemental Attunement:** Your chosen element grants additional benefits to your abilities.</w:t>
      </w:r>
    </w:p>
    <w:p w14:paraId="09C49A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**Extended Totem Duration:** Totems last for an additional round.</w:t>
      </w:r>
    </w:p>
    <w:p w14:paraId="56697B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Cache:** Store one flask or totem effect to recast later (once per encounter).</w:t>
      </w:r>
    </w:p>
    <w:p w14:paraId="27BB342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Pulse:** Totems create an immediate area effect when placed (level 6).</w:t>
      </w:r>
    </w:p>
    <w:p w14:paraId="53CCA9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Saturation:** Gain one free totem cast per combat (level 9).</w:t>
      </w:r>
    </w:p>
    <w:p w14:paraId="6D9D5A20" w14:textId="77777777" w:rsidR="00033ABE" w:rsidRPr="003147C4" w:rsidRDefault="00033ABE" w:rsidP="00A66C5F">
      <w:pPr>
        <w:spacing w:after="0" w:line="240" w:lineRule="auto"/>
        <w:rPr>
          <w:rFonts w:asciiTheme="majorHAnsi" w:hAnsiTheme="majorHAnsi"/>
          <w:sz w:val="20"/>
          <w:szCs w:val="20"/>
        </w:rPr>
      </w:pPr>
    </w:p>
    <w:p w14:paraId="48976B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402BF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Channeling:** Temporarily embody your chosen element, gaining related benefits.</w:t>
      </w:r>
    </w:p>
    <w:p w14:paraId="287A44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Walk:** Briefly become incorporeal, passing through solid objects or avoiding damage.</w:t>
      </w:r>
    </w:p>
    <w:p w14:paraId="75B062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**Ancestral Guardian:** Summon a protective spirit that intercepts damage meant for you.</w:t>
      </w:r>
    </w:p>
    <w:p w14:paraId="0AD297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Surge:** Enhance a totem's effect for one round.</w:t>
      </w:r>
    </w:p>
    <w:p w14:paraId="4C0B9C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 Binding:** Temporarily bind a minor elemental spirit to an object or ally, granting benefits.</w:t>
      </w:r>
    </w:p>
    <w:p w14:paraId="748D9210" w14:textId="77777777" w:rsidR="00033ABE" w:rsidRPr="003147C4" w:rsidRDefault="00033ABE" w:rsidP="00A66C5F">
      <w:pPr>
        <w:spacing w:after="0" w:line="240" w:lineRule="auto"/>
        <w:rPr>
          <w:rFonts w:asciiTheme="majorHAnsi" w:hAnsiTheme="majorHAnsi"/>
          <w:sz w:val="20"/>
          <w:szCs w:val="20"/>
        </w:rPr>
      </w:pPr>
    </w:p>
    <w:p w14:paraId="762970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2ECC5A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shamans choose a Hero path influenced by their alignment, further specializing their abilities.</w:t>
      </w:r>
    </w:p>
    <w:p w14:paraId="70B5CF4D" w14:textId="77777777" w:rsidR="00033ABE" w:rsidRPr="003147C4" w:rsidRDefault="00033ABE" w:rsidP="00A66C5F">
      <w:pPr>
        <w:spacing w:after="0" w:line="240" w:lineRule="auto"/>
        <w:rPr>
          <w:rFonts w:asciiTheme="majorHAnsi" w:hAnsiTheme="majorHAnsi"/>
          <w:sz w:val="20"/>
          <w:szCs w:val="20"/>
        </w:rPr>
      </w:pPr>
    </w:p>
    <w:p w14:paraId="09DEB6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Theurgist (Good Hero Path)</w:t>
      </w:r>
    </w:p>
    <w:p w14:paraId="401224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elements are not tools to be used, but allies to be respected."</w:t>
      </w:r>
    </w:p>
    <w:p w14:paraId="130651B9" w14:textId="77777777" w:rsidR="00033ABE" w:rsidRPr="003147C4" w:rsidRDefault="00033ABE" w:rsidP="00A66C5F">
      <w:pPr>
        <w:spacing w:after="0" w:line="240" w:lineRule="auto"/>
        <w:rPr>
          <w:rFonts w:asciiTheme="majorHAnsi" w:hAnsiTheme="majorHAnsi"/>
          <w:sz w:val="20"/>
          <w:szCs w:val="20"/>
        </w:rPr>
      </w:pPr>
    </w:p>
    <w:p w14:paraId="7479D3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0C0AA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Totem:** Automatically cast a second, weaker totem when placing your primary totem.</w:t>
      </w:r>
    </w:p>
    <w:p w14:paraId="7A5366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Harmony:** Your elemental summons gain increased duration and health.</w:t>
      </w:r>
    </w:p>
    <w:p w14:paraId="6C9BC4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**Spiritual Resonance:** Totems affect a larger area when placed near each other.</w:t>
      </w:r>
    </w:p>
    <w:p w14:paraId="2EC2DC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**Benevolent Spirits:** Your healing effects are 25% more powerful on allies below half health.</w:t>
      </w:r>
    </w:p>
    <w:p w14:paraId="048B497A" w14:textId="77777777" w:rsidR="00033ABE" w:rsidRPr="003147C4" w:rsidRDefault="00033ABE" w:rsidP="00A66C5F">
      <w:pPr>
        <w:spacing w:after="0" w:line="240" w:lineRule="auto"/>
        <w:rPr>
          <w:rFonts w:asciiTheme="majorHAnsi" w:hAnsiTheme="majorHAnsi"/>
          <w:sz w:val="20"/>
          <w:szCs w:val="20"/>
        </w:rPr>
      </w:pPr>
    </w:p>
    <w:p w14:paraId="6E8E81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C0402E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**Summon Ice Wisp:** Call forth a spirit of frost that can snare and freeze enemies.</w:t>
      </w:r>
    </w:p>
    <w:p w14:paraId="70EF2E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**Summon Airling:** Conjure an air elemental that stuns enemies and deals lightning damage.</w:t>
      </w:r>
    </w:p>
    <w:p w14:paraId="22D230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**Summon Cinderflame:** Create a fire spirit that applies burning damage over time and explodes on death.</w:t>
      </w:r>
    </w:p>
    <w:p w14:paraId="74ACB6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**Summon Stonekin:** Manifest an earth elemental that can root enemies and grant damage reduction to allies.</w:t>
      </w:r>
    </w:p>
    <w:p w14:paraId="20E8702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Chorus:** Ultimate ability that summons all four elemental types around a zone for massive combined effect.</w:t>
      </w:r>
    </w:p>
    <w:p w14:paraId="10242EB7" w14:textId="77777777" w:rsidR="00033ABE" w:rsidRPr="003147C4" w:rsidRDefault="00033ABE" w:rsidP="00A66C5F">
      <w:pPr>
        <w:spacing w:after="0" w:line="240" w:lineRule="auto"/>
        <w:rPr>
          <w:rFonts w:asciiTheme="majorHAnsi" w:hAnsiTheme="majorHAnsi"/>
          <w:sz w:val="20"/>
          <w:szCs w:val="20"/>
        </w:rPr>
      </w:pPr>
    </w:p>
    <w:p w14:paraId="5720D7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Soothsayer (Neutral Hero Path)</w:t>
      </w:r>
    </w:p>
    <w:p w14:paraId="21E807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future is written in flame and frost, for those with eyes to see."</w:t>
      </w:r>
    </w:p>
    <w:p w14:paraId="5D7D9F98" w14:textId="77777777" w:rsidR="00033ABE" w:rsidRPr="003147C4" w:rsidRDefault="00033ABE" w:rsidP="00A66C5F">
      <w:pPr>
        <w:spacing w:after="0" w:line="240" w:lineRule="auto"/>
        <w:rPr>
          <w:rFonts w:asciiTheme="majorHAnsi" w:hAnsiTheme="majorHAnsi"/>
          <w:sz w:val="20"/>
          <w:szCs w:val="20"/>
        </w:rPr>
      </w:pPr>
    </w:p>
    <w:p w14:paraId="376084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CC52D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**Divining Totem:** Place a special totem that reveals enemy actions before they occur (one target per round).</w:t>
      </w:r>
    </w:p>
    <w:p w14:paraId="0365E0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**Predictive Alchemy:** Your flasks have a chance to not be consumed when used.</w:t>
      </w:r>
    </w:p>
    <w:p w14:paraId="765F3F7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**Fate's Whisper:** Gain advantage on one saving throw per encounter.</w:t>
      </w:r>
    </w:p>
    <w:p w14:paraId="3F1377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**Balanced Elements:** Your elemental effects last longer and have secondary effects.</w:t>
      </w:r>
    </w:p>
    <w:p w14:paraId="68D6828C" w14:textId="77777777" w:rsidR="00033ABE" w:rsidRPr="003147C4" w:rsidRDefault="00033ABE" w:rsidP="00A66C5F">
      <w:pPr>
        <w:spacing w:after="0" w:line="240" w:lineRule="auto"/>
        <w:rPr>
          <w:rFonts w:asciiTheme="majorHAnsi" w:hAnsiTheme="majorHAnsi"/>
          <w:sz w:val="20"/>
          <w:szCs w:val="20"/>
        </w:rPr>
      </w:pPr>
    </w:p>
    <w:p w14:paraId="085B20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AF33C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**Delayed Detonation:** Throw a flask that explodes after a set time or trigger.</w:t>
      </w:r>
    </w:p>
    <w:p w14:paraId="505D72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**Healing Splash:** Convert a damage flask into an area healing effect.</w:t>
      </w:r>
    </w:p>
    <w:p w14:paraId="2C06FC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**Omen Brand:** Mark a target so that the next ally's ability against them automatically hits.</w:t>
      </w:r>
    </w:p>
    <w:p w14:paraId="231B07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**Fate Weaving:** Manipulate probability to force a reroll of any die.</w:t>
      </w:r>
    </w:p>
    <w:p w14:paraId="5EFD6F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**Omen Loop:** Ultimate ability that repeats a spell, flask, or totem cast from two turns ago (once per encounter).</w:t>
      </w:r>
    </w:p>
    <w:p w14:paraId="3BB44C06" w14:textId="77777777" w:rsidR="00033ABE" w:rsidRPr="003147C4" w:rsidRDefault="00033ABE" w:rsidP="00A66C5F">
      <w:pPr>
        <w:spacing w:after="0" w:line="240" w:lineRule="auto"/>
        <w:rPr>
          <w:rFonts w:asciiTheme="majorHAnsi" w:hAnsiTheme="majorHAnsi"/>
          <w:sz w:val="20"/>
          <w:szCs w:val="20"/>
        </w:rPr>
      </w:pPr>
    </w:p>
    <w:p w14:paraId="0ED55C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Bloodcaller (Evil Hero Path)</w:t>
      </w:r>
    </w:p>
    <w:p w14:paraId="2A37FD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"Blood is power. Pain is currency. Death is merely transformation."</w:t>
      </w:r>
    </w:p>
    <w:p w14:paraId="41047DCD" w14:textId="77777777" w:rsidR="00033ABE" w:rsidRPr="003147C4" w:rsidRDefault="00033ABE" w:rsidP="00A66C5F">
      <w:pPr>
        <w:spacing w:after="0" w:line="240" w:lineRule="auto"/>
        <w:rPr>
          <w:rFonts w:asciiTheme="majorHAnsi" w:hAnsiTheme="majorHAnsi"/>
          <w:sz w:val="20"/>
          <w:szCs w:val="20"/>
        </w:rPr>
      </w:pPr>
    </w:p>
    <w:p w14:paraId="645AEF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Upon choosing this path, you permanently transform into a Hagraven, losing traditional spellcasting but gaining powerful new abilities.</w:t>
      </w:r>
    </w:p>
    <w:p w14:paraId="0FAA71C8" w14:textId="77777777" w:rsidR="00033ABE" w:rsidRPr="003147C4" w:rsidRDefault="00033ABE" w:rsidP="00A66C5F">
      <w:pPr>
        <w:spacing w:after="0" w:line="240" w:lineRule="auto"/>
        <w:rPr>
          <w:rFonts w:asciiTheme="majorHAnsi" w:hAnsiTheme="majorHAnsi"/>
          <w:sz w:val="20"/>
          <w:szCs w:val="20"/>
        </w:rPr>
      </w:pPr>
    </w:p>
    <w:p w14:paraId="18DBD1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40614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**Hagraven Form:** Your body transforms into a twisted, avian-humanoid hybrid with natural weapons and resistances.</w:t>
      </w:r>
    </w:p>
    <w:p w14:paraId="385644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 Feast:** Heal when enemies near you are bleeding.</w:t>
      </w:r>
    </w:p>
    <w:p w14:paraId="609ADB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**Necrotic Aura:** Enemies within 10 feet take minor necrotic damage each round.</w:t>
      </w:r>
    </w:p>
    <w:p w14:paraId="2FE63B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Resistance:** Gain advantage on saves against spells and magical effects.</w:t>
      </w:r>
    </w:p>
    <w:p w14:paraId="2E76C7E4" w14:textId="77777777" w:rsidR="00033ABE" w:rsidRPr="003147C4" w:rsidRDefault="00033ABE" w:rsidP="00A66C5F">
      <w:pPr>
        <w:spacing w:after="0" w:line="240" w:lineRule="auto"/>
        <w:rPr>
          <w:rFonts w:asciiTheme="majorHAnsi" w:hAnsiTheme="majorHAnsi"/>
          <w:sz w:val="20"/>
          <w:szCs w:val="20"/>
        </w:rPr>
      </w:pPr>
    </w:p>
    <w:p w14:paraId="1DDF2F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61DBD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**Blight Totem:** Place a corrupted totem that reduces all healing in its area by 50%.</w:t>
      </w:r>
    </w:p>
    <w:p w14:paraId="0DEA6A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 Curse:** Inflict a bleeding wound that cannot be healed normally.</w:t>
      </w:r>
    </w:p>
    <w:p w14:paraId="750C19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**Talon Strike:** Make a vicious attack that causes bleeding and reduces healing received.</w:t>
      </w:r>
    </w:p>
    <w:p w14:paraId="6C4430C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**Death Shriek:** Emit a terrifying cry that causes enemies to have disadvantage on concentration and casting.</w:t>
      </w:r>
    </w:p>
    <w:p w14:paraId="0F109A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**Bloodroot Trail:** Ultimate ability that leaves a cursed line wherever you move; enemies crossing it take damage and start bleeding.</w:t>
      </w:r>
    </w:p>
    <w:p w14:paraId="0AF13CD6" w14:textId="77777777" w:rsidR="00033ABE" w:rsidRPr="003147C4" w:rsidRDefault="00033ABE" w:rsidP="00A66C5F">
      <w:pPr>
        <w:spacing w:after="0" w:line="240" w:lineRule="auto"/>
        <w:rPr>
          <w:rFonts w:asciiTheme="majorHAnsi" w:hAnsiTheme="majorHAnsi"/>
          <w:sz w:val="20"/>
          <w:szCs w:val="20"/>
        </w:rPr>
      </w:pPr>
    </w:p>
    <w:p w14:paraId="63B785C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System</w:t>
      </w:r>
    </w:p>
    <w:p w14:paraId="129316CE" w14:textId="77777777" w:rsidR="00033ABE" w:rsidRPr="003147C4" w:rsidRDefault="00033ABE" w:rsidP="00A66C5F">
      <w:pPr>
        <w:spacing w:after="0" w:line="240" w:lineRule="auto"/>
        <w:rPr>
          <w:rFonts w:asciiTheme="majorHAnsi" w:hAnsiTheme="majorHAnsi"/>
          <w:sz w:val="20"/>
          <w:szCs w:val="20"/>
        </w:rPr>
      </w:pPr>
    </w:p>
    <w:p w14:paraId="2FDEA0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Shamans may place 1 to 2 active totems (increasing to 2 at level 13), which persist for 3 rounds and grant aura or triggered effects in a 3-tile radius.</w:t>
      </w:r>
    </w:p>
    <w:p w14:paraId="0AC2E2AD" w14:textId="77777777" w:rsidR="00033ABE" w:rsidRPr="003147C4" w:rsidRDefault="00033ABE" w:rsidP="00A66C5F">
      <w:pPr>
        <w:spacing w:after="0" w:line="240" w:lineRule="auto"/>
        <w:rPr>
          <w:rFonts w:asciiTheme="majorHAnsi" w:hAnsiTheme="majorHAnsi"/>
          <w:sz w:val="20"/>
          <w:szCs w:val="20"/>
        </w:rPr>
      </w:pPr>
    </w:p>
    <w:p w14:paraId="717EAD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Type | Effect |</w:t>
      </w:r>
    </w:p>
    <w:p w14:paraId="23E489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16EDF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of Flame | Allies gain +1 fire damage, enemies Burn on critical hits |</w:t>
      </w:r>
    </w:p>
    <w:p w14:paraId="6573E5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of Stone | Allies gain +1 Damage Reduction, enemies have -1 to shove/push attempts |</w:t>
      </w:r>
    </w:p>
    <w:p w14:paraId="2A3D6B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of Frost | Slows enemies entering the aura by 10 feet |</w:t>
      </w:r>
    </w:p>
    <w:p w14:paraId="115098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of Spirit | Enemies take +1 damage from necrotic and hex effects |</w:t>
      </w:r>
    </w:p>
    <w:p w14:paraId="5BF6A8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Totem of Renewal | Allies regenerate 2 HP per round while inside the aura |</w:t>
      </w:r>
    </w:p>
    <w:p w14:paraId="20A0E1D0" w14:textId="77777777" w:rsidR="00033ABE" w:rsidRPr="003147C4" w:rsidRDefault="00033ABE" w:rsidP="00A66C5F">
      <w:pPr>
        <w:spacing w:after="0" w:line="240" w:lineRule="auto"/>
        <w:rPr>
          <w:rFonts w:asciiTheme="majorHAnsi" w:hAnsiTheme="majorHAnsi"/>
          <w:sz w:val="20"/>
          <w:szCs w:val="20"/>
        </w:rPr>
      </w:pPr>
    </w:p>
    <w:p w14:paraId="57039E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Totems are summoned as a standard action and scale with your Wisdom modifier. You may move a totem as a bonus action once per turn.</w:t>
      </w:r>
    </w:p>
    <w:p w14:paraId="40D679AF" w14:textId="77777777" w:rsidR="00033ABE" w:rsidRPr="003147C4" w:rsidRDefault="00033ABE" w:rsidP="00A66C5F">
      <w:pPr>
        <w:spacing w:after="0" w:line="240" w:lineRule="auto"/>
        <w:rPr>
          <w:rFonts w:asciiTheme="majorHAnsi" w:hAnsiTheme="majorHAnsi"/>
          <w:sz w:val="20"/>
          <w:szCs w:val="20"/>
        </w:rPr>
      </w:pPr>
    </w:p>
    <w:p w14:paraId="7F0707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Flask Bomb System</w:t>
      </w:r>
    </w:p>
    <w:p w14:paraId="4BBDDD79" w14:textId="77777777" w:rsidR="00033ABE" w:rsidRPr="003147C4" w:rsidRDefault="00033ABE" w:rsidP="00A66C5F">
      <w:pPr>
        <w:spacing w:after="0" w:line="240" w:lineRule="auto"/>
        <w:rPr>
          <w:rFonts w:asciiTheme="majorHAnsi" w:hAnsiTheme="majorHAnsi"/>
          <w:sz w:val="20"/>
          <w:szCs w:val="20"/>
        </w:rPr>
      </w:pPr>
    </w:p>
    <w:p w14:paraId="4DE6473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Available only to Theurgists and Soothsayers, the Flask Bomb system allows you to create and throw volatile elemental concoctions as bonus actions.</w:t>
      </w:r>
    </w:p>
    <w:p w14:paraId="164613A5" w14:textId="77777777" w:rsidR="00033ABE" w:rsidRPr="003147C4" w:rsidRDefault="00033ABE" w:rsidP="00A66C5F">
      <w:pPr>
        <w:spacing w:after="0" w:line="240" w:lineRule="auto"/>
        <w:rPr>
          <w:rFonts w:asciiTheme="majorHAnsi" w:hAnsiTheme="majorHAnsi"/>
          <w:sz w:val="20"/>
          <w:szCs w:val="20"/>
        </w:rPr>
      </w:pPr>
    </w:p>
    <w:p w14:paraId="196C69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Flask effects include:</w:t>
      </w:r>
    </w:p>
    <w:p w14:paraId="6F19FA1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**Burn:** Deal fire damage over time</w:t>
      </w:r>
    </w:p>
    <w:p w14:paraId="529B79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**Stun:** Briefly incapacitate targets</w:t>
      </w:r>
    </w:p>
    <w:p w14:paraId="317FD2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**Root:** Prevent movement</w:t>
      </w:r>
    </w:p>
    <w:p w14:paraId="0FCC64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**Weaken:** Reduce target's damage output</w:t>
      </w:r>
    </w:p>
    <w:p w14:paraId="2F4ACD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**Heal:** Restore health to allies</w:t>
      </w:r>
    </w:p>
    <w:p w14:paraId="63BD327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**Restore:** Remove negative conditions</w:t>
      </w:r>
    </w:p>
    <w:p w14:paraId="6C4572DD" w14:textId="77777777" w:rsidR="00033ABE" w:rsidRPr="003147C4" w:rsidRDefault="00033ABE" w:rsidP="00A66C5F">
      <w:pPr>
        <w:spacing w:after="0" w:line="240" w:lineRule="auto"/>
        <w:rPr>
          <w:rFonts w:asciiTheme="majorHAnsi" w:hAnsiTheme="majorHAnsi"/>
          <w:sz w:val="20"/>
          <w:szCs w:val="20"/>
        </w:rPr>
      </w:pPr>
    </w:p>
    <w:p w14:paraId="3F54899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Damage and effects scale by Flask Tier (I–IV), unlocked at levels 1, 5, 11, and 17. The specific effects of your flasks are determined by your elemental attunement and Hero Path specialization.</w:t>
      </w:r>
    </w:p>
    <w:p w14:paraId="2930134B" w14:textId="77777777" w:rsidR="00033ABE" w:rsidRPr="003147C4" w:rsidRDefault="00033ABE" w:rsidP="00A66C5F">
      <w:pPr>
        <w:spacing w:after="0" w:line="240" w:lineRule="auto"/>
        <w:rPr>
          <w:rFonts w:asciiTheme="majorHAnsi" w:hAnsiTheme="majorHAnsi"/>
          <w:sz w:val="20"/>
          <w:szCs w:val="20"/>
        </w:rPr>
      </w:pPr>
    </w:p>
    <w:p w14:paraId="3460F4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Shaman</w:t>
      </w:r>
    </w:p>
    <w:p w14:paraId="068214DE" w14:textId="77777777" w:rsidR="00033ABE" w:rsidRPr="003147C4" w:rsidRDefault="00033ABE" w:rsidP="00A66C5F">
      <w:pPr>
        <w:spacing w:after="0" w:line="240" w:lineRule="auto"/>
        <w:rPr>
          <w:rFonts w:asciiTheme="majorHAnsi" w:hAnsiTheme="majorHAnsi"/>
          <w:sz w:val="20"/>
          <w:szCs w:val="20"/>
        </w:rPr>
      </w:pPr>
    </w:p>
    <w:p w14:paraId="476746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shaman in Decennium Descent, your effectiveness depends on strategic totem placement, resource management, and adapting to battlefield conditions. Unlike pure casters or martial classes, you excel at controlling zones of the battlefield and supporting allies through a combination of elemental effects and spiritual power.</w:t>
      </w:r>
    </w:p>
    <w:p w14:paraId="600FB70F" w14:textId="77777777" w:rsidR="00033ABE" w:rsidRPr="003147C4" w:rsidRDefault="00033ABE" w:rsidP="00A66C5F">
      <w:pPr>
        <w:spacing w:after="0" w:line="240" w:lineRule="auto"/>
        <w:rPr>
          <w:rFonts w:asciiTheme="majorHAnsi" w:hAnsiTheme="majorHAnsi"/>
          <w:sz w:val="20"/>
          <w:szCs w:val="20"/>
        </w:rPr>
      </w:pPr>
    </w:p>
    <w:p w14:paraId="55EEB4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419294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2F63E3DA" w14:textId="77777777" w:rsidR="00033ABE" w:rsidRPr="003147C4" w:rsidRDefault="00033ABE" w:rsidP="00A66C5F">
      <w:pPr>
        <w:spacing w:after="0" w:line="240" w:lineRule="auto"/>
        <w:rPr>
          <w:rFonts w:asciiTheme="majorHAnsi" w:hAnsiTheme="majorHAnsi"/>
          <w:sz w:val="20"/>
          <w:szCs w:val="20"/>
        </w:rPr>
      </w:pPr>
    </w:p>
    <w:p w14:paraId="2628F8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**Theurgist Shamans** should focus on summoning elemental allies and controlling the battlefield through strategic totem placement, using their elemental summons to disrupt enemy formations and protect vulnerable allies.</w:t>
      </w:r>
    </w:p>
    <w:p w14:paraId="0CCFBD27" w14:textId="77777777" w:rsidR="00033ABE" w:rsidRPr="003147C4" w:rsidRDefault="00033ABE" w:rsidP="00A66C5F">
      <w:pPr>
        <w:spacing w:after="0" w:line="240" w:lineRule="auto"/>
        <w:rPr>
          <w:rFonts w:asciiTheme="majorHAnsi" w:hAnsiTheme="majorHAnsi"/>
          <w:sz w:val="20"/>
          <w:szCs w:val="20"/>
        </w:rPr>
      </w:pPr>
    </w:p>
    <w:p w14:paraId="18983A3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**Soothsayer Shamans** excel at support and prediction, using their divination abilities to anticipate enemy actions and their flasks to create advantageous situations for allies.</w:t>
      </w:r>
    </w:p>
    <w:p w14:paraId="22FD260C" w14:textId="77777777" w:rsidR="00033ABE" w:rsidRPr="003147C4" w:rsidRDefault="00033ABE" w:rsidP="00A66C5F">
      <w:pPr>
        <w:spacing w:after="0" w:line="240" w:lineRule="auto"/>
        <w:rPr>
          <w:rFonts w:asciiTheme="majorHAnsi" w:hAnsiTheme="majorHAnsi"/>
          <w:sz w:val="20"/>
          <w:szCs w:val="20"/>
        </w:rPr>
      </w:pPr>
    </w:p>
    <w:p w14:paraId="64A94F5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**Bloodcaller Shamans** transform into front-line combatants, using their Hagraven form to engage enemies directly while deploying blighted totems to weaken healing and recovery.</w:t>
      </w:r>
    </w:p>
    <w:p w14:paraId="4E5559D4" w14:textId="77777777" w:rsidR="00033ABE" w:rsidRPr="003147C4" w:rsidRDefault="00033ABE" w:rsidP="00A66C5F">
      <w:pPr>
        <w:spacing w:after="0" w:line="240" w:lineRule="auto"/>
        <w:rPr>
          <w:rFonts w:asciiTheme="majorHAnsi" w:hAnsiTheme="majorHAnsi"/>
          <w:sz w:val="20"/>
          <w:szCs w:val="20"/>
        </w:rPr>
      </w:pPr>
    </w:p>
    <w:p w14:paraId="3B63EDB6" w14:textId="3C717291"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shamans should remember that positioning is crucial</w:t>
      </w:r>
      <w:r w:rsidR="00BC4D8C" w:rsidRPr="003147C4">
        <w:rPr>
          <w:rFonts w:asciiTheme="majorHAnsi" w:hAnsiTheme="majorHAnsi"/>
          <w:sz w:val="20"/>
          <w:szCs w:val="20"/>
        </w:rPr>
        <w:t xml:space="preserve">, </w:t>
      </w:r>
      <w:r w:rsidRPr="003147C4">
        <w:rPr>
          <w:rFonts w:asciiTheme="majorHAnsi" w:hAnsiTheme="majorHAnsi"/>
          <w:sz w:val="20"/>
          <w:szCs w:val="20"/>
        </w:rPr>
        <w:t>your totems create zones of influence that can turn the tide of battle when placed correctly.</w:t>
      </w:r>
    </w:p>
    <w:p w14:paraId="03A334D7" w14:textId="77777777" w:rsidR="00033ABE" w:rsidRPr="003147C4" w:rsidRDefault="00033ABE" w:rsidP="00A66C5F">
      <w:pPr>
        <w:spacing w:after="0" w:line="240" w:lineRule="auto"/>
        <w:rPr>
          <w:rFonts w:asciiTheme="majorHAnsi" w:hAnsiTheme="majorHAnsi"/>
          <w:sz w:val="20"/>
          <w:szCs w:val="20"/>
        </w:rPr>
      </w:pPr>
    </w:p>
    <w:p w14:paraId="272EC7C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48B366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2566853C" w14:textId="77777777" w:rsidR="00033ABE" w:rsidRPr="003147C4" w:rsidRDefault="00033ABE" w:rsidP="00A66C5F">
      <w:pPr>
        <w:spacing w:after="0" w:line="240" w:lineRule="auto"/>
        <w:rPr>
          <w:rFonts w:asciiTheme="majorHAnsi" w:hAnsiTheme="majorHAnsi"/>
          <w:sz w:val="20"/>
          <w:szCs w:val="20"/>
        </w:rPr>
      </w:pPr>
    </w:p>
    <w:p w14:paraId="69121C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**Theurgist Shamans** are generally respected by elemental entities and nature-focused communities, though more formalized religious institutions may view their practices with suspicion.</w:t>
      </w:r>
    </w:p>
    <w:p w14:paraId="76D93BF7" w14:textId="77777777" w:rsidR="00033ABE" w:rsidRPr="003147C4" w:rsidRDefault="00033ABE" w:rsidP="00A66C5F">
      <w:pPr>
        <w:spacing w:after="0" w:line="240" w:lineRule="auto"/>
        <w:rPr>
          <w:rFonts w:asciiTheme="majorHAnsi" w:hAnsiTheme="majorHAnsi"/>
          <w:sz w:val="20"/>
          <w:szCs w:val="20"/>
        </w:rPr>
      </w:pPr>
    </w:p>
    <w:p w14:paraId="06DE5F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**Soothsayer Shamans** often serve as advisors and seers, their ability to glimpse possible futures making them valuable to leaders and communities facing uncertain times.</w:t>
      </w:r>
    </w:p>
    <w:p w14:paraId="1C094DE3" w14:textId="77777777" w:rsidR="00033ABE" w:rsidRPr="003147C4" w:rsidRDefault="00033ABE" w:rsidP="00A66C5F">
      <w:pPr>
        <w:spacing w:after="0" w:line="240" w:lineRule="auto"/>
        <w:rPr>
          <w:rFonts w:asciiTheme="majorHAnsi" w:hAnsiTheme="majorHAnsi"/>
          <w:sz w:val="20"/>
          <w:szCs w:val="20"/>
        </w:rPr>
      </w:pPr>
    </w:p>
    <w:p w14:paraId="2BFDAF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**Bloodcaller Shamans** are feared and reviled in most civilized areas, their twisted Hagraven form and necromantic practices marking them as dangerous outcasts. They often find acceptance only among the most primitive or corrupt societies.</w:t>
      </w:r>
    </w:p>
    <w:p w14:paraId="3E3D81F0" w14:textId="77777777" w:rsidR="00033ABE" w:rsidRPr="003147C4" w:rsidRDefault="00033ABE" w:rsidP="00A66C5F">
      <w:pPr>
        <w:spacing w:after="0" w:line="240" w:lineRule="auto"/>
        <w:rPr>
          <w:rFonts w:asciiTheme="majorHAnsi" w:hAnsiTheme="majorHAnsi"/>
          <w:sz w:val="20"/>
          <w:szCs w:val="20"/>
        </w:rPr>
      </w:pPr>
    </w:p>
    <w:p w14:paraId="58AEB76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Shaman NPCs in Aethel</w:t>
      </w:r>
    </w:p>
    <w:p w14:paraId="41BE640D" w14:textId="77777777" w:rsidR="00033ABE" w:rsidRPr="003147C4" w:rsidRDefault="00033ABE" w:rsidP="00A66C5F">
      <w:pPr>
        <w:spacing w:after="0" w:line="240" w:lineRule="auto"/>
        <w:rPr>
          <w:rFonts w:asciiTheme="majorHAnsi" w:hAnsiTheme="majorHAnsi"/>
          <w:sz w:val="20"/>
          <w:szCs w:val="20"/>
        </w:rPr>
      </w:pPr>
    </w:p>
    <w:p w14:paraId="40110F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Elder Karga Stonevoice</w:t>
      </w:r>
    </w:p>
    <w:p w14:paraId="699443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orc Theurgist who serves as the spiritual leader of the Broken Tusk tribe. Her mastery of elemental summons has protected her people from numerous threats, and her fire and earth totems are said to burn with the spirits of the tribe's greatest warriors.</w:t>
      </w:r>
    </w:p>
    <w:p w14:paraId="77DE5C89" w14:textId="77777777" w:rsidR="00033ABE" w:rsidRPr="003147C4" w:rsidRDefault="00033ABE" w:rsidP="00A66C5F">
      <w:pPr>
        <w:spacing w:after="0" w:line="240" w:lineRule="auto"/>
        <w:rPr>
          <w:rFonts w:asciiTheme="majorHAnsi" w:hAnsiTheme="majorHAnsi"/>
          <w:sz w:val="20"/>
          <w:szCs w:val="20"/>
        </w:rPr>
      </w:pPr>
    </w:p>
    <w:p w14:paraId="2890E0C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Vex the Farseer</w:t>
      </w:r>
    </w:p>
    <w:p w14:paraId="590C8A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goblin Soothsayer who wanders the trade routes, offering predictions and protective charms to travelers. His uncanny ability to foresee ambushes and natural disasters has saved countless merchant caravans, earning him safe passage through territories that would normally be hostile to his kind.</w:t>
      </w:r>
    </w:p>
    <w:p w14:paraId="5122EC3D" w14:textId="77777777" w:rsidR="00033ABE" w:rsidRPr="003147C4" w:rsidRDefault="00033ABE" w:rsidP="00A66C5F">
      <w:pPr>
        <w:spacing w:after="0" w:line="240" w:lineRule="auto"/>
        <w:rPr>
          <w:rFonts w:asciiTheme="majorHAnsi" w:hAnsiTheme="majorHAnsi"/>
          <w:sz w:val="20"/>
          <w:szCs w:val="20"/>
        </w:rPr>
      </w:pPr>
    </w:p>
    <w:p w14:paraId="43CDBD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Crowmother</w:t>
      </w:r>
    </w:p>
    <w:p w14:paraId="46E99DB9" w14:textId="5C2FC7C5"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Bloodcaller who dwells in the Blighted Marsh, surrounded by corrupted totems and attended by flocks of carrion birds. Once a respected healer, she turned to blood magic after failing to save her village from plague. Now, she harvests the blood of trespassers to fuel rituals aimed at resurrecting her lost people</w:t>
      </w:r>
      <w:r w:rsidR="00BC4D8C" w:rsidRPr="003147C4">
        <w:rPr>
          <w:rFonts w:asciiTheme="majorHAnsi" w:hAnsiTheme="majorHAnsi"/>
          <w:sz w:val="20"/>
          <w:szCs w:val="20"/>
        </w:rPr>
        <w:t xml:space="preserve">, </w:t>
      </w:r>
      <w:r w:rsidRPr="003147C4">
        <w:rPr>
          <w:rFonts w:asciiTheme="majorHAnsi" w:hAnsiTheme="majorHAnsi"/>
          <w:sz w:val="20"/>
          <w:szCs w:val="20"/>
        </w:rPr>
        <w:t>regardless of what form they might take.</w:t>
      </w:r>
    </w:p>
    <w:p w14:paraId="0B549DD9" w14:textId="77777777" w:rsidR="00033ABE" w:rsidRPr="003147C4" w:rsidRDefault="00033ABE" w:rsidP="00A66C5F">
      <w:pPr>
        <w:spacing w:after="0" w:line="240" w:lineRule="auto"/>
        <w:rPr>
          <w:rFonts w:asciiTheme="majorHAnsi" w:hAnsiTheme="majorHAnsi"/>
          <w:sz w:val="20"/>
          <w:szCs w:val="20"/>
        </w:rPr>
      </w:pPr>
    </w:p>
    <w:p w14:paraId="41A4B4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Soldier</w:t>
      </w:r>
    </w:p>
    <w:p w14:paraId="66AE4C39" w14:textId="77777777" w:rsidR="00033ABE" w:rsidRPr="003147C4" w:rsidRDefault="00033ABE" w:rsidP="00A66C5F">
      <w:pPr>
        <w:spacing w:after="0" w:line="240" w:lineRule="auto"/>
        <w:rPr>
          <w:rFonts w:asciiTheme="majorHAnsi" w:hAnsiTheme="majorHAnsi"/>
          <w:sz w:val="20"/>
          <w:szCs w:val="20"/>
        </w:rPr>
      </w:pPr>
    </w:p>
    <w:p w14:paraId="47AF14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human soldier stood resolute at the entrance to the narrow pass, her heavy repeating crossbow loaded and ready. With practiced efficiency, she deployed a wooden palisade across half the path, creating a chokepoint. As the first wave of goblins charged, she activated her overwatch, her eyes scanning the battlefield with cold precision. The lead goblin fell to her first bolt, while the second found itself pinned against the palisade. Behind her, the party's mage began casting, secure in the knowledge that nothing would reach him while the soldier held the line."*</w:t>
      </w:r>
    </w:p>
    <w:p w14:paraId="22BFC97C" w14:textId="77777777" w:rsidR="00033ABE" w:rsidRPr="003147C4" w:rsidRDefault="00033ABE" w:rsidP="00A66C5F">
      <w:pPr>
        <w:spacing w:after="0" w:line="240" w:lineRule="auto"/>
        <w:rPr>
          <w:rFonts w:asciiTheme="majorHAnsi" w:hAnsiTheme="majorHAnsi"/>
          <w:sz w:val="20"/>
          <w:szCs w:val="20"/>
        </w:rPr>
      </w:pPr>
    </w:p>
    <w:p w14:paraId="32A16F2B" w14:textId="6861976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Soldiers are the battlefield's anchors</w:t>
      </w:r>
      <w:r w:rsidR="00BC4D8C" w:rsidRPr="003147C4">
        <w:rPr>
          <w:rFonts w:asciiTheme="majorHAnsi" w:hAnsiTheme="majorHAnsi"/>
          <w:sz w:val="20"/>
          <w:szCs w:val="20"/>
        </w:rPr>
        <w:t xml:space="preserve">, </w:t>
      </w:r>
      <w:r w:rsidRPr="003147C4">
        <w:rPr>
          <w:rFonts w:asciiTheme="majorHAnsi" w:hAnsiTheme="majorHAnsi"/>
          <w:sz w:val="20"/>
          <w:szCs w:val="20"/>
        </w:rPr>
        <w:t>ranged tanks clad in heavy armor, wielding repeating crossbows and deploying defensive structures to lock down space, delay advances, and protect vulnerable allies. In the world of Aethel, these tactical experts operate from midrange, relying on intercepting fire, fortification, and strategic deterrence to control the flow of battle.</w:t>
      </w:r>
    </w:p>
    <w:p w14:paraId="76328548" w14:textId="77777777" w:rsidR="00033ABE" w:rsidRPr="003147C4" w:rsidRDefault="00033ABE" w:rsidP="00A66C5F">
      <w:pPr>
        <w:spacing w:after="0" w:line="240" w:lineRule="auto"/>
        <w:rPr>
          <w:rFonts w:asciiTheme="majorHAnsi" w:hAnsiTheme="majorHAnsi"/>
          <w:sz w:val="20"/>
          <w:szCs w:val="20"/>
        </w:rPr>
      </w:pPr>
    </w:p>
    <w:p w14:paraId="0B3011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4E2F1A69" w14:textId="77777777" w:rsidR="00033ABE" w:rsidRPr="003147C4" w:rsidRDefault="00033ABE" w:rsidP="00A66C5F">
      <w:pPr>
        <w:spacing w:after="0" w:line="240" w:lineRule="auto"/>
        <w:rPr>
          <w:rFonts w:asciiTheme="majorHAnsi" w:hAnsiTheme="majorHAnsi"/>
          <w:sz w:val="20"/>
          <w:szCs w:val="20"/>
        </w:rPr>
      </w:pPr>
    </w:p>
    <w:p w14:paraId="0014FF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soldier, you excel at battlefield control and ally protection through a combination of strategic positioning, defensive structures, and precise ranged attacks. Your specialty lies not in dealing massive damage, but in disrupting enemy movements, denying flanking opportunities, and creating safe zones for your more vulnerable companions.</w:t>
      </w:r>
    </w:p>
    <w:p w14:paraId="409B4ED5" w14:textId="77777777" w:rsidR="00033ABE" w:rsidRPr="003147C4" w:rsidRDefault="00033ABE" w:rsidP="00A66C5F">
      <w:pPr>
        <w:spacing w:after="0" w:line="240" w:lineRule="auto"/>
        <w:rPr>
          <w:rFonts w:asciiTheme="majorHAnsi" w:hAnsiTheme="majorHAnsi"/>
          <w:sz w:val="20"/>
          <w:szCs w:val="20"/>
        </w:rPr>
      </w:pPr>
    </w:p>
    <w:p w14:paraId="212C20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soldiers might serve as elite guards for nobility, defensive specialists in mercenary companies, tactical advisors for military forces, or personal protectors for wealthy merchants or spellcasters. Their ability to control battlefield space makes them invaluable in both offensive and defensive operations.</w:t>
      </w:r>
    </w:p>
    <w:p w14:paraId="34D7EA3F" w14:textId="77777777" w:rsidR="00033ABE" w:rsidRPr="003147C4" w:rsidRDefault="00033ABE" w:rsidP="00A66C5F">
      <w:pPr>
        <w:spacing w:after="0" w:line="240" w:lineRule="auto"/>
        <w:rPr>
          <w:rFonts w:asciiTheme="majorHAnsi" w:hAnsiTheme="majorHAnsi"/>
          <w:sz w:val="20"/>
          <w:szCs w:val="20"/>
        </w:rPr>
      </w:pPr>
    </w:p>
    <w:p w14:paraId="5A424F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3CE528FA" w14:textId="77777777" w:rsidR="00033ABE" w:rsidRPr="003147C4" w:rsidRDefault="00033ABE" w:rsidP="00A66C5F">
      <w:pPr>
        <w:spacing w:after="0" w:line="240" w:lineRule="auto"/>
        <w:rPr>
          <w:rFonts w:asciiTheme="majorHAnsi" w:hAnsiTheme="majorHAnsi"/>
          <w:sz w:val="20"/>
          <w:szCs w:val="20"/>
        </w:rPr>
      </w:pPr>
    </w:p>
    <w:p w14:paraId="3E61C3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**Palisade System** – Deploy wooden barriers on the battlefield that block movement and line of sight, creating chokepoints and defensive positions. These structures can be upgraded to provide additional benefits to allies.</w:t>
      </w:r>
    </w:p>
    <w:p w14:paraId="478E61ED" w14:textId="77777777" w:rsidR="00033ABE" w:rsidRPr="003147C4" w:rsidRDefault="00033ABE" w:rsidP="00A66C5F">
      <w:pPr>
        <w:spacing w:after="0" w:line="240" w:lineRule="auto"/>
        <w:rPr>
          <w:rFonts w:asciiTheme="majorHAnsi" w:hAnsiTheme="majorHAnsi"/>
          <w:sz w:val="20"/>
          <w:szCs w:val="20"/>
        </w:rPr>
      </w:pPr>
    </w:p>
    <w:p w14:paraId="3C4F8B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**Overwatch System** – Declare a zone that you monitor, allowing you to react with immediate fire when enemies enter the area or threaten your allies within it.</w:t>
      </w:r>
    </w:p>
    <w:p w14:paraId="52B0351D" w14:textId="77777777" w:rsidR="00033ABE" w:rsidRPr="003147C4" w:rsidRDefault="00033ABE" w:rsidP="00A66C5F">
      <w:pPr>
        <w:spacing w:after="0" w:line="240" w:lineRule="auto"/>
        <w:rPr>
          <w:rFonts w:asciiTheme="majorHAnsi" w:hAnsiTheme="majorHAnsi"/>
          <w:sz w:val="20"/>
          <w:szCs w:val="20"/>
        </w:rPr>
      </w:pPr>
    </w:p>
    <w:p w14:paraId="4CF26B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**Intercept &amp; Brace Mechanics** – Use your positioning and reactions to protect allies from attacks and provide defensive bonuses to those behind your line.</w:t>
      </w:r>
    </w:p>
    <w:p w14:paraId="0B132921" w14:textId="77777777" w:rsidR="00033ABE" w:rsidRPr="003147C4" w:rsidRDefault="00033ABE" w:rsidP="00A66C5F">
      <w:pPr>
        <w:spacing w:after="0" w:line="240" w:lineRule="auto"/>
        <w:rPr>
          <w:rFonts w:asciiTheme="majorHAnsi" w:hAnsiTheme="majorHAnsi"/>
          <w:sz w:val="20"/>
          <w:szCs w:val="20"/>
        </w:rPr>
      </w:pPr>
    </w:p>
    <w:p w14:paraId="791D94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7EDF97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Constitution (for DR, resistances, control effects)</w:t>
      </w:r>
    </w:p>
    <w:p w14:paraId="62B7CA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 Dexterity (for ranged accuracy, overwatch utility)</w:t>
      </w:r>
    </w:p>
    <w:p w14:paraId="3FDCB3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High (10 + Constitution modifier at 1st level, 1d10 per level thereafter)</w:t>
      </w:r>
    </w:p>
    <w:p w14:paraId="10E4C6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All armor types, including heavy armor</w:t>
      </w:r>
    </w:p>
    <w:p w14:paraId="339311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Repeating heavy crossbows, tower shields, and compatible sidearms</w:t>
      </w:r>
    </w:p>
    <w:p w14:paraId="2C113A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Carpenter's tools, siege engineer's kit</w:t>
      </w:r>
    </w:p>
    <w:p w14:paraId="2C01E6E9" w14:textId="77777777" w:rsidR="00033ABE" w:rsidRPr="003147C4" w:rsidRDefault="00033ABE" w:rsidP="00A66C5F">
      <w:pPr>
        <w:spacing w:after="0" w:line="240" w:lineRule="auto"/>
        <w:rPr>
          <w:rFonts w:asciiTheme="majorHAnsi" w:hAnsiTheme="majorHAnsi"/>
          <w:sz w:val="20"/>
          <w:szCs w:val="20"/>
        </w:rPr>
      </w:pPr>
    </w:p>
    <w:p w14:paraId="60043E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1DE372FE" w14:textId="77777777" w:rsidR="00033ABE" w:rsidRPr="003147C4" w:rsidRDefault="00033ABE" w:rsidP="00A66C5F">
      <w:pPr>
        <w:spacing w:after="0" w:line="240" w:lineRule="auto"/>
        <w:rPr>
          <w:rFonts w:asciiTheme="majorHAnsi" w:hAnsiTheme="majorHAnsi"/>
          <w:sz w:val="20"/>
          <w:szCs w:val="20"/>
        </w:rPr>
      </w:pPr>
    </w:p>
    <w:p w14:paraId="39BF3F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Soldier Skills)</w:t>
      </w:r>
    </w:p>
    <w:p w14:paraId="78E8B2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120C9927" w14:textId="77777777" w:rsidR="00033ABE" w:rsidRPr="003147C4" w:rsidRDefault="00033ABE" w:rsidP="00A66C5F">
      <w:pPr>
        <w:spacing w:after="0" w:line="240" w:lineRule="auto"/>
        <w:rPr>
          <w:rFonts w:asciiTheme="majorHAnsi" w:hAnsiTheme="majorHAnsi"/>
          <w:sz w:val="20"/>
          <w:szCs w:val="20"/>
        </w:rPr>
      </w:pPr>
    </w:p>
    <w:p w14:paraId="085C1F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13AAD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**Overwatch:** Set up a reaction shot against movement in your designated zone.</w:t>
      </w:r>
    </w:p>
    <w:p w14:paraId="531208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**Shield Trained:** Wield a shield alongside your crossbow and gain +1 Damage Reduction when stationary.</w:t>
      </w:r>
    </w:p>
    <w:p w14:paraId="75E604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Awareness:** Gain advantage on perception checks related to battlefield threats.</w:t>
      </w:r>
    </w:p>
    <w:p w14:paraId="14433F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**Defensive Positioning:** Gain +1 AC when adjacent to terrain or structures.</w:t>
      </w:r>
    </w:p>
    <w:p w14:paraId="72FA36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**Steady Aim:** Ignore partial cover when making ranged attacks.</w:t>
      </w:r>
    </w:p>
    <w:p w14:paraId="041B2661" w14:textId="77777777" w:rsidR="00033ABE" w:rsidRPr="003147C4" w:rsidRDefault="00033ABE" w:rsidP="00A66C5F">
      <w:pPr>
        <w:spacing w:after="0" w:line="240" w:lineRule="auto"/>
        <w:rPr>
          <w:rFonts w:asciiTheme="majorHAnsi" w:hAnsiTheme="majorHAnsi"/>
          <w:sz w:val="20"/>
          <w:szCs w:val="20"/>
        </w:rPr>
      </w:pPr>
    </w:p>
    <w:p w14:paraId="209C14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EDACE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**Covering Fire:** Fire a volley that forces enemies in a line to take cover or suffer damage.</w:t>
      </w:r>
    </w:p>
    <w:p w14:paraId="4B3352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**Quick Deploy:** Set up a temporary barricade that provides partial cover.</w:t>
      </w:r>
    </w:p>
    <w:p w14:paraId="0AF804C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**Warning Shot:** Fire a deterrent shot that imposes disadvantage on an enemy's next attack.</w:t>
      </w:r>
    </w:p>
    <w:p w14:paraId="67DB19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Reposition:** Move half your speed without provoking opportunity attacks.</w:t>
      </w:r>
    </w:p>
    <w:p w14:paraId="5B65CF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**Rally Point:** Designate a location that grants allies who move there a small defensive bonus.</w:t>
      </w:r>
    </w:p>
    <w:p w14:paraId="6BDDD91F" w14:textId="77777777" w:rsidR="00033ABE" w:rsidRPr="003147C4" w:rsidRDefault="00033ABE" w:rsidP="00A66C5F">
      <w:pPr>
        <w:spacing w:after="0" w:line="240" w:lineRule="auto"/>
        <w:rPr>
          <w:rFonts w:asciiTheme="majorHAnsi" w:hAnsiTheme="majorHAnsi"/>
          <w:sz w:val="20"/>
          <w:szCs w:val="20"/>
        </w:rPr>
      </w:pPr>
    </w:p>
    <w:p w14:paraId="38DF64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Commander)</w:t>
      </w:r>
    </w:p>
    <w:p w14:paraId="6D30FE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soldiers specialize into the Commander arch class, enhancing their tactical control of the battlefield.</w:t>
      </w:r>
    </w:p>
    <w:p w14:paraId="0B8DD8B1" w14:textId="77777777" w:rsidR="00033ABE" w:rsidRPr="003147C4" w:rsidRDefault="00033ABE" w:rsidP="00A66C5F">
      <w:pPr>
        <w:spacing w:after="0" w:line="240" w:lineRule="auto"/>
        <w:rPr>
          <w:rFonts w:asciiTheme="majorHAnsi" w:hAnsiTheme="majorHAnsi"/>
          <w:sz w:val="20"/>
          <w:szCs w:val="20"/>
        </w:rPr>
      </w:pPr>
    </w:p>
    <w:p w14:paraId="5BBEAD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D2177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**Command Step:** Once per round, shift one adjacent ally 1 tile in any direction.</w:t>
      </w:r>
    </w:p>
    <w:p w14:paraId="47F98A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**Formation Lock:** Allies adjacent to you cannot be flanked.</w:t>
      </w:r>
    </w:p>
    <w:p w14:paraId="4B4EE1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 Orders:** All allies within 3 tiles gain +1 Save vs Fear and +1 AC.</w:t>
      </w:r>
    </w:p>
    <w:p w14:paraId="2C3EC3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**Palisade Deployment:** Deploy a 2x1 barrier that blocks movement and line of sight (level 5).</w:t>
      </w:r>
    </w:p>
    <w:p w14:paraId="7EF117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**Intercepting Shot:** Use your reaction to fire at an enemy about to hit an ally within 5 tiles (level 6).</w:t>
      </w:r>
    </w:p>
    <w:p w14:paraId="02100C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**Fortify Zone:** Enemies in a 3x3 area take –2 to ranged attacks against your allies (level 9).</w:t>
      </w:r>
    </w:p>
    <w:p w14:paraId="3CC20BCE" w14:textId="77777777" w:rsidR="00033ABE" w:rsidRPr="003147C4" w:rsidRDefault="00033ABE" w:rsidP="00A66C5F">
      <w:pPr>
        <w:spacing w:after="0" w:line="240" w:lineRule="auto"/>
        <w:rPr>
          <w:rFonts w:asciiTheme="majorHAnsi" w:hAnsiTheme="majorHAnsi"/>
          <w:sz w:val="20"/>
          <w:szCs w:val="20"/>
        </w:rPr>
      </w:pPr>
    </w:p>
    <w:p w14:paraId="7B4BAC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137430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Assessment:** Analyze the battlefield to gain information about enemy weaknesses.</w:t>
      </w:r>
    </w:p>
    <w:p w14:paraId="6012CE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**Coordinated Maneuver:** Direct an ally to move and take an action out of turn.</w:t>
      </w:r>
    </w:p>
    <w:p w14:paraId="4C93E92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**Suppression Fire:** Create a zone that enemies must save against or take damage when entering.</w:t>
      </w:r>
    </w:p>
    <w:p w14:paraId="616492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**Defensive Formation:** Arrange allies in an optimal pattern, granting defensive bonuses.</w:t>
      </w:r>
    </w:p>
    <w:p w14:paraId="6A4993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**Hold the Line:** Establish a defensive position that grants bonuses to allies behind you.</w:t>
      </w:r>
    </w:p>
    <w:p w14:paraId="23A21D12" w14:textId="77777777" w:rsidR="00033ABE" w:rsidRPr="003147C4" w:rsidRDefault="00033ABE" w:rsidP="00A66C5F">
      <w:pPr>
        <w:spacing w:after="0" w:line="240" w:lineRule="auto"/>
        <w:rPr>
          <w:rFonts w:asciiTheme="majorHAnsi" w:hAnsiTheme="majorHAnsi"/>
          <w:sz w:val="20"/>
          <w:szCs w:val="20"/>
        </w:rPr>
      </w:pPr>
    </w:p>
    <w:p w14:paraId="1D41FE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07D9C2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soldiers choose a Hero path influenced by their alignment, further specializing their abilities.</w:t>
      </w:r>
    </w:p>
    <w:p w14:paraId="481471F2" w14:textId="77777777" w:rsidR="00033ABE" w:rsidRPr="003147C4" w:rsidRDefault="00033ABE" w:rsidP="00A66C5F">
      <w:pPr>
        <w:spacing w:after="0" w:line="240" w:lineRule="auto"/>
        <w:rPr>
          <w:rFonts w:asciiTheme="majorHAnsi" w:hAnsiTheme="majorHAnsi"/>
          <w:sz w:val="20"/>
          <w:szCs w:val="20"/>
        </w:rPr>
      </w:pPr>
    </w:p>
    <w:p w14:paraId="536421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(Good Hero Path)</w:t>
      </w:r>
    </w:p>
    <w:p w14:paraId="43648F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"No one falls while I stand."</w:t>
      </w:r>
    </w:p>
    <w:p w14:paraId="03EE50F9" w14:textId="77777777" w:rsidR="00033ABE" w:rsidRPr="003147C4" w:rsidRDefault="00033ABE" w:rsidP="00A66C5F">
      <w:pPr>
        <w:spacing w:after="0" w:line="240" w:lineRule="auto"/>
        <w:rPr>
          <w:rFonts w:asciiTheme="majorHAnsi" w:hAnsiTheme="majorHAnsi"/>
          <w:sz w:val="20"/>
          <w:szCs w:val="20"/>
        </w:rPr>
      </w:pPr>
    </w:p>
    <w:p w14:paraId="68A500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D068B8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**Protective Aura:** Nearby allies ignore fear and charm effects while you stand.</w:t>
      </w:r>
    </w:p>
    <w:p w14:paraId="1F22DD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**Selfless Guardian:** Take reduced damage when intercepting attacks meant for allies.</w:t>
      </w:r>
    </w:p>
    <w:p w14:paraId="178FF1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**Inspiring Presence:** Allies within sight gain a bonus to morale saves.</w:t>
      </w:r>
    </w:p>
    <w:p w14:paraId="08417B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**Defensive Expertise:** Gain additional damage reduction when using defensive abilities.</w:t>
      </w:r>
    </w:p>
    <w:p w14:paraId="533630DF" w14:textId="77777777" w:rsidR="00033ABE" w:rsidRPr="003147C4" w:rsidRDefault="00033ABE" w:rsidP="00A66C5F">
      <w:pPr>
        <w:spacing w:after="0" w:line="240" w:lineRule="auto"/>
        <w:rPr>
          <w:rFonts w:asciiTheme="majorHAnsi" w:hAnsiTheme="majorHAnsi"/>
          <w:sz w:val="20"/>
          <w:szCs w:val="20"/>
        </w:rPr>
      </w:pPr>
    </w:p>
    <w:p w14:paraId="60FDC1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206EA3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**Guardian's Rush:** Move adjacent to an ally being attacked, potentially intercepting the blow.</w:t>
      </w:r>
    </w:p>
    <w:p w14:paraId="5E54E0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**Divine Lockdown:** Prevent enemy movement in a small area (once per encounter).</w:t>
      </w:r>
    </w:p>
    <w:p w14:paraId="7944E75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**Wall of Aegis:** Grant all adjacent allies +2 Damage Reduction for 2 rounds.</w:t>
      </w:r>
    </w:p>
    <w:p w14:paraId="636BFB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**Rallying Cry:** Remove fear effects from nearby allies and grant temporary hit points.</w:t>
      </w:r>
    </w:p>
    <w:p w14:paraId="4092AF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**Sacrificial Defense:** Take damage in place of an ally, converting a portion to non-lethal damage.</w:t>
      </w:r>
    </w:p>
    <w:p w14:paraId="567008DE" w14:textId="77777777" w:rsidR="00033ABE" w:rsidRPr="003147C4" w:rsidRDefault="00033ABE" w:rsidP="00A66C5F">
      <w:pPr>
        <w:spacing w:after="0" w:line="240" w:lineRule="auto"/>
        <w:rPr>
          <w:rFonts w:asciiTheme="majorHAnsi" w:hAnsiTheme="majorHAnsi"/>
          <w:sz w:val="20"/>
          <w:szCs w:val="20"/>
        </w:rPr>
      </w:pPr>
    </w:p>
    <w:p w14:paraId="231116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Artillerist (Neutral Hero Path)</w:t>
      </w:r>
    </w:p>
    <w:p w14:paraId="61AB1E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"Every shot has a purpose. Every bolt finds its mark."</w:t>
      </w:r>
    </w:p>
    <w:p w14:paraId="7CC2EDF6" w14:textId="77777777" w:rsidR="00033ABE" w:rsidRPr="003147C4" w:rsidRDefault="00033ABE" w:rsidP="00A66C5F">
      <w:pPr>
        <w:spacing w:after="0" w:line="240" w:lineRule="auto"/>
        <w:rPr>
          <w:rFonts w:asciiTheme="majorHAnsi" w:hAnsiTheme="majorHAnsi"/>
          <w:sz w:val="20"/>
          <w:szCs w:val="20"/>
        </w:rPr>
      </w:pPr>
    </w:p>
    <w:p w14:paraId="5D2FF0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32FFA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**Enhanced Overwatch:** Your Overwatch can reveal and fire on stealthed or invisible enemies.</w:t>
      </w:r>
    </w:p>
    <w:p w14:paraId="32BA42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Reload:** Reload your crossbow as a free action once per round.</w:t>
      </w:r>
    </w:p>
    <w:p w14:paraId="2E885C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**Palisade Synergy:** Your attacks deal additional damage to enemies adjacent to your palisades.</w:t>
      </w:r>
    </w:p>
    <w:p w14:paraId="404EE3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**Precision Engineering:** Your deployed structures have increased durability and effectiveness.</w:t>
      </w:r>
    </w:p>
    <w:p w14:paraId="2D83CC90" w14:textId="77777777" w:rsidR="00033ABE" w:rsidRPr="003147C4" w:rsidRDefault="00033ABE" w:rsidP="00A66C5F">
      <w:pPr>
        <w:spacing w:after="0" w:line="240" w:lineRule="auto"/>
        <w:rPr>
          <w:rFonts w:asciiTheme="majorHAnsi" w:hAnsiTheme="majorHAnsi"/>
          <w:sz w:val="20"/>
          <w:szCs w:val="20"/>
        </w:rPr>
      </w:pPr>
    </w:p>
    <w:p w14:paraId="344B70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D20187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**Net Bolt:** Fire a specialized bolt that snares the target on hit (no save).</w:t>
      </w:r>
    </w:p>
    <w:p w14:paraId="63571C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**Shatterburst:** Fire a cone volley that imposes a -1 attack penalty on enemies for 1 round.</w:t>
      </w:r>
    </w:p>
    <w:p w14:paraId="1FE250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**Repel Shot:** Use your reaction to knock back a melee attacker (2 charges).</w:t>
      </w:r>
    </w:p>
    <w:p w14:paraId="48338B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**Turret Deployment:** Deploy up to 2 automated turrets that last 3 rounds, firing for 1d6+WIS damage and applying Snare or Disrupt effects.</w:t>
      </w:r>
    </w:p>
    <w:p w14:paraId="7C7154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**Bubble of Discipline:** Create a 3x3 area effect that blocks 1 spell per ally for 2 rounds (once per rest).</w:t>
      </w:r>
    </w:p>
    <w:p w14:paraId="22BF40C5" w14:textId="77777777" w:rsidR="00033ABE" w:rsidRPr="003147C4" w:rsidRDefault="00033ABE" w:rsidP="00A66C5F">
      <w:pPr>
        <w:spacing w:after="0" w:line="240" w:lineRule="auto"/>
        <w:rPr>
          <w:rFonts w:asciiTheme="majorHAnsi" w:hAnsiTheme="majorHAnsi"/>
          <w:sz w:val="20"/>
          <w:szCs w:val="20"/>
        </w:rPr>
      </w:pPr>
    </w:p>
    <w:p w14:paraId="1E2481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Tyrant (Evil Hero Path)</w:t>
      </w:r>
    </w:p>
    <w:p w14:paraId="797ADE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 move when I allow it. You die when I command it."</w:t>
      </w:r>
    </w:p>
    <w:p w14:paraId="79BE61B3" w14:textId="77777777" w:rsidR="00033ABE" w:rsidRPr="003147C4" w:rsidRDefault="00033ABE" w:rsidP="00A66C5F">
      <w:pPr>
        <w:spacing w:after="0" w:line="240" w:lineRule="auto"/>
        <w:rPr>
          <w:rFonts w:asciiTheme="majorHAnsi" w:hAnsiTheme="majorHAnsi"/>
          <w:sz w:val="20"/>
          <w:szCs w:val="20"/>
        </w:rPr>
      </w:pPr>
    </w:p>
    <w:p w14:paraId="17B706C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38C49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**Intimidating Presence:** Enemies that can see you have disadvantage on morale checks.</w:t>
      </w:r>
    </w:p>
    <w:p w14:paraId="17EB9B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**Cruel Efficiency:** Gain a stacking damage bonus when hitting the same target consecutively.</w:t>
      </w:r>
    </w:p>
    <w:p w14:paraId="44C695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**Marked for Death:** Enemies you designate take –1 to saves and deal –1 damage vs allies other than you.</w:t>
      </w:r>
    </w:p>
    <w:p w14:paraId="11529B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**Ruthless Tactician:** Gain advantage on attacks against enemies that are flanked or hindered by terrain.</w:t>
      </w:r>
    </w:p>
    <w:p w14:paraId="292738C9" w14:textId="77777777" w:rsidR="00033ABE" w:rsidRPr="003147C4" w:rsidRDefault="00033ABE" w:rsidP="00A66C5F">
      <w:pPr>
        <w:spacing w:after="0" w:line="240" w:lineRule="auto"/>
        <w:rPr>
          <w:rFonts w:asciiTheme="majorHAnsi" w:hAnsiTheme="majorHAnsi"/>
          <w:sz w:val="20"/>
          <w:szCs w:val="20"/>
        </w:rPr>
      </w:pPr>
    </w:p>
    <w:p w14:paraId="60BA3D7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3D45B1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**Crushing Decree:** Taunt enemies in range, forcing them to target you.</w:t>
      </w:r>
    </w:p>
    <w:p w14:paraId="64B753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**Impale Line:** Fire a shot that travels in a 4-tile line; if it hits 2+ targets, all enemies lose their reactions.</w:t>
      </w:r>
    </w:p>
    <w:p w14:paraId="681B8B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**Execution Zone:** Create an area where enemies take –1 to morale and cannot escape.</w:t>
      </w:r>
    </w:p>
    <w:p w14:paraId="03BEF1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**Demoralizing Shot:** Hit an enemy leader to impose disadvantage on all nearby enemy attacks.</w:t>
      </w:r>
    </w:p>
    <w:p w14:paraId="4F4CAF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 Example:** Deal massive damage to a weakened target, causing nearby enemies to become frightened.</w:t>
      </w:r>
    </w:p>
    <w:p w14:paraId="4C0545BA" w14:textId="77777777" w:rsidR="00033ABE" w:rsidRPr="003147C4" w:rsidRDefault="00033ABE" w:rsidP="00A66C5F">
      <w:pPr>
        <w:spacing w:after="0" w:line="240" w:lineRule="auto"/>
        <w:rPr>
          <w:rFonts w:asciiTheme="majorHAnsi" w:hAnsiTheme="majorHAnsi"/>
          <w:sz w:val="20"/>
          <w:szCs w:val="20"/>
        </w:rPr>
      </w:pPr>
    </w:p>
    <w:p w14:paraId="0150C0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Palisade System</w:t>
      </w:r>
    </w:p>
    <w:p w14:paraId="11F0C126" w14:textId="77777777" w:rsidR="00033ABE" w:rsidRPr="003147C4" w:rsidRDefault="00033ABE" w:rsidP="00A66C5F">
      <w:pPr>
        <w:spacing w:after="0" w:line="240" w:lineRule="auto"/>
        <w:rPr>
          <w:rFonts w:asciiTheme="majorHAnsi" w:hAnsiTheme="majorHAnsi"/>
          <w:sz w:val="20"/>
          <w:szCs w:val="20"/>
        </w:rPr>
      </w:pPr>
    </w:p>
    <w:p w14:paraId="5C2E90F7" w14:textId="66482B3C"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As a soldier, you can deploy </w:t>
      </w:r>
      <w:r w:rsidR="00E000C1" w:rsidRPr="003147C4">
        <w:rPr>
          <w:rFonts w:asciiTheme="majorHAnsi" w:hAnsiTheme="majorHAnsi"/>
          <w:sz w:val="20"/>
          <w:szCs w:val="20"/>
        </w:rPr>
        <w:t>found material</w:t>
      </w:r>
      <w:r w:rsidRPr="003147C4">
        <w:rPr>
          <w:rFonts w:asciiTheme="majorHAnsi" w:hAnsiTheme="majorHAnsi"/>
          <w:sz w:val="20"/>
          <w:szCs w:val="20"/>
        </w:rPr>
        <w:t xml:space="preserve"> barriers on the battlefield as a free action once per round (1 use per encounter, increasing to 2 at level 13+).</w:t>
      </w:r>
    </w:p>
    <w:p w14:paraId="017C47FC" w14:textId="77777777" w:rsidR="00033ABE" w:rsidRPr="003147C4" w:rsidRDefault="00033ABE" w:rsidP="00A66C5F">
      <w:pPr>
        <w:spacing w:after="0" w:line="240" w:lineRule="auto"/>
        <w:rPr>
          <w:rFonts w:asciiTheme="majorHAnsi" w:hAnsiTheme="majorHAnsi"/>
          <w:sz w:val="20"/>
          <w:szCs w:val="20"/>
        </w:rPr>
      </w:pPr>
    </w:p>
    <w:p w14:paraId="17E24E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**Palisade Properties:**</w:t>
      </w:r>
    </w:p>
    <w:p w14:paraId="5FDA7D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**Size:** 2x1 tiles</w:t>
      </w:r>
    </w:p>
    <w:p w14:paraId="5BFB757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**Durability:** HP = 5 + your Constitution modifier</w:t>
      </w:r>
    </w:p>
    <w:p w14:paraId="58D6E2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**Effects:** Counts as cover and terrain, blocks line of sight and movement</w:t>
      </w:r>
    </w:p>
    <w:p w14:paraId="46BB20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II Upgrade (level 13):** Palisades resist AoE spells and provide +1 AC to adjacent allies</w:t>
      </w:r>
    </w:p>
    <w:p w14:paraId="13D272AE" w14:textId="77777777" w:rsidR="00033ABE" w:rsidRPr="003147C4" w:rsidRDefault="00033ABE" w:rsidP="00A66C5F">
      <w:pPr>
        <w:spacing w:after="0" w:line="240" w:lineRule="auto"/>
        <w:rPr>
          <w:rFonts w:asciiTheme="majorHAnsi" w:hAnsiTheme="majorHAnsi"/>
          <w:sz w:val="20"/>
          <w:szCs w:val="20"/>
        </w:rPr>
      </w:pPr>
    </w:p>
    <w:p w14:paraId="0B862E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Palisades are essential for many of your abilities, including:</w:t>
      </w:r>
    </w:p>
    <w:p w14:paraId="35BBE4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**Hold Position:** Gain +1 AC and +1 to saves when adjacent to a palisade</w:t>
      </w:r>
    </w:p>
    <w:p w14:paraId="044BF5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**Brace Line:** Allies behind you gain +2 DR vs ranged attacks when you're near a palisade</w:t>
      </w:r>
    </w:p>
    <w:p w14:paraId="712589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**Tactical Advantage:** Some of your shots gain bonuses when fired from near a palisade</w:t>
      </w:r>
    </w:p>
    <w:p w14:paraId="4822FECB" w14:textId="77777777" w:rsidR="00033ABE" w:rsidRPr="003147C4" w:rsidRDefault="00033ABE" w:rsidP="00A66C5F">
      <w:pPr>
        <w:spacing w:after="0" w:line="240" w:lineRule="auto"/>
        <w:rPr>
          <w:rFonts w:asciiTheme="majorHAnsi" w:hAnsiTheme="majorHAnsi"/>
          <w:sz w:val="20"/>
          <w:szCs w:val="20"/>
        </w:rPr>
      </w:pPr>
    </w:p>
    <w:p w14:paraId="01957C7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Overwatch System</w:t>
      </w:r>
    </w:p>
    <w:p w14:paraId="5ED42549" w14:textId="77777777" w:rsidR="00033ABE" w:rsidRPr="003147C4" w:rsidRDefault="00033ABE" w:rsidP="00A66C5F">
      <w:pPr>
        <w:spacing w:after="0" w:line="240" w:lineRule="auto"/>
        <w:rPr>
          <w:rFonts w:asciiTheme="majorHAnsi" w:hAnsiTheme="majorHAnsi"/>
          <w:sz w:val="20"/>
          <w:szCs w:val="20"/>
        </w:rPr>
      </w:pPr>
    </w:p>
    <w:p w14:paraId="0BA755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During your turn, you can declare a 3x3 zone that you monitor. Until your next turn, you may use 1 reaction per round to fire on the first enemy who:</w:t>
      </w:r>
    </w:p>
    <w:p w14:paraId="2D90E8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Enters or moves through the zone</w:t>
      </w:r>
    </w:p>
    <w:p w14:paraId="2B2279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Attacks an ally within the zone</w:t>
      </w:r>
    </w:p>
    <w:p w14:paraId="64A8D50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Reveals themselves (e.g., from stealth or invisibility)</w:t>
      </w:r>
    </w:p>
    <w:p w14:paraId="3C01D9B8" w14:textId="77777777" w:rsidR="00033ABE" w:rsidRPr="003147C4" w:rsidRDefault="00033ABE" w:rsidP="00A66C5F">
      <w:pPr>
        <w:spacing w:after="0" w:line="240" w:lineRule="auto"/>
        <w:rPr>
          <w:rFonts w:asciiTheme="majorHAnsi" w:hAnsiTheme="majorHAnsi"/>
          <w:sz w:val="20"/>
          <w:szCs w:val="20"/>
        </w:rPr>
      </w:pPr>
    </w:p>
    <w:p w14:paraId="2E0A2F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Overwatch attack deals 1d8 + Dexterity modifier damage and applies one of the following debuffs of your choice:</w:t>
      </w:r>
    </w:p>
    <w:p w14:paraId="57D4C7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**Snare:** Reduce target's movement speed</w:t>
      </w:r>
    </w:p>
    <w:p w14:paraId="18EE0C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**Bleed:** Deal additional damage over time</w:t>
      </w:r>
    </w:p>
    <w:p w14:paraId="7F630B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**Pushback:** Force the target back 1 tile</w:t>
      </w:r>
    </w:p>
    <w:p w14:paraId="15B76F03" w14:textId="77777777" w:rsidR="00033ABE" w:rsidRPr="003147C4" w:rsidRDefault="00033ABE" w:rsidP="00A66C5F">
      <w:pPr>
        <w:spacing w:after="0" w:line="240" w:lineRule="auto"/>
        <w:rPr>
          <w:rFonts w:asciiTheme="majorHAnsi" w:hAnsiTheme="majorHAnsi"/>
          <w:sz w:val="20"/>
          <w:szCs w:val="20"/>
        </w:rPr>
      </w:pPr>
    </w:p>
    <w:p w14:paraId="392A8E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17, you gain Overwatch Advance, allowing you to shift 1 tile in any direction after making an Overwatch attack.</w:t>
      </w:r>
    </w:p>
    <w:p w14:paraId="30AB5D23" w14:textId="77777777" w:rsidR="00033ABE" w:rsidRPr="003147C4" w:rsidRDefault="00033ABE" w:rsidP="00A66C5F">
      <w:pPr>
        <w:spacing w:after="0" w:line="240" w:lineRule="auto"/>
        <w:rPr>
          <w:rFonts w:asciiTheme="majorHAnsi" w:hAnsiTheme="majorHAnsi"/>
          <w:sz w:val="20"/>
          <w:szCs w:val="20"/>
        </w:rPr>
      </w:pPr>
    </w:p>
    <w:p w14:paraId="3920DE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Soldier</w:t>
      </w:r>
    </w:p>
    <w:p w14:paraId="3CF59C35" w14:textId="77777777" w:rsidR="00033ABE" w:rsidRPr="003147C4" w:rsidRDefault="00033ABE" w:rsidP="00A66C5F">
      <w:pPr>
        <w:spacing w:after="0" w:line="240" w:lineRule="auto"/>
        <w:rPr>
          <w:rFonts w:asciiTheme="majorHAnsi" w:hAnsiTheme="majorHAnsi"/>
          <w:sz w:val="20"/>
          <w:szCs w:val="20"/>
        </w:rPr>
      </w:pPr>
    </w:p>
    <w:p w14:paraId="3576746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soldier in Decennium Descent, your effectiveness depends on positioning, battlefield awareness, and proactive defense. Unlike traditional tanks that absorb damage directly, you excel at preventing damage to your allies through strategic control of the battlefield.</w:t>
      </w:r>
    </w:p>
    <w:p w14:paraId="1C5C2A0C" w14:textId="77777777" w:rsidR="00033ABE" w:rsidRPr="003147C4" w:rsidRDefault="00033ABE" w:rsidP="00A66C5F">
      <w:pPr>
        <w:spacing w:after="0" w:line="240" w:lineRule="auto"/>
        <w:rPr>
          <w:rFonts w:asciiTheme="majorHAnsi" w:hAnsiTheme="majorHAnsi"/>
          <w:sz w:val="20"/>
          <w:szCs w:val="20"/>
        </w:rPr>
      </w:pPr>
    </w:p>
    <w:p w14:paraId="16C5E2A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409507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3057E802" w14:textId="77777777" w:rsidR="00033ABE" w:rsidRPr="003147C4" w:rsidRDefault="00033ABE" w:rsidP="00A66C5F">
      <w:pPr>
        <w:spacing w:after="0" w:line="240" w:lineRule="auto"/>
        <w:rPr>
          <w:rFonts w:asciiTheme="majorHAnsi" w:hAnsiTheme="majorHAnsi"/>
          <w:sz w:val="20"/>
          <w:szCs w:val="20"/>
        </w:rPr>
      </w:pPr>
    </w:p>
    <w:p w14:paraId="376C6D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Soldiers** should focus on protecting the most vulnerable party members, using Guardian's Rush to intercept attacks and Wall of Aegis to bolster allies' defenses.</w:t>
      </w:r>
    </w:p>
    <w:p w14:paraId="55B52407" w14:textId="77777777" w:rsidR="00033ABE" w:rsidRPr="003147C4" w:rsidRDefault="00033ABE" w:rsidP="00A66C5F">
      <w:pPr>
        <w:spacing w:after="0" w:line="240" w:lineRule="auto"/>
        <w:rPr>
          <w:rFonts w:asciiTheme="majorHAnsi" w:hAnsiTheme="majorHAnsi"/>
          <w:sz w:val="20"/>
          <w:szCs w:val="20"/>
        </w:rPr>
      </w:pPr>
    </w:p>
    <w:p w14:paraId="213409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**Artillerist Soldiers** excel at zone control through a combination of turrets, palisades, and specialized ammunition, creating areas where enemies struggle to operate effectively.</w:t>
      </w:r>
    </w:p>
    <w:p w14:paraId="644F99CB" w14:textId="77777777" w:rsidR="00033ABE" w:rsidRPr="003147C4" w:rsidRDefault="00033ABE" w:rsidP="00A66C5F">
      <w:pPr>
        <w:spacing w:after="0" w:line="240" w:lineRule="auto"/>
        <w:rPr>
          <w:rFonts w:asciiTheme="majorHAnsi" w:hAnsiTheme="majorHAnsi"/>
          <w:sz w:val="20"/>
          <w:szCs w:val="20"/>
        </w:rPr>
      </w:pPr>
    </w:p>
    <w:p w14:paraId="5CCBFA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**Tyrant Soldiers** dominate through intimidation and forced movement, creating zones of control that enemies either avoid or enter at great risk.</w:t>
      </w:r>
    </w:p>
    <w:p w14:paraId="184D6776" w14:textId="77777777" w:rsidR="00033ABE" w:rsidRPr="003147C4" w:rsidRDefault="00033ABE" w:rsidP="00A66C5F">
      <w:pPr>
        <w:spacing w:after="0" w:line="240" w:lineRule="auto"/>
        <w:rPr>
          <w:rFonts w:asciiTheme="majorHAnsi" w:hAnsiTheme="majorHAnsi"/>
          <w:sz w:val="20"/>
          <w:szCs w:val="20"/>
        </w:rPr>
      </w:pPr>
    </w:p>
    <w:p w14:paraId="6C86E265" w14:textId="53B20E1A"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soldiers should remember that proper positioning is crucial</w:t>
      </w:r>
      <w:r w:rsidR="00BC4D8C" w:rsidRPr="003147C4">
        <w:rPr>
          <w:rFonts w:asciiTheme="majorHAnsi" w:hAnsiTheme="majorHAnsi"/>
          <w:sz w:val="20"/>
          <w:szCs w:val="20"/>
        </w:rPr>
        <w:t xml:space="preserve">, </w:t>
      </w:r>
      <w:r w:rsidRPr="003147C4">
        <w:rPr>
          <w:rFonts w:asciiTheme="majorHAnsi" w:hAnsiTheme="majorHAnsi"/>
          <w:sz w:val="20"/>
          <w:szCs w:val="20"/>
        </w:rPr>
        <w:t>your abilities are most effective when you can create chokepoints, cover firing lanes, and maintain clear lines of sight to both enemies and allies.</w:t>
      </w:r>
    </w:p>
    <w:p w14:paraId="0DA8364E" w14:textId="77777777" w:rsidR="00033ABE" w:rsidRPr="003147C4" w:rsidRDefault="00033ABE" w:rsidP="00A66C5F">
      <w:pPr>
        <w:spacing w:after="0" w:line="240" w:lineRule="auto"/>
        <w:rPr>
          <w:rFonts w:asciiTheme="majorHAnsi" w:hAnsiTheme="majorHAnsi"/>
          <w:sz w:val="20"/>
          <w:szCs w:val="20"/>
        </w:rPr>
      </w:pPr>
    </w:p>
    <w:p w14:paraId="0937FA5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438AE7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42D32C1F" w14:textId="77777777" w:rsidR="00033ABE" w:rsidRPr="003147C4" w:rsidRDefault="00033ABE" w:rsidP="00A66C5F">
      <w:pPr>
        <w:spacing w:after="0" w:line="240" w:lineRule="auto"/>
        <w:rPr>
          <w:rFonts w:asciiTheme="majorHAnsi" w:hAnsiTheme="majorHAnsi"/>
          <w:sz w:val="20"/>
          <w:szCs w:val="20"/>
        </w:rPr>
      </w:pPr>
    </w:p>
    <w:p w14:paraId="3A5070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**Champion Soldiers** are respected and sought after as personal guards for nobility and as elite defenders of important locations. Their selfless protection makes them welcome in most civilized areas.</w:t>
      </w:r>
    </w:p>
    <w:p w14:paraId="3AF4589D" w14:textId="77777777" w:rsidR="00033ABE" w:rsidRPr="003147C4" w:rsidRDefault="00033ABE" w:rsidP="00A66C5F">
      <w:pPr>
        <w:spacing w:after="0" w:line="240" w:lineRule="auto"/>
        <w:rPr>
          <w:rFonts w:asciiTheme="majorHAnsi" w:hAnsiTheme="majorHAnsi"/>
          <w:sz w:val="20"/>
          <w:szCs w:val="20"/>
        </w:rPr>
      </w:pPr>
    </w:p>
    <w:p w14:paraId="4AF83FE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**Artillerist Soldiers** are valued for their technical expertise and battlefield control, often finding employment with mercenary companies or as specialists in military units focused on siege warfare or defensive operations.</w:t>
      </w:r>
    </w:p>
    <w:p w14:paraId="30B9261D" w14:textId="77777777" w:rsidR="00033ABE" w:rsidRPr="003147C4" w:rsidRDefault="00033ABE" w:rsidP="00A66C5F">
      <w:pPr>
        <w:spacing w:after="0" w:line="240" w:lineRule="auto"/>
        <w:rPr>
          <w:rFonts w:asciiTheme="majorHAnsi" w:hAnsiTheme="majorHAnsi"/>
          <w:sz w:val="20"/>
          <w:szCs w:val="20"/>
        </w:rPr>
      </w:pPr>
    </w:p>
    <w:p w14:paraId="49F7F72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**Tyrant Soldiers** inspire fear rather than respect, their ruthless efficiency making them valuable to warlords and tyrants but mistrusted in more peaceful regions. They often serve as enforcers or commanders of occupation forces.</w:t>
      </w:r>
    </w:p>
    <w:p w14:paraId="48D1A474" w14:textId="77777777" w:rsidR="00033ABE" w:rsidRPr="003147C4" w:rsidRDefault="00033ABE" w:rsidP="00A66C5F">
      <w:pPr>
        <w:spacing w:after="0" w:line="240" w:lineRule="auto"/>
        <w:rPr>
          <w:rFonts w:asciiTheme="majorHAnsi" w:hAnsiTheme="majorHAnsi"/>
          <w:sz w:val="20"/>
          <w:szCs w:val="20"/>
        </w:rPr>
      </w:pPr>
    </w:p>
    <w:p w14:paraId="2D9ED7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Soldier NPCs in Aethel</w:t>
      </w:r>
    </w:p>
    <w:p w14:paraId="41C5B489" w14:textId="77777777" w:rsidR="00033ABE" w:rsidRPr="003147C4" w:rsidRDefault="00033ABE" w:rsidP="00A66C5F">
      <w:pPr>
        <w:spacing w:after="0" w:line="240" w:lineRule="auto"/>
        <w:rPr>
          <w:rFonts w:asciiTheme="majorHAnsi" w:hAnsiTheme="majorHAnsi"/>
          <w:sz w:val="20"/>
          <w:szCs w:val="20"/>
        </w:rPr>
      </w:pPr>
    </w:p>
    <w:p w14:paraId="58ABC2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Captain Elara Steelshield</w:t>
      </w:r>
    </w:p>
    <w:p w14:paraId="5058A8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Champion who commands the Royal Guard of the Imperial Capital. Her tactical genius and selfless protection of the royal family during an assassination attempt earned her legendary status. She's known for her ability to coordinate complex defensive formations that can repel forces many times her unit's size.</w:t>
      </w:r>
    </w:p>
    <w:p w14:paraId="7440BE9F" w14:textId="77777777" w:rsidR="00033ABE" w:rsidRPr="003147C4" w:rsidRDefault="00033ABE" w:rsidP="00A66C5F">
      <w:pPr>
        <w:spacing w:after="0" w:line="240" w:lineRule="auto"/>
        <w:rPr>
          <w:rFonts w:asciiTheme="majorHAnsi" w:hAnsiTheme="majorHAnsi"/>
          <w:sz w:val="20"/>
          <w:szCs w:val="20"/>
        </w:rPr>
      </w:pPr>
    </w:p>
    <w:p w14:paraId="72DDBF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Tinkerer Draz</w:t>
      </w:r>
    </w:p>
    <w:p w14:paraId="401197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goblin Artillerist who serves as the defensive specialist for the Silver Coin mercenary company. His intricate network of turrets and palisades once held a mountain pass against an entire orcish warband for three days until reinforcements arrived. He constantly experiments with new ammunition types and deployable defenses.</w:t>
      </w:r>
    </w:p>
    <w:p w14:paraId="7DF72504" w14:textId="77777777" w:rsidR="00033ABE" w:rsidRPr="003147C4" w:rsidRDefault="00033ABE" w:rsidP="00A66C5F">
      <w:pPr>
        <w:spacing w:after="0" w:line="240" w:lineRule="auto"/>
        <w:rPr>
          <w:rFonts w:asciiTheme="majorHAnsi" w:hAnsiTheme="majorHAnsi"/>
          <w:sz w:val="20"/>
          <w:szCs w:val="20"/>
        </w:rPr>
      </w:pPr>
    </w:p>
    <w:p w14:paraId="0D5418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Iron Marshal</w:t>
      </w:r>
    </w:p>
    <w:p w14:paraId="6E31E9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drow Tyrant who rules the border fortress of Blackwatch with an iron fist. His reputation for ruthless efficiency has deterred multiple invasion attempts, as enemy commanders fear his ability to turn the battlefield into a killing ground through precise control of movement and morale. Refugees from neighboring regions speak of his execution zones with hushed terror.</w:t>
      </w:r>
    </w:p>
    <w:p w14:paraId="0BCFD0FE" w14:textId="77777777" w:rsidR="00033ABE" w:rsidRPr="003147C4" w:rsidRDefault="00033ABE" w:rsidP="00A66C5F">
      <w:pPr>
        <w:spacing w:after="0" w:line="240" w:lineRule="auto"/>
        <w:rPr>
          <w:rFonts w:asciiTheme="majorHAnsi" w:hAnsiTheme="majorHAnsi"/>
          <w:sz w:val="20"/>
          <w:szCs w:val="20"/>
        </w:rPr>
      </w:pPr>
    </w:p>
    <w:p w14:paraId="2435E1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Thief</w:t>
      </w:r>
    </w:p>
    <w:p w14:paraId="421130C6" w14:textId="77777777" w:rsidR="00033ABE" w:rsidRPr="003147C4" w:rsidRDefault="00033ABE" w:rsidP="00A66C5F">
      <w:pPr>
        <w:spacing w:after="0" w:line="240" w:lineRule="auto"/>
        <w:rPr>
          <w:rFonts w:asciiTheme="majorHAnsi" w:hAnsiTheme="majorHAnsi"/>
          <w:sz w:val="20"/>
          <w:szCs w:val="20"/>
        </w:rPr>
      </w:pPr>
    </w:p>
    <w:p w14:paraId="2888E1B1" w14:textId="0A485316"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halfling thief moved like a shadow through the noble's mansion, her nimble fingers making quick work of the lock on the study door. Inside, she spotted the jeweled dagger displayed on the wall</w:t>
      </w:r>
      <w:r w:rsidR="00BC4D8C" w:rsidRPr="003147C4">
        <w:rPr>
          <w:rFonts w:asciiTheme="majorHAnsi" w:hAnsiTheme="majorHAnsi"/>
          <w:i/>
          <w:iCs/>
          <w:sz w:val="20"/>
          <w:szCs w:val="20"/>
        </w:rPr>
        <w:t xml:space="preserve">, </w:t>
      </w:r>
      <w:r w:rsidRPr="003147C4">
        <w:rPr>
          <w:rFonts w:asciiTheme="majorHAnsi" w:hAnsiTheme="majorHAnsi"/>
          <w:i/>
          <w:iCs/>
          <w:sz w:val="20"/>
          <w:szCs w:val="20"/>
        </w:rPr>
        <w:t>her target. As she approached, her trained eye spotted the nearly invisible tripwire connected to an alarm bell. With practiced precision, she disabled the trap, applied a drop of silencer's sting to her dagger, and waited in the shadows for the guard to make his rounds. One silent strike later, the guard slumped unconscious against the wall as she vanished into the night with her prize."*</w:t>
      </w:r>
    </w:p>
    <w:p w14:paraId="2646FAE6" w14:textId="77777777" w:rsidR="00033ABE" w:rsidRPr="003147C4" w:rsidRDefault="00033ABE" w:rsidP="00A66C5F">
      <w:pPr>
        <w:spacing w:after="0" w:line="240" w:lineRule="auto"/>
        <w:rPr>
          <w:rFonts w:asciiTheme="majorHAnsi" w:hAnsiTheme="majorHAnsi"/>
          <w:sz w:val="20"/>
          <w:szCs w:val="20"/>
        </w:rPr>
      </w:pPr>
    </w:p>
    <w:p w14:paraId="0C141AD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Thieves are masters of ambush, poisons, and disabling strikes. In the world of Aethel, these precision-focused strikers and stealth disruptors leverage critical hits and poisoncraft to eliminate key threats, bypass defenses, and dismantle enemy cohesion.</w:t>
      </w:r>
    </w:p>
    <w:p w14:paraId="7A56FA1A" w14:textId="77777777" w:rsidR="00033ABE" w:rsidRPr="003147C4" w:rsidRDefault="00033ABE" w:rsidP="00A66C5F">
      <w:pPr>
        <w:spacing w:after="0" w:line="240" w:lineRule="auto"/>
        <w:rPr>
          <w:rFonts w:asciiTheme="majorHAnsi" w:hAnsiTheme="majorHAnsi"/>
          <w:sz w:val="20"/>
          <w:szCs w:val="20"/>
        </w:rPr>
      </w:pPr>
    </w:p>
    <w:p w14:paraId="75C5C0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3E7C1D88" w14:textId="77777777" w:rsidR="00033ABE" w:rsidRPr="003147C4" w:rsidRDefault="00033ABE" w:rsidP="00A66C5F">
      <w:pPr>
        <w:spacing w:after="0" w:line="240" w:lineRule="auto"/>
        <w:rPr>
          <w:rFonts w:asciiTheme="majorHAnsi" w:hAnsiTheme="majorHAnsi"/>
          <w:sz w:val="20"/>
          <w:szCs w:val="20"/>
        </w:rPr>
      </w:pPr>
    </w:p>
    <w:p w14:paraId="3A85CF09" w14:textId="33F2A59D"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thief, you excel at striking from the shadows, using poisons and precise attacks to disable opponents before they can react. Your specialty lies in critical damage, crowd control, and non-magical utility</w:t>
      </w:r>
      <w:r w:rsidR="00BC4D8C" w:rsidRPr="003147C4">
        <w:rPr>
          <w:rFonts w:asciiTheme="majorHAnsi" w:hAnsiTheme="majorHAnsi"/>
          <w:sz w:val="20"/>
          <w:szCs w:val="20"/>
        </w:rPr>
        <w:t xml:space="preserve">, </w:t>
      </w:r>
      <w:r w:rsidRPr="003147C4">
        <w:rPr>
          <w:rFonts w:asciiTheme="majorHAnsi" w:hAnsiTheme="majorHAnsi"/>
          <w:sz w:val="20"/>
          <w:szCs w:val="20"/>
        </w:rPr>
        <w:t>making you invaluable in trap-heavy environments, high-mobility fights, and caster-heavy encounters.</w:t>
      </w:r>
    </w:p>
    <w:p w14:paraId="3A6463F0" w14:textId="77777777" w:rsidR="00033ABE" w:rsidRPr="003147C4" w:rsidRDefault="00033ABE" w:rsidP="00A66C5F">
      <w:pPr>
        <w:spacing w:after="0" w:line="240" w:lineRule="auto"/>
        <w:rPr>
          <w:rFonts w:asciiTheme="majorHAnsi" w:hAnsiTheme="majorHAnsi"/>
          <w:sz w:val="20"/>
          <w:szCs w:val="20"/>
        </w:rPr>
      </w:pPr>
    </w:p>
    <w:p w14:paraId="385AB5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thieves might serve as guild assassins, noble spies, treasure hunters, or specialized scouts for mercenary companies. Their combination of stealth, precision, and technical skill makes them sought after for both legitimate and illicit operations that require finesse rather than brute force.</w:t>
      </w:r>
    </w:p>
    <w:p w14:paraId="0AF56608" w14:textId="77777777" w:rsidR="00033ABE" w:rsidRPr="003147C4" w:rsidRDefault="00033ABE" w:rsidP="00A66C5F">
      <w:pPr>
        <w:spacing w:after="0" w:line="240" w:lineRule="auto"/>
        <w:rPr>
          <w:rFonts w:asciiTheme="majorHAnsi" w:hAnsiTheme="majorHAnsi"/>
          <w:sz w:val="20"/>
          <w:szCs w:val="20"/>
        </w:rPr>
      </w:pPr>
    </w:p>
    <w:p w14:paraId="035804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62A889DB" w14:textId="77777777" w:rsidR="00033ABE" w:rsidRPr="003147C4" w:rsidRDefault="00033ABE" w:rsidP="00A66C5F">
      <w:pPr>
        <w:spacing w:after="0" w:line="240" w:lineRule="auto"/>
        <w:rPr>
          <w:rFonts w:asciiTheme="majorHAnsi" w:hAnsiTheme="majorHAnsi"/>
          <w:sz w:val="20"/>
          <w:szCs w:val="20"/>
        </w:rPr>
      </w:pPr>
    </w:p>
    <w:p w14:paraId="76BD78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**Sneak Attack** – Deal additional damage (starting at 1d6) when attacking targets that are flanked, when you're hidden, or when targets are suffering from Bleed, Poison, or Disable effects.</w:t>
      </w:r>
    </w:p>
    <w:p w14:paraId="5DC9FC80" w14:textId="77777777" w:rsidR="00033ABE" w:rsidRPr="003147C4" w:rsidRDefault="00033ABE" w:rsidP="00A66C5F">
      <w:pPr>
        <w:spacing w:after="0" w:line="240" w:lineRule="auto"/>
        <w:rPr>
          <w:rFonts w:asciiTheme="majorHAnsi" w:hAnsiTheme="majorHAnsi"/>
          <w:sz w:val="20"/>
          <w:szCs w:val="20"/>
        </w:rPr>
      </w:pPr>
    </w:p>
    <w:p w14:paraId="28E89A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**Poison System** – Apply various poisons to your weapons as a bonus action, causing effects from damage to debuffs, with enhanced effects on critical hits.</w:t>
      </w:r>
    </w:p>
    <w:p w14:paraId="7E8C93E5" w14:textId="77777777" w:rsidR="00033ABE" w:rsidRPr="003147C4" w:rsidRDefault="00033ABE" w:rsidP="00A66C5F">
      <w:pPr>
        <w:spacing w:after="0" w:line="240" w:lineRule="auto"/>
        <w:rPr>
          <w:rFonts w:asciiTheme="majorHAnsi" w:hAnsiTheme="majorHAnsi"/>
          <w:sz w:val="20"/>
          <w:szCs w:val="20"/>
        </w:rPr>
      </w:pPr>
    </w:p>
    <w:p w14:paraId="7212A6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**Utility Skills** – Excel at lockpicking, trap disarming, and stealth, making you the premier infiltration specialist.</w:t>
      </w:r>
    </w:p>
    <w:p w14:paraId="508CAB38" w14:textId="77777777" w:rsidR="00033ABE" w:rsidRPr="003147C4" w:rsidRDefault="00033ABE" w:rsidP="00A66C5F">
      <w:pPr>
        <w:spacing w:after="0" w:line="240" w:lineRule="auto"/>
        <w:rPr>
          <w:rFonts w:asciiTheme="majorHAnsi" w:hAnsiTheme="majorHAnsi"/>
          <w:sz w:val="20"/>
          <w:szCs w:val="20"/>
        </w:rPr>
      </w:pPr>
    </w:p>
    <w:p w14:paraId="3F9153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452F77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Dexterity</w:t>
      </w:r>
    </w:p>
    <w:p w14:paraId="48F7FC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 Intelligence or Wisdom (player choice for traps/senses)</w:t>
      </w:r>
    </w:p>
    <w:p w14:paraId="6C9BCA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2FAE8F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w:t>
      </w:r>
    </w:p>
    <w:p w14:paraId="56C8B82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Daggers, short swords, thrown weapons, hand crossbows</w:t>
      </w:r>
    </w:p>
    <w:p w14:paraId="6D4C9D0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Thieves' tools, poisoner's kit</w:t>
      </w:r>
    </w:p>
    <w:p w14:paraId="2F303975" w14:textId="77777777" w:rsidR="00033ABE" w:rsidRPr="003147C4" w:rsidRDefault="00033ABE" w:rsidP="00A66C5F">
      <w:pPr>
        <w:spacing w:after="0" w:line="240" w:lineRule="auto"/>
        <w:rPr>
          <w:rFonts w:asciiTheme="majorHAnsi" w:hAnsiTheme="majorHAnsi"/>
          <w:sz w:val="20"/>
          <w:szCs w:val="20"/>
        </w:rPr>
      </w:pPr>
    </w:p>
    <w:p w14:paraId="68190E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24486C29" w14:textId="77777777" w:rsidR="00033ABE" w:rsidRPr="003147C4" w:rsidRDefault="00033ABE" w:rsidP="00A66C5F">
      <w:pPr>
        <w:spacing w:after="0" w:line="240" w:lineRule="auto"/>
        <w:rPr>
          <w:rFonts w:asciiTheme="majorHAnsi" w:hAnsiTheme="majorHAnsi"/>
          <w:sz w:val="20"/>
          <w:szCs w:val="20"/>
        </w:rPr>
      </w:pPr>
    </w:p>
    <w:p w14:paraId="096A36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Thief Skills)</w:t>
      </w:r>
    </w:p>
    <w:p w14:paraId="4AA9D7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70CFD142" w14:textId="77777777" w:rsidR="00033ABE" w:rsidRPr="003147C4" w:rsidRDefault="00033ABE" w:rsidP="00A66C5F">
      <w:pPr>
        <w:spacing w:after="0" w:line="240" w:lineRule="auto"/>
        <w:rPr>
          <w:rFonts w:asciiTheme="majorHAnsi" w:hAnsiTheme="majorHAnsi"/>
          <w:sz w:val="20"/>
          <w:szCs w:val="20"/>
        </w:rPr>
      </w:pPr>
    </w:p>
    <w:p w14:paraId="6F9BD4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83BBD7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**Sneak Attack:** Deal 1d6 extra damage when attacking from stealth, against flanked targets, or targets suffering from Bleed, Poison, or Disable.</w:t>
      </w:r>
    </w:p>
    <w:p w14:paraId="36DFF0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**Lockpick Mastery:** Gain +5 to open non-magical locks.</w:t>
      </w:r>
    </w:p>
    <w:p w14:paraId="4820AE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**Stealth Chain:** Gain +2 to your next stealth check after landing a Sneak Attack.</w:t>
      </w:r>
    </w:p>
    <w:p w14:paraId="28DA2B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**Toxin Sense:** Identify resistances, immunities, or ideal poisons against enemies.</w:t>
      </w:r>
    </w:p>
    <w:p w14:paraId="54D2AC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**Trap Intuition:** Gain advantage on checks to spot hidden traps and mechanisms.</w:t>
      </w:r>
    </w:p>
    <w:p w14:paraId="31227A2E" w14:textId="77777777" w:rsidR="00033ABE" w:rsidRPr="003147C4" w:rsidRDefault="00033ABE" w:rsidP="00A66C5F">
      <w:pPr>
        <w:spacing w:after="0" w:line="240" w:lineRule="auto"/>
        <w:rPr>
          <w:rFonts w:asciiTheme="majorHAnsi" w:hAnsiTheme="majorHAnsi"/>
          <w:sz w:val="20"/>
          <w:szCs w:val="20"/>
        </w:rPr>
      </w:pPr>
    </w:p>
    <w:p w14:paraId="12B60A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CC86C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**Apply Poison:** Use a bonus action to apply poison to your weapon, lasting for 2 attacks.</w:t>
      </w:r>
    </w:p>
    <w:p w14:paraId="6004CB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**Cunning Movement:** Move through hostile-occupied tiles without provoking opportunity attacks.</w:t>
      </w:r>
    </w:p>
    <w:p w14:paraId="32EC96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**Disable Device:** Disarm non-magical traps, pressure plates, or poison glyphs.</w:t>
      </w:r>
    </w:p>
    <w:p w14:paraId="395FC56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**Feint:** Distract an opponent, giving you advantage on your next attack against them.</w:t>
      </w:r>
    </w:p>
    <w:p w14:paraId="2A24B3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Step:** Move half your speed without making sound or leaving tracks.</w:t>
      </w:r>
    </w:p>
    <w:p w14:paraId="5D106A1F" w14:textId="77777777" w:rsidR="00033ABE" w:rsidRPr="003147C4" w:rsidRDefault="00033ABE" w:rsidP="00A66C5F">
      <w:pPr>
        <w:spacing w:after="0" w:line="240" w:lineRule="auto"/>
        <w:rPr>
          <w:rFonts w:asciiTheme="majorHAnsi" w:hAnsiTheme="majorHAnsi"/>
          <w:sz w:val="20"/>
          <w:szCs w:val="20"/>
        </w:rPr>
      </w:pPr>
    </w:p>
    <w:p w14:paraId="59C408E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Rake)</w:t>
      </w:r>
    </w:p>
    <w:p w14:paraId="509606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thieves specialize into the Rake arch class, enhancing their precision and ambush capabilities.</w:t>
      </w:r>
    </w:p>
    <w:p w14:paraId="268AA0EB" w14:textId="77777777" w:rsidR="00033ABE" w:rsidRPr="003147C4" w:rsidRDefault="00033ABE" w:rsidP="00A66C5F">
      <w:pPr>
        <w:spacing w:after="0" w:line="240" w:lineRule="auto"/>
        <w:rPr>
          <w:rFonts w:asciiTheme="majorHAnsi" w:hAnsiTheme="majorHAnsi"/>
          <w:sz w:val="20"/>
          <w:szCs w:val="20"/>
        </w:rPr>
      </w:pPr>
    </w:p>
    <w:p w14:paraId="2F4C26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76229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Opener:** Gain +5 to initiative rolls.</w:t>
      </w:r>
    </w:p>
    <w:p w14:paraId="2BD740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**Ambush Focus:** Deal +2 damage against unaware or distracted targets.</w:t>
      </w:r>
    </w:p>
    <w:p w14:paraId="7BCC53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**Evasion:** Take half damage on successful saves against area effects (level 5).</w:t>
      </w:r>
    </w:p>
    <w:p w14:paraId="68B98A8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**Trap Sense:** Gain passive trap detection and disarm bonuses (level 6).</w:t>
      </w:r>
    </w:p>
    <w:p w14:paraId="3104C0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Stab:** On critical hit, teleport through target and apply Bleed (level 9).</w:t>
      </w:r>
    </w:p>
    <w:p w14:paraId="1E635FD1" w14:textId="77777777" w:rsidR="00033ABE" w:rsidRPr="003147C4" w:rsidRDefault="00033ABE" w:rsidP="00A66C5F">
      <w:pPr>
        <w:spacing w:after="0" w:line="240" w:lineRule="auto"/>
        <w:rPr>
          <w:rFonts w:asciiTheme="majorHAnsi" w:hAnsiTheme="majorHAnsi"/>
          <w:sz w:val="20"/>
          <w:szCs w:val="20"/>
        </w:rPr>
      </w:pPr>
    </w:p>
    <w:p w14:paraId="655F95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EE9531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**Precision Feint:** Once per encounter, feint an enemy to impose -2 AC and remove their reactions until next round.</w:t>
      </w:r>
    </w:p>
    <w:p w14:paraId="7826022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**Vanish:** Become hidden even when observed, lasting until you attack or end your next turn.</w:t>
      </w:r>
    </w:p>
    <w:p w14:paraId="652DA0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**Analyze Weakness:** Study a target to identify vulnerabilities and gain advantage on your next attack.</w:t>
      </w:r>
    </w:p>
    <w:p w14:paraId="226320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**Distraction Tactics:** Create a diversion that allows you to disengage freely once per turn (level 13).</w:t>
      </w:r>
    </w:p>
    <w:p w14:paraId="4FE90E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**Crippling Strike:** Your Sneak Attack applies Slow effect to the target (level 15).</w:t>
      </w:r>
    </w:p>
    <w:p w14:paraId="3AD27858" w14:textId="77777777" w:rsidR="00033ABE" w:rsidRPr="003147C4" w:rsidRDefault="00033ABE" w:rsidP="00A66C5F">
      <w:pPr>
        <w:spacing w:after="0" w:line="240" w:lineRule="auto"/>
        <w:rPr>
          <w:rFonts w:asciiTheme="majorHAnsi" w:hAnsiTheme="majorHAnsi"/>
          <w:sz w:val="20"/>
          <w:szCs w:val="20"/>
        </w:rPr>
      </w:pPr>
    </w:p>
    <w:p w14:paraId="375F9C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69F7BD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thieves choose a Hero path influenced by their alignment, further specializing their abilities.</w:t>
      </w:r>
    </w:p>
    <w:p w14:paraId="6030659A" w14:textId="77777777" w:rsidR="00033ABE" w:rsidRPr="003147C4" w:rsidRDefault="00033ABE" w:rsidP="00A66C5F">
      <w:pPr>
        <w:spacing w:after="0" w:line="240" w:lineRule="auto"/>
        <w:rPr>
          <w:rFonts w:asciiTheme="majorHAnsi" w:hAnsiTheme="majorHAnsi"/>
          <w:sz w:val="20"/>
          <w:szCs w:val="20"/>
        </w:rPr>
      </w:pPr>
    </w:p>
    <w:p w14:paraId="3BB69D7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Trickster (Good Hero Path)</w:t>
      </w:r>
    </w:p>
    <w:p w14:paraId="67C299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"Magic is just another angle of attack."</w:t>
      </w:r>
    </w:p>
    <w:p w14:paraId="2F752BA9" w14:textId="77777777" w:rsidR="00033ABE" w:rsidRPr="003147C4" w:rsidRDefault="00033ABE" w:rsidP="00A66C5F">
      <w:pPr>
        <w:spacing w:after="0" w:line="240" w:lineRule="auto"/>
        <w:rPr>
          <w:rFonts w:asciiTheme="majorHAnsi" w:hAnsiTheme="majorHAnsi"/>
          <w:sz w:val="20"/>
          <w:szCs w:val="20"/>
        </w:rPr>
      </w:pPr>
    </w:p>
    <w:p w14:paraId="3D18B9E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89FAB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**Mage Sense:** Detect all magical effects and passives within 5 tiles.</w:t>
      </w:r>
    </w:p>
    <w:p w14:paraId="2075DC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Resistance:** Gain +2 to saves against magic.</w:t>
      </w:r>
    </w:p>
    <w:p w14:paraId="64A357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**Illusory Stealth:** Casting illusion or utility spells does not break stealth.</w:t>
      </w:r>
    </w:p>
    <w:p w14:paraId="695112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Disruptor:** Your poisons also suppress passive magical abilities for 1 round on critical hits.</w:t>
      </w:r>
    </w:p>
    <w:p w14:paraId="66371079" w14:textId="77777777" w:rsidR="00033ABE" w:rsidRPr="003147C4" w:rsidRDefault="00033ABE" w:rsidP="00A66C5F">
      <w:pPr>
        <w:spacing w:after="0" w:line="240" w:lineRule="auto"/>
        <w:rPr>
          <w:rFonts w:asciiTheme="majorHAnsi" w:hAnsiTheme="majorHAnsi"/>
          <w:sz w:val="20"/>
          <w:szCs w:val="20"/>
        </w:rPr>
      </w:pPr>
    </w:p>
    <w:p w14:paraId="697FD4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7FEF4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**Magebane Blade:** Your Sneak Attack removes 1 magical buff or deals 1d6 psychic damage if no buff is present.</w:t>
      </w:r>
    </w:p>
    <w:p w14:paraId="3AE9E9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**Pocket Illusion:** Create a clone that absorbs 1 hit, then explodes in a blinding flash.</w:t>
      </w:r>
    </w:p>
    <w:p w14:paraId="3AB6FD7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**Flash Shift:** Blink 3 tiles, avoid opportunity attacks, and gain +2 AC/Saves for 1 round.</w:t>
      </w:r>
    </w:p>
    <w:p w14:paraId="1927D4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Theft:** Steal a beneficial spell effect from a target and apply it to yourself.</w:t>
      </w:r>
    </w:p>
    <w:p w14:paraId="2820F9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Snare:** Set a trap that triggers when a spell is cast within range, countering the spell.</w:t>
      </w:r>
    </w:p>
    <w:p w14:paraId="140880A0" w14:textId="77777777" w:rsidR="00033ABE" w:rsidRPr="003147C4" w:rsidRDefault="00033ABE" w:rsidP="00A66C5F">
      <w:pPr>
        <w:spacing w:after="0" w:line="240" w:lineRule="auto"/>
        <w:rPr>
          <w:rFonts w:asciiTheme="majorHAnsi" w:hAnsiTheme="majorHAnsi"/>
          <w:sz w:val="20"/>
          <w:szCs w:val="20"/>
        </w:rPr>
      </w:pPr>
    </w:p>
    <w:p w14:paraId="253B2D7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Shadowblade (Neutral Hero Path)</w:t>
      </w:r>
    </w:p>
    <w:p w14:paraId="6A4B7EE0" w14:textId="6392ABB9"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"From behind or below, it makes no difference</w:t>
      </w:r>
      <w:r w:rsidR="00BC4D8C" w:rsidRPr="003147C4">
        <w:rPr>
          <w:rFonts w:asciiTheme="majorHAnsi" w:hAnsiTheme="majorHAnsi"/>
          <w:sz w:val="20"/>
          <w:szCs w:val="20"/>
        </w:rPr>
        <w:t xml:space="preserve">, </w:t>
      </w:r>
      <w:r w:rsidRPr="003147C4">
        <w:rPr>
          <w:rFonts w:asciiTheme="majorHAnsi" w:hAnsiTheme="majorHAnsi"/>
          <w:sz w:val="20"/>
          <w:szCs w:val="20"/>
        </w:rPr>
        <w:t>you'll never see it coming."</w:t>
      </w:r>
    </w:p>
    <w:p w14:paraId="6D4F3901" w14:textId="77777777" w:rsidR="00033ABE" w:rsidRPr="003147C4" w:rsidRDefault="00033ABE" w:rsidP="00A66C5F">
      <w:pPr>
        <w:spacing w:after="0" w:line="240" w:lineRule="auto"/>
        <w:rPr>
          <w:rFonts w:asciiTheme="majorHAnsi" w:hAnsiTheme="majorHAnsi"/>
          <w:sz w:val="20"/>
          <w:szCs w:val="20"/>
        </w:rPr>
      </w:pPr>
    </w:p>
    <w:p w14:paraId="134ACF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7FBD0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**Ambusher's Grace:** After killing a target or critically hitting one affected by Bleed or Poison, become untargetable until your next turn.</w:t>
      </w:r>
    </w:p>
    <w:p w14:paraId="52877E8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**Double Poison:** Apply two poisons instead of one on critical hits.</w:t>
      </w:r>
    </w:p>
    <w:p w14:paraId="330CEF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**Persistent Bleed:** Bleeds you cause refresh on hit instead of expiring.</w:t>
      </w:r>
    </w:p>
    <w:p w14:paraId="1256B7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Affinity:** Gain advantage on Stealth checks in dim light or darkness.</w:t>
      </w:r>
    </w:p>
    <w:p w14:paraId="23CE456C" w14:textId="77777777" w:rsidR="00033ABE" w:rsidRPr="003147C4" w:rsidRDefault="00033ABE" w:rsidP="00A66C5F">
      <w:pPr>
        <w:spacing w:after="0" w:line="240" w:lineRule="auto"/>
        <w:rPr>
          <w:rFonts w:asciiTheme="majorHAnsi" w:hAnsiTheme="majorHAnsi"/>
          <w:sz w:val="20"/>
          <w:szCs w:val="20"/>
        </w:rPr>
      </w:pPr>
    </w:p>
    <w:p w14:paraId="3B49F5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F64FB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**Dark Step:** Teleport behind any enemy within 5 tiles and gain advantage on your next attack.</w:t>
      </w:r>
    </w:p>
    <w:p w14:paraId="00096F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 Dive:** Become invisible for 1 round, gaining +1d6 Sneak Attack if used on the next turn.</w:t>
      </w:r>
    </w:p>
    <w:p w14:paraId="0513A3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**Vein Cutter:** On critical hit, apply Bleed, Slow, and Weakened effects that can stack up to 3 times.</w:t>
      </w:r>
    </w:p>
    <w:p w14:paraId="5D7937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**Smoke Bomb:** Create a cloud of smoke that obscures vision and grants you advantage on Stealth checks.</w:t>
      </w:r>
    </w:p>
    <w:p w14:paraId="0E4958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**Death Blossom:** Strike all adjacent enemies, applying Sneak Attack damage to one of them (level 17).</w:t>
      </w:r>
    </w:p>
    <w:p w14:paraId="2ED9D99A" w14:textId="77777777" w:rsidR="00033ABE" w:rsidRPr="003147C4" w:rsidRDefault="00033ABE" w:rsidP="00A66C5F">
      <w:pPr>
        <w:spacing w:after="0" w:line="240" w:lineRule="auto"/>
        <w:rPr>
          <w:rFonts w:asciiTheme="majorHAnsi" w:hAnsiTheme="majorHAnsi"/>
          <w:sz w:val="20"/>
          <w:szCs w:val="20"/>
        </w:rPr>
      </w:pPr>
    </w:p>
    <w:p w14:paraId="767DBC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Blackguard (Evil Hero Path)</w:t>
      </w:r>
    </w:p>
    <w:p w14:paraId="50C354E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kill doesn't thrill me. The suffering does."</w:t>
      </w:r>
    </w:p>
    <w:p w14:paraId="709D3466" w14:textId="77777777" w:rsidR="00033ABE" w:rsidRPr="003147C4" w:rsidRDefault="00033ABE" w:rsidP="00A66C5F">
      <w:pPr>
        <w:spacing w:after="0" w:line="240" w:lineRule="auto"/>
        <w:rPr>
          <w:rFonts w:asciiTheme="majorHAnsi" w:hAnsiTheme="majorHAnsi"/>
          <w:sz w:val="20"/>
          <w:szCs w:val="20"/>
        </w:rPr>
      </w:pPr>
    </w:p>
    <w:p w14:paraId="59F031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EA327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**Exsanguinate:** Gain 1 HP per round for each bleeding target within 3 tiles.</w:t>
      </w:r>
    </w:p>
    <w:p w14:paraId="04364F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**Prolonged Suffering:** Bleeds you cause last twice as long.</w:t>
      </w:r>
    </w:p>
    <w:p w14:paraId="3291BC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**Venom Master:** On critical hits, your poisons also apply -1 to all saves.</w:t>
      </w:r>
    </w:p>
    <w:p w14:paraId="1C0B75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**Exotic Toxins:** You can use monster-only venoms if harvested from bestiary bosses.</w:t>
      </w:r>
    </w:p>
    <w:p w14:paraId="7E95357A" w14:textId="77777777" w:rsidR="00033ABE" w:rsidRPr="003147C4" w:rsidRDefault="00033ABE" w:rsidP="00A66C5F">
      <w:pPr>
        <w:spacing w:after="0" w:line="240" w:lineRule="auto"/>
        <w:rPr>
          <w:rFonts w:asciiTheme="majorHAnsi" w:hAnsiTheme="majorHAnsi"/>
          <w:sz w:val="20"/>
          <w:szCs w:val="20"/>
        </w:rPr>
      </w:pPr>
    </w:p>
    <w:p w14:paraId="3D3182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F6497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**Crippling Lash:** Your Sneak Attack slows the target and reduces their damage by -1 for 2 rounds.</w:t>
      </w:r>
    </w:p>
    <w:p w14:paraId="411A297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**Toxic Shiv:** As a bonus action, apply any poison from your inventory with no check or delay.</w:t>
      </w:r>
    </w:p>
    <w:p w14:paraId="23B5D7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**Vile Tactics:** Deal +1d6 damage against Bleeding, Poisoned, or Frightened enemies.</w:t>
      </w:r>
    </w:p>
    <w:p w14:paraId="122A930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**Terror Strike:** Cause nearby enemies to become frightened, imposing disadvantage on their attacks.</w:t>
      </w:r>
    </w:p>
    <w:p w14:paraId="0657D9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**Unseen Hand:** Once per round, take an action while invisible (attack or move) (level 20).</w:t>
      </w:r>
    </w:p>
    <w:p w14:paraId="735107A8" w14:textId="77777777" w:rsidR="00033ABE" w:rsidRPr="003147C4" w:rsidRDefault="00033ABE" w:rsidP="00A66C5F">
      <w:pPr>
        <w:spacing w:after="0" w:line="240" w:lineRule="auto"/>
        <w:rPr>
          <w:rFonts w:asciiTheme="majorHAnsi" w:hAnsiTheme="majorHAnsi"/>
          <w:sz w:val="20"/>
          <w:szCs w:val="20"/>
        </w:rPr>
      </w:pPr>
    </w:p>
    <w:p w14:paraId="069FA3B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&amp; Disabling System</w:t>
      </w:r>
    </w:p>
    <w:p w14:paraId="35580AFB" w14:textId="77777777" w:rsidR="00033ABE" w:rsidRPr="003147C4" w:rsidRDefault="00033ABE" w:rsidP="00A66C5F">
      <w:pPr>
        <w:spacing w:after="0" w:line="240" w:lineRule="auto"/>
        <w:rPr>
          <w:rFonts w:asciiTheme="majorHAnsi" w:hAnsiTheme="majorHAnsi"/>
          <w:sz w:val="20"/>
          <w:szCs w:val="20"/>
        </w:rPr>
      </w:pPr>
    </w:p>
    <w:p w14:paraId="0DAA09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Poisons are a key component of the thief's arsenal, allowing for various debilitating effects beyond simple damage.</w:t>
      </w:r>
    </w:p>
    <w:p w14:paraId="4F47471B" w14:textId="77777777" w:rsidR="00033ABE" w:rsidRPr="003147C4" w:rsidRDefault="00033ABE" w:rsidP="00A66C5F">
      <w:pPr>
        <w:spacing w:after="0" w:line="240" w:lineRule="auto"/>
        <w:rPr>
          <w:rFonts w:asciiTheme="majorHAnsi" w:hAnsiTheme="majorHAnsi"/>
          <w:sz w:val="20"/>
          <w:szCs w:val="20"/>
        </w:rPr>
      </w:pPr>
    </w:p>
    <w:p w14:paraId="7C7FA8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Mechanics</w:t>
      </w:r>
    </w:p>
    <w:p w14:paraId="487ACF8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Poisons are applied manually to weapons or traps</w:t>
      </w:r>
    </w:p>
    <w:p w14:paraId="2A795E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All poisons are single-use per application</w:t>
      </w:r>
    </w:p>
    <w:p w14:paraId="0D3559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may prepare up to 3 poisons at once (increases at levels 10, 15, and 20)</w:t>
      </w:r>
    </w:p>
    <w:p w14:paraId="52B464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Critical hits automatically trigger enhanced poison effects, often bypassing saves</w:t>
      </w:r>
    </w:p>
    <w:p w14:paraId="6D7B45B5" w14:textId="77777777" w:rsidR="00033ABE" w:rsidRPr="003147C4" w:rsidRDefault="00033ABE" w:rsidP="00A66C5F">
      <w:pPr>
        <w:spacing w:after="0" w:line="240" w:lineRule="auto"/>
        <w:rPr>
          <w:rFonts w:asciiTheme="majorHAnsi" w:hAnsiTheme="majorHAnsi"/>
          <w:sz w:val="20"/>
          <w:szCs w:val="20"/>
        </w:rPr>
      </w:pPr>
    </w:p>
    <w:p w14:paraId="2D2E2F9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Tiers</w:t>
      </w:r>
    </w:p>
    <w:p w14:paraId="5FE53B14" w14:textId="77777777" w:rsidR="00033ABE" w:rsidRPr="003147C4" w:rsidRDefault="00033ABE" w:rsidP="00A66C5F">
      <w:pPr>
        <w:spacing w:after="0" w:line="240" w:lineRule="auto"/>
        <w:rPr>
          <w:rFonts w:asciiTheme="majorHAnsi" w:hAnsiTheme="majorHAnsi"/>
          <w:sz w:val="20"/>
          <w:szCs w:val="20"/>
        </w:rPr>
      </w:pPr>
    </w:p>
    <w:p w14:paraId="78184C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 – Basic Poisons (Levels 1–6)</w:t>
      </w:r>
    </w:p>
    <w:p w14:paraId="572B5E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Name | Effect on Hit | On Critical Hit |</w:t>
      </w:r>
    </w:p>
    <w:p w14:paraId="35DA05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80C36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Bloodleech | Target takes 1d4 bleed (2 rounds) | You heal for 1d4 HP |</w:t>
      </w:r>
    </w:p>
    <w:p w14:paraId="579D0A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Crippler's Draught | Target has –1 to attack rolls next turn | Target is slowed by 50% |</w:t>
      </w:r>
    </w:p>
    <w:p w14:paraId="3E9CB43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Mindburn Sap | DC 12 WIS save or –1 to spellcasting | Target is confused for 1 round |</w:t>
      </w:r>
    </w:p>
    <w:p w14:paraId="1CBBA2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Venombite Oil | DC 12 CON save or Poisoned (–1 to rolls) | Target has disadvantage on next save |</w:t>
      </w:r>
    </w:p>
    <w:p w14:paraId="65537C73" w14:textId="77777777" w:rsidR="00033ABE" w:rsidRPr="003147C4" w:rsidRDefault="00033ABE" w:rsidP="00A66C5F">
      <w:pPr>
        <w:spacing w:after="0" w:line="240" w:lineRule="auto"/>
        <w:rPr>
          <w:rFonts w:asciiTheme="majorHAnsi" w:hAnsiTheme="majorHAnsi"/>
          <w:sz w:val="20"/>
          <w:szCs w:val="20"/>
        </w:rPr>
      </w:pPr>
    </w:p>
    <w:p w14:paraId="4EDA38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II – Advanced Poisons (Levels 7–13)</w:t>
      </w:r>
    </w:p>
    <w:p w14:paraId="24C393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Name | Effect on Hit | On Critical Hit |</w:t>
      </w:r>
    </w:p>
    <w:p w14:paraId="7E10D2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65672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Ashblood Toxin | 2d6 poison + 1 fire damage/round (2 rounds) | Target cannot benefit from healing |</w:t>
      </w:r>
    </w:p>
    <w:p w14:paraId="1D751F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Silencer's Sting | Target cannot speak or cast verbal spells (1 round) | Target is disarmed and silenced (1 round) |</w:t>
      </w:r>
    </w:p>
    <w:p w14:paraId="313BE1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Shiver Oil | Target becomes Shaken (–2 morale) | Target loses one reaction until next turn |</w:t>
      </w:r>
    </w:p>
    <w:p w14:paraId="613434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Hexroot Resin | All saves –1 for 2 rounds | Target's spell resistance is halved (1 round) |</w:t>
      </w:r>
    </w:p>
    <w:p w14:paraId="2AC8B7F0" w14:textId="77777777" w:rsidR="00033ABE" w:rsidRPr="003147C4" w:rsidRDefault="00033ABE" w:rsidP="00A66C5F">
      <w:pPr>
        <w:spacing w:after="0" w:line="240" w:lineRule="auto"/>
        <w:rPr>
          <w:rFonts w:asciiTheme="majorHAnsi" w:hAnsiTheme="majorHAnsi"/>
          <w:sz w:val="20"/>
          <w:szCs w:val="20"/>
        </w:rPr>
      </w:pPr>
    </w:p>
    <w:p w14:paraId="71452CD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III – Expert Poisons (Levels 14–20)</w:t>
      </w:r>
    </w:p>
    <w:p w14:paraId="05D6B00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Name | Effect on Hit | On Critical Hit |</w:t>
      </w:r>
    </w:p>
    <w:p w14:paraId="182B570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1B59B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Voidspine Extract | Target takes 1d6 necrotic/round (3 rounds) | Target suffers –2 CON for 2 rounds (no save) |</w:t>
      </w:r>
    </w:p>
    <w:p w14:paraId="3F0D0B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Gravepetal Paste | 50% chance to fall unconscious (1 round) | Target falls prone and takes 3d6 poison damage |</w:t>
      </w:r>
    </w:p>
    <w:p w14:paraId="728662C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Neuroshock Salve | DEX and WIS saves at disadvantage (1 round) | Target can't use reactions or opportunity attacks this turn |</w:t>
      </w:r>
    </w:p>
    <w:p w14:paraId="288993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Wraithbane Venom | Turns off passive abilities for 1 round | Target becomes Ethereal (and useless) for 1 round |</w:t>
      </w:r>
    </w:p>
    <w:p w14:paraId="40E918DB" w14:textId="77777777" w:rsidR="00033ABE" w:rsidRPr="003147C4" w:rsidRDefault="00033ABE" w:rsidP="00A66C5F">
      <w:pPr>
        <w:spacing w:after="0" w:line="240" w:lineRule="auto"/>
        <w:rPr>
          <w:rFonts w:asciiTheme="majorHAnsi" w:hAnsiTheme="majorHAnsi"/>
          <w:sz w:val="20"/>
          <w:szCs w:val="20"/>
        </w:rPr>
      </w:pPr>
    </w:p>
    <w:p w14:paraId="496B71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Disable Effect Tags</w:t>
      </w:r>
    </w:p>
    <w:p w14:paraId="39DF1A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Poison effects are grouped into disable types:</w:t>
      </w:r>
    </w:p>
    <w:p w14:paraId="3EF797F4" w14:textId="77777777" w:rsidR="00033ABE" w:rsidRPr="003147C4" w:rsidRDefault="00033ABE" w:rsidP="00A66C5F">
      <w:pPr>
        <w:spacing w:after="0" w:line="240" w:lineRule="auto"/>
        <w:rPr>
          <w:rFonts w:asciiTheme="majorHAnsi" w:hAnsiTheme="majorHAnsi"/>
          <w:sz w:val="20"/>
          <w:szCs w:val="20"/>
        </w:rPr>
      </w:pPr>
    </w:p>
    <w:p w14:paraId="3B8D31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Tag | Description |</w:t>
      </w:r>
    </w:p>
    <w:p w14:paraId="32B873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933B6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Bleed | 1d4 damage/round. Stops healing and regeneration. |</w:t>
      </w:r>
    </w:p>
    <w:p w14:paraId="7FE5F9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Poisoned | –1 to all rolls, stackable per level |</w:t>
      </w:r>
    </w:p>
    <w:p w14:paraId="34A06B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Shaken | –2 morale, fear-based synergy |</w:t>
      </w:r>
    </w:p>
    <w:p w14:paraId="09509C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Silenced | Cannot cast spells or speak |</w:t>
      </w:r>
    </w:p>
    <w:p w14:paraId="749678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Disoriented | Confused or action-locked for 1 round |</w:t>
      </w:r>
    </w:p>
    <w:p w14:paraId="4B93EBB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Crippled | Movement halved, Dodge reduced |</w:t>
      </w:r>
    </w:p>
    <w:p w14:paraId="04C594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Suppressed | Cannot use reactions or class abilities |</w:t>
      </w:r>
    </w:p>
    <w:p w14:paraId="2ADC2378" w14:textId="77777777" w:rsidR="00033ABE" w:rsidRPr="003147C4" w:rsidRDefault="00033ABE" w:rsidP="00A66C5F">
      <w:pPr>
        <w:spacing w:after="0" w:line="240" w:lineRule="auto"/>
        <w:rPr>
          <w:rFonts w:asciiTheme="majorHAnsi" w:hAnsiTheme="majorHAnsi"/>
          <w:sz w:val="20"/>
          <w:szCs w:val="20"/>
        </w:rPr>
      </w:pPr>
    </w:p>
    <w:p w14:paraId="5A496E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Crafting &amp; Inventory</w:t>
      </w:r>
    </w:p>
    <w:p w14:paraId="4E1F83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Kit: Required for preparing toxins</w:t>
      </w:r>
    </w:p>
    <w:p w14:paraId="2A0D4E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Crafting uses herbs, monster glands, or extracts from bestiary drops</w:t>
      </w:r>
    </w:p>
    <w:p w14:paraId="5B9360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- 10 common recipes can be learned via quests, guilds, or faction stores</w:t>
      </w:r>
    </w:p>
    <w:p w14:paraId="3FF01A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Exotic poisons can be extracted from rare monsters (with Survival + Poisoncraft)</w:t>
      </w:r>
    </w:p>
    <w:p w14:paraId="793DF130" w14:textId="77777777" w:rsidR="00033ABE" w:rsidRPr="003147C4" w:rsidRDefault="00033ABE" w:rsidP="00A66C5F">
      <w:pPr>
        <w:spacing w:after="0" w:line="240" w:lineRule="auto"/>
        <w:rPr>
          <w:rFonts w:asciiTheme="majorHAnsi" w:hAnsiTheme="majorHAnsi"/>
          <w:sz w:val="20"/>
          <w:szCs w:val="20"/>
        </w:rPr>
      </w:pPr>
    </w:p>
    <w:p w14:paraId="585AB1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Thief</w:t>
      </w:r>
    </w:p>
    <w:p w14:paraId="2A50C259" w14:textId="77777777" w:rsidR="00033ABE" w:rsidRPr="003147C4" w:rsidRDefault="00033ABE" w:rsidP="00A66C5F">
      <w:pPr>
        <w:spacing w:after="0" w:line="240" w:lineRule="auto"/>
        <w:rPr>
          <w:rFonts w:asciiTheme="majorHAnsi" w:hAnsiTheme="majorHAnsi"/>
          <w:sz w:val="20"/>
          <w:szCs w:val="20"/>
        </w:rPr>
      </w:pPr>
    </w:p>
    <w:p w14:paraId="773C8E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thief in Decennium Descent, your effectiveness depends on positioning, preparation, and precision. Unlike pure damage dealers or tanks, you excel at controlling key targets through debilitating effects and eliminating high-value threats before they can act.</w:t>
      </w:r>
    </w:p>
    <w:p w14:paraId="6945BA99" w14:textId="77777777" w:rsidR="00033ABE" w:rsidRPr="003147C4" w:rsidRDefault="00033ABE" w:rsidP="00A66C5F">
      <w:pPr>
        <w:spacing w:after="0" w:line="240" w:lineRule="auto"/>
        <w:rPr>
          <w:rFonts w:asciiTheme="majorHAnsi" w:hAnsiTheme="majorHAnsi"/>
          <w:sz w:val="20"/>
          <w:szCs w:val="20"/>
        </w:rPr>
      </w:pPr>
    </w:p>
    <w:p w14:paraId="33147F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46014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6507F790" w14:textId="77777777" w:rsidR="00033ABE" w:rsidRPr="003147C4" w:rsidRDefault="00033ABE" w:rsidP="00A66C5F">
      <w:pPr>
        <w:spacing w:after="0" w:line="240" w:lineRule="auto"/>
        <w:rPr>
          <w:rFonts w:asciiTheme="majorHAnsi" w:hAnsiTheme="majorHAnsi"/>
          <w:sz w:val="20"/>
          <w:szCs w:val="20"/>
        </w:rPr>
      </w:pPr>
    </w:p>
    <w:p w14:paraId="7DB140E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Trickster Thieves** should focus on disrupting enemy spellcasters, removing magical buffs, and using illusions to control the battlefield while maintaining stealth.</w:t>
      </w:r>
    </w:p>
    <w:p w14:paraId="1413C5D9" w14:textId="77777777" w:rsidR="00033ABE" w:rsidRPr="003147C4" w:rsidRDefault="00033ABE" w:rsidP="00A66C5F">
      <w:pPr>
        <w:spacing w:after="0" w:line="240" w:lineRule="auto"/>
        <w:rPr>
          <w:rFonts w:asciiTheme="majorHAnsi" w:hAnsiTheme="majorHAnsi"/>
          <w:sz w:val="20"/>
          <w:szCs w:val="20"/>
        </w:rPr>
      </w:pPr>
    </w:p>
    <w:p w14:paraId="5599C6E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**Shadowblade Thieves** excel at pure assassination, using their superior mobility and critical hit potential to eliminate high-value targets before vanishing back into the shadows.</w:t>
      </w:r>
    </w:p>
    <w:p w14:paraId="0770B183" w14:textId="77777777" w:rsidR="00033ABE" w:rsidRPr="003147C4" w:rsidRDefault="00033ABE" w:rsidP="00A66C5F">
      <w:pPr>
        <w:spacing w:after="0" w:line="240" w:lineRule="auto"/>
        <w:rPr>
          <w:rFonts w:asciiTheme="majorHAnsi" w:hAnsiTheme="majorHAnsi"/>
          <w:sz w:val="20"/>
          <w:szCs w:val="20"/>
        </w:rPr>
      </w:pPr>
    </w:p>
    <w:p w14:paraId="0956B2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**Blackguard Thieves** dominate through pain and fear, applying multiple debilitating effects to control enemies while sustaining themselves through the suffering they inflict.</w:t>
      </w:r>
    </w:p>
    <w:p w14:paraId="5E06DBA7" w14:textId="77777777" w:rsidR="00033ABE" w:rsidRPr="003147C4" w:rsidRDefault="00033ABE" w:rsidP="00A66C5F">
      <w:pPr>
        <w:spacing w:after="0" w:line="240" w:lineRule="auto"/>
        <w:rPr>
          <w:rFonts w:asciiTheme="majorHAnsi" w:hAnsiTheme="majorHAnsi"/>
          <w:sz w:val="20"/>
          <w:szCs w:val="20"/>
        </w:rPr>
      </w:pPr>
    </w:p>
    <w:p w14:paraId="48258563" w14:textId="09E2C996"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thieves should remember that preparation is key</w:t>
      </w:r>
      <w:r w:rsidR="00BC4D8C" w:rsidRPr="003147C4">
        <w:rPr>
          <w:rFonts w:asciiTheme="majorHAnsi" w:hAnsiTheme="majorHAnsi"/>
          <w:sz w:val="20"/>
          <w:szCs w:val="20"/>
        </w:rPr>
        <w:t xml:space="preserve">, </w:t>
      </w:r>
      <w:r w:rsidRPr="003147C4">
        <w:rPr>
          <w:rFonts w:asciiTheme="majorHAnsi" w:hAnsiTheme="majorHAnsi"/>
          <w:sz w:val="20"/>
          <w:szCs w:val="20"/>
        </w:rPr>
        <w:t>having the right poisons ready for specific encounters can make the difference between success and failure.</w:t>
      </w:r>
    </w:p>
    <w:p w14:paraId="627AFA22" w14:textId="77777777" w:rsidR="00033ABE" w:rsidRPr="003147C4" w:rsidRDefault="00033ABE" w:rsidP="00A66C5F">
      <w:pPr>
        <w:spacing w:after="0" w:line="240" w:lineRule="auto"/>
        <w:rPr>
          <w:rFonts w:asciiTheme="majorHAnsi" w:hAnsiTheme="majorHAnsi"/>
          <w:sz w:val="20"/>
          <w:szCs w:val="20"/>
        </w:rPr>
      </w:pPr>
    </w:p>
    <w:p w14:paraId="22DADC0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413774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07774D95" w14:textId="77777777" w:rsidR="00033ABE" w:rsidRPr="003147C4" w:rsidRDefault="00033ABE" w:rsidP="00A66C5F">
      <w:pPr>
        <w:spacing w:after="0" w:line="240" w:lineRule="auto"/>
        <w:rPr>
          <w:rFonts w:asciiTheme="majorHAnsi" w:hAnsiTheme="majorHAnsi"/>
          <w:sz w:val="20"/>
          <w:szCs w:val="20"/>
        </w:rPr>
      </w:pPr>
    </w:p>
    <w:p w14:paraId="06E7F90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Trickster Thieves** often find work as specialized agents for magical academies or as counter-intelligence operatives against hostile spellcasters. Their focus on disrupting harmful magic rather than killing makes them more acceptable in civilized society.</w:t>
      </w:r>
    </w:p>
    <w:p w14:paraId="0C49B90C" w14:textId="77777777" w:rsidR="00033ABE" w:rsidRPr="003147C4" w:rsidRDefault="00033ABE" w:rsidP="00A66C5F">
      <w:pPr>
        <w:spacing w:after="0" w:line="240" w:lineRule="auto"/>
        <w:rPr>
          <w:rFonts w:asciiTheme="majorHAnsi" w:hAnsiTheme="majorHAnsi"/>
          <w:sz w:val="20"/>
          <w:szCs w:val="20"/>
        </w:rPr>
      </w:pPr>
    </w:p>
    <w:p w14:paraId="034CAE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**Shadowblade Thieves** typically operate as neutral mercenaries, treasure hunters, or guild assassins. Their reputation depends largely on their choice of targets and employers rather than their methods.</w:t>
      </w:r>
    </w:p>
    <w:p w14:paraId="2FD3B226" w14:textId="77777777" w:rsidR="00033ABE" w:rsidRPr="003147C4" w:rsidRDefault="00033ABE" w:rsidP="00A66C5F">
      <w:pPr>
        <w:spacing w:after="0" w:line="240" w:lineRule="auto"/>
        <w:rPr>
          <w:rFonts w:asciiTheme="majorHAnsi" w:hAnsiTheme="majorHAnsi"/>
          <w:sz w:val="20"/>
          <w:szCs w:val="20"/>
        </w:rPr>
      </w:pPr>
    </w:p>
    <w:p w14:paraId="676631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**Blackguard Thieves** are feared for their cruelty and the suffering they inflict. They often serve as torturers, interrogators, or enforcers for tyrannical regimes or criminal organizations, and are rarely welcome in lawful or good-aligned communities.</w:t>
      </w:r>
    </w:p>
    <w:p w14:paraId="569809F4" w14:textId="77777777" w:rsidR="00033ABE" w:rsidRPr="003147C4" w:rsidRDefault="00033ABE" w:rsidP="00A66C5F">
      <w:pPr>
        <w:spacing w:after="0" w:line="240" w:lineRule="auto"/>
        <w:rPr>
          <w:rFonts w:asciiTheme="majorHAnsi" w:hAnsiTheme="majorHAnsi"/>
          <w:sz w:val="20"/>
          <w:szCs w:val="20"/>
        </w:rPr>
      </w:pPr>
    </w:p>
    <w:p w14:paraId="21C2B0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Thief NPCs in Aethel</w:t>
      </w:r>
    </w:p>
    <w:p w14:paraId="44E9D252" w14:textId="77777777" w:rsidR="00033ABE" w:rsidRPr="003147C4" w:rsidRDefault="00033ABE" w:rsidP="00A66C5F">
      <w:pPr>
        <w:spacing w:after="0" w:line="240" w:lineRule="auto"/>
        <w:rPr>
          <w:rFonts w:asciiTheme="majorHAnsi" w:hAnsiTheme="majorHAnsi"/>
          <w:sz w:val="20"/>
          <w:szCs w:val="20"/>
        </w:rPr>
      </w:pPr>
    </w:p>
    <w:p w14:paraId="593672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Lyssa Nightwhisper</w:t>
      </w:r>
    </w:p>
    <w:p w14:paraId="18D642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halfling Arcane Trickster who specializes in countering magical threats. She works as a consultant for the Imperial Mage Guild, helping to secure magical artifacts and neutralize rogue spellcasters. Her signature pocket illusions have saved countless lives by drawing fire away from her allies.</w:t>
      </w:r>
    </w:p>
    <w:p w14:paraId="6EC6CA11" w14:textId="77777777" w:rsidR="00033ABE" w:rsidRPr="003147C4" w:rsidRDefault="00033ABE" w:rsidP="00A66C5F">
      <w:pPr>
        <w:spacing w:after="0" w:line="240" w:lineRule="auto"/>
        <w:rPr>
          <w:rFonts w:asciiTheme="majorHAnsi" w:hAnsiTheme="majorHAnsi"/>
          <w:sz w:val="20"/>
          <w:szCs w:val="20"/>
        </w:rPr>
      </w:pPr>
    </w:p>
    <w:p w14:paraId="5B42D5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Vex Shadowstep</w:t>
      </w:r>
    </w:p>
    <w:p w14:paraId="2DF71C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Shadowblade who leads the elite infiltration team of the Silver Coin mercenary company. His ability to appear and disappear seemingly at will has earned him the nickname "The Ghost." He's known for completing impossible extractions and retrievals, though he refuses contracts that target children or innocents.</w:t>
      </w:r>
    </w:p>
    <w:p w14:paraId="7C12AE9E" w14:textId="77777777" w:rsidR="00033ABE" w:rsidRPr="003147C4" w:rsidRDefault="00033ABE" w:rsidP="00A66C5F">
      <w:pPr>
        <w:spacing w:after="0" w:line="240" w:lineRule="auto"/>
        <w:rPr>
          <w:rFonts w:asciiTheme="majorHAnsi" w:hAnsiTheme="majorHAnsi"/>
          <w:sz w:val="20"/>
          <w:szCs w:val="20"/>
        </w:rPr>
      </w:pPr>
    </w:p>
    <w:p w14:paraId="73C1EAF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Smiling Knife</w:t>
      </w:r>
    </w:p>
    <w:p w14:paraId="715F10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drow Blackguard whose real name has been forgotten. Operating in the criminal underworld of Port Nexus, he specializes in information extraction through carefully administered poisons and psychological terror. His victims are said to survive for days under his ministrations, revealing everything they know before finally succumbing to his exotic toxins.</w:t>
      </w:r>
    </w:p>
    <w:p w14:paraId="66F65C04" w14:textId="77777777" w:rsidR="00033ABE" w:rsidRPr="003147C4" w:rsidRDefault="00033ABE" w:rsidP="00A66C5F">
      <w:pPr>
        <w:spacing w:after="0" w:line="240" w:lineRule="auto"/>
        <w:rPr>
          <w:rFonts w:asciiTheme="majorHAnsi" w:hAnsiTheme="majorHAnsi"/>
          <w:sz w:val="20"/>
          <w:szCs w:val="20"/>
        </w:rPr>
      </w:pPr>
    </w:p>
    <w:p w14:paraId="069F517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Tinker</w:t>
      </w:r>
    </w:p>
    <w:p w14:paraId="29063414" w14:textId="77777777" w:rsidR="00033ABE" w:rsidRPr="003147C4" w:rsidRDefault="00033ABE" w:rsidP="00A66C5F">
      <w:pPr>
        <w:spacing w:after="0" w:line="240" w:lineRule="auto"/>
        <w:rPr>
          <w:rFonts w:asciiTheme="majorHAnsi" w:hAnsiTheme="majorHAnsi"/>
          <w:sz w:val="20"/>
          <w:szCs w:val="20"/>
        </w:rPr>
      </w:pPr>
    </w:p>
    <w:p w14:paraId="6E08AC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gnome tinker's goggles reflected the firelight as she made final adjustments to her mechanical drone. 'Stand back,' she warned with a mischievous grin, tossing a small metal sphere toward the approaching bandits. The device bounced once before erupting in a spectacular explosion of frost that crystallized three attackers mid-stride. As the remaining bandits charged, her drone whirred to life, launching into the air and firing a barrage of bolts while she readied her crossbow and another explosive from her bandolier. 'I've got six more where that came from,' she called out cheerfully. 'Who wants to see what the purple one does?'"*</w:t>
      </w:r>
    </w:p>
    <w:p w14:paraId="5DDEA26A" w14:textId="77777777" w:rsidR="00033ABE" w:rsidRPr="003147C4" w:rsidRDefault="00033ABE" w:rsidP="00A66C5F">
      <w:pPr>
        <w:spacing w:after="0" w:line="240" w:lineRule="auto"/>
        <w:rPr>
          <w:rFonts w:asciiTheme="majorHAnsi" w:hAnsiTheme="majorHAnsi"/>
          <w:sz w:val="20"/>
          <w:szCs w:val="20"/>
        </w:rPr>
      </w:pPr>
    </w:p>
    <w:p w14:paraId="41099D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Tinkers are brilliant and reckless battlefield engineers who overwhelm enemies with explosives, gadgets, deployable devices, and mechanical minions. In the world of Aethel, these innovative creators combine precision ranged fire from shortbows or crossbows with the unpredictable power of engineered chaos.</w:t>
      </w:r>
    </w:p>
    <w:p w14:paraId="28F91913" w14:textId="77777777" w:rsidR="00033ABE" w:rsidRPr="003147C4" w:rsidRDefault="00033ABE" w:rsidP="00A66C5F">
      <w:pPr>
        <w:spacing w:after="0" w:line="240" w:lineRule="auto"/>
        <w:rPr>
          <w:rFonts w:asciiTheme="majorHAnsi" w:hAnsiTheme="majorHAnsi"/>
          <w:sz w:val="20"/>
          <w:szCs w:val="20"/>
        </w:rPr>
      </w:pPr>
    </w:p>
    <w:p w14:paraId="7743AA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79FD079D" w14:textId="77777777" w:rsidR="00033ABE" w:rsidRPr="003147C4" w:rsidRDefault="00033ABE" w:rsidP="00A66C5F">
      <w:pPr>
        <w:spacing w:after="0" w:line="240" w:lineRule="auto"/>
        <w:rPr>
          <w:rFonts w:asciiTheme="majorHAnsi" w:hAnsiTheme="majorHAnsi"/>
          <w:sz w:val="20"/>
          <w:szCs w:val="20"/>
        </w:rPr>
      </w:pPr>
    </w:p>
    <w:p w14:paraId="7B19FD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tinker, you excel at controlling the battlefield through a combination of explosive devices, mechanical companions, and deployable gadgets. Your specialty lies in creating zones of control, supporting allies with technological enhancements, and unleashing devastating area effects that can turn the tide of battle in an instant.</w:t>
      </w:r>
    </w:p>
    <w:p w14:paraId="2F15A41F" w14:textId="77777777" w:rsidR="00033ABE" w:rsidRPr="003147C4" w:rsidRDefault="00033ABE" w:rsidP="00A66C5F">
      <w:pPr>
        <w:spacing w:after="0" w:line="240" w:lineRule="auto"/>
        <w:rPr>
          <w:rFonts w:asciiTheme="majorHAnsi" w:hAnsiTheme="majorHAnsi"/>
          <w:sz w:val="20"/>
          <w:szCs w:val="20"/>
        </w:rPr>
      </w:pPr>
    </w:p>
    <w:p w14:paraId="6C45F65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tinkers might serve as military engineers, independent inventors, guild specialists, or eccentric researchers. Their ability to create and deploy advanced technology makes them both respected and sometimes feared, particularly in regions where such innovations are rare or misunderstood.</w:t>
      </w:r>
    </w:p>
    <w:p w14:paraId="5307CFC7" w14:textId="77777777" w:rsidR="00033ABE" w:rsidRPr="003147C4" w:rsidRDefault="00033ABE" w:rsidP="00A66C5F">
      <w:pPr>
        <w:spacing w:after="0" w:line="240" w:lineRule="auto"/>
        <w:rPr>
          <w:rFonts w:asciiTheme="majorHAnsi" w:hAnsiTheme="majorHAnsi"/>
          <w:sz w:val="20"/>
          <w:szCs w:val="20"/>
        </w:rPr>
      </w:pPr>
    </w:p>
    <w:p w14:paraId="6DBAE8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36735CFD" w14:textId="77777777" w:rsidR="00033ABE" w:rsidRPr="003147C4" w:rsidRDefault="00033ABE" w:rsidP="00A66C5F">
      <w:pPr>
        <w:spacing w:after="0" w:line="240" w:lineRule="auto"/>
        <w:rPr>
          <w:rFonts w:asciiTheme="majorHAnsi" w:hAnsiTheme="majorHAnsi"/>
          <w:sz w:val="20"/>
          <w:szCs w:val="20"/>
        </w:rPr>
      </w:pPr>
    </w:p>
    <w:p w14:paraId="02C323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**Mechanical Pet (Anacite Drone)** – Command a customizable mechanical companion that assists you in combat with ranged attacks and special abilities.</w:t>
      </w:r>
    </w:p>
    <w:p w14:paraId="1328C027" w14:textId="77777777" w:rsidR="00033ABE" w:rsidRPr="003147C4" w:rsidRDefault="00033ABE" w:rsidP="00A66C5F">
      <w:pPr>
        <w:spacing w:after="0" w:line="240" w:lineRule="auto"/>
        <w:rPr>
          <w:rFonts w:asciiTheme="majorHAnsi" w:hAnsiTheme="majorHAnsi"/>
          <w:sz w:val="20"/>
          <w:szCs w:val="20"/>
        </w:rPr>
      </w:pPr>
    </w:p>
    <w:p w14:paraId="1D604C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**Explosive Toolkit** – Create and deploy various bombs with different elemental effects and tactical applications.</w:t>
      </w:r>
    </w:p>
    <w:p w14:paraId="12769F4B" w14:textId="77777777" w:rsidR="00033ABE" w:rsidRPr="003147C4" w:rsidRDefault="00033ABE" w:rsidP="00A66C5F">
      <w:pPr>
        <w:spacing w:after="0" w:line="240" w:lineRule="auto"/>
        <w:rPr>
          <w:rFonts w:asciiTheme="majorHAnsi" w:hAnsiTheme="majorHAnsi"/>
          <w:sz w:val="20"/>
          <w:szCs w:val="20"/>
        </w:rPr>
      </w:pPr>
    </w:p>
    <w:p w14:paraId="6BC9AC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**Deployable Devices** – Place turrets, traps, and other gadgets on the battlefield to control space and support your allies.</w:t>
      </w:r>
    </w:p>
    <w:p w14:paraId="32F53DE8" w14:textId="77777777" w:rsidR="00033ABE" w:rsidRPr="003147C4" w:rsidRDefault="00033ABE" w:rsidP="00A66C5F">
      <w:pPr>
        <w:spacing w:after="0" w:line="240" w:lineRule="auto"/>
        <w:rPr>
          <w:rFonts w:asciiTheme="majorHAnsi" w:hAnsiTheme="majorHAnsi"/>
          <w:sz w:val="20"/>
          <w:szCs w:val="20"/>
        </w:rPr>
      </w:pPr>
    </w:p>
    <w:p w14:paraId="0554C6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204B03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Intelligence</w:t>
      </w:r>
    </w:p>
    <w:p w14:paraId="78C7A4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 Dexterity</w:t>
      </w:r>
    </w:p>
    <w:p w14:paraId="1DF735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Medium (8 + Constitution modifier at 1st level, 1d8 per level thereafter)</w:t>
      </w:r>
    </w:p>
    <w:p w14:paraId="2FBFEE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Light armor (with Tinker-specific upgrades at higher levels)</w:t>
      </w:r>
    </w:p>
    <w:p w14:paraId="712C33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Shortbows, crossbows, and simple weapons</w:t>
      </w:r>
    </w:p>
    <w:p w14:paraId="47BBFC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Tinker's tools, alchemist's supplies</w:t>
      </w:r>
    </w:p>
    <w:p w14:paraId="11D2F334" w14:textId="77777777" w:rsidR="00033ABE" w:rsidRPr="003147C4" w:rsidRDefault="00033ABE" w:rsidP="00A66C5F">
      <w:pPr>
        <w:spacing w:after="0" w:line="240" w:lineRule="auto"/>
        <w:rPr>
          <w:rFonts w:asciiTheme="majorHAnsi" w:hAnsiTheme="majorHAnsi"/>
          <w:sz w:val="20"/>
          <w:szCs w:val="20"/>
        </w:rPr>
      </w:pPr>
    </w:p>
    <w:p w14:paraId="64C8BB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03CFE9C4" w14:textId="77777777" w:rsidR="00033ABE" w:rsidRPr="003147C4" w:rsidRDefault="00033ABE" w:rsidP="00A66C5F">
      <w:pPr>
        <w:spacing w:after="0" w:line="240" w:lineRule="auto"/>
        <w:rPr>
          <w:rFonts w:asciiTheme="majorHAnsi" w:hAnsiTheme="majorHAnsi"/>
          <w:sz w:val="20"/>
          <w:szCs w:val="20"/>
        </w:rPr>
      </w:pPr>
    </w:p>
    <w:p w14:paraId="5A47BA0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Tinker Skills)</w:t>
      </w:r>
    </w:p>
    <w:p w14:paraId="0CB77B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76180D19" w14:textId="77777777" w:rsidR="00033ABE" w:rsidRPr="003147C4" w:rsidRDefault="00033ABE" w:rsidP="00A66C5F">
      <w:pPr>
        <w:spacing w:after="0" w:line="240" w:lineRule="auto"/>
        <w:rPr>
          <w:rFonts w:asciiTheme="majorHAnsi" w:hAnsiTheme="majorHAnsi"/>
          <w:sz w:val="20"/>
          <w:szCs w:val="20"/>
        </w:rPr>
      </w:pPr>
    </w:p>
    <w:p w14:paraId="13BB78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A025A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**Mechanical Aptitude:** Gain advantage on checks to understand, repair, or disable mechanical devices.</w:t>
      </w:r>
    </w:p>
    <w:p w14:paraId="674DC3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**Explosive Handling:** Throw bombs as a bonus action without risk of misfire.</w:t>
      </w:r>
    </w:p>
    <w:p w14:paraId="2D4106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**Quick Fingers:** Perform device activation and manipulation actions with increased speed.</w:t>
      </w:r>
    </w:p>
    <w:p w14:paraId="32B331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**Technical Knowledge:** Identify the properties and functions of mechanical or alchemical items on sight.</w:t>
      </w:r>
    </w:p>
    <w:p w14:paraId="1F7EC3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**Improvised Engineering:** Create temporary tools or simple devices from available materials.</w:t>
      </w:r>
    </w:p>
    <w:p w14:paraId="5D305A48" w14:textId="77777777" w:rsidR="00033ABE" w:rsidRPr="003147C4" w:rsidRDefault="00033ABE" w:rsidP="00A66C5F">
      <w:pPr>
        <w:spacing w:after="0" w:line="240" w:lineRule="auto"/>
        <w:rPr>
          <w:rFonts w:asciiTheme="majorHAnsi" w:hAnsiTheme="majorHAnsi"/>
          <w:sz w:val="20"/>
          <w:szCs w:val="20"/>
        </w:rPr>
      </w:pPr>
    </w:p>
    <w:p w14:paraId="2304528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7DFAF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 Anacite Drone:** Summon a mechanical companion that attacks with ranged bolts (1d6 damage + 25% chance to shock).</w:t>
      </w:r>
    </w:p>
    <w:p w14:paraId="5B534E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**Tinker Bomb I:** Create and throw Fire or Cold bombs that deal area effect damage.</w:t>
      </w:r>
    </w:p>
    <w:p w14:paraId="25E8B85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**Field Repair:** Quickly fix a damaged mechanical device or construct.</w:t>
      </w:r>
    </w:p>
    <w:p w14:paraId="6BF449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**Analyze Weakness:** Study a target to identify vulnerabilities to specific damage types.</w:t>
      </w:r>
    </w:p>
    <w:p w14:paraId="15BF3A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**Jury-rig:** Temporarily modify a device or weapon to perform a different function.</w:t>
      </w:r>
    </w:p>
    <w:p w14:paraId="642B6752" w14:textId="77777777" w:rsidR="00033ABE" w:rsidRPr="003147C4" w:rsidRDefault="00033ABE" w:rsidP="00A66C5F">
      <w:pPr>
        <w:spacing w:after="0" w:line="240" w:lineRule="auto"/>
        <w:rPr>
          <w:rFonts w:asciiTheme="majorHAnsi" w:hAnsiTheme="majorHAnsi"/>
          <w:sz w:val="20"/>
          <w:szCs w:val="20"/>
        </w:rPr>
      </w:pPr>
    </w:p>
    <w:p w14:paraId="702791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Mechanist)</w:t>
      </w:r>
    </w:p>
    <w:p w14:paraId="38F663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tinkers specialize into the Mechanist arch class, enhancing their gadgetry and explosive capabilities.</w:t>
      </w:r>
    </w:p>
    <w:p w14:paraId="5F630CC0" w14:textId="77777777" w:rsidR="00033ABE" w:rsidRPr="003147C4" w:rsidRDefault="00033ABE" w:rsidP="00A66C5F">
      <w:pPr>
        <w:spacing w:after="0" w:line="240" w:lineRule="auto"/>
        <w:rPr>
          <w:rFonts w:asciiTheme="majorHAnsi" w:hAnsiTheme="majorHAnsi"/>
          <w:sz w:val="20"/>
          <w:szCs w:val="20"/>
        </w:rPr>
      </w:pPr>
    </w:p>
    <w:p w14:paraId="75ED034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0A4B4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**Enhanced Drone Control:** Your Anacite Drone gains improved targeting and responsiveness.</w:t>
      </w:r>
    </w:p>
    <w:p w14:paraId="69A22C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**Bomb Specialization:** Your explosive devices deal additional damage or have enhanced effects.</w:t>
      </w:r>
    </w:p>
    <w:p w14:paraId="0D8842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**Pet Upgrade Slot:** Modify your drone with an Offensive, Defensive, or Support module (level 5).</w:t>
      </w:r>
    </w:p>
    <w:p w14:paraId="3F6486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**Deployable Expertise:** Your deployed devices have increased durability and effectiveness.</w:t>
      </w:r>
    </w:p>
    <w:p w14:paraId="0E96FF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**Remote Detonation:** Detonate your devices remotely for area effect damage or stunning (level 9).</w:t>
      </w:r>
    </w:p>
    <w:p w14:paraId="51CF7145" w14:textId="77777777" w:rsidR="00033ABE" w:rsidRPr="003147C4" w:rsidRDefault="00033ABE" w:rsidP="00A66C5F">
      <w:pPr>
        <w:spacing w:after="0" w:line="240" w:lineRule="auto"/>
        <w:rPr>
          <w:rFonts w:asciiTheme="majorHAnsi" w:hAnsiTheme="majorHAnsi"/>
          <w:sz w:val="20"/>
          <w:szCs w:val="20"/>
        </w:rPr>
      </w:pPr>
    </w:p>
    <w:p w14:paraId="1E393FC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5509B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 Sentry Turret:** Place an automated turret that fires at enemies (level 6).</w:t>
      </w:r>
    </w:p>
    <w:p w14:paraId="5072C7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 Net Trap:** Set a trap that roots enemies who trigger it (level 6).</w:t>
      </w:r>
    </w:p>
    <w:p w14:paraId="5E5486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**Overcharge:** Temporarily boost the effectiveness of one of your devices.</w:t>
      </w:r>
    </w:p>
    <w:p w14:paraId="6BAD39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**Recalibrate:** Adjust your drone's targeting parameters to focus on a specific enemy type.</w:t>
      </w:r>
    </w:p>
    <w:p w14:paraId="6F7D2D7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**Emergency Protocols:** Your drone automatically intercepts an attack meant for you once per encounter.</w:t>
      </w:r>
    </w:p>
    <w:p w14:paraId="304557D7" w14:textId="77777777" w:rsidR="00033ABE" w:rsidRPr="003147C4" w:rsidRDefault="00033ABE" w:rsidP="00A66C5F">
      <w:pPr>
        <w:spacing w:after="0" w:line="240" w:lineRule="auto"/>
        <w:rPr>
          <w:rFonts w:asciiTheme="majorHAnsi" w:hAnsiTheme="majorHAnsi"/>
          <w:sz w:val="20"/>
          <w:szCs w:val="20"/>
        </w:rPr>
      </w:pPr>
    </w:p>
    <w:p w14:paraId="6F479C7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294A2E0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tinkers choose a Hero path influenced by their alignment, further specializing their abilities.</w:t>
      </w:r>
    </w:p>
    <w:p w14:paraId="1DD50117" w14:textId="77777777" w:rsidR="00033ABE" w:rsidRPr="003147C4" w:rsidRDefault="00033ABE" w:rsidP="00A66C5F">
      <w:pPr>
        <w:spacing w:after="0" w:line="240" w:lineRule="auto"/>
        <w:rPr>
          <w:rFonts w:asciiTheme="majorHAnsi" w:hAnsiTheme="majorHAnsi"/>
          <w:sz w:val="20"/>
          <w:szCs w:val="20"/>
        </w:rPr>
      </w:pPr>
    </w:p>
    <w:p w14:paraId="0F977F7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Artificer (Good Hero Path)</w:t>
      </w:r>
    </w:p>
    <w:p w14:paraId="42019C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"We build to protect. And sometimes, to explode gloriously."</w:t>
      </w:r>
    </w:p>
    <w:p w14:paraId="52EBEA08" w14:textId="77777777" w:rsidR="00033ABE" w:rsidRPr="003147C4" w:rsidRDefault="00033ABE" w:rsidP="00A66C5F">
      <w:pPr>
        <w:spacing w:after="0" w:line="240" w:lineRule="auto"/>
        <w:rPr>
          <w:rFonts w:asciiTheme="majorHAnsi" w:hAnsiTheme="majorHAnsi"/>
          <w:sz w:val="20"/>
          <w:szCs w:val="20"/>
        </w:rPr>
      </w:pPr>
    </w:p>
    <w:p w14:paraId="3F7E18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383F5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**Calibrated Precision:** Allies within 3 tiles gain +1 to hit.</w:t>
      </w:r>
    </w:p>
    <w:p w14:paraId="5880BD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**Safe Detonation:** Your bombs deal no damage to allies.</w:t>
      </w:r>
    </w:p>
    <w:p w14:paraId="5DEF18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**Protective Programming:** Your drone prioritizes defending vulnerable allies.</w:t>
      </w:r>
    </w:p>
    <w:p w14:paraId="387C3E5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**Efficient Power Cells:** Your devices last 50% longer before needing recharging.</w:t>
      </w:r>
    </w:p>
    <w:p w14:paraId="11705F7B" w14:textId="77777777" w:rsidR="00033ABE" w:rsidRPr="003147C4" w:rsidRDefault="00033ABE" w:rsidP="00A66C5F">
      <w:pPr>
        <w:spacing w:after="0" w:line="240" w:lineRule="auto"/>
        <w:rPr>
          <w:rFonts w:asciiTheme="majorHAnsi" w:hAnsiTheme="majorHAnsi"/>
          <w:sz w:val="20"/>
          <w:szCs w:val="20"/>
        </w:rPr>
      </w:pPr>
    </w:p>
    <w:p w14:paraId="1F0BBD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0697D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**Nano-Aegis Drone:** Replace your combat drone with a healing/shield drone that protects allies.</w:t>
      </w:r>
    </w:p>
    <w:p w14:paraId="0A10AF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**Repair Pulse:** Heal all drones, turrets, and party deployables for 50% HP and grant +1 AC to nearby allies.</w:t>
      </w:r>
    </w:p>
    <w:p w14:paraId="3D375E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**Magnetic Wall:** Deploy a barrier that pulls ranged attacks into it and provides cover.</w:t>
      </w:r>
    </w:p>
    <w:p w14:paraId="103888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**Restoration Field:** Create an area that gradually repairs mechanical devices and heals organic allies.</w:t>
      </w:r>
    </w:p>
    <w:p w14:paraId="63EC1FD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**Overload Suppression:** Temporarily disable enemy mechanical devices or constructs.</w:t>
      </w:r>
    </w:p>
    <w:p w14:paraId="748E2AFB" w14:textId="77777777" w:rsidR="00033ABE" w:rsidRPr="003147C4" w:rsidRDefault="00033ABE" w:rsidP="00A66C5F">
      <w:pPr>
        <w:spacing w:after="0" w:line="240" w:lineRule="auto"/>
        <w:rPr>
          <w:rFonts w:asciiTheme="majorHAnsi" w:hAnsiTheme="majorHAnsi"/>
          <w:sz w:val="20"/>
          <w:szCs w:val="20"/>
        </w:rPr>
      </w:pPr>
    </w:p>
    <w:p w14:paraId="0D13E20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Techsmith (Neutral Hero Path)</w:t>
      </w:r>
    </w:p>
    <w:p w14:paraId="4ED2464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"Why build one turret when I can build two? Or four?"</w:t>
      </w:r>
    </w:p>
    <w:p w14:paraId="73DE4284" w14:textId="77777777" w:rsidR="00033ABE" w:rsidRPr="003147C4" w:rsidRDefault="00033ABE" w:rsidP="00A66C5F">
      <w:pPr>
        <w:spacing w:after="0" w:line="240" w:lineRule="auto"/>
        <w:rPr>
          <w:rFonts w:asciiTheme="majorHAnsi" w:hAnsiTheme="majorHAnsi"/>
          <w:sz w:val="20"/>
          <w:szCs w:val="20"/>
        </w:rPr>
      </w:pPr>
    </w:p>
    <w:p w14:paraId="30AABB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20E495E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**Automated Field Kit:** Carry an extra bomb and reduce deployable cooldowns by 1 round.</w:t>
      </w:r>
    </w:p>
    <w:p w14:paraId="7C582B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**Enhanced Targeting:** Your turrets gain +1 to hit.</w:t>
      </w:r>
    </w:p>
    <w:p w14:paraId="5D9C7E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**Efficient Recycling:** Recover components from destroyed devices to create new ones.</w:t>
      </w:r>
    </w:p>
    <w:p w14:paraId="579B82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**Technical Mastery:** Your devices have a 10% chance to function twice when activated.</w:t>
      </w:r>
    </w:p>
    <w:p w14:paraId="03E745B3" w14:textId="77777777" w:rsidR="00033ABE" w:rsidRPr="003147C4" w:rsidRDefault="00033ABE" w:rsidP="00A66C5F">
      <w:pPr>
        <w:spacing w:after="0" w:line="240" w:lineRule="auto"/>
        <w:rPr>
          <w:rFonts w:asciiTheme="majorHAnsi" w:hAnsiTheme="majorHAnsi"/>
          <w:sz w:val="20"/>
          <w:szCs w:val="20"/>
        </w:rPr>
      </w:pPr>
    </w:p>
    <w:p w14:paraId="5A699D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20BAB7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Turret Bay:** Deploy two turrets simultaneously in either Sniper or Burst mode.</w:t>
      </w:r>
    </w:p>
    <w:p w14:paraId="36305A1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**Gadget Sync Protocol:** When you throw a bomb, one turret may fire instantly at the same target.</w:t>
      </w:r>
    </w:p>
    <w:p w14:paraId="77FC281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**Snap Rebuild:** Once per encounter, instantly redeploy any destroyed turret or pet with 50% HP.</w:t>
      </w:r>
    </w:p>
    <w:p w14:paraId="1F9C27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**Reconfiguration:** Transform one deployed device into another type.</w:t>
      </w:r>
    </w:p>
    <w:p w14:paraId="449D4A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**Field Fabrication:** Create a temporary gadget or tool to address a specific situation.</w:t>
      </w:r>
    </w:p>
    <w:p w14:paraId="61430F24" w14:textId="77777777" w:rsidR="00033ABE" w:rsidRPr="003147C4" w:rsidRDefault="00033ABE" w:rsidP="00A66C5F">
      <w:pPr>
        <w:spacing w:after="0" w:line="240" w:lineRule="auto"/>
        <w:rPr>
          <w:rFonts w:asciiTheme="majorHAnsi" w:hAnsiTheme="majorHAnsi"/>
          <w:sz w:val="20"/>
          <w:szCs w:val="20"/>
        </w:rPr>
      </w:pPr>
    </w:p>
    <w:p w14:paraId="64A8D03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Warmachine (Evil Hero Path)</w:t>
      </w:r>
    </w:p>
    <w:p w14:paraId="3B47A1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"It's not mad science if it works. It's just mad."</w:t>
      </w:r>
    </w:p>
    <w:p w14:paraId="4616D937" w14:textId="77777777" w:rsidR="00033ABE" w:rsidRPr="003147C4" w:rsidRDefault="00033ABE" w:rsidP="00A66C5F">
      <w:pPr>
        <w:spacing w:after="0" w:line="240" w:lineRule="auto"/>
        <w:rPr>
          <w:rFonts w:asciiTheme="majorHAnsi" w:hAnsiTheme="majorHAnsi"/>
          <w:sz w:val="20"/>
          <w:szCs w:val="20"/>
        </w:rPr>
      </w:pPr>
    </w:p>
    <w:p w14:paraId="7597DF1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E56FD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**Malfunction Field:** Enemies near your devices must roll twice on spell attacks and take the lower result.</w:t>
      </w:r>
    </w:p>
    <w:p w14:paraId="4A4CD5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**Volatile Components:** Your devices explode when destroyed, damaging nearby enemies.</w:t>
      </w:r>
    </w:p>
    <w:p w14:paraId="00B476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**Unstable Enhancements:** Your bombs have a 25% chance to deal double damage but may affect allies.</w:t>
      </w:r>
    </w:p>
    <w:p w14:paraId="263199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**Scrap Salvage:** Create temporary minions from destroyed devices.</w:t>
      </w:r>
    </w:p>
    <w:p w14:paraId="57DAE7BE" w14:textId="77777777" w:rsidR="00033ABE" w:rsidRPr="003147C4" w:rsidRDefault="00033ABE" w:rsidP="00A66C5F">
      <w:pPr>
        <w:spacing w:after="0" w:line="240" w:lineRule="auto"/>
        <w:rPr>
          <w:rFonts w:asciiTheme="majorHAnsi" w:hAnsiTheme="majorHAnsi"/>
          <w:sz w:val="20"/>
          <w:szCs w:val="20"/>
        </w:rPr>
      </w:pPr>
    </w:p>
    <w:p w14:paraId="03F94F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0E664A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**Boomcore Drone:** Upgrade your drone to use blast bolts that deal damage and knockback.</w:t>
      </w:r>
    </w:p>
    <w:p w14:paraId="05504D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**Overpressure Bombs:** Your bombs gain knockback or prone effects with enhanced elemental damage.</w:t>
      </w:r>
    </w:p>
    <w:p w14:paraId="74C5753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**Scrap Reaper:** When a turret or drone dies, summon a Scrapling that chases and explodes on enemies.</w:t>
      </w:r>
    </w:p>
    <w:p w14:paraId="562E53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**Volatile Injection:** Temporarily boost a device's power at the cost of stability.</w:t>
      </w:r>
    </w:p>
    <w:p w14:paraId="4A54F9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**Catastrophic Overload:** Sacrifice a device for a massive explosion that damages all nearby creatures.</w:t>
      </w:r>
    </w:p>
    <w:p w14:paraId="38E1E838" w14:textId="77777777" w:rsidR="00033ABE" w:rsidRPr="003147C4" w:rsidRDefault="00033ABE" w:rsidP="00A66C5F">
      <w:pPr>
        <w:spacing w:after="0" w:line="240" w:lineRule="auto"/>
        <w:rPr>
          <w:rFonts w:asciiTheme="majorHAnsi" w:hAnsiTheme="majorHAnsi"/>
          <w:sz w:val="20"/>
          <w:szCs w:val="20"/>
        </w:rPr>
      </w:pPr>
    </w:p>
    <w:p w14:paraId="4D9677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Mechanical Pet System</w:t>
      </w:r>
    </w:p>
    <w:p w14:paraId="2061E4DF" w14:textId="77777777" w:rsidR="00033ABE" w:rsidRPr="003147C4" w:rsidRDefault="00033ABE" w:rsidP="00A66C5F">
      <w:pPr>
        <w:spacing w:after="0" w:line="240" w:lineRule="auto"/>
        <w:rPr>
          <w:rFonts w:asciiTheme="majorHAnsi" w:hAnsiTheme="majorHAnsi"/>
          <w:sz w:val="20"/>
          <w:szCs w:val="20"/>
        </w:rPr>
      </w:pPr>
    </w:p>
    <w:p w14:paraId="66960C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Anacite Drone is a key component of your arsenal, providing consistent support in combat and serving as a platform for various upgrades.</w:t>
      </w:r>
    </w:p>
    <w:p w14:paraId="25784990" w14:textId="77777777" w:rsidR="00033ABE" w:rsidRPr="003147C4" w:rsidRDefault="00033ABE" w:rsidP="00A66C5F">
      <w:pPr>
        <w:spacing w:after="0" w:line="240" w:lineRule="auto"/>
        <w:rPr>
          <w:rFonts w:asciiTheme="majorHAnsi" w:hAnsiTheme="majorHAnsi"/>
          <w:sz w:val="20"/>
          <w:szCs w:val="20"/>
        </w:rPr>
      </w:pPr>
    </w:p>
    <w:p w14:paraId="12AAD3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**Base Drone Properties:**</w:t>
      </w:r>
    </w:p>
    <w:p w14:paraId="3E81E7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**Attack:** Ranged 1d6 damage + 25% chance to shock</w:t>
      </w:r>
    </w:p>
    <w:p w14:paraId="1897B3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**HP:** 5 + your Intelligence modifier + your level</w:t>
      </w:r>
    </w:p>
    <w:p w14:paraId="0ED33D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 13 + your Intelligence modifier</w:t>
      </w:r>
    </w:p>
    <w:p w14:paraId="58F67C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**Movement:** 30 feet, flying</w:t>
      </w:r>
    </w:p>
    <w:p w14:paraId="031F699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**Actions:** Attacks once per round using your bonus action to command</w:t>
      </w:r>
    </w:p>
    <w:p w14:paraId="6722B5DF" w14:textId="77777777" w:rsidR="00033ABE" w:rsidRPr="003147C4" w:rsidRDefault="00033ABE" w:rsidP="00A66C5F">
      <w:pPr>
        <w:spacing w:after="0" w:line="240" w:lineRule="auto"/>
        <w:rPr>
          <w:rFonts w:asciiTheme="majorHAnsi" w:hAnsiTheme="majorHAnsi"/>
          <w:sz w:val="20"/>
          <w:szCs w:val="20"/>
        </w:rPr>
      </w:pPr>
    </w:p>
    <w:p w14:paraId="39A81B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5, you gain a Pet Upgrade Slot that allows you to modify your drone with one of the following modules:</w:t>
      </w:r>
    </w:p>
    <w:p w14:paraId="0122E046" w14:textId="77777777" w:rsidR="00033ABE" w:rsidRPr="003147C4" w:rsidRDefault="00033ABE" w:rsidP="00A66C5F">
      <w:pPr>
        <w:spacing w:after="0" w:line="240" w:lineRule="auto"/>
        <w:rPr>
          <w:rFonts w:asciiTheme="majorHAnsi" w:hAnsiTheme="majorHAnsi"/>
          <w:sz w:val="20"/>
          <w:szCs w:val="20"/>
        </w:rPr>
      </w:pPr>
    </w:p>
    <w:p w14:paraId="32029E6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Offensive Modules</w:t>
      </w:r>
    </w:p>
    <w:p w14:paraId="29834E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**Burn Injector:** Drone attacks apply a burning effect (1d4 fire damage for 2 rounds)</w:t>
      </w:r>
    </w:p>
    <w:p w14:paraId="2D6E1A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**Poison Vents:** Drone attacks have a 25% chance to poison targets (-1 to all rolls)</w:t>
      </w:r>
    </w:p>
    <w:p w14:paraId="7408F0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**Concussive Bolt:** Drone attacks have a 25% chance to stun targets for 1 round</w:t>
      </w:r>
    </w:p>
    <w:p w14:paraId="1609E0BE" w14:textId="77777777" w:rsidR="00033ABE" w:rsidRPr="003147C4" w:rsidRDefault="00033ABE" w:rsidP="00A66C5F">
      <w:pPr>
        <w:spacing w:after="0" w:line="240" w:lineRule="auto"/>
        <w:rPr>
          <w:rFonts w:asciiTheme="majorHAnsi" w:hAnsiTheme="majorHAnsi"/>
          <w:sz w:val="20"/>
          <w:szCs w:val="20"/>
        </w:rPr>
      </w:pPr>
    </w:p>
    <w:p w14:paraId="13FF9E2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Defensive Modules</w:t>
      </w:r>
    </w:p>
    <w:p w14:paraId="50643D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**Target Taunter:** Drone can draw aggression from enemies once per encounter</w:t>
      </w:r>
    </w:p>
    <w:p w14:paraId="309DFB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**Energy Shield:** Drone projects a small shield that grants +2 AC to one adjacent ally</w:t>
      </w:r>
    </w:p>
    <w:p w14:paraId="37C8E9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**Smoke Cloud:** Drone can deploy a smoke screen once per encounter, obscuring vision</w:t>
      </w:r>
    </w:p>
    <w:p w14:paraId="31C40E48" w14:textId="77777777" w:rsidR="00033ABE" w:rsidRPr="003147C4" w:rsidRDefault="00033ABE" w:rsidP="00A66C5F">
      <w:pPr>
        <w:spacing w:after="0" w:line="240" w:lineRule="auto"/>
        <w:rPr>
          <w:rFonts w:asciiTheme="majorHAnsi" w:hAnsiTheme="majorHAnsi"/>
          <w:sz w:val="20"/>
          <w:szCs w:val="20"/>
        </w:rPr>
      </w:pPr>
    </w:p>
    <w:p w14:paraId="4964B56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Support Modules</w:t>
      </w:r>
    </w:p>
    <w:p w14:paraId="3790E5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**Ammo Dispenser:** Allies within 2 tiles gain +1 damage with ranged weapons</w:t>
      </w:r>
    </w:p>
    <w:p w14:paraId="4CB59D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**Target Scanner:** Drone marks one enemy per round, granting allies +1 to hit against it</w:t>
      </w:r>
    </w:p>
    <w:p w14:paraId="6E71F9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**Tether Grappler:** Drone can fire a grappling hook to pull allies to safety once per encounter</w:t>
      </w:r>
    </w:p>
    <w:p w14:paraId="25726F60" w14:textId="77777777" w:rsidR="00033ABE" w:rsidRPr="003147C4" w:rsidRDefault="00033ABE" w:rsidP="00A66C5F">
      <w:pPr>
        <w:spacing w:after="0" w:line="240" w:lineRule="auto"/>
        <w:rPr>
          <w:rFonts w:asciiTheme="majorHAnsi" w:hAnsiTheme="majorHAnsi"/>
          <w:sz w:val="20"/>
          <w:szCs w:val="20"/>
        </w:rPr>
      </w:pPr>
    </w:p>
    <w:p w14:paraId="322778F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13, you gain Dual Drone Protocols, allowing you to either deploy two basic drones or enhance a single drone with an additional upgrade slot.</w:t>
      </w:r>
    </w:p>
    <w:p w14:paraId="2F575878" w14:textId="77777777" w:rsidR="00033ABE" w:rsidRPr="003147C4" w:rsidRDefault="00033ABE" w:rsidP="00A66C5F">
      <w:pPr>
        <w:spacing w:after="0" w:line="240" w:lineRule="auto"/>
        <w:rPr>
          <w:rFonts w:asciiTheme="majorHAnsi" w:hAnsiTheme="majorHAnsi"/>
          <w:sz w:val="20"/>
          <w:szCs w:val="20"/>
        </w:rPr>
      </w:pPr>
    </w:p>
    <w:p w14:paraId="44E9BF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Explosive Toolkit</w:t>
      </w:r>
    </w:p>
    <w:p w14:paraId="566FC488" w14:textId="77777777" w:rsidR="00033ABE" w:rsidRPr="003147C4" w:rsidRDefault="00033ABE" w:rsidP="00A66C5F">
      <w:pPr>
        <w:spacing w:after="0" w:line="240" w:lineRule="auto"/>
        <w:rPr>
          <w:rFonts w:asciiTheme="majorHAnsi" w:hAnsiTheme="majorHAnsi"/>
          <w:sz w:val="20"/>
          <w:szCs w:val="20"/>
        </w:rPr>
      </w:pPr>
    </w:p>
    <w:p w14:paraId="18D383E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tinker, you have access to various bombs that can turn the tide of battle through area effects and status conditions.</w:t>
      </w:r>
    </w:p>
    <w:p w14:paraId="0578F1DE" w14:textId="77777777" w:rsidR="00033ABE" w:rsidRPr="003147C4" w:rsidRDefault="00033ABE" w:rsidP="00A66C5F">
      <w:pPr>
        <w:spacing w:after="0" w:line="240" w:lineRule="auto"/>
        <w:rPr>
          <w:rFonts w:asciiTheme="majorHAnsi" w:hAnsiTheme="majorHAnsi"/>
          <w:sz w:val="20"/>
          <w:szCs w:val="20"/>
        </w:rPr>
      </w:pPr>
    </w:p>
    <w:p w14:paraId="0BE392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Bomb | Effect |</w:t>
      </w:r>
    </w:p>
    <w:p w14:paraId="346B17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B7CAB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Thermobaric Flask | 3x3 AoE fire damage + knockback (STR save) |</w:t>
      </w:r>
    </w:p>
    <w:p w14:paraId="48DE58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Cryo Charge | Roots enemies hit; 50% chance to reduce enemy DR |</w:t>
      </w:r>
    </w:p>
    <w:p w14:paraId="14F640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Shock Orb | Disrupts spellcasting or machine targets for 1 round |</w:t>
      </w:r>
    </w:p>
    <w:p w14:paraId="46032D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Glue Canister | Ground AoE - slows enemies 75%, applies Grease condition |</w:t>
      </w:r>
    </w:p>
    <w:p w14:paraId="02EFA3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Overload Core | Drone self-destruct: 2d6 damage + stun (DEX save) |</w:t>
      </w:r>
    </w:p>
    <w:p w14:paraId="3E5681A7" w14:textId="77777777" w:rsidR="00033ABE" w:rsidRPr="003147C4" w:rsidRDefault="00033ABE" w:rsidP="00A66C5F">
      <w:pPr>
        <w:spacing w:after="0" w:line="240" w:lineRule="auto"/>
        <w:rPr>
          <w:rFonts w:asciiTheme="majorHAnsi" w:hAnsiTheme="majorHAnsi"/>
          <w:sz w:val="20"/>
          <w:szCs w:val="20"/>
        </w:rPr>
      </w:pPr>
    </w:p>
    <w:p w14:paraId="17B8AE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 begin with access to basic Fire and Cold bombs at level 1, and gain additional bomb types as you advance. The number of bombs you can use per encounter increases from 1 to 3 based on your level.</w:t>
      </w:r>
    </w:p>
    <w:p w14:paraId="23066707" w14:textId="77777777" w:rsidR="00033ABE" w:rsidRPr="003147C4" w:rsidRDefault="00033ABE" w:rsidP="00A66C5F">
      <w:pPr>
        <w:spacing w:after="0" w:line="240" w:lineRule="auto"/>
        <w:rPr>
          <w:rFonts w:asciiTheme="majorHAnsi" w:hAnsiTheme="majorHAnsi"/>
          <w:sz w:val="20"/>
          <w:szCs w:val="20"/>
        </w:rPr>
      </w:pPr>
    </w:p>
    <w:p w14:paraId="47AB3C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15, you gain the Danger Close ability, which prevents your bombs from harming you or your allies.</w:t>
      </w:r>
    </w:p>
    <w:p w14:paraId="0F36329E" w14:textId="77777777" w:rsidR="00033ABE" w:rsidRPr="003147C4" w:rsidRDefault="00033ABE" w:rsidP="00A66C5F">
      <w:pPr>
        <w:spacing w:after="0" w:line="240" w:lineRule="auto"/>
        <w:rPr>
          <w:rFonts w:asciiTheme="majorHAnsi" w:hAnsiTheme="majorHAnsi"/>
          <w:sz w:val="20"/>
          <w:szCs w:val="20"/>
        </w:rPr>
      </w:pPr>
    </w:p>
    <w:p w14:paraId="2D4091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Deployable Devices</w:t>
      </w:r>
    </w:p>
    <w:p w14:paraId="211C598A" w14:textId="77777777" w:rsidR="00033ABE" w:rsidRPr="003147C4" w:rsidRDefault="00033ABE" w:rsidP="00A66C5F">
      <w:pPr>
        <w:spacing w:after="0" w:line="240" w:lineRule="auto"/>
        <w:rPr>
          <w:rFonts w:asciiTheme="majorHAnsi" w:hAnsiTheme="majorHAnsi"/>
          <w:sz w:val="20"/>
          <w:szCs w:val="20"/>
        </w:rPr>
      </w:pPr>
    </w:p>
    <w:p w14:paraId="57A3C7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Starting at level 6, you gain the ability to place various devices on the battlefield to control space and support your strategy.</w:t>
      </w:r>
    </w:p>
    <w:p w14:paraId="4116D406" w14:textId="77777777" w:rsidR="00033ABE" w:rsidRPr="003147C4" w:rsidRDefault="00033ABE" w:rsidP="00A66C5F">
      <w:pPr>
        <w:spacing w:after="0" w:line="240" w:lineRule="auto"/>
        <w:rPr>
          <w:rFonts w:asciiTheme="majorHAnsi" w:hAnsiTheme="majorHAnsi"/>
          <w:sz w:val="20"/>
          <w:szCs w:val="20"/>
        </w:rPr>
      </w:pPr>
    </w:p>
    <w:p w14:paraId="23D0AF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Deployable | Function |</w:t>
      </w:r>
    </w:p>
    <w:p w14:paraId="17E649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788D65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Sentry Turret | Auto-fires for 1d6 damage per round, range 5 tiles |</w:t>
      </w:r>
    </w:p>
    <w:p w14:paraId="6389CF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Net Trap | Roots 1 enemy who walks over it |</w:t>
      </w:r>
    </w:p>
    <w:p w14:paraId="38FAFF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Rocket Tower | Launches mini-bomb once per round for 3 rounds |</w:t>
      </w:r>
    </w:p>
    <w:p w14:paraId="10241A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Decoy Dummy | Draws aggro for 1 round and explodes when hit |</w:t>
      </w:r>
    </w:p>
    <w:p w14:paraId="540F3C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Blast Wall | Blocks line of sight and provides cover (2 tiles wide) |</w:t>
      </w:r>
    </w:p>
    <w:p w14:paraId="67835B2A" w14:textId="77777777" w:rsidR="00033ABE" w:rsidRPr="003147C4" w:rsidRDefault="00033ABE" w:rsidP="00A66C5F">
      <w:pPr>
        <w:spacing w:after="0" w:line="240" w:lineRule="auto"/>
        <w:rPr>
          <w:rFonts w:asciiTheme="majorHAnsi" w:hAnsiTheme="majorHAnsi"/>
          <w:sz w:val="20"/>
          <w:szCs w:val="20"/>
        </w:rPr>
      </w:pPr>
    </w:p>
    <w:p w14:paraId="354D40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 begin with one deployable slot and gain additional slots as you level up. At level 20, you gain Mech Overdrive, allowing one device to become permanent for the duration of a battle.</w:t>
      </w:r>
    </w:p>
    <w:p w14:paraId="6FB19F48" w14:textId="77777777" w:rsidR="00033ABE" w:rsidRPr="003147C4" w:rsidRDefault="00033ABE" w:rsidP="00A66C5F">
      <w:pPr>
        <w:spacing w:after="0" w:line="240" w:lineRule="auto"/>
        <w:rPr>
          <w:rFonts w:asciiTheme="majorHAnsi" w:hAnsiTheme="majorHAnsi"/>
          <w:sz w:val="20"/>
          <w:szCs w:val="20"/>
        </w:rPr>
      </w:pPr>
    </w:p>
    <w:p w14:paraId="0C3893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Tinker</w:t>
      </w:r>
    </w:p>
    <w:p w14:paraId="7179C9D2" w14:textId="77777777" w:rsidR="00033ABE" w:rsidRPr="003147C4" w:rsidRDefault="00033ABE" w:rsidP="00A66C5F">
      <w:pPr>
        <w:spacing w:after="0" w:line="240" w:lineRule="auto"/>
        <w:rPr>
          <w:rFonts w:asciiTheme="majorHAnsi" w:hAnsiTheme="majorHAnsi"/>
          <w:sz w:val="20"/>
          <w:szCs w:val="20"/>
        </w:rPr>
      </w:pPr>
    </w:p>
    <w:p w14:paraId="68406D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tinker in Decennium Descent, your effectiveness depends on preparation, positioning, and the strategic deployment of your various gadgets. Unlike pure spellcasters or martial classes, you excel at controlling the battlefield through a combination of area effects, persistent devices, and your mechanical companion.</w:t>
      </w:r>
    </w:p>
    <w:p w14:paraId="0AAB58AA" w14:textId="77777777" w:rsidR="00033ABE" w:rsidRPr="003147C4" w:rsidRDefault="00033ABE" w:rsidP="00A66C5F">
      <w:pPr>
        <w:spacing w:after="0" w:line="240" w:lineRule="auto"/>
        <w:rPr>
          <w:rFonts w:asciiTheme="majorHAnsi" w:hAnsiTheme="majorHAnsi"/>
          <w:sz w:val="20"/>
          <w:szCs w:val="20"/>
        </w:rPr>
      </w:pPr>
    </w:p>
    <w:p w14:paraId="6A7518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2930F6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567A85E6" w14:textId="77777777" w:rsidR="00033ABE" w:rsidRPr="003147C4" w:rsidRDefault="00033ABE" w:rsidP="00A66C5F">
      <w:pPr>
        <w:spacing w:after="0" w:line="240" w:lineRule="auto"/>
        <w:rPr>
          <w:rFonts w:asciiTheme="majorHAnsi" w:hAnsiTheme="majorHAnsi"/>
          <w:sz w:val="20"/>
          <w:szCs w:val="20"/>
        </w:rPr>
      </w:pPr>
    </w:p>
    <w:p w14:paraId="356FA2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**Artificer Tinkers** should focus on supporting allies with shields and healing while using their devices to create safe zones and control enemy movement.</w:t>
      </w:r>
    </w:p>
    <w:p w14:paraId="16C14DD9" w14:textId="77777777" w:rsidR="00033ABE" w:rsidRPr="003147C4" w:rsidRDefault="00033ABE" w:rsidP="00A66C5F">
      <w:pPr>
        <w:spacing w:after="0" w:line="240" w:lineRule="auto"/>
        <w:rPr>
          <w:rFonts w:asciiTheme="majorHAnsi" w:hAnsiTheme="majorHAnsi"/>
          <w:sz w:val="20"/>
          <w:szCs w:val="20"/>
        </w:rPr>
      </w:pPr>
    </w:p>
    <w:p w14:paraId="10D446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**Techsmith Tinkers** excel at deploying multiple devices in strategic locations, creating overlapping fields of fire and control effects that can lock down entire sections of the battlefield.</w:t>
      </w:r>
    </w:p>
    <w:p w14:paraId="3AAA9062" w14:textId="77777777" w:rsidR="00033ABE" w:rsidRPr="003147C4" w:rsidRDefault="00033ABE" w:rsidP="00A66C5F">
      <w:pPr>
        <w:spacing w:after="0" w:line="240" w:lineRule="auto"/>
        <w:rPr>
          <w:rFonts w:asciiTheme="majorHAnsi" w:hAnsiTheme="majorHAnsi"/>
          <w:sz w:val="20"/>
          <w:szCs w:val="20"/>
        </w:rPr>
      </w:pPr>
    </w:p>
    <w:p w14:paraId="3C71E3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**Warmachine Tinkers** dominate through aggressive deployment of explosive devices and damaging effects, sacrificing precision for raw destructive power.</w:t>
      </w:r>
    </w:p>
    <w:p w14:paraId="78368422" w14:textId="77777777" w:rsidR="00033ABE" w:rsidRPr="003147C4" w:rsidRDefault="00033ABE" w:rsidP="00A66C5F">
      <w:pPr>
        <w:spacing w:after="0" w:line="240" w:lineRule="auto"/>
        <w:rPr>
          <w:rFonts w:asciiTheme="majorHAnsi" w:hAnsiTheme="majorHAnsi"/>
          <w:sz w:val="20"/>
          <w:szCs w:val="20"/>
        </w:rPr>
      </w:pPr>
    </w:p>
    <w:p w14:paraId="5E77F4BA" w14:textId="59B45366"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tinkers should remember that positioning is crucial</w:t>
      </w:r>
      <w:r w:rsidR="00BC4D8C" w:rsidRPr="003147C4">
        <w:rPr>
          <w:rFonts w:asciiTheme="majorHAnsi" w:hAnsiTheme="majorHAnsi"/>
          <w:sz w:val="20"/>
          <w:szCs w:val="20"/>
        </w:rPr>
        <w:t xml:space="preserve">, </w:t>
      </w:r>
      <w:r w:rsidRPr="003147C4">
        <w:rPr>
          <w:rFonts w:asciiTheme="majorHAnsi" w:hAnsiTheme="majorHAnsi"/>
          <w:sz w:val="20"/>
          <w:szCs w:val="20"/>
        </w:rPr>
        <w:t>your devices and bombs are most effective when placed to control chokepoints or to create zones that funnel enemies into disadvantageous positions.</w:t>
      </w:r>
    </w:p>
    <w:p w14:paraId="3AF45E75" w14:textId="77777777" w:rsidR="00033ABE" w:rsidRPr="003147C4" w:rsidRDefault="00033ABE" w:rsidP="00A66C5F">
      <w:pPr>
        <w:spacing w:after="0" w:line="240" w:lineRule="auto"/>
        <w:rPr>
          <w:rFonts w:asciiTheme="majorHAnsi" w:hAnsiTheme="majorHAnsi"/>
          <w:sz w:val="20"/>
          <w:szCs w:val="20"/>
        </w:rPr>
      </w:pPr>
    </w:p>
    <w:p w14:paraId="4BD895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4ED933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7DA4797C" w14:textId="77777777" w:rsidR="00033ABE" w:rsidRPr="003147C4" w:rsidRDefault="00033ABE" w:rsidP="00A66C5F">
      <w:pPr>
        <w:spacing w:after="0" w:line="240" w:lineRule="auto"/>
        <w:rPr>
          <w:rFonts w:asciiTheme="majorHAnsi" w:hAnsiTheme="majorHAnsi"/>
          <w:sz w:val="20"/>
          <w:szCs w:val="20"/>
        </w:rPr>
      </w:pPr>
    </w:p>
    <w:p w14:paraId="29D597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**Artificer Tinkers** are generally welcomed in civilized areas, their protective innovations making them valuable allies to communities and military organizations alike. Many serve as guild masters or advisors to nobility.</w:t>
      </w:r>
    </w:p>
    <w:p w14:paraId="022533FB" w14:textId="77777777" w:rsidR="00033ABE" w:rsidRPr="003147C4" w:rsidRDefault="00033ABE" w:rsidP="00A66C5F">
      <w:pPr>
        <w:spacing w:after="0" w:line="240" w:lineRule="auto"/>
        <w:rPr>
          <w:rFonts w:asciiTheme="majorHAnsi" w:hAnsiTheme="majorHAnsi"/>
          <w:sz w:val="20"/>
          <w:szCs w:val="20"/>
        </w:rPr>
      </w:pPr>
    </w:p>
    <w:p w14:paraId="6847D98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**Techsmith Tinkers** often maintain workshops in urban centers, selling their inventions and services to those who can afford them. Their neutral stance on the application of their technology makes them acceptable in most regions.</w:t>
      </w:r>
    </w:p>
    <w:p w14:paraId="27711CD6" w14:textId="77777777" w:rsidR="00033ABE" w:rsidRPr="003147C4" w:rsidRDefault="00033ABE" w:rsidP="00A66C5F">
      <w:pPr>
        <w:spacing w:after="0" w:line="240" w:lineRule="auto"/>
        <w:rPr>
          <w:rFonts w:asciiTheme="majorHAnsi" w:hAnsiTheme="majorHAnsi"/>
          <w:sz w:val="20"/>
          <w:szCs w:val="20"/>
        </w:rPr>
      </w:pPr>
    </w:p>
    <w:p w14:paraId="396C13D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**Warmachine Tinkers** are viewed with suspicion or outright hostility in peaceful regions, their destructive creations making them unwelcome except in times of war. Many find employment with mercenary companies or operate from remote laboratories.</w:t>
      </w:r>
    </w:p>
    <w:p w14:paraId="0241C745" w14:textId="77777777" w:rsidR="00033ABE" w:rsidRPr="003147C4" w:rsidRDefault="00033ABE" w:rsidP="00A66C5F">
      <w:pPr>
        <w:spacing w:after="0" w:line="240" w:lineRule="auto"/>
        <w:rPr>
          <w:rFonts w:asciiTheme="majorHAnsi" w:hAnsiTheme="majorHAnsi"/>
          <w:sz w:val="20"/>
          <w:szCs w:val="20"/>
        </w:rPr>
      </w:pPr>
    </w:p>
    <w:p w14:paraId="3086635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Tinker NPCs in Aethel</w:t>
      </w:r>
    </w:p>
    <w:p w14:paraId="2E9D6F60" w14:textId="77777777" w:rsidR="00033ABE" w:rsidRPr="003147C4" w:rsidRDefault="00033ABE" w:rsidP="00A66C5F">
      <w:pPr>
        <w:spacing w:after="0" w:line="240" w:lineRule="auto"/>
        <w:rPr>
          <w:rFonts w:asciiTheme="majorHAnsi" w:hAnsiTheme="majorHAnsi"/>
          <w:sz w:val="20"/>
          <w:szCs w:val="20"/>
        </w:rPr>
      </w:pPr>
    </w:p>
    <w:p w14:paraId="68C688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Fizwick Cogsprocket</w:t>
      </w:r>
    </w:p>
    <w:p w14:paraId="237E9CEC" w14:textId="2288773D"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gnome Artificer who serves as the Royal Engineer for the Imperial Court. His defensive innovations have saved the capital city from multiple siege attempts, and his shield drones are standard equipment for the palace guard. He's known for his elaborate safety protocols and his insistence that "proper engineering shouldn't hurt anyone</w:t>
      </w:r>
      <w:r w:rsidR="00BC4D8C" w:rsidRPr="003147C4">
        <w:rPr>
          <w:rFonts w:asciiTheme="majorHAnsi" w:hAnsiTheme="majorHAnsi"/>
          <w:sz w:val="20"/>
          <w:szCs w:val="20"/>
        </w:rPr>
        <w:t xml:space="preserve">, </w:t>
      </w:r>
      <w:r w:rsidRPr="003147C4">
        <w:rPr>
          <w:rFonts w:asciiTheme="majorHAnsi" w:hAnsiTheme="majorHAnsi"/>
          <w:sz w:val="20"/>
          <w:szCs w:val="20"/>
        </w:rPr>
        <w:t>unless they really deserve it."</w:t>
      </w:r>
    </w:p>
    <w:p w14:paraId="4B56DA82" w14:textId="77777777" w:rsidR="00033ABE" w:rsidRPr="003147C4" w:rsidRDefault="00033ABE" w:rsidP="00A66C5F">
      <w:pPr>
        <w:spacing w:after="0" w:line="240" w:lineRule="auto"/>
        <w:rPr>
          <w:rFonts w:asciiTheme="majorHAnsi" w:hAnsiTheme="majorHAnsi"/>
          <w:sz w:val="20"/>
          <w:szCs w:val="20"/>
        </w:rPr>
      </w:pPr>
    </w:p>
    <w:p w14:paraId="5E097F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Mekka Geargrind</w:t>
      </w:r>
    </w:p>
    <w:p w14:paraId="2D75B5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goblin Techsmith who operates a famous workshop in the trade city of Port Nexus. Her turret designs are sought after by merchants and ship captains for protection against pirates, and her deployable traps have revolutionized mining safety. She's constantly surrounded by a swarm of tiny helper drones that fetch tools and materials as she works.</w:t>
      </w:r>
    </w:p>
    <w:p w14:paraId="17C19CF0" w14:textId="77777777" w:rsidR="00033ABE" w:rsidRPr="003147C4" w:rsidRDefault="00033ABE" w:rsidP="00A66C5F">
      <w:pPr>
        <w:spacing w:after="0" w:line="240" w:lineRule="auto"/>
        <w:rPr>
          <w:rFonts w:asciiTheme="majorHAnsi" w:hAnsiTheme="majorHAnsi"/>
          <w:sz w:val="20"/>
          <w:szCs w:val="20"/>
        </w:rPr>
      </w:pPr>
    </w:p>
    <w:p w14:paraId="79AE73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Iron Tinkerer</w:t>
      </w:r>
    </w:p>
    <w:p w14:paraId="3480F8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Warmachine whose real name has been forgotten. Operating from a mobile workshop built into a massive steam-powered wagon, he sells his destructive inventions to the highest bidder. Military commanders seek his expertise before major battles, though few trust him enough to let him near their encampments afterward. His Boomcore Drones have been known to level small fortifications with a single coordinated strike.</w:t>
      </w:r>
    </w:p>
    <w:p w14:paraId="52C6DEFC" w14:textId="77777777" w:rsidR="00033ABE" w:rsidRPr="003147C4" w:rsidRDefault="00033ABE" w:rsidP="00A66C5F">
      <w:pPr>
        <w:spacing w:after="0" w:line="240" w:lineRule="auto"/>
        <w:rPr>
          <w:rFonts w:asciiTheme="majorHAnsi" w:hAnsiTheme="majorHAnsi"/>
          <w:sz w:val="20"/>
          <w:szCs w:val="20"/>
        </w:rPr>
      </w:pPr>
    </w:p>
    <w:p w14:paraId="2F787C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Warrior</w:t>
      </w:r>
    </w:p>
    <w:p w14:paraId="3C5102DA" w14:textId="77777777" w:rsidR="00033ABE" w:rsidRPr="003147C4" w:rsidRDefault="00033ABE" w:rsidP="00A66C5F">
      <w:pPr>
        <w:spacing w:after="0" w:line="240" w:lineRule="auto"/>
        <w:rPr>
          <w:rFonts w:asciiTheme="majorHAnsi" w:hAnsiTheme="majorHAnsi"/>
          <w:sz w:val="20"/>
          <w:szCs w:val="20"/>
        </w:rPr>
      </w:pPr>
    </w:p>
    <w:p w14:paraId="0AE736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orc's muscles bulged unnaturally as the serum coursed through his veins, his skin hardening to a stone-like texture. With a primal roar that shook the very ground, he charged forward, his massive axe cleaving through the enemy ranks as if they were made of parchment. Those who survived the initial onslaught fled in terror as his form continued to mutate, growing more monstrous with each passing moment."*</w:t>
      </w:r>
    </w:p>
    <w:p w14:paraId="63111D75" w14:textId="77777777" w:rsidR="00033ABE" w:rsidRPr="003147C4" w:rsidRDefault="00033ABE" w:rsidP="00A66C5F">
      <w:pPr>
        <w:spacing w:after="0" w:line="240" w:lineRule="auto"/>
        <w:rPr>
          <w:rFonts w:asciiTheme="majorHAnsi" w:hAnsiTheme="majorHAnsi"/>
          <w:sz w:val="20"/>
          <w:szCs w:val="20"/>
        </w:rPr>
      </w:pPr>
    </w:p>
    <w:p w14:paraId="22A40D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Warriors are physical combatants who enhance their natural abilities through controlled mutation and alchemical augmentation. In the world of Aethel, these battlefield titans serve as front-line fighters whose bodies become living weapons through the use of specialized serums that trigger temporary but powerful transformations.</w:t>
      </w:r>
    </w:p>
    <w:p w14:paraId="0A95E673" w14:textId="77777777" w:rsidR="00033ABE" w:rsidRPr="003147C4" w:rsidRDefault="00033ABE" w:rsidP="00A66C5F">
      <w:pPr>
        <w:spacing w:after="0" w:line="240" w:lineRule="auto"/>
        <w:rPr>
          <w:rFonts w:asciiTheme="majorHAnsi" w:hAnsiTheme="majorHAnsi"/>
          <w:sz w:val="20"/>
          <w:szCs w:val="20"/>
        </w:rPr>
      </w:pPr>
    </w:p>
    <w:p w14:paraId="33B66F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78EA8F90" w14:textId="77777777" w:rsidR="00033ABE" w:rsidRPr="003147C4" w:rsidRDefault="00033ABE" w:rsidP="00A66C5F">
      <w:pPr>
        <w:spacing w:after="0" w:line="240" w:lineRule="auto"/>
        <w:rPr>
          <w:rFonts w:asciiTheme="majorHAnsi" w:hAnsiTheme="majorHAnsi"/>
          <w:sz w:val="20"/>
          <w:szCs w:val="20"/>
        </w:rPr>
      </w:pPr>
    </w:p>
    <w:p w14:paraId="59926D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warrior, you harness the power of controlled mutation to enhance your combat abilities, using specialized serums to trigger transformations that grant you superhuman strength, resilience, and destructive potential. Your specialized training allows you to manage these mutations, channeling their power while maintaining control over their more dangerous aspects. Beyond your combat abilities, you excel at intimidation, survival in harsh conditions, and pushing physical limits beyond what seems possible.</w:t>
      </w:r>
    </w:p>
    <w:p w14:paraId="61831172" w14:textId="77777777" w:rsidR="00033ABE" w:rsidRPr="003147C4" w:rsidRDefault="00033ABE" w:rsidP="00A66C5F">
      <w:pPr>
        <w:spacing w:after="0" w:line="240" w:lineRule="auto"/>
        <w:rPr>
          <w:rFonts w:asciiTheme="majorHAnsi" w:hAnsiTheme="majorHAnsi"/>
          <w:sz w:val="20"/>
          <w:szCs w:val="20"/>
        </w:rPr>
      </w:pPr>
    </w:p>
    <w:p w14:paraId="7C412936" w14:textId="3E856F3C"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warriors might serve as elite shock troops, champions in gladiatorial arenas, mercenaries for dangerous expeditions, or guardians of settlements threatened by monsters or hostile forces. Their distinctive appearance</w:t>
      </w:r>
      <w:r w:rsidR="00BC4D8C" w:rsidRPr="003147C4">
        <w:rPr>
          <w:rFonts w:asciiTheme="majorHAnsi" w:hAnsiTheme="majorHAnsi"/>
          <w:sz w:val="20"/>
          <w:szCs w:val="20"/>
        </w:rPr>
        <w:t xml:space="preserve">, </w:t>
      </w:r>
      <w:r w:rsidRPr="003147C4">
        <w:rPr>
          <w:rFonts w:asciiTheme="majorHAnsi" w:hAnsiTheme="majorHAnsi"/>
          <w:sz w:val="20"/>
          <w:szCs w:val="20"/>
        </w:rPr>
        <w:t>often bearing visible signs of their mutations even when not in combat</w:t>
      </w:r>
      <w:r w:rsidR="00BC4D8C" w:rsidRPr="003147C4">
        <w:rPr>
          <w:rFonts w:asciiTheme="majorHAnsi" w:hAnsiTheme="majorHAnsi"/>
          <w:sz w:val="20"/>
          <w:szCs w:val="20"/>
        </w:rPr>
        <w:t xml:space="preserve">, </w:t>
      </w:r>
      <w:r w:rsidRPr="003147C4">
        <w:rPr>
          <w:rFonts w:asciiTheme="majorHAnsi" w:hAnsiTheme="majorHAnsi"/>
          <w:sz w:val="20"/>
          <w:szCs w:val="20"/>
        </w:rPr>
        <w:t>makes them instantly recognizable and often feared.</w:t>
      </w:r>
    </w:p>
    <w:p w14:paraId="6AD704E9" w14:textId="77777777" w:rsidR="00033ABE" w:rsidRPr="003147C4" w:rsidRDefault="00033ABE" w:rsidP="00A66C5F">
      <w:pPr>
        <w:spacing w:after="0" w:line="240" w:lineRule="auto"/>
        <w:rPr>
          <w:rFonts w:asciiTheme="majorHAnsi" w:hAnsiTheme="majorHAnsi"/>
          <w:sz w:val="20"/>
          <w:szCs w:val="20"/>
        </w:rPr>
      </w:pPr>
    </w:p>
    <w:p w14:paraId="55E448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31ADA3E5" w14:textId="77777777" w:rsidR="00033ABE" w:rsidRPr="003147C4" w:rsidRDefault="00033ABE" w:rsidP="00A66C5F">
      <w:pPr>
        <w:spacing w:after="0" w:line="240" w:lineRule="auto"/>
        <w:rPr>
          <w:rFonts w:asciiTheme="majorHAnsi" w:hAnsiTheme="majorHAnsi"/>
          <w:sz w:val="20"/>
          <w:szCs w:val="20"/>
        </w:rPr>
      </w:pPr>
    </w:p>
    <w:p w14:paraId="6D755B5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**Mutation Slots** – Warriors have access to mutation slots (initially 1 at Level 1, up to 4 at Level 20) that can be filled with different mutation types. These mutations can be swapped during rests, allowing for strategic customization based on anticipated challenges.</w:t>
      </w:r>
    </w:p>
    <w:p w14:paraId="4A3ECA16" w14:textId="77777777" w:rsidR="00033ABE" w:rsidRPr="003147C4" w:rsidRDefault="00033ABE" w:rsidP="00A66C5F">
      <w:pPr>
        <w:spacing w:after="0" w:line="240" w:lineRule="auto"/>
        <w:rPr>
          <w:rFonts w:asciiTheme="majorHAnsi" w:hAnsiTheme="majorHAnsi"/>
          <w:sz w:val="20"/>
          <w:szCs w:val="20"/>
        </w:rPr>
      </w:pPr>
    </w:p>
    <w:p w14:paraId="65DB9C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**Serum Engine** – Warriors use specialized serums to trigger and fuel their mutations. Managing serum consumption and timing activation for maximum effect is key to mastering the class.</w:t>
      </w:r>
    </w:p>
    <w:p w14:paraId="35216395" w14:textId="77777777" w:rsidR="00033ABE" w:rsidRPr="003147C4" w:rsidRDefault="00033ABE" w:rsidP="00A66C5F">
      <w:pPr>
        <w:spacing w:after="0" w:line="240" w:lineRule="auto"/>
        <w:rPr>
          <w:rFonts w:asciiTheme="majorHAnsi" w:hAnsiTheme="majorHAnsi"/>
          <w:sz w:val="20"/>
          <w:szCs w:val="20"/>
        </w:rPr>
      </w:pPr>
    </w:p>
    <w:p w14:paraId="5CF619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**Brutality Threshold** – As warriors take and deal damage, they build toward a Brutality Threshold that, once crossed, enhances their mutations and unlocks more powerful abilities.</w:t>
      </w:r>
    </w:p>
    <w:p w14:paraId="6834A3F0" w14:textId="77777777" w:rsidR="00033ABE" w:rsidRPr="003147C4" w:rsidRDefault="00033ABE" w:rsidP="00A66C5F">
      <w:pPr>
        <w:spacing w:after="0" w:line="240" w:lineRule="auto"/>
        <w:rPr>
          <w:rFonts w:asciiTheme="majorHAnsi" w:hAnsiTheme="majorHAnsi"/>
          <w:sz w:val="20"/>
          <w:szCs w:val="20"/>
        </w:rPr>
      </w:pPr>
    </w:p>
    <w:p w14:paraId="468224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09C4D4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Strength or Dexterity (player builds for power or agility)</w:t>
      </w:r>
    </w:p>
    <w:p w14:paraId="5F2507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Constitution</w:t>
      </w:r>
    </w:p>
    <w:p w14:paraId="2AA189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High (12 + Constitution modifier at 1st level, 1d12 per level thereafter)</w:t>
      </w:r>
    </w:p>
    <w:p w14:paraId="12190C5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Medium and heavy armor</w:t>
      </w:r>
    </w:p>
    <w:p w14:paraId="65FC5D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All martial weapons; bonuses when wielding mutation-tagged gear</w:t>
      </w:r>
    </w:p>
    <w:p w14:paraId="1DA53B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None</w:t>
      </w:r>
    </w:p>
    <w:p w14:paraId="66F9079A" w14:textId="77777777" w:rsidR="00033ABE" w:rsidRPr="003147C4" w:rsidRDefault="00033ABE" w:rsidP="00A66C5F">
      <w:pPr>
        <w:spacing w:after="0" w:line="240" w:lineRule="auto"/>
        <w:rPr>
          <w:rFonts w:asciiTheme="majorHAnsi" w:hAnsiTheme="majorHAnsi"/>
          <w:sz w:val="20"/>
          <w:szCs w:val="20"/>
        </w:rPr>
      </w:pPr>
    </w:p>
    <w:p w14:paraId="7AA59F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3EE885B3" w14:textId="77777777" w:rsidR="00033ABE" w:rsidRPr="003147C4" w:rsidRDefault="00033ABE" w:rsidP="00A66C5F">
      <w:pPr>
        <w:spacing w:after="0" w:line="240" w:lineRule="auto"/>
        <w:rPr>
          <w:rFonts w:asciiTheme="majorHAnsi" w:hAnsiTheme="majorHAnsi"/>
          <w:sz w:val="20"/>
          <w:szCs w:val="20"/>
        </w:rPr>
      </w:pPr>
    </w:p>
    <w:p w14:paraId="795E0B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Warrior Skills)</w:t>
      </w:r>
    </w:p>
    <w:p w14:paraId="27DAE89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14189317" w14:textId="77777777" w:rsidR="00033ABE" w:rsidRPr="003147C4" w:rsidRDefault="00033ABE" w:rsidP="00A66C5F">
      <w:pPr>
        <w:spacing w:after="0" w:line="240" w:lineRule="auto"/>
        <w:rPr>
          <w:rFonts w:asciiTheme="majorHAnsi" w:hAnsiTheme="majorHAnsi"/>
          <w:sz w:val="20"/>
          <w:szCs w:val="20"/>
        </w:rPr>
      </w:pPr>
    </w:p>
    <w:p w14:paraId="0DCF84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Progression</w:t>
      </w:r>
    </w:p>
    <w:p w14:paraId="6D15C7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 Feature |</w:t>
      </w:r>
    </w:p>
    <w:p w14:paraId="7799A37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C20FC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 | Mutation Slot I (choose 1), Brutality Threshold (BT) tracker |</w:t>
      </w:r>
    </w:p>
    <w:p w14:paraId="7890EAF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2 | Mutagen Injection (1/rest: +2 STR or +2 AC for 3 rounds) |</w:t>
      </w:r>
    </w:p>
    <w:p w14:paraId="6A9319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3 | Promote to Arch Class: Juggernaut |</w:t>
      </w:r>
    </w:p>
    <w:p w14:paraId="284B71A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5 | Mutation Slot II unlocked |</w:t>
      </w:r>
    </w:p>
    <w:p w14:paraId="715331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6 | Bone Hardened: DR +1 while not staggered |</w:t>
      </w:r>
    </w:p>
    <w:p w14:paraId="1F9F4A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9 | Serum Overclock: Inject 2 serums at once |</w:t>
      </w:r>
    </w:p>
    <w:p w14:paraId="3CF532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10 | Unlock Hero Path |</w:t>
      </w:r>
    </w:p>
    <w:p w14:paraId="259942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13 | Mutation Slot III unlocked |</w:t>
      </w:r>
    </w:p>
    <w:p w14:paraId="039024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15 | Brutal Adaptation – Gain passive bonus from a mutation |</w:t>
      </w:r>
    </w:p>
    <w:p w14:paraId="4BE4E2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17 | Reflexive Mutation – Once per round, mutate reactively |</w:t>
      </w:r>
    </w:p>
    <w:p w14:paraId="26CA6DC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20 | Apex Form – Gain a permanent 4th mutation &amp; unleash once/encounter ultimate form |</w:t>
      </w:r>
    </w:p>
    <w:p w14:paraId="3EE241E9" w14:textId="77777777" w:rsidR="00033ABE" w:rsidRPr="003147C4" w:rsidRDefault="00033ABE" w:rsidP="00A66C5F">
      <w:pPr>
        <w:spacing w:after="0" w:line="240" w:lineRule="auto"/>
        <w:rPr>
          <w:rFonts w:asciiTheme="majorHAnsi" w:hAnsiTheme="majorHAnsi"/>
          <w:sz w:val="20"/>
          <w:szCs w:val="20"/>
        </w:rPr>
      </w:pPr>
    </w:p>
    <w:p w14:paraId="090760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B1125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Adaptation:** Your body has been conditioned to accept mutations with reduced side effects.</w:t>
      </w:r>
    </w:p>
    <w:p w14:paraId="5BCFAC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Tolerance:** You can consume serums without the normal toxicity effects that would affect others.</w:t>
      </w:r>
    </w:p>
    <w:p w14:paraId="491B40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Instinct:** +5% initiative and +10% resistance to being surprised.</w:t>
      </w:r>
    </w:p>
    <w:p w14:paraId="358C906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**Physical Conditioning:** +10% carrying capacity and advantage on physical endurance checks.</w:t>
      </w:r>
    </w:p>
    <w:p w14:paraId="6C8B8B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**Brutality Sense:** You can sense when an opponent is below 25% health, marking them as vulnerable.</w:t>
      </w:r>
    </w:p>
    <w:p w14:paraId="407F9BB4" w14:textId="77777777" w:rsidR="00033ABE" w:rsidRPr="003147C4" w:rsidRDefault="00033ABE" w:rsidP="00A66C5F">
      <w:pPr>
        <w:spacing w:after="0" w:line="240" w:lineRule="auto"/>
        <w:rPr>
          <w:rFonts w:asciiTheme="majorHAnsi" w:hAnsiTheme="majorHAnsi"/>
          <w:sz w:val="20"/>
          <w:szCs w:val="20"/>
        </w:rPr>
      </w:pPr>
    </w:p>
    <w:p w14:paraId="7A852D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21CF07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Injection:** Activate a prepared mutation serum as a bonus action, triggering its effects for 3 rounds.</w:t>
      </w:r>
    </w:p>
    <w:p w14:paraId="0B428C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 Strike:** A powerful attack that deals additional damage based on your Strength and has a chance to stagger the target.</w:t>
      </w:r>
    </w:p>
    <w:p w14:paraId="1318DB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Surge:** Temporarily enhance an active mutation, increasing its effects for 1 round but adding strain to your body.</w:t>
      </w:r>
    </w:p>
    <w:p w14:paraId="3BB0F6C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**Intimidating Presence:** Use your mutated appearance to frighten enemies, potentially causing them to flee or surrender.</w:t>
      </w:r>
    </w:p>
    <w:p w14:paraId="0EF83C9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**Survival Instinct:** Enter a heightened state of awareness, gaining bonuses to perception and reaction time for a short duration.</w:t>
      </w:r>
    </w:p>
    <w:p w14:paraId="643814FC" w14:textId="77777777" w:rsidR="00033ABE" w:rsidRPr="003147C4" w:rsidRDefault="00033ABE" w:rsidP="00A66C5F">
      <w:pPr>
        <w:spacing w:after="0" w:line="240" w:lineRule="auto"/>
        <w:rPr>
          <w:rFonts w:asciiTheme="majorHAnsi" w:hAnsiTheme="majorHAnsi"/>
          <w:sz w:val="20"/>
          <w:szCs w:val="20"/>
        </w:rPr>
      </w:pPr>
    </w:p>
    <w:p w14:paraId="5689FB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Juggernaut)</w:t>
      </w:r>
    </w:p>
    <w:p w14:paraId="0694D6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warriors specialize into the Juggernaut arch class, refining their mutation control and developing more powerful transformation techniques.</w:t>
      </w:r>
    </w:p>
    <w:p w14:paraId="16FE71CB" w14:textId="77777777" w:rsidR="00033ABE" w:rsidRPr="003147C4" w:rsidRDefault="00033ABE" w:rsidP="00A66C5F">
      <w:pPr>
        <w:spacing w:after="0" w:line="240" w:lineRule="auto"/>
        <w:rPr>
          <w:rFonts w:asciiTheme="majorHAnsi" w:hAnsiTheme="majorHAnsi"/>
          <w:sz w:val="20"/>
          <w:szCs w:val="20"/>
        </w:rPr>
      </w:pPr>
    </w:p>
    <w:p w14:paraId="3A6032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177ECD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Efficiency:** May have 2 active mutations at once (Lv 3)</w:t>
      </w:r>
    </w:p>
    <w:p w14:paraId="769F19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 Fortitude:** Gain +1 DR for each BT stack (max +3)</w:t>
      </w:r>
    </w:p>
    <w:p w14:paraId="509FF1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**Overpressure Response:** Once per round, when struck by a critical hit, gain 1 free mutation activation</w:t>
      </w:r>
    </w:p>
    <w:p w14:paraId="230A033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**Crushing Advance:** Once per long rest, move in a straight line up to 20 ft, knocking aside all enemies (STR save or fall prone, take 2d6)</w:t>
      </w:r>
    </w:p>
    <w:p w14:paraId="522AB5E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**Pain Conversion:** Convert 10% of damage taken into temporary Strength bonus.</w:t>
      </w:r>
    </w:p>
    <w:p w14:paraId="4B91B6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**Adaptive Tissue:** Gain resistance to the last damage type that critically hit you until your next rest.</w:t>
      </w:r>
    </w:p>
    <w:p w14:paraId="301E22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**Brutality Momentum:** Killing a marked vulnerable target instantly readies your next Brutal Strike.</w:t>
      </w:r>
    </w:p>
    <w:p w14:paraId="0F23134B" w14:textId="77777777" w:rsidR="00033ABE" w:rsidRPr="003147C4" w:rsidRDefault="00033ABE" w:rsidP="00A66C5F">
      <w:pPr>
        <w:spacing w:after="0" w:line="240" w:lineRule="auto"/>
        <w:rPr>
          <w:rFonts w:asciiTheme="majorHAnsi" w:hAnsiTheme="majorHAnsi"/>
          <w:sz w:val="20"/>
          <w:szCs w:val="20"/>
        </w:rPr>
      </w:pPr>
    </w:p>
    <w:p w14:paraId="4FA7DC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75C0BD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Overload:** Push your mutations beyond safe limits, gaining significantly enhanced effects for 2 rounds followed by exhaustion.</w:t>
      </w:r>
    </w:p>
    <w:p w14:paraId="7E3B913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Cocktail:** Combine two different serums for a hybrid effect, though with increased strain on your body.</w:t>
      </w:r>
    </w:p>
    <w:p w14:paraId="4E3FB6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**Brutality Unleashed:** Once your Brutality Threshold is crossed, unleash a devastating area attack that damages all enemies within range.</w:t>
      </w:r>
    </w:p>
    <w:p w14:paraId="7D5BDC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**Survival Adaptation:** Rapidly adapt your body to environmental hazards, gaining temporary resistance to environmental effects.</w:t>
      </w:r>
    </w:p>
    <w:p w14:paraId="4815DE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**Intimidating Transformation:** Undergo a particularly terrifying mutation that can cause enemies to become frightened or even paralyzed with fear.</w:t>
      </w:r>
    </w:p>
    <w:p w14:paraId="09FC1D16" w14:textId="77777777" w:rsidR="00033ABE" w:rsidRPr="003147C4" w:rsidRDefault="00033ABE" w:rsidP="00A66C5F">
      <w:pPr>
        <w:spacing w:after="0" w:line="240" w:lineRule="auto"/>
        <w:rPr>
          <w:rFonts w:asciiTheme="majorHAnsi" w:hAnsiTheme="majorHAnsi"/>
          <w:sz w:val="20"/>
          <w:szCs w:val="20"/>
        </w:rPr>
      </w:pPr>
    </w:p>
    <w:p w14:paraId="27F494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6CF8C02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warriors choose a Hero path influenced by their alignment, further specializing their mutation abilities.</w:t>
      </w:r>
    </w:p>
    <w:p w14:paraId="1DF1B746" w14:textId="77777777" w:rsidR="00033ABE" w:rsidRPr="003147C4" w:rsidRDefault="00033ABE" w:rsidP="00A66C5F">
      <w:pPr>
        <w:spacing w:after="0" w:line="240" w:lineRule="auto"/>
        <w:rPr>
          <w:rFonts w:asciiTheme="majorHAnsi" w:hAnsiTheme="majorHAnsi"/>
          <w:sz w:val="20"/>
          <w:szCs w:val="20"/>
        </w:rPr>
      </w:pPr>
    </w:p>
    <w:p w14:paraId="5D10B6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Wardborn (Good Hero Path)</w:t>
      </w:r>
    </w:p>
    <w:p w14:paraId="654921D0" w14:textId="1CC66918"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The self-mutated protector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armored in flesh and tenacity.</w:t>
      </w:r>
    </w:p>
    <w:p w14:paraId="41A305D9" w14:textId="77777777" w:rsidR="00033ABE" w:rsidRPr="003147C4" w:rsidRDefault="00033ABE" w:rsidP="00A66C5F">
      <w:pPr>
        <w:spacing w:after="0" w:line="240" w:lineRule="auto"/>
        <w:rPr>
          <w:rFonts w:asciiTheme="majorHAnsi" w:hAnsiTheme="majorHAnsi"/>
          <w:sz w:val="20"/>
          <w:szCs w:val="20"/>
        </w:rPr>
      </w:pPr>
    </w:p>
    <w:p w14:paraId="262435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*"I bled first. You don't get to bleed last."*</w:t>
      </w:r>
    </w:p>
    <w:p w14:paraId="561781B7" w14:textId="77777777" w:rsidR="00033ABE" w:rsidRPr="003147C4" w:rsidRDefault="00033ABE" w:rsidP="00A66C5F">
      <w:pPr>
        <w:spacing w:after="0" w:line="240" w:lineRule="auto"/>
        <w:rPr>
          <w:rFonts w:asciiTheme="majorHAnsi" w:hAnsiTheme="majorHAnsi"/>
          <w:sz w:val="20"/>
          <w:szCs w:val="20"/>
        </w:rPr>
      </w:pPr>
    </w:p>
    <w:p w14:paraId="5ED828F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25A768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Frontline protector</w:t>
      </w:r>
    </w:p>
    <w:p w14:paraId="226AD8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Uses mutations to defend others</w:t>
      </w:r>
    </w:p>
    <w:p w14:paraId="77EF7B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High HP and DR scaling</w:t>
      </w:r>
    </w:p>
    <w:p w14:paraId="395E3B52" w14:textId="77777777" w:rsidR="00033ABE" w:rsidRPr="003147C4" w:rsidRDefault="00033ABE" w:rsidP="00A66C5F">
      <w:pPr>
        <w:spacing w:after="0" w:line="240" w:lineRule="auto"/>
        <w:rPr>
          <w:rFonts w:asciiTheme="majorHAnsi" w:hAnsiTheme="majorHAnsi"/>
          <w:sz w:val="20"/>
          <w:szCs w:val="20"/>
        </w:rPr>
      </w:pPr>
    </w:p>
    <w:p w14:paraId="6F167A0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4C5526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**Guardian Tissue:** When an adjacent ally would take damage, you can absorb 30% of it as a reaction.</w:t>
      </w:r>
    </w:p>
    <w:p w14:paraId="79B5DE4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**Protective Mutations:** Your mutations generate a 5-foot aura that grants allies +10% damage resistance.</w:t>
      </w:r>
    </w:p>
    <w:p w14:paraId="511DDD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Sharing:** You can safely inject allies with diluted versions of your serums, granting them 50% of the benefits.</w:t>
      </w:r>
    </w:p>
    <w:p w14:paraId="01D9AE0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**Controlled Transformation:** Your mutations appear less monstrous and can be partially concealed when necessary.</w:t>
      </w:r>
    </w:p>
    <w:p w14:paraId="16F696E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Form – Aegis Incarnate:** Transform into a living shield for 3 rounds, becoming immovable and redirecting 50% of all damage dealt to allies within 15 feet to yourself.</w:t>
      </w:r>
    </w:p>
    <w:p w14:paraId="0D0779D5" w14:textId="77777777" w:rsidR="00033ABE" w:rsidRPr="003147C4" w:rsidRDefault="00033ABE" w:rsidP="00A66C5F">
      <w:pPr>
        <w:spacing w:after="0" w:line="240" w:lineRule="auto"/>
        <w:rPr>
          <w:rFonts w:asciiTheme="majorHAnsi" w:hAnsiTheme="majorHAnsi"/>
          <w:sz w:val="20"/>
          <w:szCs w:val="20"/>
        </w:rPr>
      </w:pPr>
    </w:p>
    <w:p w14:paraId="72D9920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FC50D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**Bulwark Mutation Tree:** Unlocks mutations like:</w:t>
      </w:r>
    </w:p>
    <w:p w14:paraId="659D65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Spinal Plating (+2 DR vs AoE)</w:t>
      </w:r>
    </w:p>
    <w:p w14:paraId="624F71C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Adrenal Overwatch (gain reaction attack when ally hit)</w:t>
      </w:r>
    </w:p>
    <w:p w14:paraId="1CCBC4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Living Cover (adjacent allies gain +2 AC)</w:t>
      </w:r>
    </w:p>
    <w:p w14:paraId="503B05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**Mutated Guard:** If you end your turn within 2 tiles of an ally, grant them +1 Save and DR</w:t>
      </w:r>
    </w:p>
    <w:p w14:paraId="034B13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**Guardian Pulse:** 1/rest, redirect an attack from an adjacent ally to yourself and immediately counterstrike</w:t>
      </w:r>
    </w:p>
    <w:p w14:paraId="723E33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**Warding Mutation:** Develop protective growths that can absorb damage directed at allies.</w:t>
      </w:r>
    </w:p>
    <w:p w14:paraId="57387E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**Stabilizing Injection:** Use your serum knowledge to create a stabilizing agent that can heal and remove negative status effects.</w:t>
      </w:r>
    </w:p>
    <w:p w14:paraId="2D52D40D" w14:textId="77777777" w:rsidR="00033ABE" w:rsidRPr="003147C4" w:rsidRDefault="00033ABE" w:rsidP="00A66C5F">
      <w:pPr>
        <w:spacing w:after="0" w:line="240" w:lineRule="auto"/>
        <w:rPr>
          <w:rFonts w:asciiTheme="majorHAnsi" w:hAnsiTheme="majorHAnsi"/>
          <w:sz w:val="20"/>
          <w:szCs w:val="20"/>
        </w:rPr>
      </w:pPr>
    </w:p>
    <w:p w14:paraId="5D9DBC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Ironskin (Neutral Hero Path)</w:t>
      </w:r>
    </w:p>
    <w:p w14:paraId="0751B8C7" w14:textId="46DD0E18"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The evolution of pure brutality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 mutation-hardened warbeast.</w:t>
      </w:r>
    </w:p>
    <w:p w14:paraId="652A5959" w14:textId="77777777" w:rsidR="00033ABE" w:rsidRPr="003147C4" w:rsidRDefault="00033ABE" w:rsidP="00A66C5F">
      <w:pPr>
        <w:spacing w:after="0" w:line="240" w:lineRule="auto"/>
        <w:rPr>
          <w:rFonts w:asciiTheme="majorHAnsi" w:hAnsiTheme="majorHAnsi"/>
          <w:sz w:val="20"/>
          <w:szCs w:val="20"/>
        </w:rPr>
      </w:pPr>
    </w:p>
    <w:p w14:paraId="24B287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*"I'm not tougher than you. I'm just built to survive what you can't."*</w:t>
      </w:r>
    </w:p>
    <w:p w14:paraId="701335FF" w14:textId="77777777" w:rsidR="00033ABE" w:rsidRPr="003147C4" w:rsidRDefault="00033ABE" w:rsidP="00A66C5F">
      <w:pPr>
        <w:spacing w:after="0" w:line="240" w:lineRule="auto"/>
        <w:rPr>
          <w:rFonts w:asciiTheme="majorHAnsi" w:hAnsiTheme="majorHAnsi"/>
          <w:sz w:val="20"/>
          <w:szCs w:val="20"/>
        </w:rPr>
      </w:pPr>
    </w:p>
    <w:p w14:paraId="2C0B7C7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4FB37CD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Solo tank/brawler</w:t>
      </w:r>
    </w:p>
    <w:p w14:paraId="33C8E4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Maximizes passive mutation stacking</w:t>
      </w:r>
    </w:p>
    <w:p w14:paraId="3CFD61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Excels at breaking formations and terrain</w:t>
      </w:r>
    </w:p>
    <w:p w14:paraId="5F891F4E" w14:textId="77777777" w:rsidR="00033ABE" w:rsidRPr="003147C4" w:rsidRDefault="00033ABE" w:rsidP="00A66C5F">
      <w:pPr>
        <w:spacing w:after="0" w:line="240" w:lineRule="auto"/>
        <w:rPr>
          <w:rFonts w:asciiTheme="majorHAnsi" w:hAnsiTheme="majorHAnsi"/>
          <w:sz w:val="20"/>
          <w:szCs w:val="20"/>
        </w:rPr>
      </w:pPr>
    </w:p>
    <w:p w14:paraId="2A82D6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787038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**Environmental Adaptation:** Your body automatically begins adapting to extreme environments after 1 minute of exposure.</w:t>
      </w:r>
    </w:p>
    <w:p w14:paraId="043CFC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**Regenerative Mutation:** Heal 5% of your maximum health each round while at least one mutation is active.</w:t>
      </w:r>
    </w:p>
    <w:p w14:paraId="32ACDF1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Recycling:** 20% chance to not consume a serum when activating a mutation.</w:t>
      </w:r>
    </w:p>
    <w:p w14:paraId="2CF7CB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**Damage Memory:** After taking a specific damage type, gain increasing resistance to it with each subsequent hit.</w:t>
      </w:r>
    </w:p>
    <w:p w14:paraId="39524B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Form – Adaptive Perfection:** For 3 rounds, gain immunity to the damage types and environmental effects you've been exposed to during the current day.</w:t>
      </w:r>
    </w:p>
    <w:p w14:paraId="2531854E" w14:textId="77777777" w:rsidR="00033ABE" w:rsidRPr="003147C4" w:rsidRDefault="00033ABE" w:rsidP="00A66C5F">
      <w:pPr>
        <w:spacing w:after="0" w:line="240" w:lineRule="auto"/>
        <w:rPr>
          <w:rFonts w:asciiTheme="majorHAnsi" w:hAnsiTheme="majorHAnsi"/>
          <w:sz w:val="20"/>
          <w:szCs w:val="20"/>
        </w:rPr>
      </w:pPr>
    </w:p>
    <w:p w14:paraId="77D3D8C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53023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**Gore Mutation Tree:** Unlocks mutations like:</w:t>
      </w:r>
    </w:p>
    <w:p w14:paraId="72C19F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Gore Maw (bite attack, 1d8 + bleed)</w:t>
      </w:r>
    </w:p>
    <w:p w14:paraId="091E64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Reinforced Joints (immune to prone)</w:t>
      </w:r>
    </w:p>
    <w:p w14:paraId="6E0B418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Shard Skin (1d4 damage to melee attackers)</w:t>
      </w:r>
    </w:p>
    <w:p w14:paraId="40DEEC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**Stack Overflow:** Can hold up to 4 BT stacks instead of 3</w:t>
      </w:r>
    </w:p>
    <w:p w14:paraId="432F7D5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**Auto-Rupture:** If you reach max BT, release a shockwave: all adjacent enemies must STR save or fall prone</w:t>
      </w:r>
    </w:p>
    <w:p w14:paraId="0FE953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**Adaptive Mutation:** Rapidly evolve your body to counter a specific threat or environmental hazard.</w:t>
      </w:r>
    </w:p>
    <w:p w14:paraId="0535DD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**Cellular Reconstruction:** Enter a brief stasis where your body rapidly heals and purges toxins or diseases.</w:t>
      </w:r>
    </w:p>
    <w:p w14:paraId="7E6D027F" w14:textId="77777777" w:rsidR="00033ABE" w:rsidRPr="003147C4" w:rsidRDefault="00033ABE" w:rsidP="00A66C5F">
      <w:pPr>
        <w:spacing w:after="0" w:line="240" w:lineRule="auto"/>
        <w:rPr>
          <w:rFonts w:asciiTheme="majorHAnsi" w:hAnsiTheme="majorHAnsi"/>
          <w:sz w:val="20"/>
          <w:szCs w:val="20"/>
        </w:rPr>
      </w:pPr>
    </w:p>
    <w:p w14:paraId="3705C1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Dreadspawn (Evil Hero Path)</w:t>
      </w:r>
    </w:p>
    <w:p w14:paraId="72E65662" w14:textId="28724FB2"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 cursed evolution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 warrior who mutates into something far beyond mortal flesh.</w:t>
      </w:r>
    </w:p>
    <w:p w14:paraId="098CEEEE" w14:textId="77777777" w:rsidR="00033ABE" w:rsidRPr="003147C4" w:rsidRDefault="00033ABE" w:rsidP="00A66C5F">
      <w:pPr>
        <w:spacing w:after="0" w:line="240" w:lineRule="auto"/>
        <w:rPr>
          <w:rFonts w:asciiTheme="majorHAnsi" w:hAnsiTheme="majorHAnsi"/>
          <w:sz w:val="20"/>
          <w:szCs w:val="20"/>
        </w:rPr>
      </w:pPr>
    </w:p>
    <w:p w14:paraId="7EB6E7B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*"There is no coming back from this. That's the point."*</w:t>
      </w:r>
    </w:p>
    <w:p w14:paraId="49E44DB8" w14:textId="77777777" w:rsidR="00033ABE" w:rsidRPr="003147C4" w:rsidRDefault="00033ABE" w:rsidP="00A66C5F">
      <w:pPr>
        <w:spacing w:after="0" w:line="240" w:lineRule="auto"/>
        <w:rPr>
          <w:rFonts w:asciiTheme="majorHAnsi" w:hAnsiTheme="majorHAnsi"/>
          <w:sz w:val="20"/>
          <w:szCs w:val="20"/>
        </w:rPr>
      </w:pPr>
    </w:p>
    <w:p w14:paraId="5686579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7ADB548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corruption</w:t>
      </w:r>
    </w:p>
    <w:p w14:paraId="4B47D2D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Applies fear, bleed, and chaos</w:t>
      </w:r>
    </w:p>
    <w:p w14:paraId="1D7009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most dangerous and unstable path</w:t>
      </w:r>
    </w:p>
    <w:p w14:paraId="6E3B7211" w14:textId="77777777" w:rsidR="00033ABE" w:rsidRPr="003147C4" w:rsidRDefault="00033ABE" w:rsidP="00A66C5F">
      <w:pPr>
        <w:spacing w:after="0" w:line="240" w:lineRule="auto"/>
        <w:rPr>
          <w:rFonts w:asciiTheme="majorHAnsi" w:hAnsiTheme="majorHAnsi"/>
          <w:sz w:val="20"/>
          <w:szCs w:val="20"/>
        </w:rPr>
      </w:pPr>
    </w:p>
    <w:p w14:paraId="7993E3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98B599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**Horrific Appearance:** Enemies who see you activate a mutation must make a fear save or be frightened for 1 round.</w:t>
      </w:r>
    </w:p>
    <w:p w14:paraId="31F83F8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**Infectious Mutation:** Your attacks have a 10% chance to cause minor, painful mutations in your targets.</w:t>
      </w:r>
    </w:p>
    <w:p w14:paraId="1BAA2A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Toxicity:** Your serums become poisonous to others; your blood deals acid damage to those who wound you.</w:t>
      </w:r>
    </w:p>
    <w:p w14:paraId="6A2033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**Pain Empowerment:** Gain +5% damage for each 10% of health you are missing.</w:t>
      </w:r>
    </w:p>
    <w:p w14:paraId="707793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Form – Abomination Ascendant:** Transform into a nightmarish creature for 3 rounds, gaining terrifying new attacks and abilities while causing fear in a 30-foot radius.</w:t>
      </w:r>
    </w:p>
    <w:p w14:paraId="3673DB12" w14:textId="77777777" w:rsidR="00033ABE" w:rsidRPr="003147C4" w:rsidRDefault="00033ABE" w:rsidP="00A66C5F">
      <w:pPr>
        <w:spacing w:after="0" w:line="240" w:lineRule="auto"/>
        <w:rPr>
          <w:rFonts w:asciiTheme="majorHAnsi" w:hAnsiTheme="majorHAnsi"/>
          <w:sz w:val="20"/>
          <w:szCs w:val="20"/>
        </w:rPr>
      </w:pPr>
    </w:p>
    <w:p w14:paraId="15A81C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D68A7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**Aberrant Mutation Tree:** Unlocks:</w:t>
      </w:r>
    </w:p>
    <w:p w14:paraId="62E7EED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Whip-Tendon Limbs (reach + pull effect)</w:t>
      </w:r>
    </w:p>
    <w:p w14:paraId="76C2D0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Soul Spike Carapace (crit = +1 BT and fear within 2 tiles)</w:t>
      </w:r>
    </w:p>
    <w:p w14:paraId="2ACA632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Hemophage Core (heal on kill; absorb 2d6 HP)</w:t>
      </w:r>
    </w:p>
    <w:p w14:paraId="314A2D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**Terror Radius:** Enemies within 3 tiles at start of turn must save or suffer –1 morale and –1 AC</w:t>
      </w:r>
    </w:p>
    <w:p w14:paraId="05CCD8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Aberration (1/day):** You transform for 2 rounds:</w:t>
      </w:r>
    </w:p>
    <w:p w14:paraId="1E87B5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Gain +4 STR</w:t>
      </w:r>
    </w:p>
    <w:p w14:paraId="573F0B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Gain immunity to spells of level 3 or lower</w:t>
      </w:r>
    </w:p>
    <w:p w14:paraId="28A104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All attacks cause fear on hit</w:t>
      </w:r>
    </w:p>
    <w:p w14:paraId="443E39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**Horrific Mutation:** Undergo a particularly disturbing transformation designed to terrify and demoralize enemies.</w:t>
      </w:r>
    </w:p>
    <w:p w14:paraId="22372B8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**Toxic Secretion:** Develop glands that secrete powerful toxins, allowing you to poison enemies with your attacks.</w:t>
      </w:r>
    </w:p>
    <w:p w14:paraId="398D2AFD" w14:textId="77777777" w:rsidR="00033ABE" w:rsidRPr="003147C4" w:rsidRDefault="00033ABE" w:rsidP="00A66C5F">
      <w:pPr>
        <w:spacing w:after="0" w:line="240" w:lineRule="auto"/>
        <w:rPr>
          <w:rFonts w:asciiTheme="majorHAnsi" w:hAnsiTheme="majorHAnsi"/>
          <w:sz w:val="20"/>
          <w:szCs w:val="20"/>
        </w:rPr>
      </w:pPr>
    </w:p>
    <w:p w14:paraId="77B7030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System</w:t>
      </w:r>
    </w:p>
    <w:p w14:paraId="42FCED14" w14:textId="77777777" w:rsidR="00033ABE" w:rsidRPr="003147C4" w:rsidRDefault="00033ABE" w:rsidP="00A66C5F">
      <w:pPr>
        <w:spacing w:after="0" w:line="240" w:lineRule="auto"/>
        <w:rPr>
          <w:rFonts w:asciiTheme="majorHAnsi" w:hAnsiTheme="majorHAnsi"/>
          <w:sz w:val="20"/>
          <w:szCs w:val="20"/>
        </w:rPr>
      </w:pPr>
    </w:p>
    <w:p w14:paraId="7C1FECB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Warrior's Mutation System allows for strategic customization of your character's capabilities through three specialized mutation trees:</w:t>
      </w:r>
    </w:p>
    <w:p w14:paraId="6FC8D0CA" w14:textId="77777777" w:rsidR="00033ABE" w:rsidRPr="003147C4" w:rsidRDefault="00033ABE" w:rsidP="00A66C5F">
      <w:pPr>
        <w:spacing w:after="0" w:line="240" w:lineRule="auto"/>
        <w:rPr>
          <w:rFonts w:asciiTheme="majorHAnsi" w:hAnsiTheme="majorHAnsi"/>
          <w:sz w:val="20"/>
          <w:szCs w:val="20"/>
        </w:rPr>
      </w:pPr>
    </w:p>
    <w:p w14:paraId="05FECB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Vital Mutation Tree</w:t>
      </w:r>
    </w:p>
    <w:p w14:paraId="1AC23F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*"Survival isn't instinct. It's adaptation."*</w:t>
      </w:r>
    </w:p>
    <w:p w14:paraId="2904F4D4" w14:textId="77777777" w:rsidR="00033ABE" w:rsidRPr="003147C4" w:rsidRDefault="00033ABE" w:rsidP="00A66C5F">
      <w:pPr>
        <w:spacing w:after="0" w:line="240" w:lineRule="auto"/>
        <w:rPr>
          <w:rFonts w:asciiTheme="majorHAnsi" w:hAnsiTheme="majorHAnsi"/>
          <w:sz w:val="20"/>
          <w:szCs w:val="20"/>
        </w:rPr>
      </w:pPr>
    </w:p>
    <w:p w14:paraId="3E3125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Structure</w:t>
      </w:r>
    </w:p>
    <w:p w14:paraId="7E6690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 Access Level | Max Equipped |</w:t>
      </w:r>
    </w:p>
    <w:p w14:paraId="3FCA195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73AF1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 Lv 1 | Unlimited (up to slot limit) |</w:t>
      </w:r>
    </w:p>
    <w:p w14:paraId="3B460B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 Lv 6+ | Max 2 active |</w:t>
      </w:r>
    </w:p>
    <w:p w14:paraId="093412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Tier | Lv 15+ | Max 1 active |</w:t>
      </w:r>
    </w:p>
    <w:p w14:paraId="2DC5125D" w14:textId="77777777" w:rsidR="00033ABE" w:rsidRPr="003147C4" w:rsidRDefault="00033ABE" w:rsidP="00A66C5F">
      <w:pPr>
        <w:spacing w:after="0" w:line="240" w:lineRule="auto"/>
        <w:rPr>
          <w:rFonts w:asciiTheme="majorHAnsi" w:hAnsiTheme="majorHAnsi"/>
          <w:sz w:val="20"/>
          <w:szCs w:val="20"/>
        </w:rPr>
      </w:pPr>
    </w:p>
    <w:p w14:paraId="7C5E3E5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Mutations</w:t>
      </w:r>
    </w:p>
    <w:p w14:paraId="468A97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4DE3DC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996A3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Ironhide Graft | +2 AC vs melee, +1 DR |</w:t>
      </w:r>
    </w:p>
    <w:p w14:paraId="6319DB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Bloodthick Node | Heal 1 HP per BT stack each round |</w:t>
      </w:r>
    </w:p>
    <w:p w14:paraId="71FF47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Spinal Buffer | +1 Save vs knockback, stuns, and forced movement |</w:t>
      </w:r>
    </w:p>
    <w:p w14:paraId="6957B5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Flesh Warden | +2 HP per level |</w:t>
      </w:r>
    </w:p>
    <w:p w14:paraId="64E419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Plated Shoulder | Gain half cover while standing adjacent to terrain or ally |</w:t>
      </w:r>
    </w:p>
    <w:p w14:paraId="1DA9CDA6" w14:textId="77777777" w:rsidR="00033ABE" w:rsidRPr="003147C4" w:rsidRDefault="00033ABE" w:rsidP="00A66C5F">
      <w:pPr>
        <w:spacing w:after="0" w:line="240" w:lineRule="auto"/>
        <w:rPr>
          <w:rFonts w:asciiTheme="majorHAnsi" w:hAnsiTheme="majorHAnsi"/>
          <w:sz w:val="20"/>
          <w:szCs w:val="20"/>
        </w:rPr>
      </w:pPr>
    </w:p>
    <w:p w14:paraId="164316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Mutations (Lv 6+)</w:t>
      </w:r>
    </w:p>
    <w:p w14:paraId="26C3D5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41E303B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D1175D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Redundant Organs | First time you'd fall to 0 HP, stay at 1 (1/long rest) |</w:t>
      </w:r>
    </w:p>
    <w:p w14:paraId="61E393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Rapid Coagulation | Gain Regeneration 2 if you haven't moved this round |</w:t>
      </w:r>
    </w:p>
    <w:p w14:paraId="72AFA3F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Ossified Core | Immune to crit damage; take 2 less damage from piercing attacks |</w:t>
      </w:r>
    </w:p>
    <w:p w14:paraId="57335BD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Adrenal Floodgate | Once per encounter, heal 2d8 HP and remove 1 condition when you drop below 25% HP |</w:t>
      </w:r>
    </w:p>
    <w:p w14:paraId="6857C1E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Thickened Bone Weave | +2 DR for 2 rounds after using a serum or gaining a BT stack |</w:t>
      </w:r>
    </w:p>
    <w:p w14:paraId="09B61FCC" w14:textId="77777777" w:rsidR="00033ABE" w:rsidRPr="003147C4" w:rsidRDefault="00033ABE" w:rsidP="00A66C5F">
      <w:pPr>
        <w:spacing w:after="0" w:line="240" w:lineRule="auto"/>
        <w:rPr>
          <w:rFonts w:asciiTheme="majorHAnsi" w:hAnsiTheme="majorHAnsi"/>
          <w:sz w:val="20"/>
          <w:szCs w:val="20"/>
        </w:rPr>
      </w:pPr>
    </w:p>
    <w:p w14:paraId="2AEE92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Mutation (Lv 15+)</w:t>
      </w:r>
    </w:p>
    <w:p w14:paraId="1D64E3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4286A6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2BC90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Mythic Carapace | While this is active:&lt;br&gt;- +3 DR flat&lt;br&gt;- Immune to Bleed, Poison, and Burn&lt;br&gt;- Once per combat, when you're struck for more than 20 damage: immediately gain +1 BT and refresh all active mutations&lt;br&gt;- Lasts until the end of combat or you fall below 25% HP |</w:t>
      </w:r>
    </w:p>
    <w:p w14:paraId="56F02BA7" w14:textId="77777777" w:rsidR="00033ABE" w:rsidRPr="003147C4" w:rsidRDefault="00033ABE" w:rsidP="00A66C5F">
      <w:pPr>
        <w:spacing w:after="0" w:line="240" w:lineRule="auto"/>
        <w:rPr>
          <w:rFonts w:asciiTheme="majorHAnsi" w:hAnsiTheme="majorHAnsi"/>
          <w:sz w:val="20"/>
          <w:szCs w:val="20"/>
        </w:rPr>
      </w:pPr>
    </w:p>
    <w:p w14:paraId="56C77E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Vital Mutation Feats</w:t>
      </w:r>
    </w:p>
    <w:p w14:paraId="3E3CD2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Feat Name | Prerequisite | Effect |</w:t>
      </w:r>
    </w:p>
    <w:p w14:paraId="3E5EC8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52C55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Bio-Stabilizer | Bloodthick Node | +1 regen while under the effect of 2+ mutations |</w:t>
      </w:r>
    </w:p>
    <w:p w14:paraId="20D0B9D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Juggernaut's Core | Ossified Core | If you are immune to crits, gain resistance to sneak attack damage |</w:t>
      </w:r>
    </w:p>
    <w:p w14:paraId="0275812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Living Fortress | 3 Vital Mutations active | Gain immunity to flanking |</w:t>
      </w:r>
    </w:p>
    <w:p w14:paraId="70E7D9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Evolution Under Fire | Any Apex Mutation | Whenever you take &gt;15 damage from a single hit, reduce cooldowns by 1 round |</w:t>
      </w:r>
    </w:p>
    <w:p w14:paraId="097CEB89" w14:textId="77777777" w:rsidR="00033ABE" w:rsidRPr="003147C4" w:rsidRDefault="00033ABE" w:rsidP="00A66C5F">
      <w:pPr>
        <w:spacing w:after="0" w:line="240" w:lineRule="auto"/>
        <w:rPr>
          <w:rFonts w:asciiTheme="majorHAnsi" w:hAnsiTheme="majorHAnsi"/>
          <w:sz w:val="20"/>
          <w:szCs w:val="20"/>
        </w:rPr>
      </w:pPr>
    </w:p>
    <w:p w14:paraId="1864AE0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Mutation Tree</w:t>
      </w:r>
    </w:p>
    <w:p w14:paraId="6975126A" w14:textId="6D0E400F"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*"I don't fight better</w:t>
      </w:r>
      <w:r w:rsidR="00BC4D8C" w:rsidRPr="003147C4">
        <w:rPr>
          <w:rFonts w:asciiTheme="majorHAnsi" w:hAnsiTheme="majorHAnsi"/>
          <w:i/>
          <w:iCs/>
          <w:sz w:val="20"/>
          <w:szCs w:val="20"/>
        </w:rPr>
        <w:t xml:space="preserve">, </w:t>
      </w:r>
      <w:r w:rsidRPr="003147C4">
        <w:rPr>
          <w:rFonts w:asciiTheme="majorHAnsi" w:hAnsiTheme="majorHAnsi"/>
          <w:i/>
          <w:iCs/>
          <w:sz w:val="20"/>
          <w:szCs w:val="20"/>
        </w:rPr>
        <w:t>I become something that wins."*</w:t>
      </w:r>
    </w:p>
    <w:p w14:paraId="4B505E79" w14:textId="77777777" w:rsidR="00033ABE" w:rsidRPr="003147C4" w:rsidRDefault="00033ABE" w:rsidP="00A66C5F">
      <w:pPr>
        <w:spacing w:after="0" w:line="240" w:lineRule="auto"/>
        <w:rPr>
          <w:rFonts w:asciiTheme="majorHAnsi" w:hAnsiTheme="majorHAnsi"/>
          <w:sz w:val="20"/>
          <w:szCs w:val="20"/>
        </w:rPr>
      </w:pPr>
    </w:p>
    <w:p w14:paraId="65452C5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Structure</w:t>
      </w:r>
    </w:p>
    <w:p w14:paraId="29C3AE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 Access Level | Max Equipped |</w:t>
      </w:r>
    </w:p>
    <w:p w14:paraId="530C04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F1A71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 Lv 1 | Unlimited (up to slot limit) |</w:t>
      </w:r>
    </w:p>
    <w:p w14:paraId="0474994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 Lv 6+ | Max 2 active |</w:t>
      </w:r>
    </w:p>
    <w:p w14:paraId="0828E8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Tier | Lv 15+ | Max 1 active |</w:t>
      </w:r>
    </w:p>
    <w:p w14:paraId="2472EAF3" w14:textId="77777777" w:rsidR="00033ABE" w:rsidRPr="003147C4" w:rsidRDefault="00033ABE" w:rsidP="00A66C5F">
      <w:pPr>
        <w:spacing w:after="0" w:line="240" w:lineRule="auto"/>
        <w:rPr>
          <w:rFonts w:asciiTheme="majorHAnsi" w:hAnsiTheme="majorHAnsi"/>
          <w:sz w:val="20"/>
          <w:szCs w:val="20"/>
        </w:rPr>
      </w:pPr>
    </w:p>
    <w:p w14:paraId="67AC25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Mutations</w:t>
      </w:r>
    </w:p>
    <w:p w14:paraId="521FB7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25C4945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17AD1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Brute Knuckles | Unarmed strikes deal 1d10 and apply Disarm on crit |</w:t>
      </w:r>
    </w:p>
    <w:p w14:paraId="5FBF23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Splinter Bone Fangs | Melee crits cause 1d4 bleed for 2 rounds |</w:t>
      </w:r>
    </w:p>
    <w:p w14:paraId="42C46D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Lashing Ligaments | Gain +5 ft melee reach once per turn (doesn't provoke AoO) |</w:t>
      </w:r>
    </w:p>
    <w:p w14:paraId="04B388F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Jaw Clench Node | Gain +1 to hit and +2 to Intimidation for 1 round after crit |</w:t>
      </w:r>
    </w:p>
    <w:p w14:paraId="769B1F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Shoulder Spike Cluster | When grappling or being grappled, attacker takes 1d6 damage |</w:t>
      </w:r>
    </w:p>
    <w:p w14:paraId="381E4B1D" w14:textId="77777777" w:rsidR="00033ABE" w:rsidRPr="003147C4" w:rsidRDefault="00033ABE" w:rsidP="00A66C5F">
      <w:pPr>
        <w:spacing w:after="0" w:line="240" w:lineRule="auto"/>
        <w:rPr>
          <w:rFonts w:asciiTheme="majorHAnsi" w:hAnsiTheme="majorHAnsi"/>
          <w:sz w:val="20"/>
          <w:szCs w:val="20"/>
        </w:rPr>
      </w:pPr>
    </w:p>
    <w:p w14:paraId="7D3478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Mutations (Lv 6+)</w:t>
      </w:r>
    </w:p>
    <w:p w14:paraId="60F6B5A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73A37F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25904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Shock Muscle Weave | Gain +1 attack per turn (stacks with extra attacks, but only melee) |</w:t>
      </w:r>
    </w:p>
    <w:p w14:paraId="0C1CB7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Razorbone Growths | All melee attacks ignore 1 point of DR |</w:t>
      </w:r>
    </w:p>
    <w:p w14:paraId="44C9D6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Echo Knuckles | Once per round, after hitting, make a free offhand slam (1d8) |</w:t>
      </w:r>
    </w:p>
    <w:p w14:paraId="0E33AB5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Adrenal Backlash Core | When you take damage, your next melee hit deals +2d6 |</w:t>
      </w:r>
    </w:p>
    <w:p w14:paraId="6F4165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Warpgrip Talons | Melee attacks apply Weakened on crit (–1 damage from target for 2 rounds) |</w:t>
      </w:r>
    </w:p>
    <w:p w14:paraId="3ADCD63F" w14:textId="77777777" w:rsidR="00033ABE" w:rsidRPr="003147C4" w:rsidRDefault="00033ABE" w:rsidP="00A66C5F">
      <w:pPr>
        <w:spacing w:after="0" w:line="240" w:lineRule="auto"/>
        <w:rPr>
          <w:rFonts w:asciiTheme="majorHAnsi" w:hAnsiTheme="majorHAnsi"/>
          <w:sz w:val="20"/>
          <w:szCs w:val="20"/>
        </w:rPr>
      </w:pPr>
    </w:p>
    <w:p w14:paraId="45140C0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Mutation (Lv 15+)</w:t>
      </w:r>
    </w:p>
    <w:p w14:paraId="2D1E138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75E0EC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0CE80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Butcherform Chassis | While active:&lt;br&gt;- Gain +2 attacks per round&lt;br&gt;- Crits deal triple damage&lt;br&gt;- Melee kills instantly refresh 1 serum or 1 mutation use&lt;br&gt;- Lasts for 3 rounds or until you're below 25% HP |</w:t>
      </w:r>
    </w:p>
    <w:p w14:paraId="1D1748CA" w14:textId="77777777" w:rsidR="00033ABE" w:rsidRPr="003147C4" w:rsidRDefault="00033ABE" w:rsidP="00A66C5F">
      <w:pPr>
        <w:spacing w:after="0" w:line="240" w:lineRule="auto"/>
        <w:rPr>
          <w:rFonts w:asciiTheme="majorHAnsi" w:hAnsiTheme="majorHAnsi"/>
          <w:sz w:val="20"/>
          <w:szCs w:val="20"/>
        </w:rPr>
      </w:pPr>
    </w:p>
    <w:p w14:paraId="2150211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Mutation Feats</w:t>
      </w:r>
    </w:p>
    <w:p w14:paraId="1A1209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Feat Name | Prerequisite | Effect |</w:t>
      </w:r>
    </w:p>
    <w:p w14:paraId="40F8034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5A2B0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Kill-Chain Adaptation | 2 Combat Mutations | After a melee kill, gain +10 ft movement and +1 to hit |</w:t>
      </w:r>
    </w:p>
    <w:p w14:paraId="4D5A2C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Backlash Engine | Adrenal Backlash Core | Each time you're hit while mutated, gain +1 BT |</w:t>
      </w:r>
    </w:p>
    <w:p w14:paraId="1766B96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Eviscerator Protocol | Echo Knuckles + Talons | Free offhand hits now apply Bleed or Weakened (player choice) |</w:t>
      </w:r>
    </w:p>
    <w:p w14:paraId="5AE33E3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Hypermutation Spike | Butcherform Chassis (Apex) | Once per long rest, extend Butcherform to 5 rounds and become immune to stun/slow during duration |</w:t>
      </w:r>
    </w:p>
    <w:p w14:paraId="5AD5CA39" w14:textId="77777777" w:rsidR="00033ABE" w:rsidRPr="003147C4" w:rsidRDefault="00033ABE" w:rsidP="00A66C5F">
      <w:pPr>
        <w:spacing w:after="0" w:line="240" w:lineRule="auto"/>
        <w:rPr>
          <w:rFonts w:asciiTheme="majorHAnsi" w:hAnsiTheme="majorHAnsi"/>
          <w:sz w:val="20"/>
          <w:szCs w:val="20"/>
        </w:rPr>
      </w:pPr>
    </w:p>
    <w:p w14:paraId="56BBC02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Aberrant Mutation Tree</w:t>
      </w:r>
    </w:p>
    <w:p w14:paraId="7BC865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first step to winning is making them think you shouldn't exist."*</w:t>
      </w:r>
    </w:p>
    <w:p w14:paraId="51EBA417" w14:textId="77777777" w:rsidR="00033ABE" w:rsidRPr="003147C4" w:rsidRDefault="00033ABE" w:rsidP="00A66C5F">
      <w:pPr>
        <w:spacing w:after="0" w:line="240" w:lineRule="auto"/>
        <w:rPr>
          <w:rFonts w:asciiTheme="majorHAnsi" w:hAnsiTheme="majorHAnsi"/>
          <w:sz w:val="20"/>
          <w:szCs w:val="20"/>
        </w:rPr>
      </w:pPr>
    </w:p>
    <w:p w14:paraId="5802DB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Structure</w:t>
      </w:r>
    </w:p>
    <w:p w14:paraId="009C38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Tier | Access Level | Max Equipped |</w:t>
      </w:r>
    </w:p>
    <w:p w14:paraId="04355D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E535EC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 Lv 1 | Unlimited (up to slot limit) |</w:t>
      </w:r>
    </w:p>
    <w:p w14:paraId="2F684BE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 Lv 6+ | Max 2 active |</w:t>
      </w:r>
    </w:p>
    <w:p w14:paraId="4F3583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Tier | Lv 15+ | Max 1 active |</w:t>
      </w:r>
    </w:p>
    <w:p w14:paraId="530EC83C" w14:textId="77777777" w:rsidR="00033ABE" w:rsidRPr="003147C4" w:rsidRDefault="00033ABE" w:rsidP="00A66C5F">
      <w:pPr>
        <w:spacing w:after="0" w:line="240" w:lineRule="auto"/>
        <w:rPr>
          <w:rFonts w:asciiTheme="majorHAnsi" w:hAnsiTheme="majorHAnsi"/>
          <w:sz w:val="20"/>
          <w:szCs w:val="20"/>
        </w:rPr>
      </w:pPr>
    </w:p>
    <w:p w14:paraId="7924816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Basic Tier Mutations</w:t>
      </w:r>
    </w:p>
    <w:p w14:paraId="08865E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25EF086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E21566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Ink-Slick Glands | Once per rest, exude a cloud of black mist (3x3, blocks LoS, causes Disadvantage on ranged attacks) |</w:t>
      </w:r>
    </w:p>
    <w:p w14:paraId="3FFC1C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Pulsing Vein Spiral | Gain +2 to Intimidation and cause –1 morale on adjacent enemies |</w:t>
      </w:r>
    </w:p>
    <w:p w14:paraId="45DAB9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Tremor Claws | Your melee crits force target to make STR save or fall prone |</w:t>
      </w:r>
    </w:p>
    <w:p w14:paraId="72FAA19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Rib Lash Tendrils | When you are hit in melee, deal 1d4 retaliatory psychic damage |</w:t>
      </w:r>
    </w:p>
    <w:p w14:paraId="1416AE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 Lure Growth | Once per encounter, force 1 enemy within 4 tiles to move toward you (WIS save negates) |</w:t>
      </w:r>
    </w:p>
    <w:p w14:paraId="453A9D8B" w14:textId="77777777" w:rsidR="00033ABE" w:rsidRPr="003147C4" w:rsidRDefault="00033ABE" w:rsidP="00A66C5F">
      <w:pPr>
        <w:spacing w:after="0" w:line="240" w:lineRule="auto"/>
        <w:rPr>
          <w:rFonts w:asciiTheme="majorHAnsi" w:hAnsiTheme="majorHAnsi"/>
          <w:sz w:val="20"/>
          <w:szCs w:val="20"/>
        </w:rPr>
      </w:pPr>
    </w:p>
    <w:p w14:paraId="74BAB44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Advanced Tier Mutations (Lv 6+)</w:t>
      </w:r>
    </w:p>
    <w:p w14:paraId="39A2553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23AC07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9BA07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Throat Split Maw | Your bite attack silences casters for 1 round on hit |</w:t>
      </w:r>
    </w:p>
    <w:p w14:paraId="10CB81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Viral Core Sacs | When using a serum, release a 2x2 AoE that causes Disadvantage on saves for 1 round |</w:t>
      </w:r>
    </w:p>
    <w:p w14:paraId="6A3A70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Scythebone Spikes | Your unarmed strikes gain cleave (hit 2 adjacent targets) |</w:t>
      </w:r>
    </w:p>
    <w:p w14:paraId="5F00E0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Carrion Signal Gland | Enemies who hit you in melee must make WIS save or become Shaken |</w:t>
      </w:r>
    </w:p>
    <w:p w14:paraId="3FB852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Wailing Eye Cluster | As a bonus action 1/rest, emit a psychic scream: enemies within 3 tiles must save or become Disoriented (random movement) |</w:t>
      </w:r>
    </w:p>
    <w:p w14:paraId="1D4293F5" w14:textId="77777777" w:rsidR="00033ABE" w:rsidRPr="003147C4" w:rsidRDefault="00033ABE" w:rsidP="00A66C5F">
      <w:pPr>
        <w:spacing w:after="0" w:line="240" w:lineRule="auto"/>
        <w:rPr>
          <w:rFonts w:asciiTheme="majorHAnsi" w:hAnsiTheme="majorHAnsi"/>
          <w:sz w:val="20"/>
          <w:szCs w:val="20"/>
        </w:rPr>
      </w:pPr>
    </w:p>
    <w:p w14:paraId="1E32D7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Apex Mutation (Lv 15+)</w:t>
      </w:r>
    </w:p>
    <w:p w14:paraId="1F72C3A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Mutation Name | Effect |</w:t>
      </w:r>
    </w:p>
    <w:p w14:paraId="10C8DB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048FEA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Voidbirth Shell | While active:&lt;br&gt;- Gain Ethereal Movement (ignore terrain, move through enemies)&lt;br&gt;- Enemies within 3 tiles have –2 morale and suffer Weakened&lt;br&gt;- Each turn, summon 1 temporary clone (1 HP, explodes on death for 2d6 psychic)&lt;br&gt;- Lasts 3 rounds or until all clones are expended |</w:t>
      </w:r>
    </w:p>
    <w:p w14:paraId="2018E9CB" w14:textId="77777777" w:rsidR="00033ABE" w:rsidRPr="003147C4" w:rsidRDefault="00033ABE" w:rsidP="00A66C5F">
      <w:pPr>
        <w:spacing w:after="0" w:line="240" w:lineRule="auto"/>
        <w:rPr>
          <w:rFonts w:asciiTheme="majorHAnsi" w:hAnsiTheme="majorHAnsi"/>
          <w:sz w:val="20"/>
          <w:szCs w:val="20"/>
        </w:rPr>
      </w:pPr>
    </w:p>
    <w:p w14:paraId="76CDD1D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Aberrant Mutation Feats</w:t>
      </w:r>
    </w:p>
    <w:p w14:paraId="50F8B8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Feat Name | Prerequisite | Effect |</w:t>
      </w:r>
    </w:p>
    <w:p w14:paraId="70D7FAB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28BA9D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Distorted Dominance | Any Aberrant Mutation | Enemies who fail saves vs your effects also lose 1 action |</w:t>
      </w:r>
    </w:p>
    <w:p w14:paraId="1A3D8D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Terror Engine | Carrion Signal Gland | If 2+ enemies are Shaken or Disoriented, gain +2 DR |</w:t>
      </w:r>
    </w:p>
    <w:p w14:paraId="466BCA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Born to Horrify | Any Apex Mutation | While your Apex mutation is active, you may reroll 1 save per turn |</w:t>
      </w:r>
    </w:p>
    <w:p w14:paraId="3043F1B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Synaptic Rot | Wailing Eye or Viral Core | If an enemy fails a WIS or INT save near you, they cannot cast spells next round |</w:t>
      </w:r>
    </w:p>
    <w:p w14:paraId="399C6D7E" w14:textId="77777777" w:rsidR="00033ABE" w:rsidRPr="003147C4" w:rsidRDefault="00033ABE" w:rsidP="00A66C5F">
      <w:pPr>
        <w:spacing w:after="0" w:line="240" w:lineRule="auto"/>
        <w:rPr>
          <w:rFonts w:asciiTheme="majorHAnsi" w:hAnsiTheme="majorHAnsi"/>
          <w:sz w:val="20"/>
          <w:szCs w:val="20"/>
        </w:rPr>
      </w:pPr>
    </w:p>
    <w:p w14:paraId="4121523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Engine</w:t>
      </w:r>
    </w:p>
    <w:p w14:paraId="365BE0D9" w14:textId="77777777" w:rsidR="00033ABE" w:rsidRPr="003147C4" w:rsidRDefault="00033ABE" w:rsidP="00A66C5F">
      <w:pPr>
        <w:spacing w:after="0" w:line="240" w:lineRule="auto"/>
        <w:rPr>
          <w:rFonts w:asciiTheme="majorHAnsi" w:hAnsiTheme="majorHAnsi"/>
          <w:sz w:val="20"/>
          <w:szCs w:val="20"/>
        </w:rPr>
      </w:pPr>
    </w:p>
    <w:p w14:paraId="7DCDA8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Warriors use specialized serums to trigger and maintain their mutations. These serums come in several varieties:</w:t>
      </w:r>
    </w:p>
    <w:p w14:paraId="55CB842D" w14:textId="77777777" w:rsidR="00033ABE" w:rsidRPr="003147C4" w:rsidRDefault="00033ABE" w:rsidP="00A66C5F">
      <w:pPr>
        <w:spacing w:after="0" w:line="240" w:lineRule="auto"/>
        <w:rPr>
          <w:rFonts w:asciiTheme="majorHAnsi" w:hAnsiTheme="majorHAnsi"/>
          <w:sz w:val="20"/>
          <w:szCs w:val="20"/>
        </w:rPr>
      </w:pPr>
    </w:p>
    <w:p w14:paraId="7B9AA2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Serum Type | Primary Effect | Secondary Effect | Duration | Side Effect |</w:t>
      </w:r>
    </w:p>
    <w:p w14:paraId="7648395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BCCD6C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Overdrive | +2 STR/DEX | +10% Speed | 3 rounds | -10% Defense |</w:t>
      </w:r>
    </w:p>
    <w:p w14:paraId="0C58B39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Stonecore | +2 AC | Immunity to knockback | 3 rounds | -15% Speed |</w:t>
      </w:r>
    </w:p>
    <w:p w14:paraId="41ED6D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Sanguine Surge | Heal 2d6 | +10 ft speed | 3 rounds | Increased Hunger |</w:t>
      </w:r>
    </w:p>
    <w:p w14:paraId="4C86586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 Shock | +2 Save vs spells | +1 reaction use this turn | 3 rounds | Minor Hallucinations |</w:t>
      </w:r>
    </w:p>
    <w:p w14:paraId="58FAE4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Chromatic Flux | Adaptive Camouflage | Environmental Adaptation | 3 rounds | Skin Discoloration |</w:t>
      </w:r>
    </w:p>
    <w:p w14:paraId="2C2F181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Berserker Brew | +40% Damage | Fear Immunity | 3 rounds | Temporary Madness |</w:t>
      </w:r>
    </w:p>
    <w:p w14:paraId="25BB4ECC" w14:textId="77777777" w:rsidR="00033ABE" w:rsidRPr="003147C4" w:rsidRDefault="00033ABE" w:rsidP="00A66C5F">
      <w:pPr>
        <w:spacing w:after="0" w:line="240" w:lineRule="auto"/>
        <w:rPr>
          <w:rFonts w:asciiTheme="majorHAnsi" w:hAnsiTheme="majorHAnsi"/>
          <w:sz w:val="20"/>
          <w:szCs w:val="20"/>
        </w:rPr>
      </w:pPr>
    </w:p>
    <w:p w14:paraId="1DCA9CF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Brutality Threshold</w:t>
      </w:r>
    </w:p>
    <w:p w14:paraId="00F358D7" w14:textId="77777777" w:rsidR="00033ABE" w:rsidRPr="003147C4" w:rsidRDefault="00033ABE" w:rsidP="00A66C5F">
      <w:pPr>
        <w:spacing w:after="0" w:line="240" w:lineRule="auto"/>
        <w:rPr>
          <w:rFonts w:asciiTheme="majorHAnsi" w:hAnsiTheme="majorHAnsi"/>
          <w:sz w:val="20"/>
          <w:szCs w:val="20"/>
        </w:rPr>
      </w:pPr>
    </w:p>
    <w:p w14:paraId="12A3E5A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warriors take and deal damage, they build toward a Brutality Threshold that enhances their capabilities:</w:t>
      </w:r>
    </w:p>
    <w:p w14:paraId="34AF192F" w14:textId="77777777" w:rsidR="00033ABE" w:rsidRPr="003147C4" w:rsidRDefault="00033ABE" w:rsidP="00A66C5F">
      <w:pPr>
        <w:spacing w:after="0" w:line="240" w:lineRule="auto"/>
        <w:rPr>
          <w:rFonts w:asciiTheme="majorHAnsi" w:hAnsiTheme="majorHAnsi"/>
          <w:sz w:val="20"/>
          <w:szCs w:val="20"/>
        </w:rPr>
      </w:pPr>
    </w:p>
    <w:p w14:paraId="3C65DE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Threshold Level | Requirement | Benefit |</w:t>
      </w:r>
    </w:p>
    <w:p w14:paraId="2B0E17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6A21A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Awakened | Deal 25% of max HP as damage | Mutations cost 10% less to activate |</w:t>
      </w:r>
    </w:p>
    <w:p w14:paraId="23ED0A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Primed | Deal 50% of max HP as damage | Active mutations gain +25% effectiveness |</w:t>
      </w:r>
    </w:p>
    <w:p w14:paraId="57B944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Unleashed | Deal 75% of max HP as damage | Unlock Brutality Unleashed ability |</w:t>
      </w:r>
    </w:p>
    <w:p w14:paraId="797EB3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Transcendent | Deal 100% of max HP as damage | All mutations active simultaneously for 1 round |</w:t>
      </w:r>
    </w:p>
    <w:p w14:paraId="0CB98B80" w14:textId="77777777" w:rsidR="00033ABE" w:rsidRPr="003147C4" w:rsidRDefault="00033ABE" w:rsidP="00A66C5F">
      <w:pPr>
        <w:spacing w:after="0" w:line="240" w:lineRule="auto"/>
        <w:rPr>
          <w:rFonts w:asciiTheme="majorHAnsi" w:hAnsiTheme="majorHAnsi"/>
          <w:sz w:val="20"/>
          <w:szCs w:val="20"/>
        </w:rPr>
      </w:pPr>
    </w:p>
    <w:p w14:paraId="452957F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Warrior</w:t>
      </w:r>
    </w:p>
    <w:p w14:paraId="5E213802" w14:textId="77777777" w:rsidR="00033ABE" w:rsidRPr="003147C4" w:rsidRDefault="00033ABE" w:rsidP="00A66C5F">
      <w:pPr>
        <w:spacing w:after="0" w:line="240" w:lineRule="auto"/>
        <w:rPr>
          <w:rFonts w:asciiTheme="majorHAnsi" w:hAnsiTheme="majorHAnsi"/>
          <w:sz w:val="20"/>
          <w:szCs w:val="20"/>
        </w:rPr>
      </w:pPr>
    </w:p>
    <w:p w14:paraId="3B6EA04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warrior in Decennium Descent, your effectiveness depends on mutation management, serum timing, and building toward your Brutality Threshold. Unlike other classes that might focus on weapons or spells, you excel at turning your own body into a living weapon through controlled transformation.</w:t>
      </w:r>
    </w:p>
    <w:p w14:paraId="1E07D827" w14:textId="77777777" w:rsidR="00033ABE" w:rsidRPr="003147C4" w:rsidRDefault="00033ABE" w:rsidP="00A66C5F">
      <w:pPr>
        <w:spacing w:after="0" w:line="240" w:lineRule="auto"/>
        <w:rPr>
          <w:rFonts w:asciiTheme="majorHAnsi" w:hAnsiTheme="majorHAnsi"/>
          <w:sz w:val="20"/>
          <w:szCs w:val="20"/>
        </w:rPr>
      </w:pPr>
    </w:p>
    <w:p w14:paraId="2DFC1C8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BDEF7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73D08E1F" w14:textId="77777777" w:rsidR="00033ABE" w:rsidRPr="003147C4" w:rsidRDefault="00033ABE" w:rsidP="00A66C5F">
      <w:pPr>
        <w:spacing w:after="0" w:line="240" w:lineRule="auto"/>
        <w:rPr>
          <w:rFonts w:asciiTheme="majorHAnsi" w:hAnsiTheme="majorHAnsi"/>
          <w:sz w:val="20"/>
          <w:szCs w:val="20"/>
        </w:rPr>
      </w:pPr>
    </w:p>
    <w:p w14:paraId="22E9392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**Wardborn Warriors** should focus on positioning to protect vulnerable allies, using their mutations to absorb damage and create safe zones within the battlefield.</w:t>
      </w:r>
    </w:p>
    <w:p w14:paraId="6841F9E9" w14:textId="77777777" w:rsidR="00033ABE" w:rsidRPr="003147C4" w:rsidRDefault="00033ABE" w:rsidP="00A66C5F">
      <w:pPr>
        <w:spacing w:after="0" w:line="240" w:lineRule="auto"/>
        <w:rPr>
          <w:rFonts w:asciiTheme="majorHAnsi" w:hAnsiTheme="majorHAnsi"/>
          <w:sz w:val="20"/>
          <w:szCs w:val="20"/>
        </w:rPr>
      </w:pPr>
    </w:p>
    <w:p w14:paraId="461D45B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**Ironskin Warriors** excel at adaptation and survival, choosing mutations that counter specific threats and using their regenerative capabilities to outlast enemies in prolonged engagements.</w:t>
      </w:r>
    </w:p>
    <w:p w14:paraId="6C07A6A3" w14:textId="77777777" w:rsidR="00033ABE" w:rsidRPr="003147C4" w:rsidRDefault="00033ABE" w:rsidP="00A66C5F">
      <w:pPr>
        <w:spacing w:after="0" w:line="240" w:lineRule="auto"/>
        <w:rPr>
          <w:rFonts w:asciiTheme="majorHAnsi" w:hAnsiTheme="majorHAnsi"/>
          <w:sz w:val="20"/>
          <w:szCs w:val="20"/>
        </w:rPr>
      </w:pPr>
    </w:p>
    <w:p w14:paraId="7C90A76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**Dreadspawn Warriors** thrive on intimidation and psychological warfare, using their horrific transformations to demoralize enemies before tearing them apart with monstrous attacks.</w:t>
      </w:r>
    </w:p>
    <w:p w14:paraId="54734C12" w14:textId="77777777" w:rsidR="00033ABE" w:rsidRPr="003147C4" w:rsidRDefault="00033ABE" w:rsidP="00A66C5F">
      <w:pPr>
        <w:spacing w:after="0" w:line="240" w:lineRule="auto"/>
        <w:rPr>
          <w:rFonts w:asciiTheme="majorHAnsi" w:hAnsiTheme="majorHAnsi"/>
          <w:sz w:val="20"/>
          <w:szCs w:val="20"/>
        </w:rPr>
      </w:pPr>
    </w:p>
    <w:p w14:paraId="663A4227" w14:textId="17072C2D"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warriors should remember that serum management is crucial</w:t>
      </w:r>
      <w:r w:rsidR="00BC4D8C" w:rsidRPr="003147C4">
        <w:rPr>
          <w:rFonts w:asciiTheme="majorHAnsi" w:hAnsiTheme="majorHAnsi"/>
          <w:sz w:val="20"/>
          <w:szCs w:val="20"/>
        </w:rPr>
        <w:t xml:space="preserve">, </w:t>
      </w:r>
      <w:r w:rsidRPr="003147C4">
        <w:rPr>
          <w:rFonts w:asciiTheme="majorHAnsi" w:hAnsiTheme="majorHAnsi"/>
          <w:sz w:val="20"/>
          <w:szCs w:val="20"/>
        </w:rPr>
        <w:t>timing your injections for maximum effect and choosing the right mutations for each situation can dramatically increase your effectiveness in combat.</w:t>
      </w:r>
    </w:p>
    <w:p w14:paraId="6408B66C" w14:textId="77777777" w:rsidR="00033ABE" w:rsidRPr="003147C4" w:rsidRDefault="00033ABE" w:rsidP="00A66C5F">
      <w:pPr>
        <w:spacing w:after="0" w:line="240" w:lineRule="auto"/>
        <w:rPr>
          <w:rFonts w:asciiTheme="majorHAnsi" w:hAnsiTheme="majorHAnsi"/>
          <w:sz w:val="20"/>
          <w:szCs w:val="20"/>
        </w:rPr>
      </w:pPr>
    </w:p>
    <w:p w14:paraId="3D4B286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075A934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significantly affects how you're perceived in the world of Aethel:</w:t>
      </w:r>
    </w:p>
    <w:p w14:paraId="38CFB3D3" w14:textId="77777777" w:rsidR="00033ABE" w:rsidRPr="003147C4" w:rsidRDefault="00033ABE" w:rsidP="00A66C5F">
      <w:pPr>
        <w:spacing w:after="0" w:line="240" w:lineRule="auto"/>
        <w:rPr>
          <w:rFonts w:asciiTheme="majorHAnsi" w:hAnsiTheme="majorHAnsi"/>
          <w:sz w:val="20"/>
          <w:szCs w:val="20"/>
        </w:rPr>
      </w:pPr>
    </w:p>
    <w:p w14:paraId="13327A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**Wardborn Warriors** are often respected, if somewhat feared, for their willingness to use their mutations to protect others rather than for personal gain or destruction.</w:t>
      </w:r>
    </w:p>
    <w:p w14:paraId="1296FEDB" w14:textId="77777777" w:rsidR="00033ABE" w:rsidRPr="003147C4" w:rsidRDefault="00033ABE" w:rsidP="00A66C5F">
      <w:pPr>
        <w:spacing w:after="0" w:line="240" w:lineRule="auto"/>
        <w:rPr>
          <w:rFonts w:asciiTheme="majorHAnsi" w:hAnsiTheme="majorHAnsi"/>
          <w:sz w:val="20"/>
          <w:szCs w:val="20"/>
        </w:rPr>
      </w:pPr>
    </w:p>
    <w:p w14:paraId="45BBC9E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**Ironskin Warriors** typically maintain neutral reputations, their focus on survival and adaptation making them valuable allies in dangerous situations but sometimes unpredictable.</w:t>
      </w:r>
    </w:p>
    <w:p w14:paraId="503DCBE1" w14:textId="77777777" w:rsidR="00033ABE" w:rsidRPr="003147C4" w:rsidRDefault="00033ABE" w:rsidP="00A66C5F">
      <w:pPr>
        <w:spacing w:after="0" w:line="240" w:lineRule="auto"/>
        <w:rPr>
          <w:rFonts w:asciiTheme="majorHAnsi" w:hAnsiTheme="majorHAnsi"/>
          <w:sz w:val="20"/>
          <w:szCs w:val="20"/>
        </w:rPr>
      </w:pPr>
    </w:p>
    <w:p w14:paraId="6DC367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**Dreadspawn Warriors** are feared and often reviled, their embrace of monstrous, terrifying mutations making them unwelcome in most civilized areas except as mercenaries for particularly dangerous tasks.</w:t>
      </w:r>
    </w:p>
    <w:p w14:paraId="7C6987BB" w14:textId="77777777" w:rsidR="00033ABE" w:rsidRPr="003147C4" w:rsidRDefault="00033ABE" w:rsidP="00A66C5F">
      <w:pPr>
        <w:spacing w:after="0" w:line="240" w:lineRule="auto"/>
        <w:rPr>
          <w:rFonts w:asciiTheme="majorHAnsi" w:hAnsiTheme="majorHAnsi"/>
          <w:sz w:val="20"/>
          <w:szCs w:val="20"/>
        </w:rPr>
      </w:pPr>
    </w:p>
    <w:p w14:paraId="778911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Warrior NPCs in Aethel</w:t>
      </w:r>
    </w:p>
    <w:p w14:paraId="60747CAF" w14:textId="77777777" w:rsidR="00033ABE" w:rsidRPr="003147C4" w:rsidRDefault="00033ABE" w:rsidP="00A66C5F">
      <w:pPr>
        <w:spacing w:after="0" w:line="240" w:lineRule="auto"/>
        <w:rPr>
          <w:rFonts w:asciiTheme="majorHAnsi" w:hAnsiTheme="majorHAnsi"/>
          <w:sz w:val="20"/>
          <w:szCs w:val="20"/>
        </w:rPr>
      </w:pPr>
    </w:p>
    <w:p w14:paraId="6FE033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Commander Thorne Ironhide</w:t>
      </w:r>
    </w:p>
    <w:p w14:paraId="072A14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Wardborn warrior who leads the defense of the northern frontier against monstrous incursions. His ability to develop stone-like skin and protective bone structures has saved countless soldiers under his command, earning him the nickname "The Living Wall."</w:t>
      </w:r>
    </w:p>
    <w:p w14:paraId="74582794" w14:textId="77777777" w:rsidR="00033ABE" w:rsidRPr="003147C4" w:rsidRDefault="00033ABE" w:rsidP="00A66C5F">
      <w:pPr>
        <w:spacing w:after="0" w:line="240" w:lineRule="auto"/>
        <w:rPr>
          <w:rFonts w:asciiTheme="majorHAnsi" w:hAnsiTheme="majorHAnsi"/>
          <w:sz w:val="20"/>
          <w:szCs w:val="20"/>
        </w:rPr>
      </w:pPr>
    </w:p>
    <w:p w14:paraId="74F33F6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Vex Adaptus</w:t>
      </w:r>
    </w:p>
    <w:p w14:paraId="32D4C004" w14:textId="57036C28"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xml:space="preserve">A </w:t>
      </w:r>
      <w:r w:rsidR="00B92D01" w:rsidRPr="003147C4">
        <w:rPr>
          <w:rFonts w:asciiTheme="majorHAnsi" w:hAnsiTheme="majorHAnsi"/>
          <w:sz w:val="20"/>
          <w:szCs w:val="20"/>
        </w:rPr>
        <w:t>Drakari</w:t>
      </w:r>
      <w:r w:rsidRPr="003147C4">
        <w:rPr>
          <w:rFonts w:asciiTheme="majorHAnsi" w:hAnsiTheme="majorHAnsi"/>
          <w:sz w:val="20"/>
          <w:szCs w:val="20"/>
        </w:rPr>
        <w:t xml:space="preserve"> Ironskin warrior who works as a guide through the most dangerous and inhospitable regions of Aethel. His body can adapt to virtually any environment, from the frozen wastes to volcanic calderas, making him invaluable to explorers and researchers venturing into uncharted territories.</w:t>
      </w:r>
    </w:p>
    <w:p w14:paraId="26D732B2" w14:textId="77777777" w:rsidR="00033ABE" w:rsidRPr="003147C4" w:rsidRDefault="00033ABE" w:rsidP="00A66C5F">
      <w:pPr>
        <w:spacing w:after="0" w:line="240" w:lineRule="auto"/>
        <w:rPr>
          <w:rFonts w:asciiTheme="majorHAnsi" w:hAnsiTheme="majorHAnsi"/>
          <w:sz w:val="20"/>
          <w:szCs w:val="20"/>
        </w:rPr>
      </w:pPr>
    </w:p>
    <w:p w14:paraId="28C096F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The Nightmare of Blackmire</w:t>
      </w:r>
    </w:p>
    <w:p w14:paraId="7F6BE2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orc Dreadspawn warrior whose true name has been forgotten, replaced by the terrifying moniker given by those unfortunate enough to encounter him in the swamps of Blackmire. His horrific mutations and predatory hunting style have made him a legend used to frighten children, though the reality of his existence is far more terrifying than any story.</w:t>
      </w:r>
    </w:p>
    <w:p w14:paraId="68E25271" w14:textId="77777777" w:rsidR="00033ABE" w:rsidRPr="003147C4" w:rsidRDefault="00033ABE" w:rsidP="00A66C5F">
      <w:pPr>
        <w:spacing w:after="0" w:line="240" w:lineRule="auto"/>
        <w:rPr>
          <w:rFonts w:asciiTheme="majorHAnsi" w:hAnsiTheme="majorHAnsi"/>
          <w:sz w:val="20"/>
          <w:szCs w:val="20"/>
        </w:rPr>
      </w:pPr>
    </w:p>
    <w:p w14:paraId="379E5B8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Wizard</w:t>
      </w:r>
    </w:p>
    <w:p w14:paraId="512AE785" w14:textId="77777777" w:rsidR="00033ABE" w:rsidRPr="003147C4" w:rsidRDefault="00033ABE" w:rsidP="00A66C5F">
      <w:pPr>
        <w:spacing w:after="0" w:line="240" w:lineRule="auto"/>
        <w:rPr>
          <w:rFonts w:asciiTheme="majorHAnsi" w:hAnsiTheme="majorHAnsi"/>
          <w:sz w:val="20"/>
          <w:szCs w:val="20"/>
        </w:rPr>
      </w:pPr>
    </w:p>
    <w:p w14:paraId="7600B51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 human's eyes glowed with an ethereal blue light as he traced complex sigils in the air. The air around him crackled with arcane energy as he consulted his spellbook, finding the exact formula needed. With a final gesture and a word of power, he completed the spell matrix, and reality itself bent to his will as a shimmering portal opened before the astonished onlookers."*</w:t>
      </w:r>
    </w:p>
    <w:p w14:paraId="143093D8" w14:textId="77777777" w:rsidR="00033ABE" w:rsidRPr="003147C4" w:rsidRDefault="00033ABE" w:rsidP="00A66C5F">
      <w:pPr>
        <w:spacing w:after="0" w:line="240" w:lineRule="auto"/>
        <w:rPr>
          <w:rFonts w:asciiTheme="majorHAnsi" w:hAnsiTheme="majorHAnsi"/>
          <w:sz w:val="20"/>
          <w:szCs w:val="20"/>
        </w:rPr>
      </w:pPr>
    </w:p>
    <w:p w14:paraId="26A4807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Wizards are masters of arcane theory and spell matrices, methodically studying the fundamental laws of magic to bend reality to their will. In the world of Aethel, these scholarly practitioners represent the pinnacle of magical research and innovation, approaching spellcasting as a science to be mastered through rigorous study, experimentation, and precise formula manipulation.</w:t>
      </w:r>
    </w:p>
    <w:p w14:paraId="0FE020A8" w14:textId="77777777" w:rsidR="00033ABE" w:rsidRPr="003147C4" w:rsidRDefault="00033ABE" w:rsidP="00A66C5F">
      <w:pPr>
        <w:spacing w:after="0" w:line="240" w:lineRule="auto"/>
        <w:rPr>
          <w:rFonts w:asciiTheme="majorHAnsi" w:hAnsiTheme="majorHAnsi"/>
          <w:sz w:val="20"/>
          <w:szCs w:val="20"/>
        </w:rPr>
      </w:pPr>
    </w:p>
    <w:p w14:paraId="245189F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Overview</w:t>
      </w:r>
    </w:p>
    <w:p w14:paraId="6725FC9A" w14:textId="77777777" w:rsidR="00033ABE" w:rsidRPr="003147C4" w:rsidRDefault="00033ABE" w:rsidP="00A66C5F">
      <w:pPr>
        <w:spacing w:after="0" w:line="240" w:lineRule="auto"/>
        <w:rPr>
          <w:rFonts w:asciiTheme="majorHAnsi" w:hAnsiTheme="majorHAnsi"/>
          <w:sz w:val="20"/>
          <w:szCs w:val="20"/>
        </w:rPr>
      </w:pPr>
    </w:p>
    <w:p w14:paraId="37588B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wizard, you harness arcane power through meticulous study and the precise application of magical theory. Unlike the raw elemental destruction of mages or the intuitive spellcasting of bards, your magic comes from understanding the underlying principles of reality and manipulating them through carefully constructed spell matrices. Your spellbook is your most prized possession, containing the accumulated knowledge that forms the foundation of your power.</w:t>
      </w:r>
    </w:p>
    <w:p w14:paraId="5ADFC7B0" w14:textId="77777777" w:rsidR="00033ABE" w:rsidRPr="003147C4" w:rsidRDefault="00033ABE" w:rsidP="00A66C5F">
      <w:pPr>
        <w:spacing w:after="0" w:line="240" w:lineRule="auto"/>
        <w:rPr>
          <w:rFonts w:asciiTheme="majorHAnsi" w:hAnsiTheme="majorHAnsi"/>
          <w:sz w:val="20"/>
          <w:szCs w:val="20"/>
        </w:rPr>
      </w:pPr>
    </w:p>
    <w:p w14:paraId="55FC875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In Aethel, wizards might serve as royal advisors, heads of arcane academies, researchers of ancient magical phenomena, or solitary scholars pursuing theoretical breakthroughs. Their methodical approach to magic makes them both respected and sometimes feared, as their power comes not from innate gifts or divine favor, but from the relentless pursuit of knowledge that can reshape reality itself.</w:t>
      </w:r>
    </w:p>
    <w:p w14:paraId="53E05391" w14:textId="77777777" w:rsidR="00033ABE" w:rsidRPr="003147C4" w:rsidRDefault="00033ABE" w:rsidP="00A66C5F">
      <w:pPr>
        <w:spacing w:after="0" w:line="240" w:lineRule="auto"/>
        <w:rPr>
          <w:rFonts w:asciiTheme="majorHAnsi" w:hAnsiTheme="majorHAnsi"/>
          <w:sz w:val="20"/>
          <w:szCs w:val="20"/>
        </w:rPr>
      </w:pPr>
    </w:p>
    <w:p w14:paraId="5FF2C8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Mechanics</w:t>
      </w:r>
    </w:p>
    <w:p w14:paraId="7FFEF261" w14:textId="77777777" w:rsidR="00033ABE" w:rsidRPr="003147C4" w:rsidRDefault="00033ABE" w:rsidP="00A66C5F">
      <w:pPr>
        <w:spacing w:after="0" w:line="240" w:lineRule="auto"/>
        <w:rPr>
          <w:rFonts w:asciiTheme="majorHAnsi" w:hAnsiTheme="majorHAnsi"/>
          <w:sz w:val="20"/>
          <w:szCs w:val="20"/>
        </w:rPr>
      </w:pPr>
    </w:p>
    <w:p w14:paraId="72A560B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**Spell Matrix System** – Wizards prepare spells by constructing complex arcane matrices in their spellbooks. These matrices can be modified and optimized through study, allowing for customization of spell effects. Managing your prepared matrices and adapting them to different situations is key to maximizing a wizard's versatility.</w:t>
      </w:r>
    </w:p>
    <w:p w14:paraId="4D7BE821" w14:textId="77777777" w:rsidR="00033ABE" w:rsidRPr="003147C4" w:rsidRDefault="00033ABE" w:rsidP="00A66C5F">
      <w:pPr>
        <w:spacing w:after="0" w:line="240" w:lineRule="auto"/>
        <w:rPr>
          <w:rFonts w:asciiTheme="majorHAnsi" w:hAnsiTheme="majorHAnsi"/>
          <w:sz w:val="20"/>
          <w:szCs w:val="20"/>
        </w:rPr>
      </w:pPr>
    </w:p>
    <w:p w14:paraId="258514E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Primary Attributes</w:t>
      </w:r>
    </w:p>
    <w:p w14:paraId="7D7EBBE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**Main Attribute:** Intelligence</w:t>
      </w:r>
    </w:p>
    <w:p w14:paraId="01FA6CC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**Secondary Attributes:** Constitution (for resilience under pressure)</w:t>
      </w:r>
    </w:p>
    <w:p w14:paraId="7F2CA1A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**Hit Points:** Low (6 + Constitution modifier at 1st level, 1d6 per level thereafter)</w:t>
      </w:r>
    </w:p>
    <w:p w14:paraId="6E4271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**Armor Proficiency:** None (Arcane Armor feat unlocks Light armor casting)</w:t>
      </w:r>
    </w:p>
    <w:p w14:paraId="061529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**Weapon Proficiency:** Arcane Staff, Wand, Spellblade</w:t>
      </w:r>
    </w:p>
    <w:p w14:paraId="74F6628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**Tool Proficiency:** Arcana tools, scribe's supplies</w:t>
      </w:r>
    </w:p>
    <w:p w14:paraId="2B2FCC49" w14:textId="77777777" w:rsidR="00033ABE" w:rsidRPr="003147C4" w:rsidRDefault="00033ABE" w:rsidP="00A66C5F">
      <w:pPr>
        <w:spacing w:after="0" w:line="240" w:lineRule="auto"/>
        <w:rPr>
          <w:rFonts w:asciiTheme="majorHAnsi" w:hAnsiTheme="majorHAnsi"/>
          <w:sz w:val="20"/>
          <w:szCs w:val="20"/>
        </w:rPr>
      </w:pPr>
    </w:p>
    <w:p w14:paraId="63BCD9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Spellcasting – Spell Matrix System</w:t>
      </w:r>
    </w:p>
    <w:p w14:paraId="5EE43FDA" w14:textId="77777777" w:rsidR="00033ABE" w:rsidRPr="003147C4" w:rsidRDefault="00033ABE" w:rsidP="00A66C5F">
      <w:pPr>
        <w:spacing w:after="0" w:line="240" w:lineRule="auto"/>
        <w:rPr>
          <w:rFonts w:asciiTheme="majorHAnsi" w:hAnsiTheme="majorHAnsi"/>
          <w:sz w:val="20"/>
          <w:szCs w:val="20"/>
        </w:rPr>
      </w:pPr>
    </w:p>
    <w:p w14:paraId="75728A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Prepared Matrix</w:t>
      </w:r>
    </w:p>
    <w:p w14:paraId="463277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prepare spells each day from your spellbook</w:t>
      </w:r>
    </w:p>
    <w:p w14:paraId="192752D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cast only from your prepared matrix</w:t>
      </w:r>
    </w:p>
    <w:p w14:paraId="14A2C8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You can prepare duplicates, and swap 1 spell mid-day (10-minute ritual)</w:t>
      </w:r>
    </w:p>
    <w:p w14:paraId="43F82C0C" w14:textId="77777777" w:rsidR="00033ABE" w:rsidRPr="003147C4" w:rsidRDefault="00033ABE" w:rsidP="00A66C5F">
      <w:pPr>
        <w:spacing w:after="0" w:line="240" w:lineRule="auto"/>
        <w:rPr>
          <w:rFonts w:asciiTheme="majorHAnsi" w:hAnsiTheme="majorHAnsi"/>
          <w:sz w:val="20"/>
          <w:szCs w:val="20"/>
        </w:rPr>
      </w:pPr>
    </w:p>
    <w:p w14:paraId="22BE94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Daily Preparation</w:t>
      </w:r>
    </w:p>
    <w:p w14:paraId="045347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INT modifier + Wizard Level spells</w:t>
      </w:r>
    </w:p>
    <w:p w14:paraId="09F8DBEE" w14:textId="77777777" w:rsidR="00033ABE" w:rsidRPr="003147C4" w:rsidRDefault="00033ABE" w:rsidP="00A66C5F">
      <w:pPr>
        <w:spacing w:after="0" w:line="240" w:lineRule="auto"/>
        <w:rPr>
          <w:rFonts w:asciiTheme="majorHAnsi" w:hAnsiTheme="majorHAnsi"/>
          <w:sz w:val="20"/>
          <w:szCs w:val="20"/>
        </w:rPr>
      </w:pPr>
    </w:p>
    <w:p w14:paraId="2B19E97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Tiers Unlock</w:t>
      </w:r>
    </w:p>
    <w:p w14:paraId="1C1F4A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 Max Tier | Notes |</w:t>
      </w:r>
    </w:p>
    <w:p w14:paraId="7785BE5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0E3F2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 | Tier 1 | + Arcane School |</w:t>
      </w:r>
    </w:p>
    <w:p w14:paraId="23EC9B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3 | Tier 2 | |</w:t>
      </w:r>
    </w:p>
    <w:p w14:paraId="4722493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5 | Tier 3 | |</w:t>
      </w:r>
    </w:p>
    <w:p w14:paraId="096078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7 | Tier 4 | |</w:t>
      </w:r>
    </w:p>
    <w:p w14:paraId="54F63B0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9 | Tier 5 | |</w:t>
      </w:r>
    </w:p>
    <w:p w14:paraId="0543AB6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11 | Tier 6 | |</w:t>
      </w:r>
    </w:p>
    <w:p w14:paraId="10134D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13 | Tier 7 | |</w:t>
      </w:r>
    </w:p>
    <w:p w14:paraId="4F9CCB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15 | Tier 8 | |</w:t>
      </w:r>
    </w:p>
    <w:p w14:paraId="4D301F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17 | Tier 9 | |</w:t>
      </w:r>
    </w:p>
    <w:p w14:paraId="4A2D3D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20 | Grand Tier | (1x/day from any school) |</w:t>
      </w:r>
    </w:p>
    <w:p w14:paraId="44960153" w14:textId="77777777" w:rsidR="00033ABE" w:rsidRPr="003147C4" w:rsidRDefault="00033ABE" w:rsidP="00A66C5F">
      <w:pPr>
        <w:spacing w:after="0" w:line="240" w:lineRule="auto"/>
        <w:rPr>
          <w:rFonts w:asciiTheme="majorHAnsi" w:hAnsiTheme="majorHAnsi"/>
          <w:sz w:val="20"/>
          <w:szCs w:val="20"/>
        </w:rPr>
      </w:pPr>
    </w:p>
    <w:p w14:paraId="49BDB0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Spellcasting Traits</w:t>
      </w:r>
    </w:p>
    <w:p w14:paraId="0D1AE02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**Casting Resource:** Spell slots (per tier)</w:t>
      </w:r>
    </w:p>
    <w:p w14:paraId="5B16A6F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**Focus:** Not Used</w:t>
      </w:r>
    </w:p>
    <w:p w14:paraId="0F10274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**Requirements:** Must use a free hand or arcane focus (staff, wand, ring)</w:t>
      </w:r>
    </w:p>
    <w:p w14:paraId="79C079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Armor (feat):** Allows casting in Light armor</w:t>
      </w:r>
    </w:p>
    <w:p w14:paraId="67F1F8BD" w14:textId="77777777" w:rsidR="00033ABE" w:rsidRPr="003147C4" w:rsidRDefault="00033ABE" w:rsidP="00A66C5F">
      <w:pPr>
        <w:spacing w:after="0" w:line="240" w:lineRule="auto"/>
        <w:rPr>
          <w:rFonts w:asciiTheme="majorHAnsi" w:hAnsiTheme="majorHAnsi"/>
          <w:sz w:val="20"/>
          <w:szCs w:val="20"/>
        </w:rPr>
      </w:pPr>
    </w:p>
    <w:p w14:paraId="48E049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School Specialization (Choose at Level 1)</w:t>
      </w:r>
    </w:p>
    <w:p w14:paraId="5F7FAAD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Gain +1 DC and +1 to hit for your chosen school</w:t>
      </w:r>
    </w:p>
    <w:p w14:paraId="3FCA9D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Learn one exclusive bonus spell from that school</w:t>
      </w:r>
    </w:p>
    <w:p w14:paraId="5B0920B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Gain a passive benefit (see below)</w:t>
      </w:r>
    </w:p>
    <w:p w14:paraId="08384DC5" w14:textId="77777777" w:rsidR="00033ABE" w:rsidRPr="003147C4" w:rsidRDefault="00033ABE" w:rsidP="00A66C5F">
      <w:pPr>
        <w:spacing w:after="0" w:line="240" w:lineRule="auto"/>
        <w:rPr>
          <w:rFonts w:asciiTheme="majorHAnsi" w:hAnsiTheme="majorHAnsi"/>
          <w:sz w:val="20"/>
          <w:szCs w:val="20"/>
        </w:rPr>
      </w:pPr>
    </w:p>
    <w:p w14:paraId="730C30C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School | Passive Benefit |</w:t>
      </w:r>
    </w:p>
    <w:p w14:paraId="35B7C3D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5E1EE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Necromancy | Heal 1 HP on spell kill |</w:t>
      </w:r>
    </w:p>
    <w:p w14:paraId="27855A3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Evocation | Exclude 1 target from friendly AoE |</w:t>
      </w:r>
    </w:p>
    <w:p w14:paraId="41E3B34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Divination | Reroll 1 failed save per long rest |</w:t>
      </w:r>
    </w:p>
    <w:p w14:paraId="57623B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Illusion | +2 to maintain concentration |</w:t>
      </w:r>
    </w:p>
    <w:p w14:paraId="6EA3F0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Enchantment | +1 to control duration on failed save |</w:t>
      </w:r>
    </w:p>
    <w:p w14:paraId="223D74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Conjuration | Summons gain +1 HP per Wizard level |</w:t>
      </w:r>
    </w:p>
    <w:p w14:paraId="2AAC02E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Transmutation | Gain +5 movement when casting spells |</w:t>
      </w:r>
    </w:p>
    <w:p w14:paraId="23F964E4" w14:textId="77777777" w:rsidR="00033ABE" w:rsidRPr="003147C4" w:rsidRDefault="00033ABE" w:rsidP="00A66C5F">
      <w:pPr>
        <w:spacing w:after="0" w:line="240" w:lineRule="auto"/>
        <w:rPr>
          <w:rFonts w:asciiTheme="majorHAnsi" w:hAnsiTheme="majorHAnsi"/>
          <w:sz w:val="20"/>
          <w:szCs w:val="20"/>
        </w:rPr>
      </w:pPr>
    </w:p>
    <w:p w14:paraId="31A03F0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Progression Path</w:t>
      </w:r>
    </w:p>
    <w:p w14:paraId="6B9F5605" w14:textId="77777777" w:rsidR="00033ABE" w:rsidRPr="003147C4" w:rsidRDefault="00033ABE" w:rsidP="00A66C5F">
      <w:pPr>
        <w:spacing w:after="0" w:line="240" w:lineRule="auto"/>
        <w:rPr>
          <w:rFonts w:asciiTheme="majorHAnsi" w:hAnsiTheme="majorHAnsi"/>
          <w:sz w:val="20"/>
          <w:szCs w:val="20"/>
        </w:rPr>
      </w:pPr>
    </w:p>
    <w:p w14:paraId="5AB3F3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1-2 (Base Wizard Skills)</w:t>
      </w:r>
    </w:p>
    <w:p w14:paraId="449269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Foundational skills before Arch class selection.</w:t>
      </w:r>
    </w:p>
    <w:p w14:paraId="3FECA6FA" w14:textId="77777777" w:rsidR="00033ABE" w:rsidRPr="003147C4" w:rsidRDefault="00033ABE" w:rsidP="00A66C5F">
      <w:pPr>
        <w:spacing w:after="0" w:line="240" w:lineRule="auto"/>
        <w:rPr>
          <w:rFonts w:asciiTheme="majorHAnsi" w:hAnsiTheme="majorHAnsi"/>
          <w:sz w:val="20"/>
          <w:szCs w:val="20"/>
        </w:rPr>
      </w:pPr>
    </w:p>
    <w:p w14:paraId="74CEA73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Class Progression</w:t>
      </w:r>
    </w:p>
    <w:p w14:paraId="36F13C5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 Feature |</w:t>
      </w:r>
    </w:p>
    <w:p w14:paraId="5FA40C1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371140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 | Arcane School, Spell Matrix, Spellbook (6 spells) |</w:t>
      </w:r>
    </w:p>
    <w:p w14:paraId="1419BDB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2 | Counterspell Reaction, Ritual Casting |</w:t>
      </w:r>
    </w:p>
    <w:p w14:paraId="3A90BEC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3 | Promote to Arch Class: Arcanist |</w:t>
      </w:r>
    </w:p>
    <w:p w14:paraId="5DF4685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5 | Bonus Feat: School Mastery |</w:t>
      </w:r>
    </w:p>
    <w:p w14:paraId="0454598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6 | Arcane Ward (resistance to chosen school's element) |</w:t>
      </w:r>
    </w:p>
    <w:p w14:paraId="32FA79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9 | Dual Cast (cast 2 Tier 1–2 spells in a round) |</w:t>
      </w:r>
    </w:p>
    <w:p w14:paraId="4E1A336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10 | Unlock Hero Path |</w:t>
      </w:r>
    </w:p>
    <w:p w14:paraId="5E326BD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13 | Overchannel (cast a spell 1 tier higher once/day) |</w:t>
      </w:r>
    </w:p>
    <w:p w14:paraId="4F6072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15 | Arcane Feedback (regain slot when countering spell) |</w:t>
      </w:r>
    </w:p>
    <w:p w14:paraId="422685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17 | Tethered Cast (bonus action spell link 1/round) |</w:t>
      </w:r>
    </w:p>
    <w:p w14:paraId="5AD10D2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20 | Grand Reservoir (1/day spell from any school, any tier) |</w:t>
      </w:r>
    </w:p>
    <w:p w14:paraId="20F39021" w14:textId="77777777" w:rsidR="00033ABE" w:rsidRPr="003147C4" w:rsidRDefault="00033ABE" w:rsidP="00A66C5F">
      <w:pPr>
        <w:spacing w:after="0" w:line="240" w:lineRule="auto"/>
        <w:rPr>
          <w:rFonts w:asciiTheme="majorHAnsi" w:hAnsiTheme="majorHAnsi"/>
          <w:sz w:val="20"/>
          <w:szCs w:val="20"/>
        </w:rPr>
      </w:pPr>
    </w:p>
    <w:p w14:paraId="3AED03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1AB2FB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Recovery:** Once per day, recover spell slots during a short rest.</w:t>
      </w:r>
    </w:p>
    <w:p w14:paraId="0F527B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Scribing:** Copy spells into your spellbook at half the normal cost and time.</w:t>
      </w:r>
    </w:p>
    <w:p w14:paraId="6A6694D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Insight:** Identify magical effects and items with greater accuracy than non-wizards.</w:t>
      </w:r>
    </w:p>
    <w:p w14:paraId="7C68E7D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Efficiency:** Reduce the preparation time for spells by 25%.</w:t>
      </w:r>
    </w:p>
    <w:p w14:paraId="5F9377A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**Scholarly Mind:** Gain advantage on Intelligence checks related to arcane knowledge.</w:t>
      </w:r>
    </w:p>
    <w:p w14:paraId="37630DD3" w14:textId="77777777" w:rsidR="00033ABE" w:rsidRPr="003147C4" w:rsidRDefault="00033ABE" w:rsidP="00A66C5F">
      <w:pPr>
        <w:spacing w:after="0" w:line="240" w:lineRule="auto"/>
        <w:rPr>
          <w:rFonts w:asciiTheme="majorHAnsi" w:hAnsiTheme="majorHAnsi"/>
          <w:sz w:val="20"/>
          <w:szCs w:val="20"/>
        </w:rPr>
      </w:pPr>
    </w:p>
    <w:p w14:paraId="6E1639A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5AED25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Bolt:** Launch a bolt of pure arcane energy that deals force damage to a single target.</w:t>
      </w:r>
    </w:p>
    <w:p w14:paraId="7EC884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**Minor Conjuration:** Create a temporary, small inanimate object that lasts for 1 hour.</w:t>
      </w:r>
    </w:p>
    <w:p w14:paraId="6DA1A90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Shield:** Create a barrier of magical force that provides temporary protection.</w:t>
      </w:r>
    </w:p>
    <w:p w14:paraId="6DDE85D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**Analyze Magic:** Study a magical effect or item to gain insight into its properties and function.</w:t>
      </w:r>
    </w:p>
    <w:p w14:paraId="0CC0DB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**Spellbook Study:** Spend time studying your spellbook to prepare a different selection of spells.</w:t>
      </w:r>
    </w:p>
    <w:p w14:paraId="5DB0997B" w14:textId="77777777" w:rsidR="00033ABE" w:rsidRPr="003147C4" w:rsidRDefault="00033ABE" w:rsidP="00A66C5F">
      <w:pPr>
        <w:spacing w:after="0" w:line="240" w:lineRule="auto"/>
        <w:rPr>
          <w:rFonts w:asciiTheme="majorHAnsi" w:hAnsiTheme="majorHAnsi"/>
          <w:sz w:val="20"/>
          <w:szCs w:val="20"/>
        </w:rPr>
      </w:pPr>
    </w:p>
    <w:p w14:paraId="5AFCEC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3-9 (Arch Class: Arcanist)</w:t>
      </w:r>
    </w:p>
    <w:p w14:paraId="3407359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3, wizards specialize into the Arcanist arch class, refining their understanding of spell matrices and developing more powerful magical techniques.</w:t>
      </w:r>
    </w:p>
    <w:p w14:paraId="13A0B954" w14:textId="77777777" w:rsidR="00033ABE" w:rsidRPr="003147C4" w:rsidRDefault="00033ABE" w:rsidP="00A66C5F">
      <w:pPr>
        <w:spacing w:after="0" w:line="240" w:lineRule="auto"/>
        <w:rPr>
          <w:rFonts w:asciiTheme="majorHAnsi" w:hAnsiTheme="majorHAnsi"/>
          <w:sz w:val="20"/>
          <w:szCs w:val="20"/>
        </w:rPr>
      </w:pPr>
    </w:p>
    <w:p w14:paraId="17F297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50AD7D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**Floating Slot:** Prepare 1 extra spell from any school each day</w:t>
      </w:r>
    </w:p>
    <w:p w14:paraId="2AB574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**Sigil Rewrite:** Once/day, instantly swap a spell you know for another of the same tier</w:t>
      </w:r>
    </w:p>
    <w:p w14:paraId="0E40E91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Tether:** Maintain 2 self-buff spells without concentration (1/rest)</w:t>
      </w:r>
    </w:p>
    <w:p w14:paraId="6B3A1F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Mastery:** Modify spell matrices to change minor aspects of prepared spells.</w:t>
      </w:r>
    </w:p>
    <w:p w14:paraId="2FC7C77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Tradition:** Choose a school of magic to specialize in, gaining bonuses to spells of that school.</w:t>
      </w:r>
    </w:p>
    <w:p w14:paraId="1E3C01D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Efficiency:** Reduce the mana cost of frequently cast spells by 10%.</w:t>
      </w:r>
    </w:p>
    <w:p w14:paraId="7F2048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**Improved Concentration:** Advantage on concentration checks when taking damage.</w:t>
      </w:r>
    </w:p>
    <w:p w14:paraId="149433A3" w14:textId="77777777" w:rsidR="00033ABE" w:rsidRPr="003147C4" w:rsidRDefault="00033ABE" w:rsidP="00A66C5F">
      <w:pPr>
        <w:spacing w:after="0" w:line="240" w:lineRule="auto"/>
        <w:rPr>
          <w:rFonts w:asciiTheme="majorHAnsi" w:hAnsiTheme="majorHAnsi"/>
          <w:sz w:val="20"/>
          <w:szCs w:val="20"/>
        </w:rPr>
      </w:pPr>
    </w:p>
    <w:p w14:paraId="148DC3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1D8313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**Counterspell:** Disrupt an enemy's spellcasting, potentially negating their spell entirely.</w:t>
      </w:r>
    </w:p>
    <w:p w14:paraId="489547D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Lock:** Create a magical barrier that prevents entry or access to an object or area.</w:t>
      </w:r>
    </w:p>
    <w:p w14:paraId="21F1744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**Dispel Magic:** End magical effects in an area or on a target.</w:t>
      </w:r>
    </w:p>
    <w:p w14:paraId="4706564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**Dimensional Pocket:** Create a small extradimensional space to store items.</w:t>
      </w:r>
    </w:p>
    <w:p w14:paraId="5927D7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Sight:** See magical auras and effects for a short duration.</w:t>
      </w:r>
    </w:p>
    <w:p w14:paraId="6887F10F" w14:textId="77777777" w:rsidR="00033ABE" w:rsidRPr="003147C4" w:rsidRDefault="00033ABE" w:rsidP="00A66C5F">
      <w:pPr>
        <w:spacing w:after="0" w:line="240" w:lineRule="auto"/>
        <w:rPr>
          <w:rFonts w:asciiTheme="majorHAnsi" w:hAnsiTheme="majorHAnsi"/>
          <w:sz w:val="20"/>
          <w:szCs w:val="20"/>
        </w:rPr>
      </w:pPr>
    </w:p>
    <w:p w14:paraId="4237C7C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Level 10+ (Hero Path Selection)</w:t>
      </w:r>
    </w:p>
    <w:p w14:paraId="70F81CB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At level 10, wizards choose a Hero path influenced by their alignment, further specializing their arcane abilities.</w:t>
      </w:r>
    </w:p>
    <w:p w14:paraId="7973A419" w14:textId="77777777" w:rsidR="00033ABE" w:rsidRPr="003147C4" w:rsidRDefault="00033ABE" w:rsidP="00A66C5F">
      <w:pPr>
        <w:spacing w:after="0" w:line="240" w:lineRule="auto"/>
        <w:rPr>
          <w:rFonts w:asciiTheme="majorHAnsi" w:hAnsiTheme="majorHAnsi"/>
          <w:sz w:val="20"/>
          <w:szCs w:val="20"/>
        </w:rPr>
      </w:pPr>
    </w:p>
    <w:p w14:paraId="646B55A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Spellbinder (Good Hero Path)</w:t>
      </w:r>
    </w:p>
    <w:p w14:paraId="04C2E52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Master of arcane lockdown and anti-magic warfare.</w:t>
      </w:r>
    </w:p>
    <w:p w14:paraId="43DCF290" w14:textId="77777777" w:rsidR="00033ABE" w:rsidRPr="003147C4" w:rsidRDefault="00033ABE" w:rsidP="00A66C5F">
      <w:pPr>
        <w:spacing w:after="0" w:line="240" w:lineRule="auto"/>
        <w:rPr>
          <w:rFonts w:asciiTheme="majorHAnsi" w:hAnsiTheme="majorHAnsi"/>
          <w:sz w:val="20"/>
          <w:szCs w:val="20"/>
        </w:rPr>
      </w:pPr>
    </w:p>
    <w:p w14:paraId="0E52546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*"Their silence is louder than my spells."*</w:t>
      </w:r>
    </w:p>
    <w:p w14:paraId="077CE84F" w14:textId="77777777" w:rsidR="00033ABE" w:rsidRPr="003147C4" w:rsidRDefault="00033ABE" w:rsidP="00A66C5F">
      <w:pPr>
        <w:spacing w:after="0" w:line="240" w:lineRule="auto"/>
        <w:rPr>
          <w:rFonts w:asciiTheme="majorHAnsi" w:hAnsiTheme="majorHAnsi"/>
          <w:sz w:val="20"/>
          <w:szCs w:val="20"/>
        </w:rPr>
      </w:pPr>
    </w:p>
    <w:p w14:paraId="5DE8DF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49E4C23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disruption</w:t>
      </w:r>
    </w:p>
    <w:p w14:paraId="67FBE71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Magical suppression</w:t>
      </w:r>
    </w:p>
    <w:p w14:paraId="45DD23C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dueling</w:t>
      </w:r>
    </w:p>
    <w:p w14:paraId="4FB2CC55" w14:textId="77777777" w:rsidR="00033ABE" w:rsidRPr="003147C4" w:rsidRDefault="00033ABE" w:rsidP="00A66C5F">
      <w:pPr>
        <w:spacing w:after="0" w:line="240" w:lineRule="auto"/>
        <w:rPr>
          <w:rFonts w:asciiTheme="majorHAnsi" w:hAnsiTheme="majorHAnsi"/>
          <w:sz w:val="20"/>
          <w:szCs w:val="20"/>
        </w:rPr>
      </w:pPr>
    </w:p>
    <w:p w14:paraId="1955AB7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069F3B1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**Sigil Authority:** +1 to all counterspell rolls, +2 DC vs targets currently affected by crowd control</w:t>
      </w:r>
    </w:p>
    <w:p w14:paraId="25A997F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Preservation:** Your spellbook cannot be destroyed by non-artifact means.</w:t>
      </w:r>
    </w:p>
    <w:p w14:paraId="7637158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**Knowledge Shield:** When you cast a protective spell, allies gain +2 to saving throws.</w:t>
      </w:r>
    </w:p>
    <w:p w14:paraId="3A41A42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Sharing:** Grant an ally temporary access to one of your prepared spells.</w:t>
      </w:r>
    </w:p>
    <w:p w14:paraId="03422F9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Memory:** Recall and cast any spell you've ever prepared once per long rest.</w:t>
      </w:r>
    </w:p>
    <w:p w14:paraId="1D27ECFA" w14:textId="77777777" w:rsidR="00033ABE" w:rsidRPr="003147C4" w:rsidRDefault="00033ABE" w:rsidP="00A66C5F">
      <w:pPr>
        <w:spacing w:after="0" w:line="240" w:lineRule="auto"/>
        <w:rPr>
          <w:rFonts w:asciiTheme="majorHAnsi" w:hAnsiTheme="majorHAnsi"/>
          <w:sz w:val="20"/>
          <w:szCs w:val="20"/>
        </w:rPr>
      </w:pPr>
    </w:p>
    <w:p w14:paraId="1FBAECB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61190F2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**Seal Magic:** Prevent a target from casting spells of a specific school (WIS save, 3 rounds)</w:t>
      </w:r>
    </w:p>
    <w:p w14:paraId="1967857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**Runic Snare:** Glyph trap explodes in a 2x2 root + disarm on trigger</w:t>
      </w:r>
    </w:p>
    <w:p w14:paraId="337708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**Counterpulse:** Countering a spell silences the caster for 1 round</w:t>
      </w:r>
    </w:p>
    <w:p w14:paraId="789F6E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Absorption:** Absorb a hostile spell, gaining temporary hit points equal to the spell's level.</w:t>
      </w:r>
    </w:p>
    <w:p w14:paraId="1767B9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**Knowledge Transfer:** Temporarily grant an ally knowledge of a skill or language you possess.</w:t>
      </w:r>
    </w:p>
    <w:p w14:paraId="01480F4F" w14:textId="77777777" w:rsidR="00033ABE" w:rsidRPr="003147C4" w:rsidRDefault="00033ABE" w:rsidP="00A66C5F">
      <w:pPr>
        <w:spacing w:after="0" w:line="240" w:lineRule="auto"/>
        <w:rPr>
          <w:rFonts w:asciiTheme="majorHAnsi" w:hAnsiTheme="majorHAnsi"/>
          <w:sz w:val="20"/>
          <w:szCs w:val="20"/>
        </w:rPr>
      </w:pPr>
    </w:p>
    <w:p w14:paraId="447FEC5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Theorem</w:t>
      </w:r>
    </w:p>
    <w:p w14:paraId="7A99B61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Sanctuary:** Create a demiplane of safety for 1 hour where harmful magic cannot function (1/week).</w:t>
      </w:r>
    </w:p>
    <w:p w14:paraId="75EC8845" w14:textId="77777777" w:rsidR="00033ABE" w:rsidRPr="003147C4" w:rsidRDefault="00033ABE" w:rsidP="00A66C5F">
      <w:pPr>
        <w:spacing w:after="0" w:line="240" w:lineRule="auto"/>
        <w:rPr>
          <w:rFonts w:asciiTheme="majorHAnsi" w:hAnsiTheme="majorHAnsi"/>
          <w:sz w:val="20"/>
          <w:szCs w:val="20"/>
        </w:rPr>
      </w:pPr>
    </w:p>
    <w:p w14:paraId="0E34A42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(Neutral Hero Path)</w:t>
      </w:r>
    </w:p>
    <w:p w14:paraId="1489FAA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Embodiment of elemental devastation and chain reactions.</w:t>
      </w:r>
    </w:p>
    <w:p w14:paraId="0C60CE81" w14:textId="77777777" w:rsidR="00033ABE" w:rsidRPr="003147C4" w:rsidRDefault="00033ABE" w:rsidP="00A66C5F">
      <w:pPr>
        <w:spacing w:after="0" w:line="240" w:lineRule="auto"/>
        <w:rPr>
          <w:rFonts w:asciiTheme="majorHAnsi" w:hAnsiTheme="majorHAnsi"/>
          <w:sz w:val="20"/>
          <w:szCs w:val="20"/>
        </w:rPr>
      </w:pPr>
    </w:p>
    <w:p w14:paraId="78DEE06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*"Fire doesn't think. Lightning doesn't pause."*</w:t>
      </w:r>
    </w:p>
    <w:p w14:paraId="1954FDA9" w14:textId="77777777" w:rsidR="00033ABE" w:rsidRPr="003147C4" w:rsidRDefault="00033ABE" w:rsidP="00A66C5F">
      <w:pPr>
        <w:spacing w:after="0" w:line="240" w:lineRule="auto"/>
        <w:rPr>
          <w:rFonts w:asciiTheme="majorHAnsi" w:hAnsiTheme="majorHAnsi"/>
          <w:sz w:val="20"/>
          <w:szCs w:val="20"/>
        </w:rPr>
      </w:pPr>
    </w:p>
    <w:p w14:paraId="6C93EF4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024F10B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Raw elemental damage</w:t>
      </w:r>
    </w:p>
    <w:p w14:paraId="2E4136F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AoE and environment control</w:t>
      </w:r>
    </w:p>
    <w:p w14:paraId="16E7611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synergy combos</w:t>
      </w:r>
    </w:p>
    <w:p w14:paraId="45840C97" w14:textId="77777777" w:rsidR="00033ABE" w:rsidRPr="003147C4" w:rsidRDefault="00033ABE" w:rsidP="00A66C5F">
      <w:pPr>
        <w:spacing w:after="0" w:line="240" w:lineRule="auto"/>
        <w:rPr>
          <w:rFonts w:asciiTheme="majorHAnsi" w:hAnsiTheme="majorHAnsi"/>
          <w:sz w:val="20"/>
          <w:szCs w:val="20"/>
        </w:rPr>
      </w:pPr>
    </w:p>
    <w:p w14:paraId="75E3CB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3F124EF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Sync:** Spells of your chosen element cost 1 fewer slot at Tier 1–2, you may change your elemental affinity once per long rest</w:t>
      </w:r>
    </w:p>
    <w:p w14:paraId="3C6BF88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Innovation:** Combine aspects of two different spells into one casting.</w:t>
      </w:r>
    </w:p>
    <w:p w14:paraId="152A1F9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Adaptation:** Change a spell's damage type or effect type once per short rest.</w:t>
      </w:r>
    </w:p>
    <w:p w14:paraId="0C0BE2A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**Efficient Casting:** 20% chance to not consume a spell slot when casting.</w:t>
      </w:r>
    </w:p>
    <w:p w14:paraId="3F036DA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Experimentation:** Gain advantage on checks to create new spells or magical items.</w:t>
      </w:r>
    </w:p>
    <w:p w14:paraId="01933821" w14:textId="77777777" w:rsidR="00033ABE" w:rsidRPr="003147C4" w:rsidRDefault="00033ABE" w:rsidP="00A66C5F">
      <w:pPr>
        <w:spacing w:after="0" w:line="240" w:lineRule="auto"/>
        <w:rPr>
          <w:rFonts w:asciiTheme="majorHAnsi" w:hAnsiTheme="majorHAnsi"/>
          <w:sz w:val="20"/>
          <w:szCs w:val="20"/>
        </w:rPr>
      </w:pPr>
    </w:p>
    <w:p w14:paraId="07DCF8E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434537C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Affinity:** Choose 1 element (Fire, Ice, Lightning, Earth); all spells of that element gain +2 DC, +1 damage tier</w:t>
      </w:r>
    </w:p>
    <w:p w14:paraId="517A3A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**Combo Surge:** Casting two different elements in sequence triggers a combo effect</w:t>
      </w:r>
    </w:p>
    <w:p w14:paraId="592246A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Fire + Ice = Burn + Root</w:t>
      </w:r>
    </w:p>
    <w:p w14:paraId="12FDDAA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 Lightning + Earth = Paralyze + Knockdown</w:t>
      </w:r>
    </w:p>
    <w:p w14:paraId="2FB8F1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**Cycling Ward:** Rotate resistance to your cast element (25% reduction)</w:t>
      </w:r>
    </w:p>
    <w:p w14:paraId="6504AA7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Modification:** Alter a prepared spell on the fly, changing its range, duration, or area of effect.</w:t>
      </w:r>
    </w:p>
    <w:p w14:paraId="7F0D2F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Fusion:** Combine two spells into a single, more powerful effect.</w:t>
      </w:r>
    </w:p>
    <w:p w14:paraId="37DCE8DA" w14:textId="77777777" w:rsidR="00033ABE" w:rsidRPr="003147C4" w:rsidRDefault="00033ABE" w:rsidP="00A66C5F">
      <w:pPr>
        <w:spacing w:after="0" w:line="240" w:lineRule="auto"/>
        <w:rPr>
          <w:rFonts w:asciiTheme="majorHAnsi" w:hAnsiTheme="majorHAnsi"/>
          <w:sz w:val="20"/>
          <w:szCs w:val="20"/>
        </w:rPr>
      </w:pPr>
    </w:p>
    <w:p w14:paraId="30DDD67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Theorem</w:t>
      </w:r>
    </w:p>
    <w:p w14:paraId="4979D3A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**Reality Edit:** Temporarily change one aspect of reality in a small area (1/week).</w:t>
      </w:r>
    </w:p>
    <w:p w14:paraId="61B94C29" w14:textId="77777777" w:rsidR="00033ABE" w:rsidRPr="003147C4" w:rsidRDefault="00033ABE" w:rsidP="00A66C5F">
      <w:pPr>
        <w:spacing w:after="0" w:line="240" w:lineRule="auto"/>
        <w:rPr>
          <w:rFonts w:asciiTheme="majorHAnsi" w:hAnsiTheme="majorHAnsi"/>
          <w:sz w:val="20"/>
          <w:szCs w:val="20"/>
        </w:rPr>
      </w:pPr>
    </w:p>
    <w:p w14:paraId="1CABBE5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Necromancer (Evil Hero Path)</w:t>
      </w:r>
    </w:p>
    <w:p w14:paraId="03B1528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Summoner of the dead and pactbound with infernal patrons.</w:t>
      </w:r>
    </w:p>
    <w:p w14:paraId="44B8508C" w14:textId="77777777" w:rsidR="00033ABE" w:rsidRPr="003147C4" w:rsidRDefault="00033ABE" w:rsidP="00A66C5F">
      <w:pPr>
        <w:spacing w:after="0" w:line="240" w:lineRule="auto"/>
        <w:rPr>
          <w:rFonts w:asciiTheme="majorHAnsi" w:hAnsiTheme="majorHAnsi"/>
          <w:sz w:val="20"/>
          <w:szCs w:val="20"/>
        </w:rPr>
      </w:pPr>
    </w:p>
    <w:p w14:paraId="6DF6F19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i/>
          <w:iCs/>
          <w:sz w:val="20"/>
          <w:szCs w:val="20"/>
        </w:rPr>
        <w:t>*"Their corpses are mine. Their souls, negotiable."*</w:t>
      </w:r>
    </w:p>
    <w:p w14:paraId="359EE275" w14:textId="77777777" w:rsidR="00033ABE" w:rsidRPr="003147C4" w:rsidRDefault="00033ABE" w:rsidP="00A66C5F">
      <w:pPr>
        <w:spacing w:after="0" w:line="240" w:lineRule="auto"/>
        <w:rPr>
          <w:rFonts w:asciiTheme="majorHAnsi" w:hAnsiTheme="majorHAnsi"/>
          <w:sz w:val="20"/>
          <w:szCs w:val="20"/>
        </w:rPr>
      </w:pPr>
    </w:p>
    <w:p w14:paraId="2B6269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Role Focus</w:t>
      </w:r>
    </w:p>
    <w:p w14:paraId="79802D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Undead summoning</w:t>
      </w:r>
    </w:p>
    <w:p w14:paraId="456691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Battlefield saturation</w:t>
      </w:r>
    </w:p>
    <w:p w14:paraId="0AD8B7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Pact magic with infernal forces</w:t>
      </w:r>
    </w:p>
    <w:p w14:paraId="36F576E7" w14:textId="77777777" w:rsidR="00033ABE" w:rsidRPr="003147C4" w:rsidRDefault="00033ABE" w:rsidP="00A66C5F">
      <w:pPr>
        <w:spacing w:after="0" w:line="240" w:lineRule="auto"/>
        <w:rPr>
          <w:rFonts w:asciiTheme="majorHAnsi" w:hAnsiTheme="majorHAnsi"/>
          <w:sz w:val="20"/>
          <w:szCs w:val="20"/>
        </w:rPr>
      </w:pPr>
    </w:p>
    <w:p w14:paraId="01DF4B9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Passive Skills</w:t>
      </w:r>
    </w:p>
    <w:p w14:paraId="6E62D6B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**Flesh Ascendant:** All undead gain +2 HP per Wizard level, if 2+ undead are active, gain +1 AC and Save</w:t>
      </w:r>
    </w:p>
    <w:p w14:paraId="60D4DB1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 Matrix:** Your enchantment spells are harder to resist (+2 to save DC).</w:t>
      </w:r>
    </w:p>
    <w:p w14:paraId="60E4F3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**Will Domination:** Creatures that fail saves against your spells by 5+ are stunned for 1 round.</w:t>
      </w:r>
    </w:p>
    <w:p w14:paraId="4A6A6E3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Leech:** Gain temporary hit points when a creature fails a save against your spells.</w:t>
      </w:r>
    </w:p>
    <w:p w14:paraId="701242C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**Binding Sigil:** Mark a creature, giving you advantage on spell attacks against it.</w:t>
      </w:r>
    </w:p>
    <w:p w14:paraId="07982170" w14:textId="77777777" w:rsidR="00033ABE" w:rsidRPr="003147C4" w:rsidRDefault="00033ABE" w:rsidP="00A66C5F">
      <w:pPr>
        <w:spacing w:after="0" w:line="240" w:lineRule="auto"/>
        <w:rPr>
          <w:rFonts w:asciiTheme="majorHAnsi" w:hAnsiTheme="majorHAnsi"/>
          <w:sz w:val="20"/>
          <w:szCs w:val="20"/>
        </w:rPr>
      </w:pPr>
    </w:p>
    <w:p w14:paraId="72477D0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Active Skills</w:t>
      </w:r>
    </w:p>
    <w:p w14:paraId="3B958B3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**Corpse Harvest:** Raise skeletons/goblins/zombies from slain humanoids</w:t>
      </w:r>
    </w:p>
    <w:p w14:paraId="730A335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**Ghoul Lash:** Minions within 1 tile of each other gain bonus attacks</w:t>
      </w:r>
    </w:p>
    <w:p w14:paraId="695F73B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**Infernal Pact (Quest-based unlock):** Grants Gravebrand: 1d6 necrotic per round, heals caster, overrides corpse resistance</w:t>
      </w:r>
    </w:p>
    <w:p w14:paraId="0DE6B31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**Mental Binding:** Force a creature to obey a simple command for a short duration.</w:t>
      </w:r>
    </w:p>
    <w:p w14:paraId="6671F02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**Arcane Domination:** Take control of a creature's actions for 1 minute.</w:t>
      </w:r>
    </w:p>
    <w:p w14:paraId="3C1787E6" w14:textId="77777777" w:rsidR="00033ABE" w:rsidRPr="003147C4" w:rsidRDefault="00033ABE" w:rsidP="00A66C5F">
      <w:pPr>
        <w:spacing w:after="0" w:line="240" w:lineRule="auto"/>
        <w:rPr>
          <w:rFonts w:asciiTheme="majorHAnsi" w:hAnsiTheme="majorHAnsi"/>
          <w:sz w:val="20"/>
          <w:szCs w:val="20"/>
        </w:rPr>
      </w:pPr>
    </w:p>
    <w:p w14:paraId="6DC55A1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Auto-Raise Mechanic</w:t>
      </w:r>
    </w:p>
    <w:p w14:paraId="471D445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When a minion slays a humanoid, automatically raise that corpse into the same minion type (up to cap)</w:t>
      </w:r>
    </w:p>
    <w:p w14:paraId="48D4D6A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Works only on humanoid races unless corrupted by pact</w:t>
      </w:r>
    </w:p>
    <w:p w14:paraId="283B1B29" w14:textId="77777777" w:rsidR="00033ABE" w:rsidRPr="003147C4" w:rsidRDefault="00033ABE" w:rsidP="00A66C5F">
      <w:pPr>
        <w:spacing w:after="0" w:line="240" w:lineRule="auto"/>
        <w:rPr>
          <w:rFonts w:asciiTheme="majorHAnsi" w:hAnsiTheme="majorHAnsi"/>
          <w:sz w:val="20"/>
          <w:szCs w:val="20"/>
        </w:rPr>
      </w:pPr>
    </w:p>
    <w:p w14:paraId="7E8DB59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Final Theorem</w:t>
      </w:r>
    </w:p>
    <w:p w14:paraId="1D7CE09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**Mind Prison:** Trap a creature's mind in an illusory reality while controlling its body (1/week).</w:t>
      </w:r>
    </w:p>
    <w:p w14:paraId="5AC1B0B0" w14:textId="77777777" w:rsidR="00033ABE" w:rsidRPr="003147C4" w:rsidRDefault="00033ABE" w:rsidP="00A66C5F">
      <w:pPr>
        <w:spacing w:after="0" w:line="240" w:lineRule="auto"/>
        <w:rPr>
          <w:rFonts w:asciiTheme="majorHAnsi" w:hAnsiTheme="majorHAnsi"/>
          <w:sz w:val="20"/>
          <w:szCs w:val="20"/>
        </w:rPr>
      </w:pPr>
    </w:p>
    <w:p w14:paraId="53A43EF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Undead Pet System</w:t>
      </w:r>
    </w:p>
    <w:p w14:paraId="5F11045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Necromancers can maintain up to 3 elite undead companions:</w:t>
      </w:r>
    </w:p>
    <w:p w14:paraId="2AE1542E" w14:textId="77777777" w:rsidR="00033ABE" w:rsidRPr="003147C4" w:rsidRDefault="00033ABE" w:rsidP="00A66C5F">
      <w:pPr>
        <w:spacing w:after="0" w:line="240" w:lineRule="auto"/>
        <w:rPr>
          <w:rFonts w:asciiTheme="majorHAnsi" w:hAnsiTheme="majorHAnsi"/>
          <w:sz w:val="20"/>
          <w:szCs w:val="20"/>
        </w:rPr>
      </w:pPr>
    </w:p>
    <w:p w14:paraId="21672DD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Pet Name | Role | Abilities |</w:t>
      </w:r>
    </w:p>
    <w:p w14:paraId="0E57909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052BCC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Boneflayer | Ranged caster | Casts Bone Shards, Fear Pulse, AoE DoT |</w:t>
      </w:r>
    </w:p>
    <w:p w14:paraId="1120386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Dreadblade | Melee disruptor | Crits apply Weakened, interrupts casting |</w:t>
      </w:r>
    </w:p>
    <w:p w14:paraId="1C202CF9"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Wraithbound | Ethereal assassin | Invisible unless attacking, 20% stun chance |</w:t>
      </w:r>
    </w:p>
    <w:p w14:paraId="1969FB5D" w14:textId="77777777" w:rsidR="00033ABE" w:rsidRPr="003147C4" w:rsidRDefault="00033ABE" w:rsidP="00A66C5F">
      <w:pPr>
        <w:spacing w:after="0" w:line="240" w:lineRule="auto"/>
        <w:rPr>
          <w:rFonts w:asciiTheme="majorHAnsi" w:hAnsiTheme="majorHAnsi"/>
          <w:sz w:val="20"/>
          <w:szCs w:val="20"/>
        </w:rPr>
      </w:pPr>
    </w:p>
    <w:p w14:paraId="11DCED63"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 Matrix System</w:t>
      </w:r>
    </w:p>
    <w:p w14:paraId="638BB732" w14:textId="77777777" w:rsidR="00033ABE" w:rsidRPr="003147C4" w:rsidRDefault="00033ABE" w:rsidP="00A66C5F">
      <w:pPr>
        <w:spacing w:after="0" w:line="240" w:lineRule="auto"/>
        <w:rPr>
          <w:rFonts w:asciiTheme="majorHAnsi" w:hAnsiTheme="majorHAnsi"/>
          <w:sz w:val="20"/>
          <w:szCs w:val="20"/>
        </w:rPr>
      </w:pPr>
    </w:p>
    <w:p w14:paraId="01FFD6E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The Wizard's Spell Matrix System is a unique approach to spellcasting that emphasizes preparation, modification, and optimization of magical formulas.</w:t>
      </w:r>
    </w:p>
    <w:p w14:paraId="4EE4184F" w14:textId="77777777" w:rsidR="00033ABE" w:rsidRPr="003147C4" w:rsidRDefault="00033ABE" w:rsidP="00A66C5F">
      <w:pPr>
        <w:spacing w:after="0" w:line="240" w:lineRule="auto"/>
        <w:rPr>
          <w:rFonts w:asciiTheme="majorHAnsi" w:hAnsiTheme="majorHAnsi"/>
          <w:sz w:val="20"/>
          <w:szCs w:val="20"/>
        </w:rPr>
      </w:pPr>
    </w:p>
    <w:p w14:paraId="1F8577F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Components</w:t>
      </w:r>
    </w:p>
    <w:p w14:paraId="5E58842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Each spell matrix consists of several components:</w:t>
      </w:r>
    </w:p>
    <w:p w14:paraId="04D3310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**Core Formula:** The basic spell effect</w:t>
      </w:r>
    </w:p>
    <w:p w14:paraId="350B9C8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**Power Nodes:** Determine spell level and potency</w:t>
      </w:r>
    </w:p>
    <w:p w14:paraId="197FA9A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**Stability Anchors:** Affect duration and concentration requirements</w:t>
      </w:r>
    </w:p>
    <w:p w14:paraId="519B31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**Range Modifiers:** Control distance and area of effect</w:t>
      </w:r>
    </w:p>
    <w:p w14:paraId="49D139D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 Attunement:** Optional component that can add elemental properties</w:t>
      </w:r>
    </w:p>
    <w:p w14:paraId="7AA3EC4D" w14:textId="77777777" w:rsidR="00033ABE" w:rsidRPr="003147C4" w:rsidRDefault="00033ABE" w:rsidP="00A66C5F">
      <w:pPr>
        <w:spacing w:after="0" w:line="240" w:lineRule="auto"/>
        <w:rPr>
          <w:rFonts w:asciiTheme="majorHAnsi" w:hAnsiTheme="majorHAnsi"/>
          <w:sz w:val="20"/>
          <w:szCs w:val="20"/>
        </w:rPr>
      </w:pPr>
    </w:p>
    <w:p w14:paraId="7DAD3CF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Preparation</w:t>
      </w:r>
    </w:p>
    <w:p w14:paraId="7A086DEC"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Wizards prepare spells by constructing matrices in their spellbooks during a long rest. The number of matrices you can maintain simultaneously is determined by your Intelligence modifier and wizard level.</w:t>
      </w:r>
    </w:p>
    <w:p w14:paraId="306DFEBB" w14:textId="77777777" w:rsidR="00033ABE" w:rsidRPr="003147C4" w:rsidRDefault="00033ABE" w:rsidP="00A66C5F">
      <w:pPr>
        <w:spacing w:after="0" w:line="240" w:lineRule="auto"/>
        <w:rPr>
          <w:rFonts w:asciiTheme="majorHAnsi" w:hAnsiTheme="majorHAnsi"/>
          <w:sz w:val="20"/>
          <w:szCs w:val="20"/>
        </w:rPr>
      </w:pPr>
    </w:p>
    <w:p w14:paraId="06D2197D"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Modification</w:t>
      </w:r>
    </w:p>
    <w:p w14:paraId="452883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you advance, you gain the ability to modify matrices in various ways:</w:t>
      </w:r>
    </w:p>
    <w:p w14:paraId="3E558D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**Quick Substitution:** Swap one component for another without rebuilding the entire matrix</w:t>
      </w:r>
    </w:p>
    <w:p w14:paraId="7319473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**Component Enhancement:** Strengthen specific components at the cost of additional resources</w:t>
      </w:r>
    </w:p>
    <w:p w14:paraId="2BCDD6D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**Matrix Linking:** Connect multiple matrices for combination effects</w:t>
      </w:r>
    </w:p>
    <w:p w14:paraId="12B778BB"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**Stability Reinforcement:** Make matrices more resistant to disruption</w:t>
      </w:r>
    </w:p>
    <w:p w14:paraId="239F5F20" w14:textId="77777777" w:rsidR="00033ABE" w:rsidRPr="003147C4" w:rsidRDefault="00033ABE" w:rsidP="00A66C5F">
      <w:pPr>
        <w:spacing w:after="0" w:line="240" w:lineRule="auto"/>
        <w:rPr>
          <w:rFonts w:asciiTheme="majorHAnsi" w:hAnsiTheme="majorHAnsi"/>
          <w:sz w:val="20"/>
          <w:szCs w:val="20"/>
        </w:rPr>
      </w:pPr>
    </w:p>
    <w:p w14:paraId="3411032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Spellbook Importance</w:t>
      </w:r>
    </w:p>
    <w:p w14:paraId="0BB2AF4F"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spellbook is the physical repository of your spell matrices. Unlike other spellcasters, losing your spellbook is a significant setback, though not insurmountable. You can recreate matrices from memory, but the process is time-consuming and potentially imperfect.</w:t>
      </w:r>
    </w:p>
    <w:p w14:paraId="60FC2FC1" w14:textId="77777777" w:rsidR="00033ABE" w:rsidRPr="003147C4" w:rsidRDefault="00033ABE" w:rsidP="00A66C5F">
      <w:pPr>
        <w:spacing w:after="0" w:line="240" w:lineRule="auto"/>
        <w:rPr>
          <w:rFonts w:asciiTheme="majorHAnsi" w:hAnsiTheme="majorHAnsi"/>
          <w:sz w:val="20"/>
          <w:szCs w:val="20"/>
        </w:rPr>
      </w:pPr>
    </w:p>
    <w:p w14:paraId="45C0F8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Playing a Wizard</w:t>
      </w:r>
    </w:p>
    <w:p w14:paraId="171B4318" w14:textId="77777777" w:rsidR="00033ABE" w:rsidRPr="003147C4" w:rsidRDefault="00033ABE" w:rsidP="00A66C5F">
      <w:pPr>
        <w:spacing w:after="0" w:line="240" w:lineRule="auto"/>
        <w:rPr>
          <w:rFonts w:asciiTheme="majorHAnsi" w:hAnsiTheme="majorHAnsi"/>
          <w:sz w:val="20"/>
          <w:szCs w:val="20"/>
        </w:rPr>
      </w:pPr>
    </w:p>
    <w:p w14:paraId="0BE9A7C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As a wizard in Decennium Descent, your effectiveness depends on preparation, adaptability, and strategic spell selection. Unlike more spontaneous spellcasters, you excel at having the right magical solution for a wide variety of situations, provided you've had time to prepare.</w:t>
      </w:r>
    </w:p>
    <w:p w14:paraId="1DD5DEF3" w14:textId="77777777" w:rsidR="00033ABE" w:rsidRPr="003147C4" w:rsidRDefault="00033ABE" w:rsidP="00A66C5F">
      <w:pPr>
        <w:spacing w:after="0" w:line="240" w:lineRule="auto"/>
        <w:rPr>
          <w:rFonts w:asciiTheme="majorHAnsi" w:hAnsiTheme="majorHAnsi"/>
          <w:sz w:val="20"/>
          <w:szCs w:val="20"/>
        </w:rPr>
      </w:pPr>
    </w:p>
    <w:p w14:paraId="30D6D47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Combat Strategy</w:t>
      </w:r>
    </w:p>
    <w:p w14:paraId="3CA197F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approach to combat will vary based on your chosen Hero path:</w:t>
      </w:r>
    </w:p>
    <w:p w14:paraId="1E4EFA07" w14:textId="77777777" w:rsidR="00033ABE" w:rsidRPr="003147C4" w:rsidRDefault="00033ABE" w:rsidP="00A66C5F">
      <w:pPr>
        <w:spacing w:after="0" w:line="240" w:lineRule="auto"/>
        <w:rPr>
          <w:rFonts w:asciiTheme="majorHAnsi" w:hAnsiTheme="majorHAnsi"/>
          <w:sz w:val="20"/>
          <w:szCs w:val="20"/>
        </w:rPr>
      </w:pPr>
    </w:p>
    <w:p w14:paraId="56DAB39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**Spellbinder Wizards** should focus on controlling the battlefield through magical suppression, using their counterspell abilities to shut down enemy casters and their protective spells to safeguard allies.</w:t>
      </w:r>
    </w:p>
    <w:p w14:paraId="1F28618D" w14:textId="77777777" w:rsidR="00033ABE" w:rsidRPr="003147C4" w:rsidRDefault="00033ABE" w:rsidP="00A66C5F">
      <w:pPr>
        <w:spacing w:after="0" w:line="240" w:lineRule="auto"/>
        <w:rPr>
          <w:rFonts w:asciiTheme="majorHAnsi" w:hAnsiTheme="majorHAnsi"/>
          <w:sz w:val="20"/>
          <w:szCs w:val="20"/>
        </w:rPr>
      </w:pPr>
    </w:p>
    <w:p w14:paraId="6B3332D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Wizards** excel at adapting to changing situations, modifying their elemental focus to exploit enemy weaknesses and combining elements for devastating combo effects.</w:t>
      </w:r>
    </w:p>
    <w:p w14:paraId="2631588A" w14:textId="77777777" w:rsidR="00033ABE" w:rsidRPr="003147C4" w:rsidRDefault="00033ABE" w:rsidP="00A66C5F">
      <w:pPr>
        <w:spacing w:after="0" w:line="240" w:lineRule="auto"/>
        <w:rPr>
          <w:rFonts w:asciiTheme="majorHAnsi" w:hAnsiTheme="majorHAnsi"/>
          <w:sz w:val="20"/>
          <w:szCs w:val="20"/>
        </w:rPr>
      </w:pPr>
    </w:p>
    <w:p w14:paraId="4E1E6D17"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**Necromancer Wizards** dominate the battlefield through undead minions and dark pacts, focusing on battlefield control through summoned creatures and debilitating effects.</w:t>
      </w:r>
    </w:p>
    <w:p w14:paraId="004BE5B9" w14:textId="77777777" w:rsidR="00033ABE" w:rsidRPr="003147C4" w:rsidRDefault="00033ABE" w:rsidP="00A66C5F">
      <w:pPr>
        <w:spacing w:after="0" w:line="240" w:lineRule="auto"/>
        <w:rPr>
          <w:rFonts w:asciiTheme="majorHAnsi" w:hAnsiTheme="majorHAnsi"/>
          <w:sz w:val="20"/>
          <w:szCs w:val="20"/>
        </w:rPr>
      </w:pPr>
    </w:p>
    <w:p w14:paraId="7AB89FED" w14:textId="09539B7D"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All wizards should remember that positioning is crucial</w:t>
      </w:r>
      <w:r w:rsidR="00BC4D8C" w:rsidRPr="003147C4">
        <w:rPr>
          <w:rFonts w:asciiTheme="majorHAnsi" w:hAnsiTheme="majorHAnsi"/>
          <w:sz w:val="20"/>
          <w:szCs w:val="20"/>
        </w:rPr>
        <w:t xml:space="preserve">, </w:t>
      </w:r>
      <w:r w:rsidRPr="003147C4">
        <w:rPr>
          <w:rFonts w:asciiTheme="majorHAnsi" w:hAnsiTheme="majorHAnsi"/>
          <w:sz w:val="20"/>
          <w:szCs w:val="20"/>
        </w:rPr>
        <w:t>your low health and armor make you vulnerable to direct attacks, so maintaining distance from enemies while still having line of sight to your targets is essential.</w:t>
      </w:r>
    </w:p>
    <w:p w14:paraId="17DC505F" w14:textId="77777777" w:rsidR="00033ABE" w:rsidRPr="003147C4" w:rsidRDefault="00033ABE" w:rsidP="00A66C5F">
      <w:pPr>
        <w:spacing w:after="0" w:line="240" w:lineRule="auto"/>
        <w:rPr>
          <w:rFonts w:asciiTheme="majorHAnsi" w:hAnsiTheme="majorHAnsi"/>
          <w:sz w:val="20"/>
          <w:szCs w:val="20"/>
        </w:rPr>
      </w:pPr>
    </w:p>
    <w:p w14:paraId="7A040561"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Reputation and Alignment Considerations</w:t>
      </w:r>
    </w:p>
    <w:p w14:paraId="074F554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Your choice of Hero path affects how you're perceived in the world of Aethel:</w:t>
      </w:r>
    </w:p>
    <w:p w14:paraId="09871BCD" w14:textId="77777777" w:rsidR="00033ABE" w:rsidRPr="003147C4" w:rsidRDefault="00033ABE" w:rsidP="00A66C5F">
      <w:pPr>
        <w:spacing w:after="0" w:line="240" w:lineRule="auto"/>
        <w:rPr>
          <w:rFonts w:asciiTheme="majorHAnsi" w:hAnsiTheme="majorHAnsi"/>
          <w:sz w:val="20"/>
          <w:szCs w:val="20"/>
        </w:rPr>
      </w:pPr>
    </w:p>
    <w:p w14:paraId="1F4231E2"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**Spellbinder Wizards** are generally respected in civilized areas, their dedication to magical control and suppression making them valuable allies against rogue spellcasters and magical threats.</w:t>
      </w:r>
    </w:p>
    <w:p w14:paraId="49807D99" w14:textId="77777777" w:rsidR="00033ABE" w:rsidRPr="003147C4" w:rsidRDefault="00033ABE" w:rsidP="00A66C5F">
      <w:pPr>
        <w:spacing w:after="0" w:line="240" w:lineRule="auto"/>
        <w:rPr>
          <w:rFonts w:asciiTheme="majorHAnsi" w:hAnsiTheme="majorHAnsi"/>
          <w:sz w:val="20"/>
          <w:szCs w:val="20"/>
        </w:rPr>
      </w:pPr>
    </w:p>
    <w:p w14:paraId="615F2FE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**Elementalist Wizards** often face a mixture of respect and wariness, their mastery of elemental forces viewed as both impressive and potentially dangerous.</w:t>
      </w:r>
    </w:p>
    <w:p w14:paraId="1BBD51D0" w14:textId="77777777" w:rsidR="00033ABE" w:rsidRPr="003147C4" w:rsidRDefault="00033ABE" w:rsidP="00A66C5F">
      <w:pPr>
        <w:spacing w:after="0" w:line="240" w:lineRule="auto"/>
        <w:rPr>
          <w:rFonts w:asciiTheme="majorHAnsi" w:hAnsiTheme="majorHAnsi"/>
          <w:sz w:val="20"/>
          <w:szCs w:val="20"/>
        </w:rPr>
      </w:pPr>
    </w:p>
    <w:p w14:paraId="48F86870"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**Necromancer Wizards** are feared in most regions, their manipulation of the dead and pacts with infernal entities considered taboo. They often operate from the shadows or in regions where such practices are tolerated.</w:t>
      </w:r>
    </w:p>
    <w:p w14:paraId="7CCB5C49" w14:textId="77777777" w:rsidR="00033ABE" w:rsidRPr="003147C4" w:rsidRDefault="00033ABE" w:rsidP="00A66C5F">
      <w:pPr>
        <w:spacing w:after="0" w:line="240" w:lineRule="auto"/>
        <w:rPr>
          <w:rFonts w:asciiTheme="majorHAnsi" w:hAnsiTheme="majorHAnsi"/>
          <w:sz w:val="20"/>
          <w:szCs w:val="20"/>
        </w:rPr>
      </w:pPr>
    </w:p>
    <w:p w14:paraId="20A0674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Notable Wizard NPCs in Aethel</w:t>
      </w:r>
    </w:p>
    <w:p w14:paraId="44A744A5" w14:textId="77777777" w:rsidR="00033ABE" w:rsidRPr="003147C4" w:rsidRDefault="00033ABE" w:rsidP="00A66C5F">
      <w:pPr>
        <w:spacing w:after="0" w:line="240" w:lineRule="auto"/>
        <w:rPr>
          <w:rFonts w:asciiTheme="majorHAnsi" w:hAnsiTheme="majorHAnsi"/>
          <w:sz w:val="20"/>
          <w:szCs w:val="20"/>
        </w:rPr>
      </w:pPr>
    </w:p>
    <w:p w14:paraId="600141B6"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Archmage Thorne Vellum</w:t>
      </w:r>
    </w:p>
    <w:p w14:paraId="2B42BFCE"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human Spellbinder who serves as the head of the Grand Library of Aethel. His collection of preserved spellbooks spans centuries, and he has dedicated his life to ensuring that magical knowledge is not lost to time or catastrophe. His protective matrices are said to be impenetrable, and many seek his guidance in matters of ancient magic.</w:t>
      </w:r>
    </w:p>
    <w:p w14:paraId="3AC50FC3" w14:textId="77777777" w:rsidR="00033ABE" w:rsidRPr="003147C4" w:rsidRDefault="00033ABE" w:rsidP="00A66C5F">
      <w:pPr>
        <w:spacing w:after="0" w:line="240" w:lineRule="auto"/>
        <w:rPr>
          <w:rFonts w:asciiTheme="majorHAnsi" w:hAnsiTheme="majorHAnsi"/>
          <w:sz w:val="20"/>
          <w:szCs w:val="20"/>
        </w:rPr>
      </w:pPr>
    </w:p>
    <w:p w14:paraId="34FA8215"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Magister Elara Spellweaver</w:t>
      </w:r>
    </w:p>
    <w:p w14:paraId="095D3C18"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An elf Elementalist who has pioneered numerous innovations in elemental combination magic. Her experimental approach has resulted in both spectacular breakthroughs and occasional disasters, but her contributions to magical theory are undeniable. She travels between arcane academies, sharing her discoveries and challenging traditional approaches to spellcasting.</w:t>
      </w:r>
    </w:p>
    <w:p w14:paraId="58D71DBD" w14:textId="77777777" w:rsidR="00033ABE" w:rsidRPr="003147C4" w:rsidRDefault="00033ABE" w:rsidP="00A66C5F">
      <w:pPr>
        <w:spacing w:after="0" w:line="240" w:lineRule="auto"/>
        <w:rPr>
          <w:rFonts w:asciiTheme="majorHAnsi" w:hAnsiTheme="majorHAnsi"/>
          <w:sz w:val="20"/>
          <w:szCs w:val="20"/>
        </w:rPr>
      </w:pPr>
    </w:p>
    <w:p w14:paraId="4F9CBE44"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 Lord Malachai the Deathbinder</w:t>
      </w:r>
    </w:p>
    <w:p w14:paraId="4B3C120A" w14:textId="77777777" w:rsidR="00033ABE" w:rsidRPr="003147C4" w:rsidRDefault="00033ABE" w:rsidP="00A66C5F">
      <w:pPr>
        <w:spacing w:after="0" w:line="240" w:lineRule="auto"/>
        <w:rPr>
          <w:rFonts w:asciiTheme="majorHAnsi" w:hAnsiTheme="majorHAnsi"/>
          <w:sz w:val="20"/>
          <w:szCs w:val="20"/>
        </w:rPr>
      </w:pPr>
      <w:r w:rsidRPr="003147C4">
        <w:rPr>
          <w:rFonts w:asciiTheme="majorHAnsi" w:hAnsiTheme="majorHAnsi"/>
          <w:sz w:val="20"/>
          <w:szCs w:val="20"/>
        </w:rPr>
        <w:t>A drow Necromancer who operates from a hidden tower in the borderlands. Those who seek his aid in matters of life and death pay dearly for his services, often with fragments of their own vitality or soul. Rumors suggest he maintains a collection of elite undead servants whose former identities are known only to him, and that he has made pacts with entities beyond mortal comprehension.</w:t>
      </w:r>
    </w:p>
    <w:p w14:paraId="5A8CF395" w14:textId="77777777" w:rsidR="00033ABE" w:rsidRPr="003147C4" w:rsidRDefault="00033ABE" w:rsidP="00A66C5F">
      <w:pPr>
        <w:spacing w:after="0" w:line="240" w:lineRule="auto"/>
        <w:rPr>
          <w:rFonts w:asciiTheme="majorHAnsi" w:hAnsiTheme="majorHAnsi"/>
          <w:sz w:val="20"/>
          <w:szCs w:val="20"/>
        </w:rPr>
      </w:pPr>
    </w:p>
    <w:p w14:paraId="235DE49A" w14:textId="77777777" w:rsidR="00990B30" w:rsidRPr="003147C4" w:rsidRDefault="00990B30" w:rsidP="00A66C5F">
      <w:pPr>
        <w:spacing w:line="240" w:lineRule="auto"/>
        <w:rPr>
          <w:rFonts w:asciiTheme="majorHAnsi" w:hAnsiTheme="majorHAnsi"/>
          <w:b/>
          <w:bCs/>
          <w:i/>
          <w:iCs/>
          <w:sz w:val="20"/>
          <w:szCs w:val="20"/>
          <w:u w:val="single"/>
        </w:rPr>
      </w:pPr>
      <w:r w:rsidRPr="003147C4">
        <w:rPr>
          <w:rFonts w:asciiTheme="majorHAnsi" w:hAnsiTheme="majorHAnsi"/>
          <w:b/>
          <w:bCs/>
          <w:i/>
          <w:iCs/>
          <w:sz w:val="20"/>
          <w:szCs w:val="20"/>
          <w:u w:val="single"/>
        </w:rPr>
        <w:t>Chapter 4: Personality and Background</w:t>
      </w:r>
    </w:p>
    <w:p w14:paraId="6417AC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Characters in the world of Aethel are defined by far more than their race and class. They are individuals shaped by their unique histories, personal motivations, connections to the world, and the capabilities they possess beyond their core training. This chapter delves into the details that distinguish one adventurer from another, covering the fundamentals of name and physical description, the crucial mechanics of Backgrounds, Reputation, Alignment, and Languages, and the nuances of personality that bring a character to life.</w:t>
      </w:r>
    </w:p>
    <w:p w14:paraId="7B30733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Character Details</w:t>
      </w:r>
    </w:p>
    <w:p w14:paraId="0CC0246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character's name and physical appearance are often the first impressions you make on fellow players and the inhabitants of Aethel. Consider how these elements reflect the individual you envision.</w:t>
      </w:r>
    </w:p>
    <w:p w14:paraId="424131C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Name</w:t>
      </w:r>
    </w:p>
    <w:p w14:paraId="5A2049A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character’s race description provides sample names, but feel free to invent one or draw inspiration from Aethel's diverse cultures. A name can hint at origin, social standing, or even destiny.</w:t>
      </w:r>
    </w:p>
    <w:p w14:paraId="23B6971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Physical Description</w:t>
      </w:r>
    </w:p>
    <w:p w14:paraId="2ECFE8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Beyond the basics of sex, height, and weight (referencing your race description for typical ranges), consider unique features. Scars, tattoos, unusual eye colors, or distinct mannerisms make your character memorable. Think about how ability scores might influence appearance – a high Strength character might be powerfully built, while high Dexterity could suggest a leaner frame.</w:t>
      </w:r>
    </w:p>
    <w:p w14:paraId="790F0D8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in Aethel</w:t>
      </w:r>
    </w:p>
    <w:p w14:paraId="51882D5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in Decennium Descent is a fundamental aspect of a character's moral compass and worldview, significantly impacting interactions and alliances. It is not merely a label but a core mechanic influencing reputation and party dynamics. Aethel recognizes a nine-point alignment system that combines moral outlook (Good, Neutral, Evil) with ethical approach (Lawful, Neutral, Chaotic).</w:t>
      </w:r>
    </w:p>
    <w:p w14:paraId="70416A4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Nine Alignments</w:t>
      </w:r>
    </w:p>
    <w:tbl>
      <w:tblPr>
        <w:tblW w:w="1072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55"/>
        <w:gridCol w:w="3113"/>
        <w:gridCol w:w="3349"/>
        <w:gridCol w:w="3408"/>
      </w:tblGrid>
      <w:tr w:rsidR="00990B30" w:rsidRPr="003147C4" w14:paraId="2C50FE18" w14:textId="77777777" w:rsidTr="005408B5">
        <w:trPr>
          <w:tblHeader/>
        </w:trPr>
        <w:tc>
          <w:tcPr>
            <w:tcW w:w="0" w:type="auto"/>
            <w:vAlign w:val="bottom"/>
            <w:hideMark/>
          </w:tcPr>
          <w:p w14:paraId="18962A2A" w14:textId="77777777" w:rsidR="00990B30" w:rsidRPr="003147C4" w:rsidRDefault="00990B30" w:rsidP="00A66C5F">
            <w:pPr>
              <w:spacing w:line="240" w:lineRule="auto"/>
              <w:rPr>
                <w:rFonts w:asciiTheme="majorHAnsi" w:hAnsiTheme="majorHAnsi"/>
                <w:b/>
                <w:bCs/>
                <w:sz w:val="20"/>
                <w:szCs w:val="20"/>
              </w:rPr>
            </w:pPr>
          </w:p>
        </w:tc>
        <w:tc>
          <w:tcPr>
            <w:tcW w:w="0" w:type="auto"/>
            <w:vAlign w:val="bottom"/>
            <w:hideMark/>
          </w:tcPr>
          <w:p w14:paraId="53DC4C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w:t>
            </w:r>
          </w:p>
        </w:tc>
        <w:tc>
          <w:tcPr>
            <w:tcW w:w="0" w:type="auto"/>
            <w:vAlign w:val="bottom"/>
            <w:hideMark/>
          </w:tcPr>
          <w:p w14:paraId="45612A5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w:t>
            </w:r>
          </w:p>
        </w:tc>
        <w:tc>
          <w:tcPr>
            <w:tcW w:w="0" w:type="auto"/>
            <w:vAlign w:val="bottom"/>
            <w:hideMark/>
          </w:tcPr>
          <w:p w14:paraId="3BA10BD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w:t>
            </w:r>
          </w:p>
        </w:tc>
      </w:tr>
      <w:tr w:rsidR="00990B30" w:rsidRPr="003147C4" w14:paraId="3EB56BCD"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A30AC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GOOD</w:t>
            </w:r>
          </w:p>
        </w:tc>
        <w:tc>
          <w:tcPr>
            <w:tcW w:w="0" w:type="auto"/>
            <w:tcBorders>
              <w:top w:val="single" w:sz="6" w:space="0" w:color="auto"/>
              <w:left w:val="single" w:sz="2" w:space="0" w:color="auto"/>
              <w:bottom w:val="single" w:sz="2" w:space="0" w:color="auto"/>
              <w:right w:val="single" w:sz="2" w:space="0" w:color="auto"/>
            </w:tcBorders>
            <w:hideMark/>
          </w:tcPr>
          <w:p w14:paraId="784DAC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Good (LG)</w:t>
            </w:r>
            <w:r w:rsidRPr="003147C4">
              <w:rPr>
                <w:rFonts w:asciiTheme="majorHAnsi" w:hAnsiTheme="majorHAnsi"/>
                <w:sz w:val="20"/>
                <w:szCs w:val="20"/>
              </w:rPr>
              <w:t> "The Righteous" Upholds tradition, honor, and compassion. Follows rules while protecting the innocent. </w:t>
            </w:r>
            <w:r w:rsidRPr="003147C4">
              <w:rPr>
                <w:rFonts w:asciiTheme="majorHAnsi" w:hAnsiTheme="majorHAnsi"/>
                <w:i/>
                <w:iCs/>
                <w:sz w:val="20"/>
                <w:szCs w:val="20"/>
              </w:rPr>
              <w:t>Examples: Paladins of the Light, Aethel's Justicars, honorable knights</w:t>
            </w:r>
          </w:p>
        </w:tc>
        <w:tc>
          <w:tcPr>
            <w:tcW w:w="0" w:type="auto"/>
            <w:tcBorders>
              <w:top w:val="single" w:sz="6" w:space="0" w:color="auto"/>
              <w:left w:val="single" w:sz="2" w:space="0" w:color="auto"/>
              <w:bottom w:val="single" w:sz="2" w:space="0" w:color="auto"/>
              <w:right w:val="single" w:sz="2" w:space="0" w:color="auto"/>
            </w:tcBorders>
            <w:hideMark/>
          </w:tcPr>
          <w:p w14:paraId="56EC321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 Good (NG)</w:t>
            </w:r>
            <w:r w:rsidRPr="003147C4">
              <w:rPr>
                <w:rFonts w:asciiTheme="majorHAnsi" w:hAnsiTheme="majorHAnsi"/>
                <w:sz w:val="20"/>
                <w:szCs w:val="20"/>
              </w:rPr>
              <w:t> "The Benevolent" Prioritizes helping others over following or breaking rules. </w:t>
            </w:r>
            <w:r w:rsidRPr="003147C4">
              <w:rPr>
                <w:rFonts w:asciiTheme="majorHAnsi" w:hAnsiTheme="majorHAnsi"/>
                <w:i/>
                <w:iCs/>
                <w:sz w:val="20"/>
                <w:szCs w:val="20"/>
              </w:rPr>
              <w:t>Examples: Healers of the Verdant Path, charitable merchants, village protectors</w:t>
            </w:r>
          </w:p>
        </w:tc>
        <w:tc>
          <w:tcPr>
            <w:tcW w:w="0" w:type="auto"/>
            <w:tcBorders>
              <w:top w:val="single" w:sz="6" w:space="0" w:color="auto"/>
              <w:left w:val="single" w:sz="2" w:space="0" w:color="auto"/>
              <w:bottom w:val="single" w:sz="2" w:space="0" w:color="auto"/>
              <w:right w:val="single" w:sz="2" w:space="0" w:color="auto"/>
            </w:tcBorders>
            <w:hideMark/>
          </w:tcPr>
          <w:p w14:paraId="3E4A2D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Good (CG)</w:t>
            </w:r>
            <w:r w:rsidRPr="003147C4">
              <w:rPr>
                <w:rFonts w:asciiTheme="majorHAnsi" w:hAnsiTheme="majorHAnsi"/>
                <w:sz w:val="20"/>
                <w:szCs w:val="20"/>
              </w:rPr>
              <w:t> "The Free Spirit" Values freedom and kindness. Rebels against oppression while championing the downtrodden. </w:t>
            </w:r>
            <w:r w:rsidRPr="003147C4">
              <w:rPr>
                <w:rFonts w:asciiTheme="majorHAnsi" w:hAnsiTheme="majorHAnsi"/>
                <w:i/>
                <w:iCs/>
                <w:sz w:val="20"/>
                <w:szCs w:val="20"/>
              </w:rPr>
              <w:t>Examples: Vigilantes, freedom fighters, benevolent tricksters</w:t>
            </w:r>
          </w:p>
        </w:tc>
      </w:tr>
      <w:tr w:rsidR="00990B30" w:rsidRPr="003147C4" w14:paraId="382AFC8F"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0F562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w:t>
            </w:r>
          </w:p>
        </w:tc>
        <w:tc>
          <w:tcPr>
            <w:tcW w:w="0" w:type="auto"/>
            <w:tcBorders>
              <w:top w:val="single" w:sz="6" w:space="0" w:color="auto"/>
              <w:left w:val="single" w:sz="2" w:space="0" w:color="auto"/>
              <w:bottom w:val="single" w:sz="2" w:space="0" w:color="auto"/>
              <w:right w:val="single" w:sz="2" w:space="0" w:color="auto"/>
            </w:tcBorders>
            <w:vAlign w:val="bottom"/>
            <w:hideMark/>
          </w:tcPr>
          <w:p w14:paraId="70D575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Neutral (LN)</w:t>
            </w:r>
            <w:r w:rsidRPr="003147C4">
              <w:rPr>
                <w:rFonts w:asciiTheme="majorHAnsi" w:hAnsiTheme="majorHAnsi"/>
                <w:sz w:val="20"/>
                <w:szCs w:val="20"/>
              </w:rPr>
              <w:t> "The Disciplined" Believes order is paramount. Follows codes without moral judgment. </w:t>
            </w:r>
            <w:r w:rsidRPr="003147C4">
              <w:rPr>
                <w:rFonts w:asciiTheme="majorHAnsi" w:hAnsiTheme="majorHAnsi"/>
                <w:i/>
                <w:iCs/>
                <w:sz w:val="20"/>
                <w:szCs w:val="20"/>
              </w:rPr>
              <w:t>Examples: Judges, contract enforcers, traditionalist monks</w:t>
            </w:r>
          </w:p>
        </w:tc>
        <w:tc>
          <w:tcPr>
            <w:tcW w:w="0" w:type="auto"/>
            <w:tcBorders>
              <w:top w:val="single" w:sz="6" w:space="0" w:color="auto"/>
              <w:left w:val="single" w:sz="2" w:space="0" w:color="auto"/>
              <w:bottom w:val="single" w:sz="2" w:space="0" w:color="auto"/>
              <w:right w:val="single" w:sz="2" w:space="0" w:color="auto"/>
            </w:tcBorders>
            <w:vAlign w:val="bottom"/>
            <w:hideMark/>
          </w:tcPr>
          <w:p w14:paraId="47F982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True Neutral (N)</w:t>
            </w:r>
            <w:r w:rsidRPr="003147C4">
              <w:rPr>
                <w:rFonts w:asciiTheme="majorHAnsi" w:hAnsiTheme="majorHAnsi"/>
                <w:sz w:val="20"/>
                <w:szCs w:val="20"/>
              </w:rPr>
              <w:t> "The Balanced" Seeks equilibrium between extremes. Acts based on situation rather than ideology. </w:t>
            </w:r>
            <w:r w:rsidRPr="003147C4">
              <w:rPr>
                <w:rFonts w:asciiTheme="majorHAnsi" w:hAnsiTheme="majorHAnsi"/>
                <w:i/>
                <w:iCs/>
                <w:sz w:val="20"/>
                <w:szCs w:val="20"/>
              </w:rPr>
              <w:t>Examples: Druids, pragmatic merchants, isolationist communities</w:t>
            </w:r>
          </w:p>
        </w:tc>
        <w:tc>
          <w:tcPr>
            <w:tcW w:w="0" w:type="auto"/>
            <w:tcBorders>
              <w:top w:val="single" w:sz="6" w:space="0" w:color="auto"/>
              <w:left w:val="single" w:sz="2" w:space="0" w:color="auto"/>
              <w:bottom w:val="single" w:sz="2" w:space="0" w:color="auto"/>
              <w:right w:val="single" w:sz="2" w:space="0" w:color="auto"/>
            </w:tcBorders>
            <w:vAlign w:val="bottom"/>
            <w:hideMark/>
          </w:tcPr>
          <w:p w14:paraId="4A018A7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Neutral (CN)</w:t>
            </w:r>
            <w:r w:rsidRPr="003147C4">
              <w:rPr>
                <w:rFonts w:asciiTheme="majorHAnsi" w:hAnsiTheme="majorHAnsi"/>
                <w:sz w:val="20"/>
                <w:szCs w:val="20"/>
              </w:rPr>
              <w:t> "The Free Agent" Values personal freedom above all. Unpredictable, following whims rather than plans. </w:t>
            </w:r>
            <w:r w:rsidRPr="003147C4">
              <w:rPr>
                <w:rFonts w:asciiTheme="majorHAnsi" w:hAnsiTheme="majorHAnsi"/>
                <w:i/>
                <w:iCs/>
                <w:sz w:val="20"/>
                <w:szCs w:val="20"/>
              </w:rPr>
              <w:t>Examples: Wanderers, thrill-seekers, some bards and rogues</w:t>
            </w:r>
          </w:p>
        </w:tc>
      </w:tr>
      <w:tr w:rsidR="00990B30" w:rsidRPr="003147C4" w14:paraId="227A5BB7"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427CC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EVIL</w:t>
            </w:r>
          </w:p>
        </w:tc>
        <w:tc>
          <w:tcPr>
            <w:tcW w:w="0" w:type="auto"/>
            <w:tcBorders>
              <w:top w:val="single" w:sz="6" w:space="0" w:color="auto"/>
              <w:left w:val="single" w:sz="2" w:space="0" w:color="auto"/>
              <w:bottom w:val="single" w:sz="2" w:space="0" w:color="auto"/>
              <w:right w:val="single" w:sz="2" w:space="0" w:color="auto"/>
            </w:tcBorders>
            <w:vAlign w:val="bottom"/>
            <w:hideMark/>
          </w:tcPr>
          <w:p w14:paraId="65D54AF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Evil (LE)</w:t>
            </w:r>
            <w:r w:rsidRPr="003147C4">
              <w:rPr>
                <w:rFonts w:asciiTheme="majorHAnsi" w:hAnsiTheme="majorHAnsi"/>
                <w:sz w:val="20"/>
                <w:szCs w:val="20"/>
              </w:rPr>
              <w:t> "The Tyrant" Uses order and rules to dominate others. Methodical and calculating in pursuit of power. </w:t>
            </w:r>
            <w:r w:rsidRPr="003147C4">
              <w:rPr>
                <w:rFonts w:asciiTheme="majorHAnsi" w:hAnsiTheme="majorHAnsi"/>
                <w:i/>
                <w:iCs/>
                <w:sz w:val="20"/>
                <w:szCs w:val="20"/>
              </w:rPr>
              <w:t>Examples: Corrupt officials, tyrannical rulers, devil worshippers</w:t>
            </w:r>
          </w:p>
        </w:tc>
        <w:tc>
          <w:tcPr>
            <w:tcW w:w="0" w:type="auto"/>
            <w:tcBorders>
              <w:top w:val="single" w:sz="6" w:space="0" w:color="auto"/>
              <w:left w:val="single" w:sz="2" w:space="0" w:color="auto"/>
              <w:bottom w:val="single" w:sz="2" w:space="0" w:color="auto"/>
              <w:right w:val="single" w:sz="2" w:space="0" w:color="auto"/>
            </w:tcBorders>
            <w:vAlign w:val="bottom"/>
            <w:hideMark/>
          </w:tcPr>
          <w:p w14:paraId="42AA9B6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 Evil (NE)</w:t>
            </w:r>
            <w:r w:rsidRPr="003147C4">
              <w:rPr>
                <w:rFonts w:asciiTheme="majorHAnsi" w:hAnsiTheme="majorHAnsi"/>
                <w:sz w:val="20"/>
                <w:szCs w:val="20"/>
              </w:rPr>
              <w:t> "The Malevolent" Pursues self-interest without ideological constraints. Does whatever benefits them regardless of harm. </w:t>
            </w:r>
            <w:r w:rsidRPr="003147C4">
              <w:rPr>
                <w:rFonts w:asciiTheme="majorHAnsi" w:hAnsiTheme="majorHAnsi"/>
                <w:i/>
                <w:iCs/>
                <w:sz w:val="20"/>
                <w:szCs w:val="20"/>
              </w:rPr>
              <w:t>Examples: Mercenary killers, power-hungry mages, selfish betrayers</w:t>
            </w:r>
          </w:p>
        </w:tc>
        <w:tc>
          <w:tcPr>
            <w:tcW w:w="0" w:type="auto"/>
            <w:tcBorders>
              <w:top w:val="single" w:sz="6" w:space="0" w:color="auto"/>
              <w:left w:val="single" w:sz="2" w:space="0" w:color="auto"/>
              <w:bottom w:val="single" w:sz="2" w:space="0" w:color="auto"/>
              <w:right w:val="single" w:sz="2" w:space="0" w:color="auto"/>
            </w:tcBorders>
            <w:hideMark/>
          </w:tcPr>
          <w:p w14:paraId="2618DA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Evil (CE)</w:t>
            </w:r>
            <w:r w:rsidRPr="003147C4">
              <w:rPr>
                <w:rFonts w:asciiTheme="majorHAnsi" w:hAnsiTheme="majorHAnsi"/>
                <w:sz w:val="20"/>
                <w:szCs w:val="20"/>
              </w:rPr>
              <w:t> "The Destroyer" Revels in destruction and unpredictability. Driven by bloodlust, madness, or hatred. </w:t>
            </w:r>
            <w:r w:rsidRPr="003147C4">
              <w:rPr>
                <w:rFonts w:asciiTheme="majorHAnsi" w:hAnsiTheme="majorHAnsi"/>
                <w:i/>
                <w:iCs/>
                <w:sz w:val="20"/>
                <w:szCs w:val="20"/>
              </w:rPr>
              <w:t>Examples: Demon cultists, berserkers, sadistic criminals</w:t>
            </w:r>
          </w:p>
        </w:tc>
      </w:tr>
    </w:tbl>
    <w:p w14:paraId="4B1D3C5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Detailed Alignment Descriptions</w:t>
      </w:r>
    </w:p>
    <w:p w14:paraId="3BA1C7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Good Alignments</w:t>
      </w:r>
    </w:p>
    <w:p w14:paraId="487056A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Good (LG):</w:t>
      </w:r>
      <w:r w:rsidRPr="003147C4">
        <w:rPr>
          <w:rFonts w:asciiTheme="majorHAnsi" w:hAnsiTheme="majorHAnsi"/>
          <w:sz w:val="20"/>
          <w:szCs w:val="20"/>
        </w:rPr>
        <w:t xml:space="preserve"> The Righteous</w:t>
      </w:r>
    </w:p>
    <w:p w14:paraId="18B9A2AF"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Believes in order, honor, and compassion</w:t>
      </w:r>
    </w:p>
    <w:p w14:paraId="24A2CEC5"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Follows rules and traditions while protecting the innocent</w:t>
      </w:r>
    </w:p>
    <w:p w14:paraId="14E32214"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Values both societal structure and the welfare of others</w:t>
      </w:r>
    </w:p>
    <w:p w14:paraId="689F09D1"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Keeps promises and honors oaths, even when inconvenient</w:t>
      </w:r>
    </w:p>
    <w:p w14:paraId="38488BBD"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Expects others to follow the same moral code</w:t>
      </w:r>
    </w:p>
    <w:p w14:paraId="5225B251"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May struggle with situations where rules conflict with doing good</w:t>
      </w:r>
    </w:p>
    <w:p w14:paraId="0B36B368" w14:textId="77777777" w:rsidR="00990B30" w:rsidRPr="003147C4" w:rsidRDefault="00990B30" w:rsidP="00A66C5F">
      <w:pPr>
        <w:numPr>
          <w:ilvl w:val="0"/>
          <w:numId w:val="76"/>
        </w:numPr>
        <w:spacing w:line="240" w:lineRule="auto"/>
        <w:rPr>
          <w:rFonts w:asciiTheme="majorHAnsi" w:hAnsiTheme="majorHAnsi"/>
          <w:sz w:val="20"/>
          <w:szCs w:val="20"/>
        </w:rPr>
      </w:pPr>
      <w:r w:rsidRPr="003147C4">
        <w:rPr>
          <w:rFonts w:asciiTheme="majorHAnsi" w:hAnsiTheme="majorHAnsi"/>
          <w:sz w:val="20"/>
          <w:szCs w:val="20"/>
        </w:rPr>
        <w:t>Reputation: Respected by authorities and common folk, distrusted by those who value freedom over order</w:t>
      </w:r>
    </w:p>
    <w:p w14:paraId="4C8D58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 Good (NG):</w:t>
      </w:r>
      <w:r w:rsidRPr="003147C4">
        <w:rPr>
          <w:rFonts w:asciiTheme="majorHAnsi" w:hAnsiTheme="majorHAnsi"/>
          <w:sz w:val="20"/>
          <w:szCs w:val="20"/>
        </w:rPr>
        <w:t xml:space="preserve"> The Benevolent</w:t>
      </w:r>
    </w:p>
    <w:p w14:paraId="6586178D"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Prioritizes doing good over following or breaking rules</w:t>
      </w:r>
    </w:p>
    <w:p w14:paraId="644260C6"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Helps others without concern for laws or chaos</w:t>
      </w:r>
    </w:p>
    <w:p w14:paraId="618782FD"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Focuses on the outcome rather than the method</w:t>
      </w:r>
    </w:p>
    <w:p w14:paraId="26B915CE"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Pragmatic about bending rules when necessary to help others</w:t>
      </w:r>
    </w:p>
    <w:p w14:paraId="258636E9"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Judges actions by their intent and consequences, not their legality</w:t>
      </w:r>
    </w:p>
    <w:p w14:paraId="28F54F87"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May struggle with choosing between competing goods</w:t>
      </w:r>
    </w:p>
    <w:p w14:paraId="65F8C170" w14:textId="77777777" w:rsidR="00990B30" w:rsidRPr="003147C4" w:rsidRDefault="00990B30" w:rsidP="00A66C5F">
      <w:pPr>
        <w:numPr>
          <w:ilvl w:val="0"/>
          <w:numId w:val="77"/>
        </w:numPr>
        <w:spacing w:line="240" w:lineRule="auto"/>
        <w:rPr>
          <w:rFonts w:asciiTheme="majorHAnsi" w:hAnsiTheme="majorHAnsi"/>
          <w:sz w:val="20"/>
          <w:szCs w:val="20"/>
        </w:rPr>
      </w:pPr>
      <w:r w:rsidRPr="003147C4">
        <w:rPr>
          <w:rFonts w:asciiTheme="majorHAnsi" w:hAnsiTheme="majorHAnsi"/>
          <w:sz w:val="20"/>
          <w:szCs w:val="20"/>
        </w:rPr>
        <w:t>Reputation: Widely liked by common folk, viewed with caution by strict authorities</w:t>
      </w:r>
    </w:p>
    <w:p w14:paraId="1321C5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Good (CG):</w:t>
      </w:r>
      <w:r w:rsidRPr="003147C4">
        <w:rPr>
          <w:rFonts w:asciiTheme="majorHAnsi" w:hAnsiTheme="majorHAnsi"/>
          <w:sz w:val="20"/>
          <w:szCs w:val="20"/>
        </w:rPr>
        <w:t xml:space="preserve"> The Free Spirit</w:t>
      </w:r>
    </w:p>
    <w:p w14:paraId="11B1C4BA"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Values freedom, individualism, and kindness</w:t>
      </w:r>
    </w:p>
    <w:p w14:paraId="6BD4C193"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Rebels against oppressive order while championing the downtrodden</w:t>
      </w:r>
    </w:p>
    <w:p w14:paraId="5C131278"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Follows their conscience rather than laws</w:t>
      </w:r>
    </w:p>
    <w:p w14:paraId="62B87F5A"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Believes good cannot be codified in rules and must come from the heart</w:t>
      </w:r>
    </w:p>
    <w:p w14:paraId="5AFA7FE7"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Distrusts institutions and hierarchies</w:t>
      </w:r>
    </w:p>
    <w:p w14:paraId="5709A373"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May struggle with the consequences of breaking necessary rules</w:t>
      </w:r>
    </w:p>
    <w:p w14:paraId="27D04726" w14:textId="77777777" w:rsidR="00990B30" w:rsidRPr="003147C4" w:rsidRDefault="00990B30" w:rsidP="00A66C5F">
      <w:pPr>
        <w:numPr>
          <w:ilvl w:val="0"/>
          <w:numId w:val="78"/>
        </w:numPr>
        <w:spacing w:line="240" w:lineRule="auto"/>
        <w:rPr>
          <w:rFonts w:asciiTheme="majorHAnsi" w:hAnsiTheme="majorHAnsi"/>
          <w:sz w:val="20"/>
          <w:szCs w:val="20"/>
        </w:rPr>
      </w:pPr>
      <w:r w:rsidRPr="003147C4">
        <w:rPr>
          <w:rFonts w:asciiTheme="majorHAnsi" w:hAnsiTheme="majorHAnsi"/>
          <w:sz w:val="20"/>
          <w:szCs w:val="20"/>
        </w:rPr>
        <w:t>Reputation: Beloved by the oppressed, viewed as troublemakers by authorities</w:t>
      </w:r>
    </w:p>
    <w:p w14:paraId="7C46448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Neutral Alignments</w:t>
      </w:r>
    </w:p>
    <w:p w14:paraId="2EBF28E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Neutral (LN):</w:t>
      </w:r>
      <w:r w:rsidRPr="003147C4">
        <w:rPr>
          <w:rFonts w:asciiTheme="majorHAnsi" w:hAnsiTheme="majorHAnsi"/>
          <w:sz w:val="20"/>
          <w:szCs w:val="20"/>
        </w:rPr>
        <w:t xml:space="preserve"> The Disciplined</w:t>
      </w:r>
    </w:p>
    <w:p w14:paraId="76914BE2"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Believes order and organization are paramount</w:t>
      </w:r>
    </w:p>
    <w:p w14:paraId="3F1903C1"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Follows codes, traditions, and laws without moral judgment</w:t>
      </w:r>
    </w:p>
    <w:p w14:paraId="3DB1D742"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Values consistency, reliability, and structure</w:t>
      </w:r>
    </w:p>
    <w:p w14:paraId="6A9BD824"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Respects hierarchy and authority for their own sake</w:t>
      </w:r>
    </w:p>
    <w:p w14:paraId="77BFBCC2"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Believes society functions best with clear rules, regardless of who benefits</w:t>
      </w:r>
    </w:p>
    <w:p w14:paraId="11B95CF5"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May struggle with adapting to new circumstances or exceptions</w:t>
      </w:r>
    </w:p>
    <w:p w14:paraId="0F2FEDDC" w14:textId="77777777" w:rsidR="00990B30" w:rsidRPr="003147C4" w:rsidRDefault="00990B30" w:rsidP="00A66C5F">
      <w:pPr>
        <w:numPr>
          <w:ilvl w:val="0"/>
          <w:numId w:val="79"/>
        </w:numPr>
        <w:spacing w:line="240" w:lineRule="auto"/>
        <w:rPr>
          <w:rFonts w:asciiTheme="majorHAnsi" w:hAnsiTheme="majorHAnsi"/>
          <w:sz w:val="20"/>
          <w:szCs w:val="20"/>
        </w:rPr>
      </w:pPr>
      <w:r w:rsidRPr="003147C4">
        <w:rPr>
          <w:rFonts w:asciiTheme="majorHAnsi" w:hAnsiTheme="majorHAnsi"/>
          <w:sz w:val="20"/>
          <w:szCs w:val="20"/>
        </w:rPr>
        <w:t>Reputation: Trusted by authorities, viewed as rigid by those who value flexibility</w:t>
      </w:r>
    </w:p>
    <w:p w14:paraId="3CC4D6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True Neutral (N):</w:t>
      </w:r>
      <w:r w:rsidRPr="003147C4">
        <w:rPr>
          <w:rFonts w:asciiTheme="majorHAnsi" w:hAnsiTheme="majorHAnsi"/>
          <w:sz w:val="20"/>
          <w:szCs w:val="20"/>
        </w:rPr>
        <w:t xml:space="preserve"> The Balanced</w:t>
      </w:r>
    </w:p>
    <w:p w14:paraId="6652D055"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Seeks equilibrium between extremes</w:t>
      </w:r>
    </w:p>
    <w:p w14:paraId="120F4345"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Acts based on situation rather than ideology</w:t>
      </w:r>
    </w:p>
    <w:p w14:paraId="6E94613D"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May believe in natural balance or simply avoid taking sides</w:t>
      </w:r>
    </w:p>
    <w:p w14:paraId="4D6363AF"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Pragmatic and adaptable to changing circumstances</w:t>
      </w:r>
    </w:p>
    <w:p w14:paraId="78F41A98"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Judges each situation on its own merits</w:t>
      </w:r>
    </w:p>
    <w:p w14:paraId="47AD3A3F"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May struggle with committing to causes or taking strong moral stands</w:t>
      </w:r>
    </w:p>
    <w:p w14:paraId="5BA054A2" w14:textId="77777777" w:rsidR="00990B30" w:rsidRPr="003147C4" w:rsidRDefault="00990B30" w:rsidP="00A66C5F">
      <w:pPr>
        <w:numPr>
          <w:ilvl w:val="0"/>
          <w:numId w:val="80"/>
        </w:numPr>
        <w:spacing w:line="240" w:lineRule="auto"/>
        <w:rPr>
          <w:rFonts w:asciiTheme="majorHAnsi" w:hAnsiTheme="majorHAnsi"/>
          <w:sz w:val="20"/>
          <w:szCs w:val="20"/>
        </w:rPr>
      </w:pPr>
      <w:r w:rsidRPr="003147C4">
        <w:rPr>
          <w:rFonts w:asciiTheme="majorHAnsi" w:hAnsiTheme="majorHAnsi"/>
          <w:sz w:val="20"/>
          <w:szCs w:val="20"/>
        </w:rPr>
        <w:t>Reputation: Viewed as reliable mediators by some, as uncommitted by others</w:t>
      </w:r>
    </w:p>
    <w:p w14:paraId="30DBAB3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Neutral (CN):</w:t>
      </w:r>
      <w:r w:rsidRPr="003147C4">
        <w:rPr>
          <w:rFonts w:asciiTheme="majorHAnsi" w:hAnsiTheme="majorHAnsi"/>
          <w:sz w:val="20"/>
          <w:szCs w:val="20"/>
        </w:rPr>
        <w:t xml:space="preserve"> The Free Agent</w:t>
      </w:r>
    </w:p>
    <w:p w14:paraId="764400B8"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Values personal freedom above all else</w:t>
      </w:r>
    </w:p>
    <w:p w14:paraId="29DC8556"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Unpredictable, following whims rather than plans</w:t>
      </w:r>
    </w:p>
    <w:p w14:paraId="0BF3FCB4"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Resists constraints without necessarily opposing or supporting others</w:t>
      </w:r>
    </w:p>
    <w:p w14:paraId="2A322B4E"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Believes each person should determine their own path</w:t>
      </w:r>
    </w:p>
    <w:p w14:paraId="61B425BA"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Distrusts rules, traditions, and expectations</w:t>
      </w:r>
    </w:p>
    <w:p w14:paraId="57183AF8"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May struggle with long-term commitments or consequences</w:t>
      </w:r>
    </w:p>
    <w:p w14:paraId="579B133C" w14:textId="77777777" w:rsidR="00990B30" w:rsidRPr="003147C4" w:rsidRDefault="00990B30" w:rsidP="00A66C5F">
      <w:pPr>
        <w:numPr>
          <w:ilvl w:val="0"/>
          <w:numId w:val="81"/>
        </w:numPr>
        <w:spacing w:line="240" w:lineRule="auto"/>
        <w:rPr>
          <w:rFonts w:asciiTheme="majorHAnsi" w:hAnsiTheme="majorHAnsi"/>
          <w:sz w:val="20"/>
          <w:szCs w:val="20"/>
        </w:rPr>
      </w:pPr>
      <w:r w:rsidRPr="003147C4">
        <w:rPr>
          <w:rFonts w:asciiTheme="majorHAnsi" w:hAnsiTheme="majorHAnsi"/>
          <w:sz w:val="20"/>
          <w:szCs w:val="20"/>
        </w:rPr>
        <w:t>Reputation: Seen as unreliable by authorities, as refreshingly honest by free spirits</w:t>
      </w:r>
    </w:p>
    <w:p w14:paraId="733DC82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Evil Alignments</w:t>
      </w:r>
    </w:p>
    <w:p w14:paraId="243454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Lawful Evil (LE):</w:t>
      </w:r>
      <w:r w:rsidRPr="003147C4">
        <w:rPr>
          <w:rFonts w:asciiTheme="majorHAnsi" w:hAnsiTheme="majorHAnsi"/>
          <w:sz w:val="20"/>
          <w:szCs w:val="20"/>
        </w:rPr>
        <w:t xml:space="preserve"> The Tyrant</w:t>
      </w:r>
    </w:p>
    <w:p w14:paraId="06991A0C"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Uses order, tradition, and rules to dominate others</w:t>
      </w:r>
    </w:p>
    <w:p w14:paraId="3A88F668"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Methodical, organized, and calculating in pursuit of power</w:t>
      </w:r>
    </w:p>
    <w:p w14:paraId="3361C887"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Honors agreements while exploiting loopholes</w:t>
      </w:r>
    </w:p>
    <w:p w14:paraId="4956A73A"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Creates and enforces systems that benefit themselves at others' expense</w:t>
      </w:r>
    </w:p>
    <w:p w14:paraId="1C5A4127"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Values loyalty and hierarchy with themselves at the top</w:t>
      </w:r>
    </w:p>
    <w:p w14:paraId="4D8229EB"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May struggle with impulsive opportunities that break their own rules</w:t>
      </w:r>
    </w:p>
    <w:p w14:paraId="158EF16B" w14:textId="77777777" w:rsidR="00990B30" w:rsidRPr="003147C4" w:rsidRDefault="00990B30" w:rsidP="00A66C5F">
      <w:pPr>
        <w:numPr>
          <w:ilvl w:val="0"/>
          <w:numId w:val="82"/>
        </w:numPr>
        <w:spacing w:line="240" w:lineRule="auto"/>
        <w:rPr>
          <w:rFonts w:asciiTheme="majorHAnsi" w:hAnsiTheme="majorHAnsi"/>
          <w:sz w:val="20"/>
          <w:szCs w:val="20"/>
        </w:rPr>
      </w:pPr>
      <w:r w:rsidRPr="003147C4">
        <w:rPr>
          <w:rFonts w:asciiTheme="majorHAnsi" w:hAnsiTheme="majorHAnsi"/>
          <w:sz w:val="20"/>
          <w:szCs w:val="20"/>
        </w:rPr>
        <w:t>Reputation: Feared but sometimes respected for predictability and keeping their word</w:t>
      </w:r>
    </w:p>
    <w:p w14:paraId="27D04F9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Neutral Evil (NE):</w:t>
      </w:r>
      <w:r w:rsidRPr="003147C4">
        <w:rPr>
          <w:rFonts w:asciiTheme="majorHAnsi" w:hAnsiTheme="majorHAnsi"/>
          <w:sz w:val="20"/>
          <w:szCs w:val="20"/>
        </w:rPr>
        <w:t xml:space="preserve"> The Malevolent</w:t>
      </w:r>
    </w:p>
    <w:p w14:paraId="7D894244"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Pursues self-interest without ideological constraints</w:t>
      </w:r>
    </w:p>
    <w:p w14:paraId="15C02DAE"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Does whatever benefits them with no regard for others</w:t>
      </w:r>
    </w:p>
    <w:p w14:paraId="08A5332C"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Pragmatic and opportunistic in their cruelty</w:t>
      </w:r>
    </w:p>
    <w:p w14:paraId="44A8D2FC"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Neither bound by codes nor driven by chaos</w:t>
      </w:r>
    </w:p>
    <w:p w14:paraId="1BB2E9A3"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Views others as tools or obstacles</w:t>
      </w:r>
    </w:p>
    <w:p w14:paraId="39B9CEC2"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May struggle with maintaining alliances due to untrustworthiness</w:t>
      </w:r>
    </w:p>
    <w:p w14:paraId="283DB953" w14:textId="77777777" w:rsidR="00990B30" w:rsidRPr="003147C4" w:rsidRDefault="00990B30" w:rsidP="00A66C5F">
      <w:pPr>
        <w:numPr>
          <w:ilvl w:val="0"/>
          <w:numId w:val="83"/>
        </w:numPr>
        <w:spacing w:line="240" w:lineRule="auto"/>
        <w:rPr>
          <w:rFonts w:asciiTheme="majorHAnsi" w:hAnsiTheme="majorHAnsi"/>
          <w:sz w:val="20"/>
          <w:szCs w:val="20"/>
        </w:rPr>
      </w:pPr>
      <w:r w:rsidRPr="003147C4">
        <w:rPr>
          <w:rFonts w:asciiTheme="majorHAnsi" w:hAnsiTheme="majorHAnsi"/>
          <w:sz w:val="20"/>
          <w:szCs w:val="20"/>
        </w:rPr>
        <w:t>Reputation: Universally distrusted once their nature is revealed</w:t>
      </w:r>
    </w:p>
    <w:p w14:paraId="62FB7E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b/>
          <w:bCs/>
          <w:sz w:val="20"/>
          <w:szCs w:val="20"/>
        </w:rPr>
        <w:t>Chaotic Evil (CE):</w:t>
      </w:r>
      <w:r w:rsidRPr="003147C4">
        <w:rPr>
          <w:rFonts w:asciiTheme="majorHAnsi" w:hAnsiTheme="majorHAnsi"/>
          <w:sz w:val="20"/>
          <w:szCs w:val="20"/>
        </w:rPr>
        <w:t xml:space="preserve"> The Destroyer</w:t>
      </w:r>
    </w:p>
    <w:p w14:paraId="65354897"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Revels in destruction, violence, and unpredictability</w:t>
      </w:r>
    </w:p>
    <w:p w14:paraId="482EB6DA"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Rejects both order and the rights of others</w:t>
      </w:r>
    </w:p>
    <w:p w14:paraId="4329958C"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Driven by bloodlust, madness, or hatred</w:t>
      </w:r>
    </w:p>
    <w:p w14:paraId="2D5AF939"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Acts on impulse and desire without restraint</w:t>
      </w:r>
    </w:p>
    <w:p w14:paraId="1617BFA0"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May destroy things beneficial to themselves out of spite or pleasure</w:t>
      </w:r>
    </w:p>
    <w:p w14:paraId="281F0E48"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May struggle with any form of cooperation or long-term planning</w:t>
      </w:r>
    </w:p>
    <w:p w14:paraId="4A7399A0" w14:textId="77777777" w:rsidR="00990B30" w:rsidRPr="003147C4" w:rsidRDefault="00990B30" w:rsidP="00A66C5F">
      <w:pPr>
        <w:numPr>
          <w:ilvl w:val="0"/>
          <w:numId w:val="84"/>
        </w:numPr>
        <w:spacing w:line="240" w:lineRule="auto"/>
        <w:rPr>
          <w:rFonts w:asciiTheme="majorHAnsi" w:hAnsiTheme="majorHAnsi"/>
          <w:sz w:val="20"/>
          <w:szCs w:val="20"/>
        </w:rPr>
      </w:pPr>
      <w:r w:rsidRPr="003147C4">
        <w:rPr>
          <w:rFonts w:asciiTheme="majorHAnsi" w:hAnsiTheme="majorHAnsi"/>
          <w:sz w:val="20"/>
          <w:szCs w:val="20"/>
        </w:rPr>
        <w:t>Reputation: Feared and avoided by all but the most desperate or similarly aligned</w:t>
      </w:r>
    </w:p>
    <w:p w14:paraId="4FD975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Compatibility in Expeditions</w:t>
      </w:r>
    </w:p>
    <w:p w14:paraId="647128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dictates compatibility within adventuring groups, known as Expeditions. The fundamental rules are:</w:t>
      </w:r>
    </w:p>
    <w:p w14:paraId="6424BDF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Good-Evil Divide</w:t>
      </w:r>
    </w:p>
    <w:p w14:paraId="70995179" w14:textId="77777777" w:rsidR="00990B30" w:rsidRPr="003147C4" w:rsidRDefault="00990B30" w:rsidP="00A66C5F">
      <w:pPr>
        <w:numPr>
          <w:ilvl w:val="0"/>
          <w:numId w:val="85"/>
        </w:numPr>
        <w:spacing w:line="240" w:lineRule="auto"/>
        <w:rPr>
          <w:rFonts w:asciiTheme="majorHAnsi" w:hAnsiTheme="majorHAnsi"/>
          <w:sz w:val="20"/>
          <w:szCs w:val="20"/>
        </w:rPr>
      </w:pPr>
      <w:r w:rsidRPr="003147C4">
        <w:rPr>
          <w:rFonts w:asciiTheme="majorHAnsi" w:hAnsiTheme="majorHAnsi"/>
          <w:b/>
          <w:bCs/>
          <w:sz w:val="20"/>
          <w:szCs w:val="20"/>
        </w:rPr>
        <w:t>Good &gt; Neutral &lt; Evil:</w:t>
      </w:r>
      <w:r w:rsidRPr="003147C4">
        <w:rPr>
          <w:rFonts w:asciiTheme="majorHAnsi" w:hAnsiTheme="majorHAnsi"/>
          <w:sz w:val="20"/>
          <w:szCs w:val="20"/>
        </w:rPr>
        <w:t xml:space="preserve"> Good-aligned characters (LG, NG, CG) can generally work with Neutral-aligned characters (LN, N, CN), and Evil-aligned characters (LE, NE, CE) can generally work with Neutral-aligned characters.</w:t>
      </w:r>
    </w:p>
    <w:p w14:paraId="44D7827F" w14:textId="77777777" w:rsidR="00990B30" w:rsidRPr="003147C4" w:rsidRDefault="00990B30" w:rsidP="00A66C5F">
      <w:pPr>
        <w:numPr>
          <w:ilvl w:val="0"/>
          <w:numId w:val="85"/>
        </w:numPr>
        <w:spacing w:line="240" w:lineRule="auto"/>
        <w:rPr>
          <w:rFonts w:asciiTheme="majorHAnsi" w:hAnsiTheme="majorHAnsi"/>
          <w:sz w:val="20"/>
          <w:szCs w:val="20"/>
        </w:rPr>
      </w:pPr>
      <w:r w:rsidRPr="003147C4">
        <w:rPr>
          <w:rFonts w:asciiTheme="majorHAnsi" w:hAnsiTheme="majorHAnsi"/>
          <w:b/>
          <w:bCs/>
          <w:sz w:val="20"/>
          <w:szCs w:val="20"/>
        </w:rPr>
        <w:t>Incompatible Opposites:</w:t>
      </w:r>
      <w:r w:rsidRPr="003147C4">
        <w:rPr>
          <w:rFonts w:asciiTheme="majorHAnsi" w:hAnsiTheme="majorHAnsi"/>
          <w:sz w:val="20"/>
          <w:szCs w:val="20"/>
        </w:rPr>
        <w:t xml:space="preserve"> </w:t>
      </w:r>
      <w:r w:rsidRPr="003147C4">
        <w:rPr>
          <w:rFonts w:asciiTheme="majorHAnsi" w:hAnsiTheme="majorHAnsi"/>
          <w:b/>
          <w:bCs/>
          <w:sz w:val="20"/>
          <w:szCs w:val="20"/>
        </w:rPr>
        <w:t>Good and Evil characters cannot form a stable Expedition together.</w:t>
      </w:r>
      <w:r w:rsidRPr="003147C4">
        <w:rPr>
          <w:rFonts w:asciiTheme="majorHAnsi" w:hAnsiTheme="majorHAnsi"/>
          <w:sz w:val="20"/>
          <w:szCs w:val="20"/>
        </w:rPr>
        <w:t xml:space="preserve"> Their fundamental opposition inevitably leads to conflict. A Lawful Good paladin and a Neutral Evil assassin will eventually come to blows over moral differences, regardless of shared goals.</w:t>
      </w:r>
    </w:p>
    <w:p w14:paraId="1AB61F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Law-Chaos Tensions</w:t>
      </w:r>
    </w:p>
    <w:p w14:paraId="57E61149" w14:textId="77777777" w:rsidR="00990B30" w:rsidRPr="003147C4" w:rsidRDefault="00990B30" w:rsidP="00A66C5F">
      <w:pPr>
        <w:numPr>
          <w:ilvl w:val="0"/>
          <w:numId w:val="86"/>
        </w:numPr>
        <w:spacing w:line="240" w:lineRule="auto"/>
        <w:rPr>
          <w:rFonts w:asciiTheme="majorHAnsi" w:hAnsiTheme="majorHAnsi"/>
          <w:sz w:val="20"/>
          <w:szCs w:val="20"/>
        </w:rPr>
      </w:pPr>
      <w:r w:rsidRPr="003147C4">
        <w:rPr>
          <w:rFonts w:asciiTheme="majorHAnsi" w:hAnsiTheme="majorHAnsi"/>
          <w:b/>
          <w:bCs/>
          <w:sz w:val="20"/>
          <w:szCs w:val="20"/>
        </w:rPr>
        <w:t>Workable Differences:</w:t>
      </w:r>
      <w:r w:rsidRPr="003147C4">
        <w:rPr>
          <w:rFonts w:asciiTheme="majorHAnsi" w:hAnsiTheme="majorHAnsi"/>
          <w:sz w:val="20"/>
          <w:szCs w:val="20"/>
        </w:rPr>
        <w:t xml:space="preserve"> While the Law-Chaos axis creates tension, it doesn't prevent cooperation the way the Good-Evil axis does. A Lawful Good paladin may clash with a Chaotic Good bard over methods, but they can still function in the same Expedition if they focus on shared goals.</w:t>
      </w:r>
    </w:p>
    <w:p w14:paraId="3031F0EA" w14:textId="77777777" w:rsidR="00990B30" w:rsidRPr="003147C4" w:rsidRDefault="00990B30" w:rsidP="00A66C5F">
      <w:pPr>
        <w:numPr>
          <w:ilvl w:val="0"/>
          <w:numId w:val="86"/>
        </w:numPr>
        <w:spacing w:line="240" w:lineRule="auto"/>
        <w:rPr>
          <w:rFonts w:asciiTheme="majorHAnsi" w:hAnsiTheme="majorHAnsi"/>
          <w:sz w:val="20"/>
          <w:szCs w:val="20"/>
        </w:rPr>
      </w:pPr>
      <w:r w:rsidRPr="003147C4">
        <w:rPr>
          <w:rFonts w:asciiTheme="majorHAnsi" w:hAnsiTheme="majorHAnsi"/>
          <w:b/>
          <w:bCs/>
          <w:sz w:val="20"/>
          <w:szCs w:val="20"/>
        </w:rPr>
        <w:t>Strain Points:</w:t>
      </w:r>
      <w:r w:rsidRPr="003147C4">
        <w:rPr>
          <w:rFonts w:asciiTheme="majorHAnsi" w:hAnsiTheme="majorHAnsi"/>
          <w:sz w:val="20"/>
          <w:szCs w:val="20"/>
        </w:rPr>
        <w:t xml:space="preserve"> The further apart characters are on the Law-Chaos spectrum, the more friction will occur. A Lawful Neutral judge and a Chaotic Neutral thief may cooperate, but their fundamental approaches to problems will regularly conflict.</w:t>
      </w:r>
    </w:p>
    <w:p w14:paraId="06F4213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Neutral Characters as Bridges</w:t>
      </w:r>
    </w:p>
    <w:p w14:paraId="5EAB1D82" w14:textId="77777777" w:rsidR="00990B30" w:rsidRPr="003147C4" w:rsidRDefault="00990B30" w:rsidP="00A66C5F">
      <w:pPr>
        <w:numPr>
          <w:ilvl w:val="0"/>
          <w:numId w:val="87"/>
        </w:numPr>
        <w:spacing w:line="240" w:lineRule="auto"/>
        <w:rPr>
          <w:rFonts w:asciiTheme="majorHAnsi" w:hAnsiTheme="majorHAnsi"/>
          <w:sz w:val="20"/>
          <w:szCs w:val="20"/>
        </w:rPr>
      </w:pPr>
      <w:r w:rsidRPr="003147C4">
        <w:rPr>
          <w:rFonts w:asciiTheme="majorHAnsi" w:hAnsiTheme="majorHAnsi"/>
          <w:b/>
          <w:bCs/>
          <w:sz w:val="20"/>
          <w:szCs w:val="20"/>
        </w:rPr>
        <w:t>Moral Mediators:</w:t>
      </w:r>
      <w:r w:rsidRPr="003147C4">
        <w:rPr>
          <w:rFonts w:asciiTheme="majorHAnsi" w:hAnsiTheme="majorHAnsi"/>
          <w:sz w:val="20"/>
          <w:szCs w:val="20"/>
        </w:rPr>
        <w:t xml:space="preserve"> Those of True Neutral, Lawful Neutral, or Chaotic Neutral alignment serve as bridges between moral extremes, though they must navigate the inherent tensions when grouped with strongly aligned companions.</w:t>
      </w:r>
    </w:p>
    <w:p w14:paraId="6597FEF5" w14:textId="77777777" w:rsidR="00990B30" w:rsidRPr="003147C4" w:rsidRDefault="00990B30" w:rsidP="00A66C5F">
      <w:pPr>
        <w:numPr>
          <w:ilvl w:val="0"/>
          <w:numId w:val="87"/>
        </w:numPr>
        <w:spacing w:line="240" w:lineRule="auto"/>
        <w:rPr>
          <w:rFonts w:asciiTheme="majorHAnsi" w:hAnsiTheme="majorHAnsi"/>
          <w:sz w:val="20"/>
          <w:szCs w:val="20"/>
        </w:rPr>
      </w:pPr>
      <w:r w:rsidRPr="003147C4">
        <w:rPr>
          <w:rFonts w:asciiTheme="majorHAnsi" w:hAnsiTheme="majorHAnsi"/>
          <w:b/>
          <w:bCs/>
          <w:sz w:val="20"/>
          <w:szCs w:val="20"/>
        </w:rPr>
        <w:t>Expedition Composition:</w:t>
      </w:r>
      <w:r w:rsidRPr="003147C4">
        <w:rPr>
          <w:rFonts w:asciiTheme="majorHAnsi" w:hAnsiTheme="majorHAnsi"/>
          <w:sz w:val="20"/>
          <w:szCs w:val="20"/>
        </w:rPr>
        <w:t xml:space="preserve"> A balanced Expedition might include characters from across the alignment spectrum, but must respect the Good-Evil divide. For example:</w:t>
      </w:r>
    </w:p>
    <w:p w14:paraId="131CEB14" w14:textId="77777777" w:rsidR="00990B30" w:rsidRPr="003147C4" w:rsidRDefault="00990B30" w:rsidP="00A66C5F">
      <w:pPr>
        <w:numPr>
          <w:ilvl w:val="1"/>
          <w:numId w:val="87"/>
        </w:numPr>
        <w:spacing w:line="240" w:lineRule="auto"/>
        <w:rPr>
          <w:rFonts w:asciiTheme="majorHAnsi" w:hAnsiTheme="majorHAnsi"/>
          <w:sz w:val="20"/>
          <w:szCs w:val="20"/>
        </w:rPr>
      </w:pPr>
      <w:r w:rsidRPr="003147C4">
        <w:rPr>
          <w:rFonts w:asciiTheme="majorHAnsi" w:hAnsiTheme="majorHAnsi"/>
          <w:b/>
          <w:bCs/>
          <w:sz w:val="20"/>
          <w:szCs w:val="20"/>
        </w:rPr>
        <w:t>Valid Expedition:</w:t>
      </w:r>
      <w:r w:rsidRPr="003147C4">
        <w:rPr>
          <w:rFonts w:asciiTheme="majorHAnsi" w:hAnsiTheme="majorHAnsi"/>
          <w:sz w:val="20"/>
          <w:szCs w:val="20"/>
        </w:rPr>
        <w:t> Lawful Good paladin, Neutral Good cleric, True Neutral druid, Chaotic Neutral bard</w:t>
      </w:r>
    </w:p>
    <w:p w14:paraId="57730B39" w14:textId="77777777" w:rsidR="00990B30" w:rsidRPr="003147C4" w:rsidRDefault="00990B30" w:rsidP="00A66C5F">
      <w:pPr>
        <w:numPr>
          <w:ilvl w:val="1"/>
          <w:numId w:val="87"/>
        </w:numPr>
        <w:spacing w:line="240" w:lineRule="auto"/>
        <w:rPr>
          <w:rFonts w:asciiTheme="majorHAnsi" w:hAnsiTheme="majorHAnsi"/>
          <w:sz w:val="20"/>
          <w:szCs w:val="20"/>
        </w:rPr>
      </w:pPr>
      <w:r w:rsidRPr="003147C4">
        <w:rPr>
          <w:rFonts w:asciiTheme="majorHAnsi" w:hAnsiTheme="majorHAnsi"/>
          <w:b/>
          <w:bCs/>
          <w:sz w:val="20"/>
          <w:szCs w:val="20"/>
        </w:rPr>
        <w:t>Valid Expedition:</w:t>
      </w:r>
      <w:r w:rsidRPr="003147C4">
        <w:rPr>
          <w:rFonts w:asciiTheme="majorHAnsi" w:hAnsiTheme="majorHAnsi"/>
          <w:sz w:val="20"/>
          <w:szCs w:val="20"/>
        </w:rPr>
        <w:t> Lawful Neutral monk, True Neutral ranger, Chaotic Neutral rogue, Neutral Evil warlock</w:t>
      </w:r>
    </w:p>
    <w:p w14:paraId="738262F2" w14:textId="77777777" w:rsidR="00990B30" w:rsidRPr="003147C4" w:rsidRDefault="00990B30" w:rsidP="00A66C5F">
      <w:pPr>
        <w:numPr>
          <w:ilvl w:val="1"/>
          <w:numId w:val="87"/>
        </w:numPr>
        <w:spacing w:line="240" w:lineRule="auto"/>
        <w:rPr>
          <w:rFonts w:asciiTheme="majorHAnsi" w:hAnsiTheme="majorHAnsi"/>
          <w:sz w:val="20"/>
          <w:szCs w:val="20"/>
        </w:rPr>
      </w:pPr>
      <w:r w:rsidRPr="003147C4">
        <w:rPr>
          <w:rFonts w:asciiTheme="majorHAnsi" w:hAnsiTheme="majorHAnsi"/>
          <w:b/>
          <w:bCs/>
          <w:sz w:val="20"/>
          <w:szCs w:val="20"/>
        </w:rPr>
        <w:t>Invalid Expedition:</w:t>
      </w:r>
      <w:r w:rsidRPr="003147C4">
        <w:rPr>
          <w:rFonts w:asciiTheme="majorHAnsi" w:hAnsiTheme="majorHAnsi"/>
          <w:sz w:val="20"/>
          <w:szCs w:val="20"/>
        </w:rPr>
        <w:t> Lawful Good paladin, Neutral Good cleric, True Neutral druid, Lawful Evil wizard</w:t>
      </w:r>
    </w:p>
    <w:p w14:paraId="6C1AC49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Shifts</w:t>
      </w:r>
    </w:p>
    <w:p w14:paraId="59F3C2D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is not permanently fixed. Through significant actions, character development, or magical influence, a character's alignment may shift:</w:t>
      </w:r>
    </w:p>
    <w:p w14:paraId="7785CB87" w14:textId="77777777" w:rsidR="00990B30" w:rsidRPr="003147C4" w:rsidRDefault="00990B30" w:rsidP="00A66C5F">
      <w:pPr>
        <w:numPr>
          <w:ilvl w:val="0"/>
          <w:numId w:val="88"/>
        </w:numPr>
        <w:spacing w:line="240" w:lineRule="auto"/>
        <w:rPr>
          <w:rFonts w:asciiTheme="majorHAnsi" w:hAnsiTheme="majorHAnsi"/>
          <w:sz w:val="20"/>
          <w:szCs w:val="20"/>
        </w:rPr>
      </w:pPr>
      <w:r w:rsidRPr="003147C4">
        <w:rPr>
          <w:rFonts w:asciiTheme="majorHAnsi" w:hAnsiTheme="majorHAnsi"/>
          <w:b/>
          <w:bCs/>
          <w:sz w:val="20"/>
          <w:szCs w:val="20"/>
        </w:rPr>
        <w:t>Minor Shifts:</w:t>
      </w:r>
      <w:r w:rsidRPr="003147C4">
        <w:rPr>
          <w:rFonts w:asciiTheme="majorHAnsi" w:hAnsiTheme="majorHAnsi"/>
          <w:sz w:val="20"/>
          <w:szCs w:val="20"/>
        </w:rPr>
        <w:t xml:space="preserve"> Moving from Lawful Good to Neutral Good, or from Chaotic Evil to Neutral Evil, represents a shift in approach rather than core values. These shifts rarely disrupt an Expedition.</w:t>
      </w:r>
    </w:p>
    <w:p w14:paraId="62DDE0B1" w14:textId="77777777" w:rsidR="00990B30" w:rsidRPr="003147C4" w:rsidRDefault="00990B30" w:rsidP="00A66C5F">
      <w:pPr>
        <w:numPr>
          <w:ilvl w:val="0"/>
          <w:numId w:val="88"/>
        </w:numPr>
        <w:spacing w:line="240" w:lineRule="auto"/>
        <w:rPr>
          <w:rFonts w:asciiTheme="majorHAnsi" w:hAnsiTheme="majorHAnsi"/>
          <w:sz w:val="20"/>
          <w:szCs w:val="20"/>
        </w:rPr>
      </w:pPr>
      <w:r w:rsidRPr="003147C4">
        <w:rPr>
          <w:rFonts w:asciiTheme="majorHAnsi" w:hAnsiTheme="majorHAnsi"/>
          <w:b/>
          <w:bCs/>
          <w:sz w:val="20"/>
          <w:szCs w:val="20"/>
        </w:rPr>
        <w:t>Major Shifts:</w:t>
      </w:r>
      <w:r w:rsidRPr="003147C4">
        <w:rPr>
          <w:rFonts w:asciiTheme="majorHAnsi" w:hAnsiTheme="majorHAnsi"/>
          <w:sz w:val="20"/>
          <w:szCs w:val="20"/>
        </w:rPr>
        <w:t xml:space="preserve"> Moving from any Good alignment to any Evil alignment (or vice versa) represents a fundamental transformation of character that will affect Expedition compatibility. A Neutral Good ranger who shifts to Neutral Evil through corruption may find themselves expelled from their formerly Good-aligned Expedition.</w:t>
      </w:r>
    </w:p>
    <w:p w14:paraId="7501E0CE" w14:textId="77777777" w:rsidR="00990B30" w:rsidRPr="003147C4" w:rsidRDefault="00990B30" w:rsidP="00A66C5F">
      <w:pPr>
        <w:numPr>
          <w:ilvl w:val="0"/>
          <w:numId w:val="88"/>
        </w:numPr>
        <w:spacing w:line="240" w:lineRule="auto"/>
        <w:rPr>
          <w:rFonts w:asciiTheme="majorHAnsi" w:hAnsiTheme="majorHAnsi"/>
          <w:sz w:val="20"/>
          <w:szCs w:val="20"/>
        </w:rPr>
      </w:pPr>
      <w:r w:rsidRPr="003147C4">
        <w:rPr>
          <w:rFonts w:asciiTheme="majorHAnsi" w:hAnsiTheme="majorHAnsi"/>
          <w:b/>
          <w:bCs/>
          <w:sz w:val="20"/>
          <w:szCs w:val="20"/>
        </w:rPr>
        <w:t>Consequences:</w:t>
      </w:r>
      <w:r w:rsidRPr="003147C4">
        <w:rPr>
          <w:rFonts w:asciiTheme="majorHAnsi" w:hAnsiTheme="majorHAnsi"/>
          <w:sz w:val="20"/>
          <w:szCs w:val="20"/>
        </w:rPr>
        <w:t xml:space="preserve"> Alignment shifts may trigger changes in:</w:t>
      </w:r>
    </w:p>
    <w:p w14:paraId="641A3E5D"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Divine favor (particularly for clerics and paladins)</w:t>
      </w:r>
    </w:p>
    <w:p w14:paraId="5DD7559E"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Class abilities (some abilities are alignment-restricted)</w:t>
      </w:r>
    </w:p>
    <w:p w14:paraId="28FC7474"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Faction relationships (gaining or losing reputation)</w:t>
      </w:r>
    </w:p>
    <w:p w14:paraId="780C48C0"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Expedition dynamics (potentially forcing party restructuring)</w:t>
      </w:r>
    </w:p>
    <w:p w14:paraId="0A4FD9F3"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Magical item attunement (some items only function for specific alignments)</w:t>
      </w:r>
    </w:p>
    <w:p w14:paraId="3468FDD8" w14:textId="77777777" w:rsidR="00990B30" w:rsidRPr="003147C4" w:rsidRDefault="00990B30" w:rsidP="00A66C5F">
      <w:pPr>
        <w:numPr>
          <w:ilvl w:val="1"/>
          <w:numId w:val="88"/>
        </w:numPr>
        <w:spacing w:line="240" w:lineRule="auto"/>
        <w:rPr>
          <w:rFonts w:asciiTheme="majorHAnsi" w:hAnsiTheme="majorHAnsi"/>
          <w:sz w:val="20"/>
          <w:szCs w:val="20"/>
        </w:rPr>
      </w:pPr>
      <w:r w:rsidRPr="003147C4">
        <w:rPr>
          <w:rFonts w:asciiTheme="majorHAnsi" w:hAnsiTheme="majorHAnsi"/>
          <w:sz w:val="20"/>
          <w:szCs w:val="20"/>
        </w:rPr>
        <w:t>Access to locations (temples, sanctuaries, or dark sites may restrict entry by alignment)</w:t>
      </w:r>
    </w:p>
    <w:p w14:paraId="3ADF14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Alignment and Reputation</w:t>
      </w:r>
    </w:p>
    <w:p w14:paraId="1B27DB3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alignment significantly influences your Reputation with various factions across Aethel:</w:t>
      </w:r>
    </w:p>
    <w:p w14:paraId="63121F61" w14:textId="77777777" w:rsidR="00990B30" w:rsidRPr="003147C4" w:rsidRDefault="00990B30" w:rsidP="00A66C5F">
      <w:pPr>
        <w:numPr>
          <w:ilvl w:val="0"/>
          <w:numId w:val="89"/>
        </w:numPr>
        <w:spacing w:line="240" w:lineRule="auto"/>
        <w:rPr>
          <w:rFonts w:asciiTheme="majorHAnsi" w:hAnsiTheme="majorHAnsi"/>
          <w:sz w:val="20"/>
          <w:szCs w:val="20"/>
        </w:rPr>
      </w:pPr>
      <w:r w:rsidRPr="003147C4">
        <w:rPr>
          <w:rFonts w:asciiTheme="majorHAnsi" w:hAnsiTheme="majorHAnsi"/>
          <w:b/>
          <w:bCs/>
          <w:sz w:val="20"/>
          <w:szCs w:val="20"/>
        </w:rPr>
        <w:t>Alignment-Aligned Factions:</w:t>
      </w:r>
      <w:r w:rsidRPr="003147C4">
        <w:rPr>
          <w:rFonts w:asciiTheme="majorHAnsi" w:hAnsiTheme="majorHAnsi"/>
          <w:sz w:val="20"/>
          <w:szCs w:val="20"/>
        </w:rPr>
        <w:t xml:space="preserve"> Many organizations in Aethel have their own alignment tendencies. The Knights of the Silver Dawn (Lawful Good) will naturally favor similarly aligned characters, while the Crimson Hand (Neutral Evil) will be suspicious of Good-aligned visitors.</w:t>
      </w:r>
    </w:p>
    <w:p w14:paraId="494AA7E0" w14:textId="77777777" w:rsidR="00990B30" w:rsidRPr="003147C4" w:rsidRDefault="00990B30" w:rsidP="00A66C5F">
      <w:pPr>
        <w:numPr>
          <w:ilvl w:val="0"/>
          <w:numId w:val="89"/>
        </w:numPr>
        <w:spacing w:line="240" w:lineRule="auto"/>
        <w:rPr>
          <w:rFonts w:asciiTheme="majorHAnsi" w:hAnsiTheme="majorHAnsi"/>
          <w:sz w:val="20"/>
          <w:szCs w:val="20"/>
        </w:rPr>
      </w:pPr>
      <w:r w:rsidRPr="003147C4">
        <w:rPr>
          <w:rFonts w:asciiTheme="majorHAnsi" w:hAnsiTheme="majorHAnsi"/>
          <w:b/>
          <w:bCs/>
          <w:sz w:val="20"/>
          <w:szCs w:val="20"/>
        </w:rPr>
        <w:t>Reputation Modifiers:</w:t>
      </w:r>
      <w:r w:rsidRPr="003147C4">
        <w:rPr>
          <w:rFonts w:asciiTheme="majorHAnsi" w:hAnsiTheme="majorHAnsi"/>
          <w:sz w:val="20"/>
          <w:szCs w:val="20"/>
        </w:rPr>
        <w:t xml:space="preserve"> Actions consistent with your alignment tend to improve reputation with like-minded factions and decrease it with opposing ones:</w:t>
      </w:r>
    </w:p>
    <w:p w14:paraId="50171BD5"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A Lawful Good character who upholds the law and protects innocents will gain reputation with temples and righteous orders but lose it with thieves' guilds or dark cults.</w:t>
      </w:r>
    </w:p>
    <w:p w14:paraId="2193A3F4"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A Chaotic Neutral character who defies authority might gain reputation with rebel groups while losing it with established governments.</w:t>
      </w:r>
    </w:p>
    <w:p w14:paraId="38059EDC"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A Lawful Evil character who operates within the letter of the law while pursuing selfish ends might maintain neutral reputation with authorities while gaining favor with corrupt officials.</w:t>
      </w:r>
    </w:p>
    <w:p w14:paraId="4AAC21E2" w14:textId="77777777" w:rsidR="00990B30" w:rsidRPr="003147C4" w:rsidRDefault="00990B30" w:rsidP="00A66C5F">
      <w:pPr>
        <w:numPr>
          <w:ilvl w:val="0"/>
          <w:numId w:val="89"/>
        </w:numPr>
        <w:spacing w:line="240" w:lineRule="auto"/>
        <w:rPr>
          <w:rFonts w:asciiTheme="majorHAnsi" w:hAnsiTheme="majorHAnsi"/>
          <w:sz w:val="20"/>
          <w:szCs w:val="20"/>
        </w:rPr>
      </w:pPr>
      <w:r w:rsidRPr="003147C4">
        <w:rPr>
          <w:rFonts w:asciiTheme="majorHAnsi" w:hAnsiTheme="majorHAnsi"/>
          <w:b/>
          <w:bCs/>
          <w:sz w:val="20"/>
          <w:szCs w:val="20"/>
        </w:rPr>
        <w:t>Reputation Consequences:</w:t>
      </w:r>
      <w:r w:rsidRPr="003147C4">
        <w:rPr>
          <w:rFonts w:asciiTheme="majorHAnsi" w:hAnsiTheme="majorHAnsi"/>
          <w:sz w:val="20"/>
          <w:szCs w:val="20"/>
        </w:rPr>
        <w:t xml:space="preserve"> Your alignment-influenced reputation determines:</w:t>
      </w:r>
    </w:p>
    <w:p w14:paraId="489CAB46"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Available quests and missions</w:t>
      </w:r>
    </w:p>
    <w:p w14:paraId="3D6383E8"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Prices for goods and services</w:t>
      </w:r>
    </w:p>
    <w:p w14:paraId="2DC82F34"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Access to restricted areas or information</w:t>
      </w:r>
    </w:p>
    <w:p w14:paraId="73C7A226"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NPC reactions and dialogue options</w:t>
      </w:r>
    </w:p>
    <w:p w14:paraId="4CA477DA" w14:textId="77777777" w:rsidR="00990B30" w:rsidRPr="003147C4" w:rsidRDefault="00990B30" w:rsidP="00A66C5F">
      <w:pPr>
        <w:numPr>
          <w:ilvl w:val="1"/>
          <w:numId w:val="89"/>
        </w:numPr>
        <w:spacing w:line="240" w:lineRule="auto"/>
        <w:rPr>
          <w:rFonts w:asciiTheme="majorHAnsi" w:hAnsiTheme="majorHAnsi"/>
          <w:sz w:val="20"/>
          <w:szCs w:val="20"/>
        </w:rPr>
      </w:pPr>
      <w:r w:rsidRPr="003147C4">
        <w:rPr>
          <w:rFonts w:asciiTheme="majorHAnsi" w:hAnsiTheme="majorHAnsi"/>
          <w:sz w:val="20"/>
          <w:szCs w:val="20"/>
        </w:rPr>
        <w:t>Potential allies and enemies</w:t>
      </w:r>
    </w:p>
    <w:p w14:paraId="5C96BD5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Choosing an alignment is a significant decision, influencing how NPCs perceive you, which factions might support or oppose you, and which adventurers will agree to travel with you. It shapes your character's place in the world of Aethel and their role in its unfolding stories.</w:t>
      </w:r>
    </w:p>
    <w:p w14:paraId="1DEA6F9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Reputation in Aethel</w:t>
      </w:r>
    </w:p>
    <w:p w14:paraId="45C814E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Reputation reflects how you are perceived by the various factions, settlements, and influential figures across Aethel. It is a dynamic score, influenced by your background, actions, alignment, and affiliations. High reputation with a group can unlock quests, provide discounts, grant access to restricted areas, or earn you valuable allies. Conversely, low reputation can lead to hostility, suspicion, increased prices, or outright refusal of service.</w:t>
      </w:r>
    </w:p>
    <w:p w14:paraId="27D5BC7A" w14:textId="77777777" w:rsidR="00990B30" w:rsidRPr="003147C4" w:rsidRDefault="00990B30" w:rsidP="00A66C5F">
      <w:pPr>
        <w:numPr>
          <w:ilvl w:val="0"/>
          <w:numId w:val="31"/>
        </w:numPr>
        <w:spacing w:line="240" w:lineRule="auto"/>
        <w:rPr>
          <w:rFonts w:asciiTheme="majorHAnsi" w:hAnsiTheme="majorHAnsi"/>
          <w:sz w:val="20"/>
          <w:szCs w:val="20"/>
        </w:rPr>
      </w:pPr>
      <w:r w:rsidRPr="003147C4">
        <w:rPr>
          <w:rFonts w:asciiTheme="majorHAnsi" w:hAnsiTheme="majorHAnsi"/>
          <w:b/>
          <w:bCs/>
          <w:sz w:val="20"/>
          <w:szCs w:val="20"/>
        </w:rPr>
        <w:t>Starting Reputation:</w:t>
      </w:r>
      <w:r w:rsidRPr="003147C4">
        <w:rPr>
          <w:rFonts w:asciiTheme="majorHAnsi" w:hAnsiTheme="majorHAnsi"/>
          <w:sz w:val="20"/>
          <w:szCs w:val="20"/>
        </w:rPr>
        <w:t> Your chosen Background often provides a starting positive or negative reputation with specific groups relevant to your past.</w:t>
      </w:r>
    </w:p>
    <w:p w14:paraId="4DAC6BC3" w14:textId="77777777" w:rsidR="00990B30" w:rsidRPr="003147C4" w:rsidRDefault="00990B30" w:rsidP="00A66C5F">
      <w:pPr>
        <w:numPr>
          <w:ilvl w:val="0"/>
          <w:numId w:val="31"/>
        </w:numPr>
        <w:spacing w:line="240" w:lineRule="auto"/>
        <w:rPr>
          <w:rFonts w:asciiTheme="majorHAnsi" w:hAnsiTheme="majorHAnsi"/>
          <w:sz w:val="20"/>
          <w:szCs w:val="20"/>
        </w:rPr>
      </w:pPr>
      <w:r w:rsidRPr="003147C4">
        <w:rPr>
          <w:rFonts w:asciiTheme="majorHAnsi" w:hAnsiTheme="majorHAnsi"/>
          <w:b/>
          <w:bCs/>
          <w:sz w:val="20"/>
          <w:szCs w:val="20"/>
        </w:rPr>
        <w:t>Gaining/Losing Reputation:</w:t>
      </w:r>
      <w:r w:rsidRPr="003147C4">
        <w:rPr>
          <w:rFonts w:asciiTheme="majorHAnsi" w:hAnsiTheme="majorHAnsi"/>
          <w:sz w:val="20"/>
          <w:szCs w:val="20"/>
        </w:rPr>
        <w:t> Completing quests, making significant choices, demonstrating your alignment through actions (helping the needy vs. exploiting the weak), associating with certain NPCs, and even succeeding or failing certain social skill checks can all modify your reputation scores with various factions.</w:t>
      </w:r>
    </w:p>
    <w:p w14:paraId="6AAEF0B4" w14:textId="77777777" w:rsidR="00990B30" w:rsidRPr="003147C4" w:rsidRDefault="00990B30" w:rsidP="00A66C5F">
      <w:pPr>
        <w:numPr>
          <w:ilvl w:val="0"/>
          <w:numId w:val="31"/>
        </w:numPr>
        <w:spacing w:line="240" w:lineRule="auto"/>
        <w:rPr>
          <w:rFonts w:asciiTheme="majorHAnsi" w:hAnsiTheme="majorHAnsi"/>
          <w:sz w:val="20"/>
          <w:szCs w:val="20"/>
        </w:rPr>
      </w:pPr>
      <w:r w:rsidRPr="003147C4">
        <w:rPr>
          <w:rFonts w:asciiTheme="majorHAnsi" w:hAnsiTheme="majorHAnsi"/>
          <w:b/>
          <w:bCs/>
          <w:sz w:val="20"/>
          <w:szCs w:val="20"/>
        </w:rPr>
        <w:t>Reputation Tiers:</w:t>
      </w:r>
      <w:r w:rsidRPr="003147C4">
        <w:rPr>
          <w:rFonts w:asciiTheme="majorHAnsi" w:hAnsiTheme="majorHAnsi"/>
          <w:sz w:val="20"/>
          <w:szCs w:val="20"/>
        </w:rPr>
        <w:t> Reputation often functions in tiers (e.g., Hated, Disliked, Neutral, Liked, Honored), with each tier unlocking different interactions and consequences.</w:t>
      </w:r>
    </w:p>
    <w:p w14:paraId="54551390" w14:textId="77777777" w:rsidR="00990B30" w:rsidRPr="003147C4" w:rsidRDefault="00990B30" w:rsidP="00A66C5F">
      <w:pPr>
        <w:numPr>
          <w:ilvl w:val="0"/>
          <w:numId w:val="31"/>
        </w:numPr>
        <w:spacing w:line="240" w:lineRule="auto"/>
        <w:rPr>
          <w:rFonts w:asciiTheme="majorHAnsi" w:hAnsiTheme="majorHAnsi"/>
          <w:sz w:val="20"/>
          <w:szCs w:val="20"/>
        </w:rPr>
      </w:pPr>
      <w:r w:rsidRPr="003147C4">
        <w:rPr>
          <w:rFonts w:asciiTheme="majorHAnsi" w:hAnsiTheme="majorHAnsi"/>
          <w:b/>
          <w:bCs/>
          <w:sz w:val="20"/>
          <w:szCs w:val="20"/>
        </w:rPr>
        <w:t>Alignment Influence:</w:t>
      </w:r>
      <w:r w:rsidRPr="003147C4">
        <w:rPr>
          <w:rFonts w:asciiTheme="majorHAnsi" w:hAnsiTheme="majorHAnsi"/>
          <w:sz w:val="20"/>
          <w:szCs w:val="20"/>
        </w:rPr>
        <w:t> Actions consistent with your alignment tend to improve reputation with like-minded factions and decrease it with opposing ones. A Good character consistently acting selflessly will gain reputation with temples and righteous orders but lose it with thieves' guilds or dark cults.</w:t>
      </w:r>
    </w:p>
    <w:p w14:paraId="5EDC63E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Managing your reputation is crucial for navigating the complex social and political landscape of Aethel.</w:t>
      </w:r>
    </w:p>
    <w:p w14:paraId="47F1D15D" w14:textId="77777777" w:rsidR="00990B30" w:rsidRPr="003147C4" w:rsidRDefault="00990B30" w:rsidP="00A66C5F">
      <w:pPr>
        <w:spacing w:line="240" w:lineRule="auto"/>
        <w:rPr>
          <w:rFonts w:asciiTheme="majorHAnsi" w:hAnsiTheme="majorHAnsi"/>
          <w:b/>
          <w:bCs/>
          <w:sz w:val="20"/>
          <w:szCs w:val="20"/>
        </w:rPr>
      </w:pPr>
      <w:r w:rsidRPr="003147C4">
        <w:rPr>
          <w:rFonts w:asciiTheme="majorHAnsi" w:hAnsiTheme="majorHAnsi"/>
          <w:b/>
          <w:bCs/>
          <w:sz w:val="20"/>
          <w:szCs w:val="20"/>
        </w:rPr>
        <w:t>Expeditions in Aethel</w:t>
      </w:r>
    </w:p>
    <w:p w14:paraId="22F9AFF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 Management in Decennium Descent</w:t>
      </w:r>
    </w:p>
    <w:p w14:paraId="5FE0154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12-Person Expedition Structure</w:t>
      </w:r>
    </w:p>
    <w:p w14:paraId="329E403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Decennium Descent, adventuring parties are known as Expeditions and can consist of up to 12 characters. This limit represents the total number of individuals working together toward common goals, not just those engaged in combat. An effective Expedition distributes its members across various activities to maximize efficiency, resource gathering, information collection, and overall success.</w:t>
      </w:r>
    </w:p>
    <w:p w14:paraId="7C12EA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Activity Categories</w:t>
      </w:r>
    </w:p>
    <w:p w14:paraId="7CC1E77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 members can be assigned to different activity categories based on the party's needs, available skills, and current objectives:</w:t>
      </w:r>
    </w:p>
    <w:p w14:paraId="35DA449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Combat Team</w:t>
      </w:r>
    </w:p>
    <w:p w14:paraId="1186CFF1" w14:textId="77777777" w:rsidR="00990B30" w:rsidRPr="003147C4" w:rsidRDefault="00990B30" w:rsidP="00A66C5F">
      <w:pPr>
        <w:numPr>
          <w:ilvl w:val="0"/>
          <w:numId w:val="90"/>
        </w:numPr>
        <w:spacing w:line="240" w:lineRule="auto"/>
        <w:rPr>
          <w:rFonts w:asciiTheme="majorHAnsi" w:hAnsiTheme="majorHAnsi"/>
          <w:sz w:val="20"/>
          <w:szCs w:val="20"/>
        </w:rPr>
      </w:pPr>
      <w:r w:rsidRPr="003147C4">
        <w:rPr>
          <w:rFonts w:asciiTheme="majorHAnsi" w:hAnsiTheme="majorHAnsi"/>
          <w:b/>
          <w:bCs/>
          <w:sz w:val="20"/>
          <w:szCs w:val="20"/>
        </w:rPr>
        <w:t>Function:</w:t>
      </w:r>
      <w:r w:rsidRPr="003147C4">
        <w:rPr>
          <w:rFonts w:asciiTheme="majorHAnsi" w:hAnsiTheme="majorHAnsi"/>
          <w:sz w:val="20"/>
          <w:szCs w:val="20"/>
        </w:rPr>
        <w:t> Directly engages in battles, dungeon delving, and immediate threats</w:t>
      </w:r>
    </w:p>
    <w:p w14:paraId="7BE41E06" w14:textId="77777777" w:rsidR="00990B30" w:rsidRPr="003147C4" w:rsidRDefault="00990B30" w:rsidP="00A66C5F">
      <w:pPr>
        <w:numPr>
          <w:ilvl w:val="0"/>
          <w:numId w:val="90"/>
        </w:numPr>
        <w:spacing w:line="240" w:lineRule="auto"/>
        <w:rPr>
          <w:rFonts w:asciiTheme="majorHAnsi" w:hAnsiTheme="majorHAnsi"/>
          <w:sz w:val="20"/>
          <w:szCs w:val="20"/>
        </w:rPr>
      </w:pPr>
      <w:r w:rsidRPr="003147C4">
        <w:rPr>
          <w:rFonts w:asciiTheme="majorHAnsi" w:hAnsiTheme="majorHAnsi"/>
          <w:b/>
          <w:bCs/>
          <w:sz w:val="20"/>
          <w:szCs w:val="20"/>
        </w:rPr>
        <w:t>Optimal Size:</w:t>
      </w:r>
      <w:r w:rsidRPr="003147C4">
        <w:rPr>
          <w:rFonts w:asciiTheme="majorHAnsi" w:hAnsiTheme="majorHAnsi"/>
          <w:sz w:val="20"/>
          <w:szCs w:val="20"/>
        </w:rPr>
        <w:t> 4-6 members (balanced for most combat encounters)</w:t>
      </w:r>
    </w:p>
    <w:p w14:paraId="7960C556" w14:textId="77777777" w:rsidR="00990B30" w:rsidRPr="003147C4" w:rsidRDefault="00990B30" w:rsidP="00A66C5F">
      <w:pPr>
        <w:numPr>
          <w:ilvl w:val="0"/>
          <w:numId w:val="90"/>
        </w:numPr>
        <w:spacing w:line="240" w:lineRule="auto"/>
        <w:rPr>
          <w:rFonts w:asciiTheme="majorHAnsi" w:hAnsiTheme="majorHAnsi"/>
          <w:sz w:val="20"/>
          <w:szCs w:val="20"/>
        </w:rPr>
      </w:pPr>
      <w:r w:rsidRPr="003147C4">
        <w:rPr>
          <w:rFonts w:asciiTheme="majorHAnsi" w:hAnsiTheme="majorHAnsi"/>
          <w:b/>
          <w:bCs/>
          <w:sz w:val="20"/>
          <w:szCs w:val="20"/>
        </w:rPr>
        <w:t>Key Roles:</w:t>
      </w:r>
      <w:r w:rsidRPr="003147C4">
        <w:rPr>
          <w:rFonts w:asciiTheme="majorHAnsi" w:hAnsiTheme="majorHAnsi"/>
          <w:sz w:val="20"/>
          <w:szCs w:val="20"/>
        </w:rPr>
        <w:t> Tank, damage dealer, support, controller</w:t>
      </w:r>
    </w:p>
    <w:p w14:paraId="107F6982" w14:textId="77777777" w:rsidR="00990B30" w:rsidRPr="003147C4" w:rsidRDefault="00990B30" w:rsidP="00A66C5F">
      <w:pPr>
        <w:numPr>
          <w:ilvl w:val="0"/>
          <w:numId w:val="90"/>
        </w:numPr>
        <w:spacing w:line="240" w:lineRule="auto"/>
        <w:rPr>
          <w:rFonts w:asciiTheme="majorHAnsi" w:hAnsiTheme="majorHAnsi"/>
          <w:sz w:val="20"/>
          <w:szCs w:val="20"/>
        </w:rPr>
      </w:pPr>
      <w:r w:rsidRPr="003147C4">
        <w:rPr>
          <w:rFonts w:asciiTheme="majorHAnsi" w:hAnsiTheme="majorHAnsi"/>
          <w:b/>
          <w:bCs/>
          <w:sz w:val="20"/>
          <w:szCs w:val="20"/>
        </w:rPr>
        <w:t>Considerations:</w:t>
      </w:r>
      <w:r w:rsidRPr="003147C4">
        <w:rPr>
          <w:rFonts w:asciiTheme="majorHAnsi" w:hAnsiTheme="majorHAnsi"/>
          <w:sz w:val="20"/>
          <w:szCs w:val="20"/>
        </w:rPr>
        <w:t> Should maintain alignment compatibility and complementary combat styles</w:t>
      </w:r>
    </w:p>
    <w:p w14:paraId="02FF5E0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Reconnaissance Team</w:t>
      </w:r>
    </w:p>
    <w:p w14:paraId="19C7A038" w14:textId="77777777" w:rsidR="00990B30" w:rsidRPr="003147C4" w:rsidRDefault="00990B30" w:rsidP="00A66C5F">
      <w:pPr>
        <w:numPr>
          <w:ilvl w:val="0"/>
          <w:numId w:val="91"/>
        </w:numPr>
        <w:spacing w:line="240" w:lineRule="auto"/>
        <w:rPr>
          <w:rFonts w:asciiTheme="majorHAnsi" w:hAnsiTheme="majorHAnsi"/>
          <w:sz w:val="20"/>
          <w:szCs w:val="20"/>
        </w:rPr>
      </w:pPr>
      <w:r w:rsidRPr="003147C4">
        <w:rPr>
          <w:rFonts w:asciiTheme="majorHAnsi" w:hAnsiTheme="majorHAnsi"/>
          <w:b/>
          <w:bCs/>
          <w:sz w:val="20"/>
          <w:szCs w:val="20"/>
        </w:rPr>
        <w:t>Function:</w:t>
      </w:r>
      <w:r w:rsidRPr="003147C4">
        <w:rPr>
          <w:rFonts w:asciiTheme="majorHAnsi" w:hAnsiTheme="majorHAnsi"/>
          <w:sz w:val="20"/>
          <w:szCs w:val="20"/>
        </w:rPr>
        <w:t> Scouting ahead, gathering intelligence, mapping terrain</w:t>
      </w:r>
    </w:p>
    <w:p w14:paraId="1A5A3E1E" w14:textId="77777777" w:rsidR="00990B30" w:rsidRPr="003147C4" w:rsidRDefault="00990B30" w:rsidP="00A66C5F">
      <w:pPr>
        <w:numPr>
          <w:ilvl w:val="0"/>
          <w:numId w:val="91"/>
        </w:numPr>
        <w:spacing w:line="240" w:lineRule="auto"/>
        <w:rPr>
          <w:rFonts w:asciiTheme="majorHAnsi" w:hAnsiTheme="majorHAnsi"/>
          <w:sz w:val="20"/>
          <w:szCs w:val="20"/>
        </w:rPr>
      </w:pPr>
      <w:r w:rsidRPr="003147C4">
        <w:rPr>
          <w:rFonts w:asciiTheme="majorHAnsi" w:hAnsiTheme="majorHAnsi"/>
          <w:b/>
          <w:bCs/>
          <w:sz w:val="20"/>
          <w:szCs w:val="20"/>
        </w:rPr>
        <w:t>Optimal Size:</w:t>
      </w:r>
      <w:r w:rsidRPr="003147C4">
        <w:rPr>
          <w:rFonts w:asciiTheme="majorHAnsi" w:hAnsiTheme="majorHAnsi"/>
          <w:sz w:val="20"/>
          <w:szCs w:val="20"/>
        </w:rPr>
        <w:t> 1-3 members</w:t>
      </w:r>
    </w:p>
    <w:p w14:paraId="130DD11B" w14:textId="77777777" w:rsidR="00990B30" w:rsidRPr="003147C4" w:rsidRDefault="00990B30" w:rsidP="00A66C5F">
      <w:pPr>
        <w:numPr>
          <w:ilvl w:val="0"/>
          <w:numId w:val="91"/>
        </w:numPr>
        <w:spacing w:line="240" w:lineRule="auto"/>
        <w:rPr>
          <w:rFonts w:asciiTheme="majorHAnsi" w:hAnsiTheme="majorHAnsi"/>
          <w:sz w:val="20"/>
          <w:szCs w:val="20"/>
        </w:rPr>
      </w:pPr>
      <w:r w:rsidRPr="003147C4">
        <w:rPr>
          <w:rFonts w:asciiTheme="majorHAnsi" w:hAnsiTheme="majorHAnsi"/>
          <w:b/>
          <w:bCs/>
          <w:sz w:val="20"/>
          <w:szCs w:val="20"/>
        </w:rPr>
        <w:t>Key Roles:</w:t>
      </w:r>
      <w:r w:rsidRPr="003147C4">
        <w:rPr>
          <w:rFonts w:asciiTheme="majorHAnsi" w:hAnsiTheme="majorHAnsi"/>
          <w:sz w:val="20"/>
          <w:szCs w:val="20"/>
        </w:rPr>
        <w:t> Scouts, infiltrators, trackers</w:t>
      </w:r>
    </w:p>
    <w:p w14:paraId="141BA1DF" w14:textId="77777777" w:rsidR="00990B30" w:rsidRPr="003147C4" w:rsidRDefault="00990B30" w:rsidP="00A66C5F">
      <w:pPr>
        <w:numPr>
          <w:ilvl w:val="0"/>
          <w:numId w:val="91"/>
        </w:numPr>
        <w:spacing w:line="240" w:lineRule="auto"/>
        <w:rPr>
          <w:rFonts w:asciiTheme="majorHAnsi" w:hAnsiTheme="majorHAnsi"/>
          <w:sz w:val="20"/>
          <w:szCs w:val="20"/>
        </w:rPr>
      </w:pPr>
      <w:r w:rsidRPr="003147C4">
        <w:rPr>
          <w:rFonts w:asciiTheme="majorHAnsi" w:hAnsiTheme="majorHAnsi"/>
          <w:b/>
          <w:bCs/>
          <w:sz w:val="20"/>
          <w:szCs w:val="20"/>
        </w:rPr>
        <w:t>Considerations:</w:t>
      </w:r>
      <w:r w:rsidRPr="003147C4">
        <w:rPr>
          <w:rFonts w:asciiTheme="majorHAnsi" w:hAnsiTheme="majorHAnsi"/>
          <w:sz w:val="20"/>
          <w:szCs w:val="20"/>
        </w:rPr>
        <w:t> Members should have high Stealth, Perception, and Survival skills</w:t>
      </w:r>
    </w:p>
    <w:p w14:paraId="031DB0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Research Team</w:t>
      </w:r>
    </w:p>
    <w:p w14:paraId="24FC3864" w14:textId="77777777" w:rsidR="00990B30" w:rsidRPr="003147C4" w:rsidRDefault="00990B30" w:rsidP="00A66C5F">
      <w:pPr>
        <w:numPr>
          <w:ilvl w:val="0"/>
          <w:numId w:val="92"/>
        </w:numPr>
        <w:spacing w:line="240" w:lineRule="auto"/>
        <w:rPr>
          <w:rFonts w:asciiTheme="majorHAnsi" w:hAnsiTheme="majorHAnsi"/>
          <w:sz w:val="20"/>
          <w:szCs w:val="20"/>
        </w:rPr>
      </w:pPr>
      <w:r w:rsidRPr="003147C4">
        <w:rPr>
          <w:rFonts w:asciiTheme="majorHAnsi" w:hAnsiTheme="majorHAnsi"/>
          <w:b/>
          <w:bCs/>
          <w:sz w:val="20"/>
          <w:szCs w:val="20"/>
        </w:rPr>
        <w:t>Function:</w:t>
      </w:r>
      <w:r w:rsidRPr="003147C4">
        <w:rPr>
          <w:rFonts w:asciiTheme="majorHAnsi" w:hAnsiTheme="majorHAnsi"/>
          <w:sz w:val="20"/>
          <w:szCs w:val="20"/>
        </w:rPr>
        <w:t> Studying artifacts, researching lore, identifying items, translating texts</w:t>
      </w:r>
    </w:p>
    <w:p w14:paraId="7B0C14D7" w14:textId="77777777" w:rsidR="00990B30" w:rsidRPr="003147C4" w:rsidRDefault="00990B30" w:rsidP="00A66C5F">
      <w:pPr>
        <w:numPr>
          <w:ilvl w:val="0"/>
          <w:numId w:val="92"/>
        </w:numPr>
        <w:spacing w:line="240" w:lineRule="auto"/>
        <w:rPr>
          <w:rFonts w:asciiTheme="majorHAnsi" w:hAnsiTheme="majorHAnsi"/>
          <w:sz w:val="20"/>
          <w:szCs w:val="20"/>
        </w:rPr>
      </w:pPr>
      <w:r w:rsidRPr="003147C4">
        <w:rPr>
          <w:rFonts w:asciiTheme="majorHAnsi" w:hAnsiTheme="majorHAnsi"/>
          <w:b/>
          <w:bCs/>
          <w:sz w:val="20"/>
          <w:szCs w:val="20"/>
        </w:rPr>
        <w:t>Optimal Size:</w:t>
      </w:r>
      <w:r w:rsidRPr="003147C4">
        <w:rPr>
          <w:rFonts w:asciiTheme="majorHAnsi" w:hAnsiTheme="majorHAnsi"/>
          <w:sz w:val="20"/>
          <w:szCs w:val="20"/>
        </w:rPr>
        <w:t> 1-3 members</w:t>
      </w:r>
    </w:p>
    <w:p w14:paraId="19887C03" w14:textId="77777777" w:rsidR="00990B30" w:rsidRPr="003147C4" w:rsidRDefault="00990B30" w:rsidP="00A66C5F">
      <w:pPr>
        <w:numPr>
          <w:ilvl w:val="0"/>
          <w:numId w:val="92"/>
        </w:numPr>
        <w:spacing w:line="240" w:lineRule="auto"/>
        <w:rPr>
          <w:rFonts w:asciiTheme="majorHAnsi" w:hAnsiTheme="majorHAnsi"/>
          <w:sz w:val="20"/>
          <w:szCs w:val="20"/>
        </w:rPr>
      </w:pPr>
      <w:r w:rsidRPr="003147C4">
        <w:rPr>
          <w:rFonts w:asciiTheme="majorHAnsi" w:hAnsiTheme="majorHAnsi"/>
          <w:b/>
          <w:bCs/>
          <w:sz w:val="20"/>
          <w:szCs w:val="20"/>
        </w:rPr>
        <w:t>Key Roles:</w:t>
      </w:r>
      <w:r w:rsidRPr="003147C4">
        <w:rPr>
          <w:rFonts w:asciiTheme="majorHAnsi" w:hAnsiTheme="majorHAnsi"/>
          <w:sz w:val="20"/>
          <w:szCs w:val="20"/>
        </w:rPr>
        <w:t> Scholars, mages, historians</w:t>
      </w:r>
    </w:p>
    <w:p w14:paraId="240A34F7" w14:textId="77777777" w:rsidR="00990B30" w:rsidRPr="003147C4" w:rsidRDefault="00990B30" w:rsidP="00A66C5F">
      <w:pPr>
        <w:numPr>
          <w:ilvl w:val="0"/>
          <w:numId w:val="92"/>
        </w:numPr>
        <w:spacing w:line="240" w:lineRule="auto"/>
        <w:rPr>
          <w:rFonts w:asciiTheme="majorHAnsi" w:hAnsiTheme="majorHAnsi"/>
          <w:sz w:val="20"/>
          <w:szCs w:val="20"/>
        </w:rPr>
      </w:pPr>
      <w:r w:rsidRPr="003147C4">
        <w:rPr>
          <w:rFonts w:asciiTheme="majorHAnsi" w:hAnsiTheme="majorHAnsi"/>
          <w:b/>
          <w:bCs/>
          <w:sz w:val="20"/>
          <w:szCs w:val="20"/>
        </w:rPr>
        <w:t>Considerations:</w:t>
      </w:r>
      <w:r w:rsidRPr="003147C4">
        <w:rPr>
          <w:rFonts w:asciiTheme="majorHAnsi" w:hAnsiTheme="majorHAnsi"/>
          <w:sz w:val="20"/>
          <w:szCs w:val="20"/>
        </w:rPr>
        <w:t> Access to libraries, arcane tools, or specialized knowledge</w:t>
      </w:r>
    </w:p>
    <w:p w14:paraId="369EB23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4. Resource Team</w:t>
      </w:r>
    </w:p>
    <w:p w14:paraId="01278A3A" w14:textId="77777777" w:rsidR="00990B30" w:rsidRPr="003147C4" w:rsidRDefault="00990B30" w:rsidP="00A66C5F">
      <w:pPr>
        <w:numPr>
          <w:ilvl w:val="0"/>
          <w:numId w:val="93"/>
        </w:numPr>
        <w:spacing w:line="240" w:lineRule="auto"/>
        <w:rPr>
          <w:rFonts w:asciiTheme="majorHAnsi" w:hAnsiTheme="majorHAnsi"/>
          <w:sz w:val="20"/>
          <w:szCs w:val="20"/>
        </w:rPr>
      </w:pPr>
      <w:r w:rsidRPr="003147C4">
        <w:rPr>
          <w:rFonts w:asciiTheme="majorHAnsi" w:hAnsiTheme="majorHAnsi"/>
          <w:b/>
          <w:bCs/>
          <w:sz w:val="20"/>
          <w:szCs w:val="20"/>
        </w:rPr>
        <w:t>Function:</w:t>
      </w:r>
      <w:r w:rsidRPr="003147C4">
        <w:rPr>
          <w:rFonts w:asciiTheme="majorHAnsi" w:hAnsiTheme="majorHAnsi"/>
          <w:sz w:val="20"/>
          <w:szCs w:val="20"/>
        </w:rPr>
        <w:t> Hunting, gathering, cooking, crafting, harvesting materials</w:t>
      </w:r>
    </w:p>
    <w:p w14:paraId="64EE86EB" w14:textId="77777777" w:rsidR="00990B30" w:rsidRPr="003147C4" w:rsidRDefault="00990B30" w:rsidP="00A66C5F">
      <w:pPr>
        <w:numPr>
          <w:ilvl w:val="0"/>
          <w:numId w:val="93"/>
        </w:numPr>
        <w:spacing w:line="240" w:lineRule="auto"/>
        <w:rPr>
          <w:rFonts w:asciiTheme="majorHAnsi" w:hAnsiTheme="majorHAnsi"/>
          <w:sz w:val="20"/>
          <w:szCs w:val="20"/>
        </w:rPr>
      </w:pPr>
      <w:r w:rsidRPr="003147C4">
        <w:rPr>
          <w:rFonts w:asciiTheme="majorHAnsi" w:hAnsiTheme="majorHAnsi"/>
          <w:b/>
          <w:bCs/>
          <w:sz w:val="20"/>
          <w:szCs w:val="20"/>
        </w:rPr>
        <w:t>Optimal Size:</w:t>
      </w:r>
      <w:r w:rsidRPr="003147C4">
        <w:rPr>
          <w:rFonts w:asciiTheme="majorHAnsi" w:hAnsiTheme="majorHAnsi"/>
          <w:sz w:val="20"/>
          <w:szCs w:val="20"/>
        </w:rPr>
        <w:t> 2-4 members</w:t>
      </w:r>
    </w:p>
    <w:p w14:paraId="2DBAD9E3" w14:textId="77777777" w:rsidR="00990B30" w:rsidRPr="003147C4" w:rsidRDefault="00990B30" w:rsidP="00A66C5F">
      <w:pPr>
        <w:numPr>
          <w:ilvl w:val="0"/>
          <w:numId w:val="93"/>
        </w:numPr>
        <w:spacing w:line="240" w:lineRule="auto"/>
        <w:rPr>
          <w:rFonts w:asciiTheme="majorHAnsi" w:hAnsiTheme="majorHAnsi"/>
          <w:sz w:val="20"/>
          <w:szCs w:val="20"/>
        </w:rPr>
      </w:pPr>
      <w:r w:rsidRPr="003147C4">
        <w:rPr>
          <w:rFonts w:asciiTheme="majorHAnsi" w:hAnsiTheme="majorHAnsi"/>
          <w:b/>
          <w:bCs/>
          <w:sz w:val="20"/>
          <w:szCs w:val="20"/>
        </w:rPr>
        <w:t>Key Roles:</w:t>
      </w:r>
      <w:r w:rsidRPr="003147C4">
        <w:rPr>
          <w:rFonts w:asciiTheme="majorHAnsi" w:hAnsiTheme="majorHAnsi"/>
          <w:sz w:val="20"/>
          <w:szCs w:val="20"/>
        </w:rPr>
        <w:t> Hunters, foragers, cooks, crafters</w:t>
      </w:r>
    </w:p>
    <w:p w14:paraId="7445A9B6" w14:textId="77777777" w:rsidR="00990B30" w:rsidRPr="003147C4" w:rsidRDefault="00990B30" w:rsidP="00A66C5F">
      <w:pPr>
        <w:numPr>
          <w:ilvl w:val="0"/>
          <w:numId w:val="93"/>
        </w:numPr>
        <w:spacing w:line="240" w:lineRule="auto"/>
        <w:rPr>
          <w:rFonts w:asciiTheme="majorHAnsi" w:hAnsiTheme="majorHAnsi"/>
          <w:sz w:val="20"/>
          <w:szCs w:val="20"/>
        </w:rPr>
      </w:pPr>
      <w:r w:rsidRPr="003147C4">
        <w:rPr>
          <w:rFonts w:asciiTheme="majorHAnsi" w:hAnsiTheme="majorHAnsi"/>
          <w:b/>
          <w:bCs/>
          <w:sz w:val="20"/>
          <w:szCs w:val="20"/>
        </w:rPr>
        <w:t>Considerations:</w:t>
      </w:r>
      <w:r w:rsidRPr="003147C4">
        <w:rPr>
          <w:rFonts w:asciiTheme="majorHAnsi" w:hAnsiTheme="majorHAnsi"/>
          <w:sz w:val="20"/>
          <w:szCs w:val="20"/>
        </w:rPr>
        <w:t> Requires appropriate tools and skills for the environment</w:t>
      </w:r>
    </w:p>
    <w:p w14:paraId="2F8C999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5. Support Team</w:t>
      </w:r>
    </w:p>
    <w:p w14:paraId="3FEBF943" w14:textId="77777777" w:rsidR="00990B30" w:rsidRPr="003147C4" w:rsidRDefault="00990B30" w:rsidP="00A66C5F">
      <w:pPr>
        <w:numPr>
          <w:ilvl w:val="0"/>
          <w:numId w:val="94"/>
        </w:numPr>
        <w:spacing w:line="240" w:lineRule="auto"/>
        <w:rPr>
          <w:rFonts w:asciiTheme="majorHAnsi" w:hAnsiTheme="majorHAnsi"/>
          <w:sz w:val="20"/>
          <w:szCs w:val="20"/>
        </w:rPr>
      </w:pPr>
      <w:r w:rsidRPr="003147C4">
        <w:rPr>
          <w:rFonts w:asciiTheme="majorHAnsi" w:hAnsiTheme="majorHAnsi"/>
          <w:b/>
          <w:bCs/>
          <w:sz w:val="20"/>
          <w:szCs w:val="20"/>
        </w:rPr>
        <w:t>Function:</w:t>
      </w:r>
      <w:r w:rsidRPr="003147C4">
        <w:rPr>
          <w:rFonts w:asciiTheme="majorHAnsi" w:hAnsiTheme="majorHAnsi"/>
          <w:sz w:val="20"/>
          <w:szCs w:val="20"/>
        </w:rPr>
        <w:t> Camp management, equipment maintenance, healing, transportation</w:t>
      </w:r>
    </w:p>
    <w:p w14:paraId="5AC651E9" w14:textId="77777777" w:rsidR="00990B30" w:rsidRPr="003147C4" w:rsidRDefault="00990B30" w:rsidP="00A66C5F">
      <w:pPr>
        <w:numPr>
          <w:ilvl w:val="0"/>
          <w:numId w:val="94"/>
        </w:numPr>
        <w:spacing w:line="240" w:lineRule="auto"/>
        <w:rPr>
          <w:rFonts w:asciiTheme="majorHAnsi" w:hAnsiTheme="majorHAnsi"/>
          <w:sz w:val="20"/>
          <w:szCs w:val="20"/>
        </w:rPr>
      </w:pPr>
      <w:r w:rsidRPr="003147C4">
        <w:rPr>
          <w:rFonts w:asciiTheme="majorHAnsi" w:hAnsiTheme="majorHAnsi"/>
          <w:b/>
          <w:bCs/>
          <w:sz w:val="20"/>
          <w:szCs w:val="20"/>
        </w:rPr>
        <w:t>Optimal Size:</w:t>
      </w:r>
      <w:r w:rsidRPr="003147C4">
        <w:rPr>
          <w:rFonts w:asciiTheme="majorHAnsi" w:hAnsiTheme="majorHAnsi"/>
          <w:sz w:val="20"/>
          <w:szCs w:val="20"/>
        </w:rPr>
        <w:t> 1-3 members</w:t>
      </w:r>
    </w:p>
    <w:p w14:paraId="054137EE" w14:textId="77777777" w:rsidR="00990B30" w:rsidRPr="003147C4" w:rsidRDefault="00990B30" w:rsidP="00A66C5F">
      <w:pPr>
        <w:numPr>
          <w:ilvl w:val="0"/>
          <w:numId w:val="94"/>
        </w:numPr>
        <w:spacing w:line="240" w:lineRule="auto"/>
        <w:rPr>
          <w:rFonts w:asciiTheme="majorHAnsi" w:hAnsiTheme="majorHAnsi"/>
          <w:sz w:val="20"/>
          <w:szCs w:val="20"/>
        </w:rPr>
      </w:pPr>
      <w:r w:rsidRPr="003147C4">
        <w:rPr>
          <w:rFonts w:asciiTheme="majorHAnsi" w:hAnsiTheme="majorHAnsi"/>
          <w:b/>
          <w:bCs/>
          <w:sz w:val="20"/>
          <w:szCs w:val="20"/>
        </w:rPr>
        <w:t>Key Roles:</w:t>
      </w:r>
      <w:r w:rsidRPr="003147C4">
        <w:rPr>
          <w:rFonts w:asciiTheme="majorHAnsi" w:hAnsiTheme="majorHAnsi"/>
          <w:sz w:val="20"/>
          <w:szCs w:val="20"/>
        </w:rPr>
        <w:t> Healers, artisans, animal handlers</w:t>
      </w:r>
    </w:p>
    <w:p w14:paraId="320B6899" w14:textId="77777777" w:rsidR="00990B30" w:rsidRPr="003147C4" w:rsidRDefault="00990B30" w:rsidP="00A66C5F">
      <w:pPr>
        <w:numPr>
          <w:ilvl w:val="0"/>
          <w:numId w:val="94"/>
        </w:numPr>
        <w:spacing w:line="240" w:lineRule="auto"/>
        <w:rPr>
          <w:rFonts w:asciiTheme="majorHAnsi" w:hAnsiTheme="majorHAnsi"/>
          <w:sz w:val="20"/>
          <w:szCs w:val="20"/>
        </w:rPr>
      </w:pPr>
      <w:r w:rsidRPr="003147C4">
        <w:rPr>
          <w:rFonts w:asciiTheme="majorHAnsi" w:hAnsiTheme="majorHAnsi"/>
          <w:b/>
          <w:bCs/>
          <w:sz w:val="20"/>
          <w:szCs w:val="20"/>
        </w:rPr>
        <w:t>Considerations:</w:t>
      </w:r>
      <w:r w:rsidRPr="003147C4">
        <w:rPr>
          <w:rFonts w:asciiTheme="majorHAnsi" w:hAnsiTheme="majorHAnsi"/>
          <w:sz w:val="20"/>
          <w:szCs w:val="20"/>
        </w:rPr>
        <w:t> Critical for long expeditions or remote locations</w:t>
      </w:r>
    </w:p>
    <w:p w14:paraId="7AB885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Activity Assignment Mechanics</w:t>
      </w:r>
    </w:p>
    <w:p w14:paraId="13F304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Time Allocation</w:t>
      </w:r>
    </w:p>
    <w:p w14:paraId="6CFEF2D0" w14:textId="77777777" w:rsidR="00990B30" w:rsidRPr="003147C4" w:rsidRDefault="00990B30" w:rsidP="00A66C5F">
      <w:pPr>
        <w:numPr>
          <w:ilvl w:val="0"/>
          <w:numId w:val="95"/>
        </w:numPr>
        <w:spacing w:line="240" w:lineRule="auto"/>
        <w:rPr>
          <w:rFonts w:asciiTheme="majorHAnsi" w:hAnsiTheme="majorHAnsi"/>
          <w:sz w:val="20"/>
          <w:szCs w:val="20"/>
        </w:rPr>
      </w:pPr>
      <w:r w:rsidRPr="003147C4">
        <w:rPr>
          <w:rFonts w:asciiTheme="majorHAnsi" w:hAnsiTheme="majorHAnsi"/>
          <w:sz w:val="20"/>
          <w:szCs w:val="20"/>
        </w:rPr>
        <w:t>Each expedition day is divided into three periods: morning, afternoon, and evening</w:t>
      </w:r>
    </w:p>
    <w:p w14:paraId="0BB60E80" w14:textId="77777777" w:rsidR="00990B30" w:rsidRPr="003147C4" w:rsidRDefault="00990B30" w:rsidP="00A66C5F">
      <w:pPr>
        <w:numPr>
          <w:ilvl w:val="0"/>
          <w:numId w:val="95"/>
        </w:numPr>
        <w:spacing w:line="240" w:lineRule="auto"/>
        <w:rPr>
          <w:rFonts w:asciiTheme="majorHAnsi" w:hAnsiTheme="majorHAnsi"/>
          <w:sz w:val="20"/>
          <w:szCs w:val="20"/>
        </w:rPr>
      </w:pPr>
      <w:r w:rsidRPr="003147C4">
        <w:rPr>
          <w:rFonts w:asciiTheme="majorHAnsi" w:hAnsiTheme="majorHAnsi"/>
          <w:sz w:val="20"/>
          <w:szCs w:val="20"/>
        </w:rPr>
        <w:t>Characters can be assigned to different activities during each period</w:t>
      </w:r>
    </w:p>
    <w:p w14:paraId="6256FE91" w14:textId="77777777" w:rsidR="00990B30" w:rsidRPr="003147C4" w:rsidRDefault="00990B30" w:rsidP="00A66C5F">
      <w:pPr>
        <w:numPr>
          <w:ilvl w:val="0"/>
          <w:numId w:val="95"/>
        </w:numPr>
        <w:spacing w:line="240" w:lineRule="auto"/>
        <w:rPr>
          <w:rFonts w:asciiTheme="majorHAnsi" w:hAnsiTheme="majorHAnsi"/>
          <w:sz w:val="20"/>
          <w:szCs w:val="20"/>
        </w:rPr>
      </w:pPr>
      <w:r w:rsidRPr="003147C4">
        <w:rPr>
          <w:rFonts w:asciiTheme="majorHAnsi" w:hAnsiTheme="majorHAnsi"/>
          <w:sz w:val="20"/>
          <w:szCs w:val="20"/>
        </w:rPr>
        <w:t>Some activities require multiple time periods to complete (e.g., deep research, long-distance scouting)</w:t>
      </w:r>
    </w:p>
    <w:p w14:paraId="3E70F81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Skill Requirements</w:t>
      </w:r>
    </w:p>
    <w:p w14:paraId="0EEB388B" w14:textId="77777777" w:rsidR="00990B30" w:rsidRPr="003147C4" w:rsidRDefault="00990B30" w:rsidP="00A66C5F">
      <w:pPr>
        <w:numPr>
          <w:ilvl w:val="0"/>
          <w:numId w:val="96"/>
        </w:numPr>
        <w:spacing w:line="240" w:lineRule="auto"/>
        <w:rPr>
          <w:rFonts w:asciiTheme="majorHAnsi" w:hAnsiTheme="majorHAnsi"/>
          <w:sz w:val="20"/>
          <w:szCs w:val="20"/>
        </w:rPr>
      </w:pPr>
      <w:r w:rsidRPr="003147C4">
        <w:rPr>
          <w:rFonts w:asciiTheme="majorHAnsi" w:hAnsiTheme="majorHAnsi"/>
          <w:sz w:val="20"/>
          <w:szCs w:val="20"/>
        </w:rPr>
        <w:t>Activities require skill checks appropriate to the task</w:t>
      </w:r>
    </w:p>
    <w:p w14:paraId="70E4F553" w14:textId="77777777" w:rsidR="00990B30" w:rsidRPr="003147C4" w:rsidRDefault="00990B30" w:rsidP="00A66C5F">
      <w:pPr>
        <w:numPr>
          <w:ilvl w:val="0"/>
          <w:numId w:val="96"/>
        </w:numPr>
        <w:spacing w:line="240" w:lineRule="auto"/>
        <w:rPr>
          <w:rFonts w:asciiTheme="majorHAnsi" w:hAnsiTheme="majorHAnsi"/>
          <w:sz w:val="20"/>
          <w:szCs w:val="20"/>
        </w:rPr>
      </w:pPr>
      <w:r w:rsidRPr="003147C4">
        <w:rPr>
          <w:rFonts w:asciiTheme="majorHAnsi" w:hAnsiTheme="majorHAnsi"/>
          <w:sz w:val="20"/>
          <w:szCs w:val="20"/>
        </w:rPr>
        <w:t>Characters with proficiency in relevant skills gain advantages</w:t>
      </w:r>
    </w:p>
    <w:p w14:paraId="1AA46046" w14:textId="77777777" w:rsidR="00990B30" w:rsidRPr="003147C4" w:rsidRDefault="00990B30" w:rsidP="00A66C5F">
      <w:pPr>
        <w:numPr>
          <w:ilvl w:val="0"/>
          <w:numId w:val="96"/>
        </w:numPr>
        <w:spacing w:line="240" w:lineRule="auto"/>
        <w:rPr>
          <w:rFonts w:asciiTheme="majorHAnsi" w:hAnsiTheme="majorHAnsi"/>
          <w:sz w:val="20"/>
          <w:szCs w:val="20"/>
        </w:rPr>
      </w:pPr>
      <w:r w:rsidRPr="003147C4">
        <w:rPr>
          <w:rFonts w:asciiTheme="majorHAnsi" w:hAnsiTheme="majorHAnsi"/>
          <w:sz w:val="20"/>
          <w:szCs w:val="20"/>
        </w:rPr>
        <w:t>Specialized tools or equipment may provide bonuses or be required</w:t>
      </w:r>
    </w:p>
    <w:p w14:paraId="2F0E1F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Activity Results</w:t>
      </w:r>
    </w:p>
    <w:p w14:paraId="4BD34D1F" w14:textId="77777777" w:rsidR="00990B30" w:rsidRPr="003147C4" w:rsidRDefault="00990B30" w:rsidP="00A66C5F">
      <w:pPr>
        <w:numPr>
          <w:ilvl w:val="0"/>
          <w:numId w:val="97"/>
        </w:numPr>
        <w:spacing w:line="240" w:lineRule="auto"/>
        <w:rPr>
          <w:rFonts w:asciiTheme="majorHAnsi" w:hAnsiTheme="majorHAnsi"/>
          <w:sz w:val="20"/>
          <w:szCs w:val="20"/>
        </w:rPr>
      </w:pPr>
      <w:r w:rsidRPr="003147C4">
        <w:rPr>
          <w:rFonts w:asciiTheme="majorHAnsi" w:hAnsiTheme="majorHAnsi"/>
          <w:sz w:val="20"/>
          <w:szCs w:val="20"/>
        </w:rPr>
        <w:t>Each activity produces specific benefits:</w:t>
      </w:r>
    </w:p>
    <w:p w14:paraId="0442860B" w14:textId="77777777" w:rsidR="00990B30" w:rsidRPr="003147C4" w:rsidRDefault="00990B30" w:rsidP="00A66C5F">
      <w:pPr>
        <w:numPr>
          <w:ilvl w:val="1"/>
          <w:numId w:val="97"/>
        </w:numPr>
        <w:spacing w:line="240" w:lineRule="auto"/>
        <w:rPr>
          <w:rFonts w:asciiTheme="majorHAnsi" w:hAnsiTheme="majorHAnsi"/>
          <w:sz w:val="20"/>
          <w:szCs w:val="20"/>
        </w:rPr>
      </w:pPr>
      <w:r w:rsidRPr="003147C4">
        <w:rPr>
          <w:rFonts w:asciiTheme="majorHAnsi" w:hAnsiTheme="majorHAnsi"/>
          <w:b/>
          <w:bCs/>
          <w:sz w:val="20"/>
          <w:szCs w:val="20"/>
        </w:rPr>
        <w:t>Combat:</w:t>
      </w:r>
      <w:r w:rsidRPr="003147C4">
        <w:rPr>
          <w:rFonts w:asciiTheme="majorHAnsi" w:hAnsiTheme="majorHAnsi"/>
          <w:sz w:val="20"/>
          <w:szCs w:val="20"/>
        </w:rPr>
        <w:t> Advancement, treasure, reputation, monster parts</w:t>
      </w:r>
    </w:p>
    <w:p w14:paraId="071CF711" w14:textId="3C40A053" w:rsidR="00990B30" w:rsidRPr="003147C4" w:rsidRDefault="00990B30" w:rsidP="00A66C5F">
      <w:pPr>
        <w:numPr>
          <w:ilvl w:val="1"/>
          <w:numId w:val="97"/>
        </w:numPr>
        <w:spacing w:line="240" w:lineRule="auto"/>
        <w:rPr>
          <w:rFonts w:asciiTheme="majorHAnsi" w:hAnsiTheme="majorHAnsi"/>
          <w:sz w:val="20"/>
          <w:szCs w:val="20"/>
        </w:rPr>
      </w:pPr>
      <w:r w:rsidRPr="003147C4">
        <w:rPr>
          <w:rFonts w:asciiTheme="majorHAnsi" w:hAnsiTheme="majorHAnsi"/>
          <w:b/>
          <w:bCs/>
          <w:sz w:val="20"/>
          <w:szCs w:val="20"/>
        </w:rPr>
        <w:t>Reconnaissance:</w:t>
      </w:r>
      <w:r w:rsidRPr="003147C4">
        <w:rPr>
          <w:rFonts w:asciiTheme="majorHAnsi" w:hAnsiTheme="majorHAnsi"/>
          <w:sz w:val="20"/>
          <w:szCs w:val="20"/>
        </w:rPr>
        <w:t xml:space="preserve"> Maps, information, </w:t>
      </w:r>
      <w:r w:rsidR="00E8383E" w:rsidRPr="003147C4">
        <w:rPr>
          <w:rFonts w:asciiTheme="majorHAnsi" w:hAnsiTheme="majorHAnsi"/>
          <w:sz w:val="20"/>
          <w:szCs w:val="20"/>
        </w:rPr>
        <w:t>advantages</w:t>
      </w:r>
      <w:r w:rsidRPr="003147C4">
        <w:rPr>
          <w:rFonts w:asciiTheme="majorHAnsi" w:hAnsiTheme="majorHAnsi"/>
          <w:sz w:val="20"/>
          <w:szCs w:val="20"/>
        </w:rPr>
        <w:t xml:space="preserve"> in future encounters</w:t>
      </w:r>
    </w:p>
    <w:p w14:paraId="7D3EFAF3" w14:textId="77777777" w:rsidR="00990B30" w:rsidRPr="003147C4" w:rsidRDefault="00990B30" w:rsidP="00A66C5F">
      <w:pPr>
        <w:numPr>
          <w:ilvl w:val="1"/>
          <w:numId w:val="97"/>
        </w:numPr>
        <w:spacing w:line="240" w:lineRule="auto"/>
        <w:rPr>
          <w:rFonts w:asciiTheme="majorHAnsi" w:hAnsiTheme="majorHAnsi"/>
          <w:sz w:val="20"/>
          <w:szCs w:val="20"/>
        </w:rPr>
      </w:pPr>
      <w:r w:rsidRPr="003147C4">
        <w:rPr>
          <w:rFonts w:asciiTheme="majorHAnsi" w:hAnsiTheme="majorHAnsi"/>
          <w:b/>
          <w:bCs/>
          <w:sz w:val="20"/>
          <w:szCs w:val="20"/>
        </w:rPr>
        <w:t>Research:</w:t>
      </w:r>
      <w:r w:rsidRPr="003147C4">
        <w:rPr>
          <w:rFonts w:asciiTheme="majorHAnsi" w:hAnsiTheme="majorHAnsi"/>
          <w:sz w:val="20"/>
          <w:szCs w:val="20"/>
        </w:rPr>
        <w:t> Knowledge, spell discoveries, historical context</w:t>
      </w:r>
    </w:p>
    <w:p w14:paraId="742E29D2" w14:textId="77777777" w:rsidR="00990B30" w:rsidRPr="003147C4" w:rsidRDefault="00990B30" w:rsidP="00A66C5F">
      <w:pPr>
        <w:numPr>
          <w:ilvl w:val="1"/>
          <w:numId w:val="97"/>
        </w:numPr>
        <w:spacing w:line="240" w:lineRule="auto"/>
        <w:rPr>
          <w:rFonts w:asciiTheme="majorHAnsi" w:hAnsiTheme="majorHAnsi"/>
          <w:sz w:val="20"/>
          <w:szCs w:val="20"/>
        </w:rPr>
      </w:pPr>
      <w:r w:rsidRPr="003147C4">
        <w:rPr>
          <w:rFonts w:asciiTheme="majorHAnsi" w:hAnsiTheme="majorHAnsi"/>
          <w:b/>
          <w:bCs/>
          <w:sz w:val="20"/>
          <w:szCs w:val="20"/>
        </w:rPr>
        <w:t>Resource Gathering:</w:t>
      </w:r>
      <w:r w:rsidRPr="003147C4">
        <w:rPr>
          <w:rFonts w:asciiTheme="majorHAnsi" w:hAnsiTheme="majorHAnsi"/>
          <w:sz w:val="20"/>
          <w:szCs w:val="20"/>
        </w:rPr>
        <w:t> Food, materials, crafting components</w:t>
      </w:r>
    </w:p>
    <w:p w14:paraId="2A074CB6" w14:textId="77777777" w:rsidR="00990B30" w:rsidRPr="003147C4" w:rsidRDefault="00990B30" w:rsidP="00A66C5F">
      <w:pPr>
        <w:numPr>
          <w:ilvl w:val="1"/>
          <w:numId w:val="97"/>
        </w:numPr>
        <w:spacing w:line="240" w:lineRule="auto"/>
        <w:rPr>
          <w:rFonts w:asciiTheme="majorHAnsi" w:hAnsiTheme="majorHAnsi"/>
          <w:sz w:val="20"/>
          <w:szCs w:val="20"/>
        </w:rPr>
      </w:pPr>
      <w:r w:rsidRPr="003147C4">
        <w:rPr>
          <w:rFonts w:asciiTheme="majorHAnsi" w:hAnsiTheme="majorHAnsi"/>
          <w:b/>
          <w:bCs/>
          <w:sz w:val="20"/>
          <w:szCs w:val="20"/>
        </w:rPr>
        <w:t>Support:</w:t>
      </w:r>
      <w:r w:rsidRPr="003147C4">
        <w:rPr>
          <w:rFonts w:asciiTheme="majorHAnsi" w:hAnsiTheme="majorHAnsi"/>
          <w:sz w:val="20"/>
          <w:szCs w:val="20"/>
        </w:rPr>
        <w:t> Extended expedition duration, equipment bonuses, recovery</w:t>
      </w:r>
    </w:p>
    <w:p w14:paraId="751699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 Management Examples</w:t>
      </w:r>
    </w:p>
    <w:p w14:paraId="7F0B33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Example 1: Dungeon Exploration</w:t>
      </w:r>
    </w:p>
    <w:p w14:paraId="6BB6BBAE" w14:textId="77777777" w:rsidR="00990B30" w:rsidRPr="003147C4" w:rsidRDefault="00990B30" w:rsidP="00A66C5F">
      <w:pPr>
        <w:numPr>
          <w:ilvl w:val="0"/>
          <w:numId w:val="98"/>
        </w:numPr>
        <w:spacing w:line="240" w:lineRule="auto"/>
        <w:rPr>
          <w:rFonts w:asciiTheme="majorHAnsi" w:hAnsiTheme="majorHAnsi"/>
          <w:sz w:val="20"/>
          <w:szCs w:val="20"/>
        </w:rPr>
      </w:pPr>
      <w:r w:rsidRPr="003147C4">
        <w:rPr>
          <w:rFonts w:asciiTheme="majorHAnsi" w:hAnsiTheme="majorHAnsi"/>
          <w:b/>
          <w:bCs/>
          <w:sz w:val="20"/>
          <w:szCs w:val="20"/>
        </w:rPr>
        <w:t>Combat Team (5):</w:t>
      </w:r>
      <w:r w:rsidRPr="003147C4">
        <w:rPr>
          <w:rFonts w:asciiTheme="majorHAnsi" w:hAnsiTheme="majorHAnsi"/>
          <w:sz w:val="20"/>
          <w:szCs w:val="20"/>
        </w:rPr>
        <w:t> Warrior, Paladin, Mage, Cleric, Thief</w:t>
      </w:r>
    </w:p>
    <w:p w14:paraId="5C4AF1ED" w14:textId="77777777" w:rsidR="00990B30" w:rsidRPr="003147C4" w:rsidRDefault="00990B30" w:rsidP="00A66C5F">
      <w:pPr>
        <w:numPr>
          <w:ilvl w:val="1"/>
          <w:numId w:val="98"/>
        </w:numPr>
        <w:spacing w:line="240" w:lineRule="auto"/>
        <w:rPr>
          <w:rFonts w:asciiTheme="majorHAnsi" w:hAnsiTheme="majorHAnsi"/>
          <w:sz w:val="20"/>
          <w:szCs w:val="20"/>
        </w:rPr>
      </w:pPr>
      <w:r w:rsidRPr="003147C4">
        <w:rPr>
          <w:rFonts w:asciiTheme="majorHAnsi" w:hAnsiTheme="majorHAnsi"/>
          <w:sz w:val="20"/>
          <w:szCs w:val="20"/>
        </w:rPr>
        <w:t>Primary dungeon delvers handling combat encounters</w:t>
      </w:r>
    </w:p>
    <w:p w14:paraId="42300AB5" w14:textId="77777777" w:rsidR="00990B30" w:rsidRPr="003147C4" w:rsidRDefault="00990B30" w:rsidP="00A66C5F">
      <w:pPr>
        <w:numPr>
          <w:ilvl w:val="0"/>
          <w:numId w:val="98"/>
        </w:numPr>
        <w:spacing w:line="240" w:lineRule="auto"/>
        <w:rPr>
          <w:rFonts w:asciiTheme="majorHAnsi" w:hAnsiTheme="majorHAnsi"/>
          <w:sz w:val="20"/>
          <w:szCs w:val="20"/>
        </w:rPr>
      </w:pPr>
      <w:r w:rsidRPr="003147C4">
        <w:rPr>
          <w:rFonts w:asciiTheme="majorHAnsi" w:hAnsiTheme="majorHAnsi"/>
          <w:b/>
          <w:bCs/>
          <w:sz w:val="20"/>
          <w:szCs w:val="20"/>
        </w:rPr>
        <w:t>Reconnaissance (2):</w:t>
      </w:r>
      <w:r w:rsidRPr="003147C4">
        <w:rPr>
          <w:rFonts w:asciiTheme="majorHAnsi" w:hAnsiTheme="majorHAnsi"/>
          <w:sz w:val="20"/>
          <w:szCs w:val="20"/>
        </w:rPr>
        <w:t> Ranger, Rogue</w:t>
      </w:r>
    </w:p>
    <w:p w14:paraId="48179406" w14:textId="77777777" w:rsidR="00990B30" w:rsidRPr="003147C4" w:rsidRDefault="00990B30" w:rsidP="00A66C5F">
      <w:pPr>
        <w:numPr>
          <w:ilvl w:val="1"/>
          <w:numId w:val="98"/>
        </w:numPr>
        <w:spacing w:line="240" w:lineRule="auto"/>
        <w:rPr>
          <w:rFonts w:asciiTheme="majorHAnsi" w:hAnsiTheme="majorHAnsi"/>
          <w:sz w:val="20"/>
          <w:szCs w:val="20"/>
        </w:rPr>
      </w:pPr>
      <w:r w:rsidRPr="003147C4">
        <w:rPr>
          <w:rFonts w:asciiTheme="majorHAnsi" w:hAnsiTheme="majorHAnsi"/>
          <w:sz w:val="20"/>
          <w:szCs w:val="20"/>
        </w:rPr>
        <w:t>Scouting ahead for traps and enemies</w:t>
      </w:r>
    </w:p>
    <w:p w14:paraId="4B9694F4" w14:textId="77777777" w:rsidR="00990B30" w:rsidRPr="003147C4" w:rsidRDefault="00990B30" w:rsidP="00A66C5F">
      <w:pPr>
        <w:numPr>
          <w:ilvl w:val="0"/>
          <w:numId w:val="98"/>
        </w:numPr>
        <w:spacing w:line="240" w:lineRule="auto"/>
        <w:rPr>
          <w:rFonts w:asciiTheme="majorHAnsi" w:hAnsiTheme="majorHAnsi"/>
          <w:sz w:val="20"/>
          <w:szCs w:val="20"/>
        </w:rPr>
      </w:pPr>
      <w:r w:rsidRPr="003147C4">
        <w:rPr>
          <w:rFonts w:asciiTheme="majorHAnsi" w:hAnsiTheme="majorHAnsi"/>
          <w:b/>
          <w:bCs/>
          <w:sz w:val="20"/>
          <w:szCs w:val="20"/>
        </w:rPr>
        <w:t>Research (2):</w:t>
      </w:r>
      <w:r w:rsidRPr="003147C4">
        <w:rPr>
          <w:rFonts w:asciiTheme="majorHAnsi" w:hAnsiTheme="majorHAnsi"/>
          <w:sz w:val="20"/>
          <w:szCs w:val="20"/>
        </w:rPr>
        <w:t> Wizard, Bard</w:t>
      </w:r>
    </w:p>
    <w:p w14:paraId="6ADD2842" w14:textId="77777777" w:rsidR="00990B30" w:rsidRPr="003147C4" w:rsidRDefault="00990B30" w:rsidP="00A66C5F">
      <w:pPr>
        <w:numPr>
          <w:ilvl w:val="1"/>
          <w:numId w:val="98"/>
        </w:numPr>
        <w:spacing w:line="240" w:lineRule="auto"/>
        <w:rPr>
          <w:rFonts w:asciiTheme="majorHAnsi" w:hAnsiTheme="majorHAnsi"/>
          <w:sz w:val="20"/>
          <w:szCs w:val="20"/>
        </w:rPr>
      </w:pPr>
      <w:r w:rsidRPr="003147C4">
        <w:rPr>
          <w:rFonts w:asciiTheme="majorHAnsi" w:hAnsiTheme="majorHAnsi"/>
          <w:sz w:val="20"/>
          <w:szCs w:val="20"/>
        </w:rPr>
        <w:t>Identifying magical phenomena and deciphering ancient texts</w:t>
      </w:r>
    </w:p>
    <w:p w14:paraId="415E6117" w14:textId="77777777" w:rsidR="00990B30" w:rsidRPr="003147C4" w:rsidRDefault="00990B30" w:rsidP="00A66C5F">
      <w:pPr>
        <w:numPr>
          <w:ilvl w:val="0"/>
          <w:numId w:val="98"/>
        </w:numPr>
        <w:spacing w:line="240" w:lineRule="auto"/>
        <w:rPr>
          <w:rFonts w:asciiTheme="majorHAnsi" w:hAnsiTheme="majorHAnsi"/>
          <w:sz w:val="20"/>
          <w:szCs w:val="20"/>
        </w:rPr>
      </w:pPr>
      <w:r w:rsidRPr="003147C4">
        <w:rPr>
          <w:rFonts w:asciiTheme="majorHAnsi" w:hAnsiTheme="majorHAnsi"/>
          <w:b/>
          <w:bCs/>
          <w:sz w:val="20"/>
          <w:szCs w:val="20"/>
        </w:rPr>
        <w:t>Resource (2):</w:t>
      </w:r>
      <w:r w:rsidRPr="003147C4">
        <w:rPr>
          <w:rFonts w:asciiTheme="majorHAnsi" w:hAnsiTheme="majorHAnsi"/>
          <w:sz w:val="20"/>
          <w:szCs w:val="20"/>
        </w:rPr>
        <w:t> Druid, Monk</w:t>
      </w:r>
    </w:p>
    <w:p w14:paraId="5CBF8599" w14:textId="77777777" w:rsidR="00990B30" w:rsidRPr="003147C4" w:rsidRDefault="00990B30" w:rsidP="00A66C5F">
      <w:pPr>
        <w:numPr>
          <w:ilvl w:val="1"/>
          <w:numId w:val="98"/>
        </w:numPr>
        <w:spacing w:line="240" w:lineRule="auto"/>
        <w:rPr>
          <w:rFonts w:asciiTheme="majorHAnsi" w:hAnsiTheme="majorHAnsi"/>
          <w:sz w:val="20"/>
          <w:szCs w:val="20"/>
        </w:rPr>
      </w:pPr>
      <w:r w:rsidRPr="003147C4">
        <w:rPr>
          <w:rFonts w:asciiTheme="majorHAnsi" w:hAnsiTheme="majorHAnsi"/>
          <w:sz w:val="20"/>
          <w:szCs w:val="20"/>
        </w:rPr>
        <w:t>Gathering herbs for potions and preparing meals</w:t>
      </w:r>
    </w:p>
    <w:p w14:paraId="3A751B0B" w14:textId="77777777" w:rsidR="00990B30" w:rsidRPr="003147C4" w:rsidRDefault="00990B30" w:rsidP="00A66C5F">
      <w:pPr>
        <w:numPr>
          <w:ilvl w:val="0"/>
          <w:numId w:val="98"/>
        </w:numPr>
        <w:spacing w:line="240" w:lineRule="auto"/>
        <w:rPr>
          <w:rFonts w:asciiTheme="majorHAnsi" w:hAnsiTheme="majorHAnsi"/>
          <w:sz w:val="20"/>
          <w:szCs w:val="20"/>
        </w:rPr>
      </w:pPr>
      <w:r w:rsidRPr="003147C4">
        <w:rPr>
          <w:rFonts w:asciiTheme="majorHAnsi" w:hAnsiTheme="majorHAnsi"/>
          <w:b/>
          <w:bCs/>
          <w:sz w:val="20"/>
          <w:szCs w:val="20"/>
        </w:rPr>
        <w:t>Support (1):</w:t>
      </w:r>
      <w:r w:rsidRPr="003147C4">
        <w:rPr>
          <w:rFonts w:asciiTheme="majorHAnsi" w:hAnsiTheme="majorHAnsi"/>
          <w:sz w:val="20"/>
          <w:szCs w:val="20"/>
        </w:rPr>
        <w:t> Tinker</w:t>
      </w:r>
    </w:p>
    <w:p w14:paraId="399B5461" w14:textId="77777777" w:rsidR="00990B30" w:rsidRPr="003147C4" w:rsidRDefault="00990B30" w:rsidP="00A66C5F">
      <w:pPr>
        <w:numPr>
          <w:ilvl w:val="1"/>
          <w:numId w:val="98"/>
        </w:numPr>
        <w:spacing w:line="240" w:lineRule="auto"/>
        <w:rPr>
          <w:rFonts w:asciiTheme="majorHAnsi" w:hAnsiTheme="majorHAnsi"/>
          <w:sz w:val="20"/>
          <w:szCs w:val="20"/>
        </w:rPr>
      </w:pPr>
      <w:r w:rsidRPr="003147C4">
        <w:rPr>
          <w:rFonts w:asciiTheme="majorHAnsi" w:hAnsiTheme="majorHAnsi"/>
          <w:sz w:val="20"/>
          <w:szCs w:val="20"/>
        </w:rPr>
        <w:t>Maintaining equipment and creating useful tools</w:t>
      </w:r>
    </w:p>
    <w:p w14:paraId="1700EFD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Example 2: Wilderness Expedition</w:t>
      </w:r>
    </w:p>
    <w:p w14:paraId="19FE0CCF" w14:textId="77777777" w:rsidR="00990B30" w:rsidRPr="003147C4" w:rsidRDefault="00990B30" w:rsidP="00A66C5F">
      <w:pPr>
        <w:numPr>
          <w:ilvl w:val="0"/>
          <w:numId w:val="99"/>
        </w:numPr>
        <w:spacing w:line="240" w:lineRule="auto"/>
        <w:rPr>
          <w:rFonts w:asciiTheme="majorHAnsi" w:hAnsiTheme="majorHAnsi"/>
          <w:sz w:val="20"/>
          <w:szCs w:val="20"/>
        </w:rPr>
      </w:pPr>
      <w:r w:rsidRPr="003147C4">
        <w:rPr>
          <w:rFonts w:asciiTheme="majorHAnsi" w:hAnsiTheme="majorHAnsi"/>
          <w:b/>
          <w:bCs/>
          <w:sz w:val="20"/>
          <w:szCs w:val="20"/>
        </w:rPr>
        <w:t>Combat Team (4):</w:t>
      </w:r>
      <w:r w:rsidRPr="003147C4">
        <w:rPr>
          <w:rFonts w:asciiTheme="majorHAnsi" w:hAnsiTheme="majorHAnsi"/>
          <w:sz w:val="20"/>
          <w:szCs w:val="20"/>
        </w:rPr>
        <w:t> Fighter, Barbarian, Druid, Ranger</w:t>
      </w:r>
    </w:p>
    <w:p w14:paraId="423E24C9" w14:textId="77777777" w:rsidR="00990B30" w:rsidRPr="003147C4" w:rsidRDefault="00990B30" w:rsidP="00A66C5F">
      <w:pPr>
        <w:numPr>
          <w:ilvl w:val="1"/>
          <w:numId w:val="99"/>
        </w:numPr>
        <w:spacing w:line="240" w:lineRule="auto"/>
        <w:rPr>
          <w:rFonts w:asciiTheme="majorHAnsi" w:hAnsiTheme="majorHAnsi"/>
          <w:sz w:val="20"/>
          <w:szCs w:val="20"/>
        </w:rPr>
      </w:pPr>
      <w:r w:rsidRPr="003147C4">
        <w:rPr>
          <w:rFonts w:asciiTheme="majorHAnsi" w:hAnsiTheme="majorHAnsi"/>
          <w:sz w:val="20"/>
          <w:szCs w:val="20"/>
        </w:rPr>
        <w:t>Handling wilderness encounters and beast threats</w:t>
      </w:r>
    </w:p>
    <w:p w14:paraId="651606B6" w14:textId="77777777" w:rsidR="00990B30" w:rsidRPr="003147C4" w:rsidRDefault="00990B30" w:rsidP="00A66C5F">
      <w:pPr>
        <w:numPr>
          <w:ilvl w:val="0"/>
          <w:numId w:val="99"/>
        </w:numPr>
        <w:spacing w:line="240" w:lineRule="auto"/>
        <w:rPr>
          <w:rFonts w:asciiTheme="majorHAnsi" w:hAnsiTheme="majorHAnsi"/>
          <w:sz w:val="20"/>
          <w:szCs w:val="20"/>
        </w:rPr>
      </w:pPr>
      <w:r w:rsidRPr="003147C4">
        <w:rPr>
          <w:rFonts w:asciiTheme="majorHAnsi" w:hAnsiTheme="majorHAnsi"/>
          <w:b/>
          <w:bCs/>
          <w:sz w:val="20"/>
          <w:szCs w:val="20"/>
        </w:rPr>
        <w:t>Reconnaissance (3):</w:t>
      </w:r>
      <w:r w:rsidRPr="003147C4">
        <w:rPr>
          <w:rFonts w:asciiTheme="majorHAnsi" w:hAnsiTheme="majorHAnsi"/>
          <w:sz w:val="20"/>
          <w:szCs w:val="20"/>
        </w:rPr>
        <w:t> Rogue, Ranger, Monk</w:t>
      </w:r>
    </w:p>
    <w:p w14:paraId="190C7033" w14:textId="77777777" w:rsidR="00990B30" w:rsidRPr="003147C4" w:rsidRDefault="00990B30" w:rsidP="00A66C5F">
      <w:pPr>
        <w:numPr>
          <w:ilvl w:val="1"/>
          <w:numId w:val="99"/>
        </w:numPr>
        <w:spacing w:line="240" w:lineRule="auto"/>
        <w:rPr>
          <w:rFonts w:asciiTheme="majorHAnsi" w:hAnsiTheme="majorHAnsi"/>
          <w:sz w:val="20"/>
          <w:szCs w:val="20"/>
        </w:rPr>
      </w:pPr>
      <w:r w:rsidRPr="003147C4">
        <w:rPr>
          <w:rFonts w:asciiTheme="majorHAnsi" w:hAnsiTheme="majorHAnsi"/>
          <w:sz w:val="20"/>
          <w:szCs w:val="20"/>
        </w:rPr>
        <w:t>Mapping terrain and tracking quarry</w:t>
      </w:r>
    </w:p>
    <w:p w14:paraId="0D392694" w14:textId="77777777" w:rsidR="00990B30" w:rsidRPr="003147C4" w:rsidRDefault="00990B30" w:rsidP="00A66C5F">
      <w:pPr>
        <w:numPr>
          <w:ilvl w:val="0"/>
          <w:numId w:val="99"/>
        </w:numPr>
        <w:spacing w:line="240" w:lineRule="auto"/>
        <w:rPr>
          <w:rFonts w:asciiTheme="majorHAnsi" w:hAnsiTheme="majorHAnsi"/>
          <w:sz w:val="20"/>
          <w:szCs w:val="20"/>
        </w:rPr>
      </w:pPr>
      <w:r w:rsidRPr="003147C4">
        <w:rPr>
          <w:rFonts w:asciiTheme="majorHAnsi" w:hAnsiTheme="majorHAnsi"/>
          <w:b/>
          <w:bCs/>
          <w:sz w:val="20"/>
          <w:szCs w:val="20"/>
        </w:rPr>
        <w:t>Research (1):</w:t>
      </w:r>
      <w:r w:rsidRPr="003147C4">
        <w:rPr>
          <w:rFonts w:asciiTheme="majorHAnsi" w:hAnsiTheme="majorHAnsi"/>
          <w:sz w:val="20"/>
          <w:szCs w:val="20"/>
        </w:rPr>
        <w:t> Wizard</w:t>
      </w:r>
    </w:p>
    <w:p w14:paraId="6489AB45" w14:textId="77777777" w:rsidR="00990B30" w:rsidRPr="003147C4" w:rsidRDefault="00990B30" w:rsidP="00A66C5F">
      <w:pPr>
        <w:numPr>
          <w:ilvl w:val="1"/>
          <w:numId w:val="99"/>
        </w:numPr>
        <w:spacing w:line="240" w:lineRule="auto"/>
        <w:rPr>
          <w:rFonts w:asciiTheme="majorHAnsi" w:hAnsiTheme="majorHAnsi"/>
          <w:sz w:val="20"/>
          <w:szCs w:val="20"/>
        </w:rPr>
      </w:pPr>
      <w:r w:rsidRPr="003147C4">
        <w:rPr>
          <w:rFonts w:asciiTheme="majorHAnsi" w:hAnsiTheme="majorHAnsi"/>
          <w:sz w:val="20"/>
          <w:szCs w:val="20"/>
        </w:rPr>
        <w:t>Studying natural phenomena and identifying flora/fauna</w:t>
      </w:r>
    </w:p>
    <w:p w14:paraId="107C560E" w14:textId="77777777" w:rsidR="00990B30" w:rsidRPr="003147C4" w:rsidRDefault="00990B30" w:rsidP="00A66C5F">
      <w:pPr>
        <w:numPr>
          <w:ilvl w:val="0"/>
          <w:numId w:val="99"/>
        </w:numPr>
        <w:spacing w:line="240" w:lineRule="auto"/>
        <w:rPr>
          <w:rFonts w:asciiTheme="majorHAnsi" w:hAnsiTheme="majorHAnsi"/>
          <w:sz w:val="20"/>
          <w:szCs w:val="20"/>
        </w:rPr>
      </w:pPr>
      <w:r w:rsidRPr="003147C4">
        <w:rPr>
          <w:rFonts w:asciiTheme="majorHAnsi" w:hAnsiTheme="majorHAnsi"/>
          <w:b/>
          <w:bCs/>
          <w:sz w:val="20"/>
          <w:szCs w:val="20"/>
        </w:rPr>
        <w:t>Resource (3):</w:t>
      </w:r>
      <w:r w:rsidRPr="003147C4">
        <w:rPr>
          <w:rFonts w:asciiTheme="majorHAnsi" w:hAnsiTheme="majorHAnsi"/>
          <w:sz w:val="20"/>
          <w:szCs w:val="20"/>
        </w:rPr>
        <w:t> Hunter, Shaman, Cook (NPC)</w:t>
      </w:r>
    </w:p>
    <w:p w14:paraId="0CFDFE5A" w14:textId="77777777" w:rsidR="00990B30" w:rsidRPr="003147C4" w:rsidRDefault="00990B30" w:rsidP="00A66C5F">
      <w:pPr>
        <w:numPr>
          <w:ilvl w:val="1"/>
          <w:numId w:val="99"/>
        </w:numPr>
        <w:spacing w:line="240" w:lineRule="auto"/>
        <w:rPr>
          <w:rFonts w:asciiTheme="majorHAnsi" w:hAnsiTheme="majorHAnsi"/>
          <w:sz w:val="20"/>
          <w:szCs w:val="20"/>
        </w:rPr>
      </w:pPr>
      <w:r w:rsidRPr="003147C4">
        <w:rPr>
          <w:rFonts w:asciiTheme="majorHAnsi" w:hAnsiTheme="majorHAnsi"/>
          <w:sz w:val="20"/>
          <w:szCs w:val="20"/>
        </w:rPr>
        <w:t>Hunting game, gathering herbs, preparing meals</w:t>
      </w:r>
    </w:p>
    <w:p w14:paraId="07137D11" w14:textId="77777777" w:rsidR="00990B30" w:rsidRPr="003147C4" w:rsidRDefault="00990B30" w:rsidP="00A66C5F">
      <w:pPr>
        <w:numPr>
          <w:ilvl w:val="0"/>
          <w:numId w:val="99"/>
        </w:numPr>
        <w:spacing w:line="240" w:lineRule="auto"/>
        <w:rPr>
          <w:rFonts w:asciiTheme="majorHAnsi" w:hAnsiTheme="majorHAnsi"/>
          <w:sz w:val="20"/>
          <w:szCs w:val="20"/>
        </w:rPr>
      </w:pPr>
      <w:r w:rsidRPr="003147C4">
        <w:rPr>
          <w:rFonts w:asciiTheme="majorHAnsi" w:hAnsiTheme="majorHAnsi"/>
          <w:b/>
          <w:bCs/>
          <w:sz w:val="20"/>
          <w:szCs w:val="20"/>
        </w:rPr>
        <w:t>Support (1):</w:t>
      </w:r>
      <w:r w:rsidRPr="003147C4">
        <w:rPr>
          <w:rFonts w:asciiTheme="majorHAnsi" w:hAnsiTheme="majorHAnsi"/>
          <w:sz w:val="20"/>
          <w:szCs w:val="20"/>
        </w:rPr>
        <w:t> Animal Handler (NPC)</w:t>
      </w:r>
    </w:p>
    <w:p w14:paraId="11B1BBC3" w14:textId="77777777" w:rsidR="00990B30" w:rsidRPr="003147C4" w:rsidRDefault="00990B30" w:rsidP="00A66C5F">
      <w:pPr>
        <w:numPr>
          <w:ilvl w:val="1"/>
          <w:numId w:val="99"/>
        </w:numPr>
        <w:spacing w:line="240" w:lineRule="auto"/>
        <w:rPr>
          <w:rFonts w:asciiTheme="majorHAnsi" w:hAnsiTheme="majorHAnsi"/>
          <w:sz w:val="20"/>
          <w:szCs w:val="20"/>
        </w:rPr>
      </w:pPr>
      <w:r w:rsidRPr="003147C4">
        <w:rPr>
          <w:rFonts w:asciiTheme="majorHAnsi" w:hAnsiTheme="majorHAnsi"/>
          <w:sz w:val="20"/>
          <w:szCs w:val="20"/>
        </w:rPr>
        <w:t>Managing pack animals and camp</w:t>
      </w:r>
    </w:p>
    <w:p w14:paraId="6A7CDF5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Example 3: Urban Investigation</w:t>
      </w:r>
    </w:p>
    <w:p w14:paraId="5391BD1D" w14:textId="77777777" w:rsidR="00990B30" w:rsidRPr="003147C4" w:rsidRDefault="00990B30" w:rsidP="00A66C5F">
      <w:pPr>
        <w:numPr>
          <w:ilvl w:val="0"/>
          <w:numId w:val="100"/>
        </w:numPr>
        <w:spacing w:line="240" w:lineRule="auto"/>
        <w:rPr>
          <w:rFonts w:asciiTheme="majorHAnsi" w:hAnsiTheme="majorHAnsi"/>
          <w:sz w:val="20"/>
          <w:szCs w:val="20"/>
        </w:rPr>
      </w:pPr>
      <w:r w:rsidRPr="003147C4">
        <w:rPr>
          <w:rFonts w:asciiTheme="majorHAnsi" w:hAnsiTheme="majorHAnsi"/>
          <w:b/>
          <w:bCs/>
          <w:sz w:val="20"/>
          <w:szCs w:val="20"/>
        </w:rPr>
        <w:t>Combat Team (4):</w:t>
      </w:r>
      <w:r w:rsidRPr="003147C4">
        <w:rPr>
          <w:rFonts w:asciiTheme="majorHAnsi" w:hAnsiTheme="majorHAnsi"/>
          <w:sz w:val="20"/>
          <w:szCs w:val="20"/>
        </w:rPr>
        <w:t> Paladin, Rogue, Sorcerer, Cleric</w:t>
      </w:r>
    </w:p>
    <w:p w14:paraId="1910E292" w14:textId="77777777" w:rsidR="00990B30" w:rsidRPr="003147C4" w:rsidRDefault="00990B30" w:rsidP="00A66C5F">
      <w:pPr>
        <w:numPr>
          <w:ilvl w:val="1"/>
          <w:numId w:val="100"/>
        </w:numPr>
        <w:spacing w:line="240" w:lineRule="auto"/>
        <w:rPr>
          <w:rFonts w:asciiTheme="majorHAnsi" w:hAnsiTheme="majorHAnsi"/>
          <w:sz w:val="20"/>
          <w:szCs w:val="20"/>
        </w:rPr>
      </w:pPr>
      <w:r w:rsidRPr="003147C4">
        <w:rPr>
          <w:rFonts w:asciiTheme="majorHAnsi" w:hAnsiTheme="majorHAnsi"/>
          <w:sz w:val="20"/>
          <w:szCs w:val="20"/>
        </w:rPr>
        <w:t>Handling potential confrontations</w:t>
      </w:r>
    </w:p>
    <w:p w14:paraId="37D0B722" w14:textId="77777777" w:rsidR="00990B30" w:rsidRPr="003147C4" w:rsidRDefault="00990B30" w:rsidP="00A66C5F">
      <w:pPr>
        <w:numPr>
          <w:ilvl w:val="0"/>
          <w:numId w:val="100"/>
        </w:numPr>
        <w:spacing w:line="240" w:lineRule="auto"/>
        <w:rPr>
          <w:rFonts w:asciiTheme="majorHAnsi" w:hAnsiTheme="majorHAnsi"/>
          <w:sz w:val="20"/>
          <w:szCs w:val="20"/>
        </w:rPr>
      </w:pPr>
      <w:r w:rsidRPr="003147C4">
        <w:rPr>
          <w:rFonts w:asciiTheme="majorHAnsi" w:hAnsiTheme="majorHAnsi"/>
          <w:b/>
          <w:bCs/>
          <w:sz w:val="20"/>
          <w:szCs w:val="20"/>
        </w:rPr>
        <w:t>Reconnaissance (3):</w:t>
      </w:r>
      <w:r w:rsidRPr="003147C4">
        <w:rPr>
          <w:rFonts w:asciiTheme="majorHAnsi" w:hAnsiTheme="majorHAnsi"/>
          <w:sz w:val="20"/>
          <w:szCs w:val="20"/>
        </w:rPr>
        <w:t> Thief, Bard, Disguised Mage</w:t>
      </w:r>
    </w:p>
    <w:p w14:paraId="5D0E60C0" w14:textId="77777777" w:rsidR="00990B30" w:rsidRPr="003147C4" w:rsidRDefault="00990B30" w:rsidP="00A66C5F">
      <w:pPr>
        <w:numPr>
          <w:ilvl w:val="1"/>
          <w:numId w:val="100"/>
        </w:numPr>
        <w:spacing w:line="240" w:lineRule="auto"/>
        <w:rPr>
          <w:rFonts w:asciiTheme="majorHAnsi" w:hAnsiTheme="majorHAnsi"/>
          <w:sz w:val="20"/>
          <w:szCs w:val="20"/>
        </w:rPr>
      </w:pPr>
      <w:r w:rsidRPr="003147C4">
        <w:rPr>
          <w:rFonts w:asciiTheme="majorHAnsi" w:hAnsiTheme="majorHAnsi"/>
          <w:sz w:val="20"/>
          <w:szCs w:val="20"/>
        </w:rPr>
        <w:t>Gathering information from different social circles</w:t>
      </w:r>
    </w:p>
    <w:p w14:paraId="0BA297F2" w14:textId="77777777" w:rsidR="00990B30" w:rsidRPr="003147C4" w:rsidRDefault="00990B30" w:rsidP="00A66C5F">
      <w:pPr>
        <w:numPr>
          <w:ilvl w:val="0"/>
          <w:numId w:val="100"/>
        </w:numPr>
        <w:spacing w:line="240" w:lineRule="auto"/>
        <w:rPr>
          <w:rFonts w:asciiTheme="majorHAnsi" w:hAnsiTheme="majorHAnsi"/>
          <w:sz w:val="20"/>
          <w:szCs w:val="20"/>
        </w:rPr>
      </w:pPr>
      <w:r w:rsidRPr="003147C4">
        <w:rPr>
          <w:rFonts w:asciiTheme="majorHAnsi" w:hAnsiTheme="majorHAnsi"/>
          <w:b/>
          <w:bCs/>
          <w:sz w:val="20"/>
          <w:szCs w:val="20"/>
        </w:rPr>
        <w:t>Research (3):</w:t>
      </w:r>
      <w:r w:rsidRPr="003147C4">
        <w:rPr>
          <w:rFonts w:asciiTheme="majorHAnsi" w:hAnsiTheme="majorHAnsi"/>
          <w:sz w:val="20"/>
          <w:szCs w:val="20"/>
        </w:rPr>
        <w:t> Scholar (NPC), Wizard, Cleric</w:t>
      </w:r>
    </w:p>
    <w:p w14:paraId="77ABCB7E" w14:textId="77777777" w:rsidR="00990B30" w:rsidRPr="003147C4" w:rsidRDefault="00990B30" w:rsidP="00A66C5F">
      <w:pPr>
        <w:numPr>
          <w:ilvl w:val="1"/>
          <w:numId w:val="100"/>
        </w:numPr>
        <w:spacing w:line="240" w:lineRule="auto"/>
        <w:rPr>
          <w:rFonts w:asciiTheme="majorHAnsi" w:hAnsiTheme="majorHAnsi"/>
          <w:sz w:val="20"/>
          <w:szCs w:val="20"/>
        </w:rPr>
      </w:pPr>
      <w:r w:rsidRPr="003147C4">
        <w:rPr>
          <w:rFonts w:asciiTheme="majorHAnsi" w:hAnsiTheme="majorHAnsi"/>
          <w:sz w:val="20"/>
          <w:szCs w:val="20"/>
        </w:rPr>
        <w:t>Researching in libraries and archives</w:t>
      </w:r>
    </w:p>
    <w:p w14:paraId="14AAA3E7" w14:textId="77777777" w:rsidR="00990B30" w:rsidRPr="003147C4" w:rsidRDefault="00990B30" w:rsidP="00A66C5F">
      <w:pPr>
        <w:numPr>
          <w:ilvl w:val="0"/>
          <w:numId w:val="100"/>
        </w:numPr>
        <w:spacing w:line="240" w:lineRule="auto"/>
        <w:rPr>
          <w:rFonts w:asciiTheme="majorHAnsi" w:hAnsiTheme="majorHAnsi"/>
          <w:sz w:val="20"/>
          <w:szCs w:val="20"/>
        </w:rPr>
      </w:pPr>
      <w:r w:rsidRPr="003147C4">
        <w:rPr>
          <w:rFonts w:asciiTheme="majorHAnsi" w:hAnsiTheme="majorHAnsi"/>
          <w:b/>
          <w:bCs/>
          <w:sz w:val="20"/>
          <w:szCs w:val="20"/>
        </w:rPr>
        <w:t>Resource (1):</w:t>
      </w:r>
      <w:r w:rsidRPr="003147C4">
        <w:rPr>
          <w:rFonts w:asciiTheme="majorHAnsi" w:hAnsiTheme="majorHAnsi"/>
          <w:sz w:val="20"/>
          <w:szCs w:val="20"/>
        </w:rPr>
        <w:t> Merchant Contact (NPC)</w:t>
      </w:r>
    </w:p>
    <w:p w14:paraId="715E8398" w14:textId="77777777" w:rsidR="00990B30" w:rsidRPr="003147C4" w:rsidRDefault="00990B30" w:rsidP="00A66C5F">
      <w:pPr>
        <w:numPr>
          <w:ilvl w:val="1"/>
          <w:numId w:val="100"/>
        </w:numPr>
        <w:spacing w:line="240" w:lineRule="auto"/>
        <w:rPr>
          <w:rFonts w:asciiTheme="majorHAnsi" w:hAnsiTheme="majorHAnsi"/>
          <w:sz w:val="20"/>
          <w:szCs w:val="20"/>
        </w:rPr>
      </w:pPr>
      <w:r w:rsidRPr="003147C4">
        <w:rPr>
          <w:rFonts w:asciiTheme="majorHAnsi" w:hAnsiTheme="majorHAnsi"/>
          <w:sz w:val="20"/>
          <w:szCs w:val="20"/>
        </w:rPr>
        <w:t>Acquiring specialized supplies</w:t>
      </w:r>
    </w:p>
    <w:p w14:paraId="51EB64A4" w14:textId="77777777" w:rsidR="00990B30" w:rsidRPr="003147C4" w:rsidRDefault="00990B30" w:rsidP="00A66C5F">
      <w:pPr>
        <w:numPr>
          <w:ilvl w:val="0"/>
          <w:numId w:val="100"/>
        </w:numPr>
        <w:spacing w:line="240" w:lineRule="auto"/>
        <w:rPr>
          <w:rFonts w:asciiTheme="majorHAnsi" w:hAnsiTheme="majorHAnsi"/>
          <w:sz w:val="20"/>
          <w:szCs w:val="20"/>
        </w:rPr>
      </w:pPr>
      <w:r w:rsidRPr="003147C4">
        <w:rPr>
          <w:rFonts w:asciiTheme="majorHAnsi" w:hAnsiTheme="majorHAnsi"/>
          <w:b/>
          <w:bCs/>
          <w:sz w:val="20"/>
          <w:szCs w:val="20"/>
        </w:rPr>
        <w:t>Support (1):</w:t>
      </w:r>
      <w:r w:rsidRPr="003147C4">
        <w:rPr>
          <w:rFonts w:asciiTheme="majorHAnsi" w:hAnsiTheme="majorHAnsi"/>
          <w:sz w:val="20"/>
          <w:szCs w:val="20"/>
        </w:rPr>
        <w:t> Innkeeper Ally (NPC)</w:t>
      </w:r>
    </w:p>
    <w:p w14:paraId="4E80BC52" w14:textId="77777777" w:rsidR="00990B30" w:rsidRPr="003147C4" w:rsidRDefault="00990B30" w:rsidP="00A66C5F">
      <w:pPr>
        <w:numPr>
          <w:ilvl w:val="1"/>
          <w:numId w:val="100"/>
        </w:numPr>
        <w:spacing w:line="240" w:lineRule="auto"/>
        <w:rPr>
          <w:rFonts w:asciiTheme="majorHAnsi" w:hAnsiTheme="majorHAnsi"/>
          <w:sz w:val="20"/>
          <w:szCs w:val="20"/>
        </w:rPr>
      </w:pPr>
      <w:r w:rsidRPr="003147C4">
        <w:rPr>
          <w:rFonts w:asciiTheme="majorHAnsi" w:hAnsiTheme="majorHAnsi"/>
          <w:sz w:val="20"/>
          <w:szCs w:val="20"/>
        </w:rPr>
        <w:t>Providing safe haven and local connections</w:t>
      </w:r>
    </w:p>
    <w:p w14:paraId="3BC5805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Benefits of Role Distribution</w:t>
      </w:r>
    </w:p>
    <w:p w14:paraId="22D9485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Resource Efficiency</w:t>
      </w:r>
    </w:p>
    <w:p w14:paraId="04B84CE8" w14:textId="77777777" w:rsidR="00990B30" w:rsidRPr="003147C4" w:rsidRDefault="00990B30" w:rsidP="00A66C5F">
      <w:pPr>
        <w:numPr>
          <w:ilvl w:val="0"/>
          <w:numId w:val="101"/>
        </w:numPr>
        <w:spacing w:line="240" w:lineRule="auto"/>
        <w:rPr>
          <w:rFonts w:asciiTheme="majorHAnsi" w:hAnsiTheme="majorHAnsi"/>
          <w:sz w:val="20"/>
          <w:szCs w:val="20"/>
        </w:rPr>
      </w:pPr>
      <w:r w:rsidRPr="003147C4">
        <w:rPr>
          <w:rFonts w:asciiTheme="majorHAnsi" w:hAnsiTheme="majorHAnsi"/>
          <w:sz w:val="20"/>
          <w:szCs w:val="20"/>
        </w:rPr>
        <w:t>While the combat team advances the main objective, others gather resources that would otherwise require additional expeditions</w:t>
      </w:r>
    </w:p>
    <w:p w14:paraId="2D6B0EF7" w14:textId="77777777" w:rsidR="00990B30" w:rsidRPr="003147C4" w:rsidRDefault="00990B30" w:rsidP="00A66C5F">
      <w:pPr>
        <w:numPr>
          <w:ilvl w:val="0"/>
          <w:numId w:val="101"/>
        </w:numPr>
        <w:spacing w:line="240" w:lineRule="auto"/>
        <w:rPr>
          <w:rFonts w:asciiTheme="majorHAnsi" w:hAnsiTheme="majorHAnsi"/>
          <w:sz w:val="20"/>
          <w:szCs w:val="20"/>
        </w:rPr>
      </w:pPr>
      <w:r w:rsidRPr="003147C4">
        <w:rPr>
          <w:rFonts w:asciiTheme="majorHAnsi" w:hAnsiTheme="majorHAnsi"/>
          <w:sz w:val="20"/>
          <w:szCs w:val="20"/>
        </w:rPr>
        <w:t>Crafting materials, food, and information can be collected simultaneously</w:t>
      </w:r>
    </w:p>
    <w:p w14:paraId="7F29D3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Risk Management</w:t>
      </w:r>
    </w:p>
    <w:p w14:paraId="02A0D132" w14:textId="77777777" w:rsidR="00990B30" w:rsidRPr="003147C4" w:rsidRDefault="00990B30" w:rsidP="00A66C5F">
      <w:pPr>
        <w:numPr>
          <w:ilvl w:val="0"/>
          <w:numId w:val="102"/>
        </w:numPr>
        <w:spacing w:line="240" w:lineRule="auto"/>
        <w:rPr>
          <w:rFonts w:asciiTheme="majorHAnsi" w:hAnsiTheme="majorHAnsi"/>
          <w:sz w:val="20"/>
          <w:szCs w:val="20"/>
        </w:rPr>
      </w:pPr>
      <w:r w:rsidRPr="003147C4">
        <w:rPr>
          <w:rFonts w:asciiTheme="majorHAnsi" w:hAnsiTheme="majorHAnsi"/>
          <w:sz w:val="20"/>
          <w:szCs w:val="20"/>
        </w:rPr>
        <w:t>Not all expedition members are exposed to the same dangers</w:t>
      </w:r>
    </w:p>
    <w:p w14:paraId="6E86217C" w14:textId="77777777" w:rsidR="00990B30" w:rsidRPr="003147C4" w:rsidRDefault="00990B30" w:rsidP="00A66C5F">
      <w:pPr>
        <w:numPr>
          <w:ilvl w:val="0"/>
          <w:numId w:val="102"/>
        </w:numPr>
        <w:spacing w:line="240" w:lineRule="auto"/>
        <w:rPr>
          <w:rFonts w:asciiTheme="majorHAnsi" w:hAnsiTheme="majorHAnsi"/>
          <w:sz w:val="20"/>
          <w:szCs w:val="20"/>
        </w:rPr>
      </w:pPr>
      <w:r w:rsidRPr="003147C4">
        <w:rPr>
          <w:rFonts w:asciiTheme="majorHAnsi" w:hAnsiTheme="majorHAnsi"/>
          <w:sz w:val="20"/>
          <w:szCs w:val="20"/>
        </w:rPr>
        <w:t>If the combat team faces setbacks, the other teams can continue their work</w:t>
      </w:r>
    </w:p>
    <w:p w14:paraId="2ABF86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Downtime Productivity</w:t>
      </w:r>
    </w:p>
    <w:p w14:paraId="10917E91" w14:textId="77777777" w:rsidR="00990B30" w:rsidRPr="003147C4" w:rsidRDefault="00990B30" w:rsidP="00A66C5F">
      <w:pPr>
        <w:numPr>
          <w:ilvl w:val="0"/>
          <w:numId w:val="103"/>
        </w:numPr>
        <w:spacing w:line="240" w:lineRule="auto"/>
        <w:rPr>
          <w:rFonts w:asciiTheme="majorHAnsi" w:hAnsiTheme="majorHAnsi"/>
          <w:sz w:val="20"/>
          <w:szCs w:val="20"/>
        </w:rPr>
      </w:pPr>
      <w:r w:rsidRPr="003147C4">
        <w:rPr>
          <w:rFonts w:asciiTheme="majorHAnsi" w:hAnsiTheme="majorHAnsi"/>
          <w:sz w:val="20"/>
          <w:szCs w:val="20"/>
        </w:rPr>
        <w:t>Characters recovering from injuries can contribute through non-combat roles</w:t>
      </w:r>
    </w:p>
    <w:p w14:paraId="38B134AD" w14:textId="77777777" w:rsidR="00990B30" w:rsidRPr="003147C4" w:rsidRDefault="00990B30" w:rsidP="00A66C5F">
      <w:pPr>
        <w:numPr>
          <w:ilvl w:val="0"/>
          <w:numId w:val="103"/>
        </w:numPr>
        <w:spacing w:line="240" w:lineRule="auto"/>
        <w:rPr>
          <w:rFonts w:asciiTheme="majorHAnsi" w:hAnsiTheme="majorHAnsi"/>
          <w:sz w:val="20"/>
          <w:szCs w:val="20"/>
        </w:rPr>
      </w:pPr>
      <w:r w:rsidRPr="003147C4">
        <w:rPr>
          <w:rFonts w:asciiTheme="majorHAnsi" w:hAnsiTheme="majorHAnsi"/>
          <w:sz w:val="20"/>
          <w:szCs w:val="20"/>
        </w:rPr>
        <w:t>Specialized characters can focus on their strengths rather than being forced into combat</w:t>
      </w:r>
    </w:p>
    <w:p w14:paraId="013EACF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4. Narrative Depth</w:t>
      </w:r>
    </w:p>
    <w:p w14:paraId="5C7D2FBA" w14:textId="77777777" w:rsidR="00990B30" w:rsidRPr="003147C4" w:rsidRDefault="00990B30" w:rsidP="00A66C5F">
      <w:pPr>
        <w:numPr>
          <w:ilvl w:val="0"/>
          <w:numId w:val="104"/>
        </w:numPr>
        <w:spacing w:line="240" w:lineRule="auto"/>
        <w:rPr>
          <w:rFonts w:asciiTheme="majorHAnsi" w:hAnsiTheme="majorHAnsi"/>
          <w:sz w:val="20"/>
          <w:szCs w:val="20"/>
        </w:rPr>
      </w:pPr>
      <w:r w:rsidRPr="003147C4">
        <w:rPr>
          <w:rFonts w:asciiTheme="majorHAnsi" w:hAnsiTheme="majorHAnsi"/>
          <w:sz w:val="20"/>
          <w:szCs w:val="20"/>
        </w:rPr>
        <w:t>Multiple activities create more opportunities for character development</w:t>
      </w:r>
    </w:p>
    <w:p w14:paraId="499CE9C8" w14:textId="77777777" w:rsidR="00990B30" w:rsidRPr="003147C4" w:rsidRDefault="00990B30" w:rsidP="00A66C5F">
      <w:pPr>
        <w:numPr>
          <w:ilvl w:val="0"/>
          <w:numId w:val="104"/>
        </w:numPr>
        <w:spacing w:line="240" w:lineRule="auto"/>
        <w:rPr>
          <w:rFonts w:asciiTheme="majorHAnsi" w:hAnsiTheme="majorHAnsi"/>
          <w:sz w:val="20"/>
          <w:szCs w:val="20"/>
        </w:rPr>
      </w:pPr>
      <w:r w:rsidRPr="003147C4">
        <w:rPr>
          <w:rFonts w:asciiTheme="majorHAnsi" w:hAnsiTheme="majorHAnsi"/>
          <w:sz w:val="20"/>
          <w:szCs w:val="20"/>
        </w:rPr>
        <w:t>Players can explore different aspects of the world beyond combat</w:t>
      </w:r>
    </w:p>
    <w:p w14:paraId="23C1829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Managing Non-Combat Activities</w:t>
      </w:r>
    </w:p>
    <w:p w14:paraId="51BB81A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Resolution Methods</w:t>
      </w:r>
    </w:p>
    <w:p w14:paraId="216A5A69" w14:textId="77777777" w:rsidR="00990B30" w:rsidRPr="003147C4" w:rsidRDefault="00990B30" w:rsidP="00A66C5F">
      <w:pPr>
        <w:numPr>
          <w:ilvl w:val="0"/>
          <w:numId w:val="105"/>
        </w:numPr>
        <w:spacing w:line="240" w:lineRule="auto"/>
        <w:rPr>
          <w:rFonts w:asciiTheme="majorHAnsi" w:hAnsiTheme="majorHAnsi"/>
          <w:sz w:val="20"/>
          <w:szCs w:val="20"/>
        </w:rPr>
      </w:pPr>
      <w:r w:rsidRPr="003147C4">
        <w:rPr>
          <w:rFonts w:asciiTheme="majorHAnsi" w:hAnsiTheme="majorHAnsi"/>
          <w:b/>
          <w:bCs/>
          <w:sz w:val="20"/>
          <w:szCs w:val="20"/>
        </w:rPr>
        <w:t>Quick Resolution:</w:t>
      </w:r>
      <w:r w:rsidRPr="003147C4">
        <w:rPr>
          <w:rFonts w:asciiTheme="majorHAnsi" w:hAnsiTheme="majorHAnsi"/>
          <w:sz w:val="20"/>
          <w:szCs w:val="20"/>
        </w:rPr>
        <w:t> Simple skill checks with predetermined outcomes</w:t>
      </w:r>
    </w:p>
    <w:p w14:paraId="081B2718" w14:textId="77777777" w:rsidR="00990B30" w:rsidRPr="003147C4" w:rsidRDefault="00990B30" w:rsidP="00A66C5F">
      <w:pPr>
        <w:numPr>
          <w:ilvl w:val="0"/>
          <w:numId w:val="105"/>
        </w:numPr>
        <w:spacing w:line="240" w:lineRule="auto"/>
        <w:rPr>
          <w:rFonts w:asciiTheme="majorHAnsi" w:hAnsiTheme="majorHAnsi"/>
          <w:sz w:val="20"/>
          <w:szCs w:val="20"/>
        </w:rPr>
      </w:pPr>
      <w:r w:rsidRPr="003147C4">
        <w:rPr>
          <w:rFonts w:asciiTheme="majorHAnsi" w:hAnsiTheme="majorHAnsi"/>
          <w:b/>
          <w:bCs/>
          <w:sz w:val="20"/>
          <w:szCs w:val="20"/>
        </w:rPr>
        <w:t>Scene-Based:</w:t>
      </w:r>
      <w:r w:rsidRPr="003147C4">
        <w:rPr>
          <w:rFonts w:asciiTheme="majorHAnsi" w:hAnsiTheme="majorHAnsi"/>
          <w:sz w:val="20"/>
          <w:szCs w:val="20"/>
        </w:rPr>
        <w:t> Brief roleplaying scenes with key decision points</w:t>
      </w:r>
    </w:p>
    <w:p w14:paraId="14B778FF" w14:textId="77777777" w:rsidR="00990B30" w:rsidRPr="003147C4" w:rsidRDefault="00990B30" w:rsidP="00A66C5F">
      <w:pPr>
        <w:numPr>
          <w:ilvl w:val="0"/>
          <w:numId w:val="105"/>
        </w:numPr>
        <w:spacing w:line="240" w:lineRule="auto"/>
        <w:rPr>
          <w:rFonts w:asciiTheme="majorHAnsi" w:hAnsiTheme="majorHAnsi"/>
          <w:sz w:val="20"/>
          <w:szCs w:val="20"/>
        </w:rPr>
      </w:pPr>
      <w:r w:rsidRPr="003147C4">
        <w:rPr>
          <w:rFonts w:asciiTheme="majorHAnsi" w:hAnsiTheme="majorHAnsi"/>
          <w:b/>
          <w:bCs/>
          <w:sz w:val="20"/>
          <w:szCs w:val="20"/>
        </w:rPr>
        <w:t>Parallel Play:</w:t>
      </w:r>
      <w:r w:rsidRPr="003147C4">
        <w:rPr>
          <w:rFonts w:asciiTheme="majorHAnsi" w:hAnsiTheme="majorHAnsi"/>
          <w:sz w:val="20"/>
          <w:szCs w:val="20"/>
        </w:rPr>
        <w:t> Splitting the game session to focus on different teams</w:t>
      </w:r>
    </w:p>
    <w:p w14:paraId="5DA987BB" w14:textId="77777777" w:rsidR="00990B30" w:rsidRPr="003147C4" w:rsidRDefault="00990B30" w:rsidP="00A66C5F">
      <w:pPr>
        <w:numPr>
          <w:ilvl w:val="0"/>
          <w:numId w:val="105"/>
        </w:numPr>
        <w:spacing w:line="240" w:lineRule="auto"/>
        <w:rPr>
          <w:rFonts w:asciiTheme="majorHAnsi" w:hAnsiTheme="majorHAnsi"/>
          <w:sz w:val="20"/>
          <w:szCs w:val="20"/>
        </w:rPr>
      </w:pPr>
      <w:r w:rsidRPr="003147C4">
        <w:rPr>
          <w:rFonts w:asciiTheme="majorHAnsi" w:hAnsiTheme="majorHAnsi"/>
          <w:b/>
          <w:bCs/>
          <w:sz w:val="20"/>
          <w:szCs w:val="20"/>
        </w:rPr>
        <w:t>Between-Session:</w:t>
      </w:r>
      <w:r w:rsidRPr="003147C4">
        <w:rPr>
          <w:rFonts w:asciiTheme="majorHAnsi" w:hAnsiTheme="majorHAnsi"/>
          <w:sz w:val="20"/>
          <w:szCs w:val="20"/>
        </w:rPr>
        <w:t> Resolving non-combat activities between game sessions</w:t>
      </w:r>
    </w:p>
    <w:p w14:paraId="4BC8FA8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Balancing Spotlight Time</w:t>
      </w:r>
    </w:p>
    <w:p w14:paraId="783F2471" w14:textId="77777777" w:rsidR="00990B30" w:rsidRPr="003147C4" w:rsidRDefault="00990B30" w:rsidP="00A66C5F">
      <w:pPr>
        <w:numPr>
          <w:ilvl w:val="0"/>
          <w:numId w:val="106"/>
        </w:numPr>
        <w:spacing w:line="240" w:lineRule="auto"/>
        <w:rPr>
          <w:rFonts w:asciiTheme="majorHAnsi" w:hAnsiTheme="majorHAnsi"/>
          <w:sz w:val="20"/>
          <w:szCs w:val="20"/>
        </w:rPr>
      </w:pPr>
      <w:r w:rsidRPr="003147C4">
        <w:rPr>
          <w:rFonts w:asciiTheme="majorHAnsi" w:hAnsiTheme="majorHAnsi"/>
          <w:sz w:val="20"/>
          <w:szCs w:val="20"/>
        </w:rPr>
        <w:t>Rotate which activities receive detailed attention</w:t>
      </w:r>
    </w:p>
    <w:p w14:paraId="2965ED60" w14:textId="77777777" w:rsidR="00990B30" w:rsidRPr="003147C4" w:rsidRDefault="00990B30" w:rsidP="00A66C5F">
      <w:pPr>
        <w:numPr>
          <w:ilvl w:val="0"/>
          <w:numId w:val="106"/>
        </w:numPr>
        <w:spacing w:line="240" w:lineRule="auto"/>
        <w:rPr>
          <w:rFonts w:asciiTheme="majorHAnsi" w:hAnsiTheme="majorHAnsi"/>
          <w:sz w:val="20"/>
          <w:szCs w:val="20"/>
        </w:rPr>
      </w:pPr>
      <w:r w:rsidRPr="003147C4">
        <w:rPr>
          <w:rFonts w:asciiTheme="majorHAnsi" w:hAnsiTheme="majorHAnsi"/>
          <w:sz w:val="20"/>
          <w:szCs w:val="20"/>
        </w:rPr>
        <w:t>Use montages to summarize multiple activities quickly</w:t>
      </w:r>
    </w:p>
    <w:p w14:paraId="46504C20" w14:textId="77777777" w:rsidR="00990B30" w:rsidRPr="003147C4" w:rsidRDefault="00990B30" w:rsidP="00A66C5F">
      <w:pPr>
        <w:numPr>
          <w:ilvl w:val="0"/>
          <w:numId w:val="106"/>
        </w:numPr>
        <w:spacing w:line="240" w:lineRule="auto"/>
        <w:rPr>
          <w:rFonts w:asciiTheme="majorHAnsi" w:hAnsiTheme="majorHAnsi"/>
          <w:sz w:val="20"/>
          <w:szCs w:val="20"/>
        </w:rPr>
      </w:pPr>
      <w:r w:rsidRPr="003147C4">
        <w:rPr>
          <w:rFonts w:asciiTheme="majorHAnsi" w:hAnsiTheme="majorHAnsi"/>
          <w:sz w:val="20"/>
          <w:szCs w:val="20"/>
        </w:rPr>
        <w:t>Allow players to control multiple characters across different teams</w:t>
      </w:r>
    </w:p>
    <w:p w14:paraId="11852FB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 Base Camps</w:t>
      </w:r>
    </w:p>
    <w:p w14:paraId="3D84028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Expeditions often establish base camps that serve as operational centers:</w:t>
      </w:r>
    </w:p>
    <w:p w14:paraId="0C62C639" w14:textId="77777777" w:rsidR="00990B30" w:rsidRPr="003147C4" w:rsidRDefault="00990B30" w:rsidP="00A66C5F">
      <w:pPr>
        <w:numPr>
          <w:ilvl w:val="0"/>
          <w:numId w:val="107"/>
        </w:numPr>
        <w:spacing w:line="240" w:lineRule="auto"/>
        <w:rPr>
          <w:rFonts w:asciiTheme="majorHAnsi" w:hAnsiTheme="majorHAnsi"/>
          <w:sz w:val="20"/>
          <w:szCs w:val="20"/>
        </w:rPr>
      </w:pPr>
      <w:r w:rsidRPr="003147C4">
        <w:rPr>
          <w:rFonts w:asciiTheme="majorHAnsi" w:hAnsiTheme="majorHAnsi"/>
          <w:b/>
          <w:bCs/>
          <w:sz w:val="20"/>
          <w:szCs w:val="20"/>
        </w:rPr>
        <w:t>Functions:</w:t>
      </w:r>
    </w:p>
    <w:p w14:paraId="445B3ADE"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sz w:val="20"/>
          <w:szCs w:val="20"/>
        </w:rPr>
        <w:t>Safe resting location</w:t>
      </w:r>
    </w:p>
    <w:p w14:paraId="7AEE3F65"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sz w:val="20"/>
          <w:szCs w:val="20"/>
        </w:rPr>
        <w:t>Storage for supplies and findings</w:t>
      </w:r>
    </w:p>
    <w:p w14:paraId="21030359"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sz w:val="20"/>
          <w:szCs w:val="20"/>
        </w:rPr>
        <w:t>Workshop for crafting and research</w:t>
      </w:r>
    </w:p>
    <w:p w14:paraId="0BA43857"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sz w:val="20"/>
          <w:szCs w:val="20"/>
        </w:rPr>
        <w:t>Meeting point for team coordination</w:t>
      </w:r>
    </w:p>
    <w:p w14:paraId="36120E43" w14:textId="77777777" w:rsidR="00990B30" w:rsidRPr="003147C4" w:rsidRDefault="00990B30" w:rsidP="00A66C5F">
      <w:pPr>
        <w:numPr>
          <w:ilvl w:val="0"/>
          <w:numId w:val="107"/>
        </w:numPr>
        <w:spacing w:line="240" w:lineRule="auto"/>
        <w:rPr>
          <w:rFonts w:asciiTheme="majorHAnsi" w:hAnsiTheme="majorHAnsi"/>
          <w:sz w:val="20"/>
          <w:szCs w:val="20"/>
        </w:rPr>
      </w:pPr>
      <w:r w:rsidRPr="003147C4">
        <w:rPr>
          <w:rFonts w:asciiTheme="majorHAnsi" w:hAnsiTheme="majorHAnsi"/>
          <w:b/>
          <w:bCs/>
          <w:sz w:val="20"/>
          <w:szCs w:val="20"/>
        </w:rPr>
        <w:t>Types:</w:t>
      </w:r>
    </w:p>
    <w:p w14:paraId="6DBA0411"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b/>
          <w:bCs/>
          <w:sz w:val="20"/>
          <w:szCs w:val="20"/>
        </w:rPr>
        <w:t>Temporary Camp:</w:t>
      </w:r>
      <w:r w:rsidRPr="003147C4">
        <w:rPr>
          <w:rFonts w:asciiTheme="majorHAnsi" w:hAnsiTheme="majorHAnsi"/>
          <w:sz w:val="20"/>
          <w:szCs w:val="20"/>
        </w:rPr>
        <w:t> Basic amenities, easily relocated</w:t>
      </w:r>
    </w:p>
    <w:p w14:paraId="143AF751"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b/>
          <w:bCs/>
          <w:sz w:val="20"/>
          <w:szCs w:val="20"/>
        </w:rPr>
        <w:t>Fortified Outpost:</w:t>
      </w:r>
      <w:r w:rsidRPr="003147C4">
        <w:rPr>
          <w:rFonts w:asciiTheme="majorHAnsi" w:hAnsiTheme="majorHAnsi"/>
          <w:sz w:val="20"/>
          <w:szCs w:val="20"/>
        </w:rPr>
        <w:t> Defensible position for dangerous regions</w:t>
      </w:r>
    </w:p>
    <w:p w14:paraId="352E8AB6"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b/>
          <w:bCs/>
          <w:sz w:val="20"/>
          <w:szCs w:val="20"/>
        </w:rPr>
        <w:t>Research Station:</w:t>
      </w:r>
      <w:r w:rsidRPr="003147C4">
        <w:rPr>
          <w:rFonts w:asciiTheme="majorHAnsi" w:hAnsiTheme="majorHAnsi"/>
          <w:sz w:val="20"/>
          <w:szCs w:val="20"/>
        </w:rPr>
        <w:t> Enhanced facilities for study and crafting</w:t>
      </w:r>
    </w:p>
    <w:p w14:paraId="558C2901" w14:textId="77777777" w:rsidR="00990B30" w:rsidRPr="003147C4" w:rsidRDefault="00990B30" w:rsidP="00A66C5F">
      <w:pPr>
        <w:numPr>
          <w:ilvl w:val="1"/>
          <w:numId w:val="107"/>
        </w:numPr>
        <w:spacing w:line="240" w:lineRule="auto"/>
        <w:rPr>
          <w:rFonts w:asciiTheme="majorHAnsi" w:hAnsiTheme="majorHAnsi"/>
          <w:sz w:val="20"/>
          <w:szCs w:val="20"/>
        </w:rPr>
      </w:pPr>
      <w:r w:rsidRPr="003147C4">
        <w:rPr>
          <w:rFonts w:asciiTheme="majorHAnsi" w:hAnsiTheme="majorHAnsi"/>
          <w:b/>
          <w:bCs/>
          <w:sz w:val="20"/>
          <w:szCs w:val="20"/>
        </w:rPr>
        <w:t>Forward Base:</w:t>
      </w:r>
      <w:r w:rsidRPr="003147C4">
        <w:rPr>
          <w:rFonts w:asciiTheme="majorHAnsi" w:hAnsiTheme="majorHAnsi"/>
          <w:sz w:val="20"/>
          <w:szCs w:val="20"/>
        </w:rPr>
        <w:t> Minimal setup focused on supporting combat teams</w:t>
      </w:r>
    </w:p>
    <w:p w14:paraId="7D0DF0B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Expedition Advancement</w:t>
      </w:r>
    </w:p>
    <w:p w14:paraId="1AD979A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As expeditions gain experience and resources, they can improve their overall effectiveness:</w:t>
      </w:r>
    </w:p>
    <w:p w14:paraId="241C99DE" w14:textId="77777777" w:rsidR="00990B30" w:rsidRPr="003147C4" w:rsidRDefault="00990B30" w:rsidP="00A66C5F">
      <w:pPr>
        <w:numPr>
          <w:ilvl w:val="0"/>
          <w:numId w:val="108"/>
        </w:numPr>
        <w:spacing w:line="240" w:lineRule="auto"/>
        <w:rPr>
          <w:rFonts w:asciiTheme="majorHAnsi" w:hAnsiTheme="majorHAnsi"/>
          <w:sz w:val="20"/>
          <w:szCs w:val="20"/>
        </w:rPr>
      </w:pPr>
      <w:r w:rsidRPr="003147C4">
        <w:rPr>
          <w:rFonts w:asciiTheme="majorHAnsi" w:hAnsiTheme="majorHAnsi"/>
          <w:b/>
          <w:bCs/>
          <w:sz w:val="20"/>
          <w:szCs w:val="20"/>
        </w:rPr>
        <w:t>Reputation:</w:t>
      </w:r>
      <w:r w:rsidRPr="003147C4">
        <w:rPr>
          <w:rFonts w:asciiTheme="majorHAnsi" w:hAnsiTheme="majorHAnsi"/>
          <w:sz w:val="20"/>
          <w:szCs w:val="20"/>
        </w:rPr>
        <w:t> Higher reputation grants access to better NPCs, information, and resources</w:t>
      </w:r>
    </w:p>
    <w:p w14:paraId="784794D7" w14:textId="77777777" w:rsidR="00990B30" w:rsidRPr="003147C4" w:rsidRDefault="00990B30" w:rsidP="00A66C5F">
      <w:pPr>
        <w:numPr>
          <w:ilvl w:val="0"/>
          <w:numId w:val="108"/>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Specialized tools improve non-combat activity results</w:t>
      </w:r>
    </w:p>
    <w:p w14:paraId="6D25E8F9" w14:textId="77777777" w:rsidR="00990B30" w:rsidRPr="003147C4" w:rsidRDefault="00990B30" w:rsidP="00A66C5F">
      <w:pPr>
        <w:numPr>
          <w:ilvl w:val="0"/>
          <w:numId w:val="108"/>
        </w:numPr>
        <w:spacing w:line="240" w:lineRule="auto"/>
        <w:rPr>
          <w:rFonts w:asciiTheme="majorHAnsi" w:hAnsiTheme="majorHAnsi"/>
          <w:sz w:val="20"/>
          <w:szCs w:val="20"/>
        </w:rPr>
      </w:pPr>
      <w:r w:rsidRPr="003147C4">
        <w:rPr>
          <w:rFonts w:asciiTheme="majorHAnsi" w:hAnsiTheme="majorHAnsi"/>
          <w:b/>
          <w:bCs/>
          <w:sz w:val="20"/>
          <w:szCs w:val="20"/>
        </w:rPr>
        <w:t>Base Improvements:</w:t>
      </w:r>
      <w:r w:rsidRPr="003147C4">
        <w:rPr>
          <w:rFonts w:asciiTheme="majorHAnsi" w:hAnsiTheme="majorHAnsi"/>
          <w:sz w:val="20"/>
          <w:szCs w:val="20"/>
        </w:rPr>
        <w:t> Camps can be upgraded with better facilities</w:t>
      </w:r>
    </w:p>
    <w:p w14:paraId="626795CF" w14:textId="77777777" w:rsidR="00990B30" w:rsidRPr="003147C4" w:rsidRDefault="00990B30" w:rsidP="00A66C5F">
      <w:pPr>
        <w:numPr>
          <w:ilvl w:val="0"/>
          <w:numId w:val="108"/>
        </w:numPr>
        <w:spacing w:line="240" w:lineRule="auto"/>
        <w:rPr>
          <w:rFonts w:asciiTheme="majorHAnsi" w:hAnsiTheme="majorHAnsi"/>
          <w:sz w:val="20"/>
          <w:szCs w:val="20"/>
        </w:rPr>
      </w:pPr>
      <w:r w:rsidRPr="003147C4">
        <w:rPr>
          <w:rFonts w:asciiTheme="majorHAnsi" w:hAnsiTheme="majorHAnsi"/>
          <w:b/>
          <w:bCs/>
          <w:sz w:val="20"/>
          <w:szCs w:val="20"/>
        </w:rPr>
        <w:t>NPC Allies:</w:t>
      </w:r>
      <w:r w:rsidRPr="003147C4">
        <w:rPr>
          <w:rFonts w:asciiTheme="majorHAnsi" w:hAnsiTheme="majorHAnsi"/>
          <w:sz w:val="20"/>
          <w:szCs w:val="20"/>
        </w:rPr>
        <w:t> Specialists can be recruited to fill specific roles</w:t>
      </w:r>
    </w:p>
    <w:p w14:paraId="3AEB220E" w14:textId="77777777" w:rsidR="00990B30" w:rsidRPr="003147C4" w:rsidRDefault="00990B30" w:rsidP="00A66C5F">
      <w:pPr>
        <w:numPr>
          <w:ilvl w:val="0"/>
          <w:numId w:val="108"/>
        </w:numPr>
        <w:spacing w:line="240" w:lineRule="auto"/>
        <w:rPr>
          <w:rFonts w:asciiTheme="majorHAnsi" w:hAnsiTheme="majorHAnsi"/>
          <w:sz w:val="20"/>
          <w:szCs w:val="20"/>
        </w:rPr>
      </w:pPr>
      <w:r w:rsidRPr="003147C4">
        <w:rPr>
          <w:rFonts w:asciiTheme="majorHAnsi" w:hAnsiTheme="majorHAnsi"/>
          <w:b/>
          <w:bCs/>
          <w:sz w:val="20"/>
          <w:szCs w:val="20"/>
        </w:rPr>
        <w:t>Logistics Network:</w:t>
      </w:r>
      <w:r w:rsidRPr="003147C4">
        <w:rPr>
          <w:rFonts w:asciiTheme="majorHAnsi" w:hAnsiTheme="majorHAnsi"/>
          <w:sz w:val="20"/>
          <w:szCs w:val="20"/>
        </w:rPr>
        <w:t> Established supply lines and communication methods</w:t>
      </w:r>
    </w:p>
    <w:p w14:paraId="698656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Conclusion</w:t>
      </w:r>
    </w:p>
    <w:p w14:paraId="61B4C11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12-person expedition limit in Decennium Descent represents a complex organizational structure rather than simply a combat party size. By strategically assigning characters to different activities, players can maximize their effectiveness, gather valuable resources, and create a more immersive and realistic adventuring experience. This system encourages creative problem-solving, teamwork, and engagement with all aspects of the game world beyond combat.</w:t>
      </w:r>
    </w:p>
    <w:p w14:paraId="6E6047D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br/>
      </w:r>
    </w:p>
    <w:p w14:paraId="7EB14E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Languages</w:t>
      </w:r>
    </w:p>
    <w:p w14:paraId="6C88A8F4" w14:textId="3C3A16B3" w:rsidR="00D064D2" w:rsidRPr="003147C4" w:rsidRDefault="00990B30" w:rsidP="00A66C5F">
      <w:pPr>
        <w:spacing w:line="240" w:lineRule="auto"/>
        <w:rPr>
          <w:rFonts w:asciiTheme="majorHAnsi" w:hAnsiTheme="majorHAnsi"/>
          <w:b/>
          <w:bCs/>
          <w:sz w:val="20"/>
          <w:szCs w:val="20"/>
        </w:rPr>
      </w:pPr>
      <w:r w:rsidRPr="003147C4">
        <w:rPr>
          <w:rFonts w:asciiTheme="majorHAnsi" w:hAnsiTheme="majorHAnsi"/>
          <w:sz w:val="20"/>
          <w:szCs w:val="20"/>
        </w:rPr>
        <w:t>Your race determines your starting languages. Your Background may grant additional languages. Standard languages like Common, Dwarvish, and Elvish facilitate most interactions, while Exotic languages like Abyssal, Celestial, or Draconic grant access to ancient texts, other</w:t>
      </w:r>
      <w:r w:rsidR="00FA50A3">
        <w:rPr>
          <w:rFonts w:asciiTheme="majorHAnsi" w:hAnsiTheme="majorHAnsi"/>
          <w:sz w:val="20"/>
          <w:szCs w:val="20"/>
        </w:rPr>
        <w:t>-</w:t>
      </w:r>
      <w:r w:rsidRPr="003147C4">
        <w:rPr>
          <w:rFonts w:asciiTheme="majorHAnsi" w:hAnsiTheme="majorHAnsi"/>
          <w:sz w:val="20"/>
          <w:szCs w:val="20"/>
        </w:rPr>
        <w:t>worldly beings, or specific cultural groups. Consider languages that complement your background and intended role.</w:t>
      </w:r>
      <w:r w:rsidR="00272BEE" w:rsidRPr="003147C4">
        <w:rPr>
          <w:rFonts w:asciiTheme="majorHAnsi" w:hAnsiTheme="majorHAnsi"/>
          <w:sz w:val="20"/>
          <w:szCs w:val="20"/>
        </w:rPr>
        <w:t xml:space="preserve"> Here are the list of languages known and spoken in the game. There are several more that must be discovered (which are in the Dungeon Manual)</w:t>
      </w:r>
      <w:r w:rsidR="00D064D2" w:rsidRPr="003147C4">
        <w:rPr>
          <w:rFonts w:asciiTheme="majorHAnsi" w:hAnsiTheme="majorHAnsi"/>
          <w:sz w:val="20"/>
          <w:szCs w:val="20"/>
        </w:rPr>
        <w:br/>
      </w:r>
      <w:r w:rsidR="00D064D2" w:rsidRPr="003147C4">
        <w:rPr>
          <w:rFonts w:asciiTheme="majorHAnsi" w:hAnsiTheme="majorHAnsi"/>
          <w:sz w:val="20"/>
          <w:szCs w:val="20"/>
        </w:rPr>
        <w:br/>
      </w:r>
      <w:r w:rsidR="001D78B1" w:rsidRPr="003147C4">
        <w:rPr>
          <w:rFonts w:asciiTheme="majorHAnsi" w:hAnsiTheme="majorHAnsi"/>
          <w:b/>
          <w:bCs/>
          <w:sz w:val="20"/>
          <w:szCs w:val="20"/>
        </w:rPr>
        <w:t>S</w:t>
      </w:r>
      <w:r w:rsidR="00D064D2" w:rsidRPr="003147C4">
        <w:rPr>
          <w:rFonts w:asciiTheme="majorHAnsi" w:hAnsiTheme="majorHAnsi"/>
          <w:b/>
          <w:bCs/>
          <w:sz w:val="20"/>
          <w:szCs w:val="20"/>
        </w:rPr>
        <w:t>tandard Languages by Race</w:t>
      </w:r>
    </w:p>
    <w:p w14:paraId="51C68356"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Common</w:t>
      </w:r>
      <w:r w:rsidRPr="00D064D2">
        <w:rPr>
          <w:rFonts w:asciiTheme="majorHAnsi" w:hAnsiTheme="majorHAnsi"/>
          <w:sz w:val="20"/>
          <w:szCs w:val="20"/>
        </w:rPr>
        <w:t xml:space="preserve"> – Widespread trade tongue across Aethel.</w:t>
      </w:r>
    </w:p>
    <w:p w14:paraId="47A96D42"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Elvish</w:t>
      </w:r>
      <w:r w:rsidRPr="00D064D2">
        <w:rPr>
          <w:rFonts w:asciiTheme="majorHAnsi" w:hAnsiTheme="majorHAnsi"/>
          <w:sz w:val="20"/>
          <w:szCs w:val="20"/>
        </w:rPr>
        <w:t xml:space="preserve"> – Spoken by all elven variants (High, Wood, Twilight, Drow).</w:t>
      </w:r>
    </w:p>
    <w:p w14:paraId="49D14FD9"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Dwarvish</w:t>
      </w:r>
      <w:r w:rsidRPr="00D064D2">
        <w:rPr>
          <w:rFonts w:asciiTheme="majorHAnsi" w:hAnsiTheme="majorHAnsi"/>
          <w:sz w:val="20"/>
          <w:szCs w:val="20"/>
        </w:rPr>
        <w:t xml:space="preserve"> – Used by all dwarven types (Mountain, Forge, Deep).</w:t>
      </w:r>
    </w:p>
    <w:p w14:paraId="7DF10D9F"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Draconic</w:t>
      </w:r>
      <w:r w:rsidRPr="00D064D2">
        <w:rPr>
          <w:rFonts w:asciiTheme="majorHAnsi" w:hAnsiTheme="majorHAnsi"/>
          <w:sz w:val="20"/>
          <w:szCs w:val="20"/>
        </w:rPr>
        <w:t xml:space="preserve"> – Language of the Drakari.</w:t>
      </w:r>
    </w:p>
    <w:p w14:paraId="23A48C24"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Gnomish</w:t>
      </w:r>
      <w:r w:rsidRPr="00D064D2">
        <w:rPr>
          <w:rFonts w:asciiTheme="majorHAnsi" w:hAnsiTheme="majorHAnsi"/>
          <w:sz w:val="20"/>
          <w:szCs w:val="20"/>
        </w:rPr>
        <w:t xml:space="preserve"> – Used by all gnome subtypes.</w:t>
      </w:r>
    </w:p>
    <w:p w14:paraId="7AA112D2"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Orcish</w:t>
      </w:r>
      <w:r w:rsidRPr="00D064D2">
        <w:rPr>
          <w:rFonts w:asciiTheme="majorHAnsi" w:hAnsiTheme="majorHAnsi"/>
          <w:sz w:val="20"/>
          <w:szCs w:val="20"/>
        </w:rPr>
        <w:t xml:space="preserve"> – Tribal language spoken by all orc clans.</w:t>
      </w:r>
    </w:p>
    <w:p w14:paraId="105C0903"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Goblin</w:t>
      </w:r>
      <w:r w:rsidRPr="00D064D2">
        <w:rPr>
          <w:rFonts w:asciiTheme="majorHAnsi" w:hAnsiTheme="majorHAnsi"/>
          <w:sz w:val="20"/>
          <w:szCs w:val="20"/>
        </w:rPr>
        <w:t xml:space="preserve"> – Spoken by goblins and their underground kin.</w:t>
      </w:r>
    </w:p>
    <w:p w14:paraId="35D28258"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Trollish</w:t>
      </w:r>
      <w:r w:rsidRPr="00D064D2">
        <w:rPr>
          <w:rFonts w:asciiTheme="majorHAnsi" w:hAnsiTheme="majorHAnsi"/>
          <w:sz w:val="20"/>
          <w:szCs w:val="20"/>
        </w:rPr>
        <w:t xml:space="preserve"> – Rare, growling dialect unique to troll culture.</w:t>
      </w:r>
    </w:p>
    <w:p w14:paraId="67DF4408"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Aquan</w:t>
      </w:r>
      <w:r w:rsidRPr="00D064D2">
        <w:rPr>
          <w:rFonts w:asciiTheme="majorHAnsi" w:hAnsiTheme="majorHAnsi"/>
          <w:sz w:val="20"/>
          <w:szCs w:val="20"/>
        </w:rPr>
        <w:t xml:space="preserve"> – Language of the amphibians and water-based creatures.</w:t>
      </w:r>
    </w:p>
    <w:p w14:paraId="7B41CD7B"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Mycelic</w:t>
      </w:r>
      <w:r w:rsidRPr="00D064D2">
        <w:rPr>
          <w:rFonts w:asciiTheme="majorHAnsi" w:hAnsiTheme="majorHAnsi"/>
          <w:sz w:val="20"/>
          <w:szCs w:val="20"/>
        </w:rPr>
        <w:t xml:space="preserve"> (or </w:t>
      </w:r>
      <w:r w:rsidRPr="00D064D2">
        <w:rPr>
          <w:rFonts w:asciiTheme="majorHAnsi" w:hAnsiTheme="majorHAnsi"/>
          <w:b/>
          <w:bCs/>
          <w:sz w:val="20"/>
          <w:szCs w:val="20"/>
        </w:rPr>
        <w:t>Sporetongue</w:t>
      </w:r>
      <w:r w:rsidRPr="00D064D2">
        <w:rPr>
          <w:rFonts w:asciiTheme="majorHAnsi" w:hAnsiTheme="majorHAnsi"/>
          <w:sz w:val="20"/>
          <w:szCs w:val="20"/>
        </w:rPr>
        <w:t>) – Whispered pheromone-based language of the Mycelians.</w:t>
      </w:r>
    </w:p>
    <w:p w14:paraId="2674DB13"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Giant</w:t>
      </w:r>
      <w:r w:rsidRPr="00D064D2">
        <w:rPr>
          <w:rFonts w:asciiTheme="majorHAnsi" w:hAnsiTheme="majorHAnsi"/>
          <w:sz w:val="20"/>
          <w:szCs w:val="20"/>
        </w:rPr>
        <w:t xml:space="preserve"> – Shared among ogres and other large ancient races.</w:t>
      </w:r>
    </w:p>
    <w:p w14:paraId="6C053740"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Sylvan</w:t>
      </w:r>
      <w:r w:rsidRPr="00D064D2">
        <w:rPr>
          <w:rFonts w:asciiTheme="majorHAnsi" w:hAnsiTheme="majorHAnsi"/>
          <w:sz w:val="20"/>
          <w:szCs w:val="20"/>
        </w:rPr>
        <w:t xml:space="preserve"> – Spoken by Feykin and creatures of the Feywild.</w:t>
      </w:r>
    </w:p>
    <w:p w14:paraId="1F2579CE" w14:textId="2D312151" w:rsidR="00D064D2" w:rsidRPr="00D064D2" w:rsidRDefault="000878F2" w:rsidP="00A66C5F">
      <w:pPr>
        <w:numPr>
          <w:ilvl w:val="0"/>
          <w:numId w:val="118"/>
        </w:numPr>
        <w:spacing w:line="240" w:lineRule="auto"/>
        <w:rPr>
          <w:rFonts w:asciiTheme="majorHAnsi" w:hAnsiTheme="majorHAnsi"/>
          <w:sz w:val="20"/>
          <w:szCs w:val="20"/>
        </w:rPr>
      </w:pPr>
      <w:r>
        <w:rPr>
          <w:rFonts w:asciiTheme="majorHAnsi" w:hAnsiTheme="majorHAnsi"/>
          <w:b/>
          <w:bCs/>
          <w:sz w:val="20"/>
          <w:szCs w:val="20"/>
        </w:rPr>
        <w:t>Murkish</w:t>
      </w:r>
      <w:r w:rsidR="00D064D2" w:rsidRPr="00D064D2">
        <w:rPr>
          <w:rFonts w:asciiTheme="majorHAnsi" w:hAnsiTheme="majorHAnsi"/>
          <w:sz w:val="20"/>
          <w:szCs w:val="20"/>
        </w:rPr>
        <w:t xml:space="preserve"> – </w:t>
      </w:r>
      <w:r>
        <w:rPr>
          <w:rFonts w:asciiTheme="majorHAnsi" w:hAnsiTheme="majorHAnsi"/>
          <w:sz w:val="20"/>
          <w:szCs w:val="20"/>
        </w:rPr>
        <w:t xml:space="preserve">The spoken language of the denizens of The Murk </w:t>
      </w:r>
      <w:r w:rsidR="00D064D2" w:rsidRPr="00D064D2">
        <w:rPr>
          <w:rFonts w:asciiTheme="majorHAnsi" w:hAnsiTheme="majorHAnsi"/>
          <w:sz w:val="20"/>
          <w:szCs w:val="20"/>
        </w:rPr>
        <w:t>used by Drow, Deep Dwarves, etc.</w:t>
      </w:r>
    </w:p>
    <w:p w14:paraId="7BBE8882" w14:textId="77777777" w:rsidR="00D064D2" w:rsidRPr="00D064D2" w:rsidRDefault="00D064D2" w:rsidP="00A66C5F">
      <w:pPr>
        <w:numPr>
          <w:ilvl w:val="0"/>
          <w:numId w:val="118"/>
        </w:numPr>
        <w:spacing w:line="240" w:lineRule="auto"/>
        <w:rPr>
          <w:rFonts w:asciiTheme="majorHAnsi" w:hAnsiTheme="majorHAnsi"/>
          <w:sz w:val="20"/>
          <w:szCs w:val="20"/>
        </w:rPr>
      </w:pPr>
      <w:r w:rsidRPr="00D064D2">
        <w:rPr>
          <w:rFonts w:asciiTheme="majorHAnsi" w:hAnsiTheme="majorHAnsi"/>
          <w:b/>
          <w:bCs/>
          <w:sz w:val="20"/>
          <w:szCs w:val="20"/>
        </w:rPr>
        <w:t>Imperial</w:t>
      </w:r>
      <w:r w:rsidRPr="00D064D2">
        <w:rPr>
          <w:rFonts w:asciiTheme="majorHAnsi" w:hAnsiTheme="majorHAnsi"/>
          <w:sz w:val="20"/>
          <w:szCs w:val="20"/>
        </w:rPr>
        <w:t xml:space="preserve"> (Human script dialects) – Subset variants: Westreach, Eastern Sigil, and Northern Vale (can be combined under “Common” for mechanics, but distinct culturally).</w:t>
      </w:r>
    </w:p>
    <w:p w14:paraId="5787D7AA" w14:textId="77777777" w:rsidR="00D064D2" w:rsidRPr="00D064D2" w:rsidRDefault="008A0EBB" w:rsidP="00A66C5F">
      <w:pPr>
        <w:spacing w:line="240" w:lineRule="auto"/>
        <w:rPr>
          <w:rFonts w:asciiTheme="majorHAnsi" w:hAnsiTheme="majorHAnsi"/>
          <w:sz w:val="20"/>
          <w:szCs w:val="20"/>
        </w:rPr>
      </w:pPr>
      <w:r>
        <w:rPr>
          <w:rFonts w:asciiTheme="majorHAnsi" w:hAnsiTheme="majorHAnsi"/>
          <w:sz w:val="20"/>
          <w:szCs w:val="20"/>
        </w:rPr>
        <w:pict w14:anchorId="2D7E978C">
          <v:rect id="_x0000_i1025" style="width:0;height:1.5pt" o:hralign="center" o:hrstd="t" o:hr="t" fillcolor="#a0a0a0" stroked="f"/>
        </w:pict>
      </w:r>
    </w:p>
    <w:p w14:paraId="11697917" w14:textId="77777777" w:rsidR="00D064D2" w:rsidRPr="00D064D2" w:rsidRDefault="00D064D2" w:rsidP="00A66C5F">
      <w:pPr>
        <w:spacing w:line="240" w:lineRule="auto"/>
        <w:rPr>
          <w:rFonts w:asciiTheme="majorHAnsi" w:hAnsiTheme="majorHAnsi"/>
          <w:b/>
          <w:bCs/>
          <w:sz w:val="20"/>
          <w:szCs w:val="20"/>
        </w:rPr>
      </w:pPr>
      <w:r w:rsidRPr="00D064D2">
        <w:rPr>
          <w:rFonts w:asciiTheme="majorHAnsi" w:hAnsiTheme="majorHAnsi"/>
          <w:b/>
          <w:bCs/>
          <w:sz w:val="20"/>
          <w:szCs w:val="20"/>
        </w:rPr>
        <w:t>Intelligent NPC or Special Languages</w:t>
      </w:r>
    </w:p>
    <w:p w14:paraId="16572327"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Celestial</w:t>
      </w:r>
      <w:r w:rsidRPr="00D064D2">
        <w:rPr>
          <w:rFonts w:asciiTheme="majorHAnsi" w:hAnsiTheme="majorHAnsi"/>
          <w:sz w:val="20"/>
          <w:szCs w:val="20"/>
        </w:rPr>
        <w:t xml:space="preserve"> – Language of the First Choir and Ascended mortals.</w:t>
      </w:r>
    </w:p>
    <w:p w14:paraId="27EC40B3"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Infernal</w:t>
      </w:r>
      <w:r w:rsidRPr="00D064D2">
        <w:rPr>
          <w:rFonts w:asciiTheme="majorHAnsi" w:hAnsiTheme="majorHAnsi"/>
          <w:sz w:val="20"/>
          <w:szCs w:val="20"/>
        </w:rPr>
        <w:t xml:space="preserve"> – Tongue of devils, hell-bound mortals, and infernal contracts.</w:t>
      </w:r>
    </w:p>
    <w:p w14:paraId="2D7AC8FA"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Abyssal</w:t>
      </w:r>
      <w:r w:rsidRPr="00D064D2">
        <w:rPr>
          <w:rFonts w:asciiTheme="majorHAnsi" w:hAnsiTheme="majorHAnsi"/>
          <w:sz w:val="20"/>
          <w:szCs w:val="20"/>
        </w:rPr>
        <w:t xml:space="preserve"> – Chaotic language of demons and abyssal entities.</w:t>
      </w:r>
    </w:p>
    <w:p w14:paraId="5A7CF044"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Primordial</w:t>
      </w:r>
      <w:r w:rsidRPr="00D064D2">
        <w:rPr>
          <w:rFonts w:asciiTheme="majorHAnsi" w:hAnsiTheme="majorHAnsi"/>
          <w:sz w:val="20"/>
          <w:szCs w:val="20"/>
        </w:rPr>
        <w:t xml:space="preserve"> – Root language of the elements (spoken by storm elementals, druids of the Circle of the Storm).</w:t>
      </w:r>
    </w:p>
    <w:p w14:paraId="061A4B8E"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Runic</w:t>
      </w:r>
      <w:r w:rsidRPr="00D064D2">
        <w:rPr>
          <w:rFonts w:asciiTheme="majorHAnsi" w:hAnsiTheme="majorHAnsi"/>
          <w:sz w:val="20"/>
          <w:szCs w:val="20"/>
        </w:rPr>
        <w:t xml:space="preserve"> – Archaic script-based language used in dwarven high-forging and ancient enchantments.</w:t>
      </w:r>
    </w:p>
    <w:p w14:paraId="39D13AD0"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The Voice</w:t>
      </w:r>
      <w:r w:rsidRPr="00D064D2">
        <w:rPr>
          <w:rFonts w:asciiTheme="majorHAnsi" w:hAnsiTheme="majorHAnsi"/>
          <w:sz w:val="20"/>
          <w:szCs w:val="20"/>
        </w:rPr>
        <w:t xml:space="preserve"> – Musical-resonance dialect only understood by beings attuned to Calan’thir’s vibration (e.g. The First Voice, the Speaker, Archons).</w:t>
      </w:r>
    </w:p>
    <w:p w14:paraId="4644F314" w14:textId="77777777" w:rsidR="00D064D2" w:rsidRPr="00D064D2" w:rsidRDefault="00D064D2" w:rsidP="00A66C5F">
      <w:pPr>
        <w:numPr>
          <w:ilvl w:val="0"/>
          <w:numId w:val="119"/>
        </w:numPr>
        <w:spacing w:line="240" w:lineRule="auto"/>
        <w:rPr>
          <w:rFonts w:asciiTheme="majorHAnsi" w:hAnsiTheme="majorHAnsi"/>
          <w:sz w:val="20"/>
          <w:szCs w:val="20"/>
        </w:rPr>
      </w:pPr>
      <w:r w:rsidRPr="00D064D2">
        <w:rPr>
          <w:rFonts w:asciiTheme="majorHAnsi" w:hAnsiTheme="majorHAnsi"/>
          <w:b/>
          <w:bCs/>
          <w:sz w:val="20"/>
          <w:szCs w:val="20"/>
        </w:rPr>
        <w:t>Resonant Cant</w:t>
      </w:r>
      <w:r w:rsidRPr="00D064D2">
        <w:rPr>
          <w:rFonts w:asciiTheme="majorHAnsi" w:hAnsiTheme="majorHAnsi"/>
          <w:sz w:val="20"/>
          <w:szCs w:val="20"/>
        </w:rPr>
        <w:t xml:space="preserve"> – Esoteric frequency-based tongue encoded in the architecture of the dungeon itself; decipherable by Mirrorsages, Tinkers, or beings with exposure to the Source.</w:t>
      </w:r>
    </w:p>
    <w:p w14:paraId="20CFCF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Backgrounds</w:t>
      </w:r>
    </w:p>
    <w:p w14:paraId="5F50392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Background represents your life before becoming an adventurer. It provides skill proficiencies, tool or language proficiencies, starting equipment, and a unique feature reflecting your past experiences. Crucially, it also establishes your initial Reputation with certain factions and often suggests alignment tendencies.</w:t>
      </w:r>
    </w:p>
    <w:p w14:paraId="23AD5CE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choosing a background, consider:</w:t>
      </w:r>
    </w:p>
    <w:p w14:paraId="4CD17ADB" w14:textId="77777777" w:rsidR="00990B30" w:rsidRPr="003147C4" w:rsidRDefault="00990B30" w:rsidP="00A66C5F">
      <w:pPr>
        <w:numPr>
          <w:ilvl w:val="0"/>
          <w:numId w:val="32"/>
        </w:numPr>
        <w:spacing w:line="240" w:lineRule="auto"/>
        <w:rPr>
          <w:rFonts w:asciiTheme="majorHAnsi" w:hAnsiTheme="majorHAnsi"/>
          <w:sz w:val="20"/>
          <w:szCs w:val="20"/>
        </w:rPr>
      </w:pPr>
      <w:r w:rsidRPr="003147C4">
        <w:rPr>
          <w:rFonts w:asciiTheme="majorHAnsi" w:hAnsiTheme="majorHAnsi"/>
          <w:b/>
          <w:bCs/>
          <w:sz w:val="20"/>
          <w:szCs w:val="20"/>
        </w:rPr>
        <w:t>What changed?</w:t>
      </w:r>
      <w:r w:rsidRPr="003147C4">
        <w:rPr>
          <w:rFonts w:asciiTheme="majorHAnsi" w:hAnsiTheme="majorHAnsi"/>
          <w:sz w:val="20"/>
          <w:szCs w:val="20"/>
        </w:rPr>
        <w:t> Why did you leave your previous life?</w:t>
      </w:r>
    </w:p>
    <w:p w14:paraId="1B631035" w14:textId="77777777" w:rsidR="00990B30" w:rsidRPr="003147C4" w:rsidRDefault="00990B30" w:rsidP="00A66C5F">
      <w:pPr>
        <w:numPr>
          <w:ilvl w:val="0"/>
          <w:numId w:val="32"/>
        </w:numPr>
        <w:spacing w:line="240" w:lineRule="auto"/>
        <w:rPr>
          <w:rFonts w:asciiTheme="majorHAnsi" w:hAnsiTheme="majorHAnsi"/>
          <w:sz w:val="20"/>
          <w:szCs w:val="20"/>
        </w:rPr>
      </w:pPr>
      <w:r w:rsidRPr="003147C4">
        <w:rPr>
          <w:rFonts w:asciiTheme="majorHAnsi" w:hAnsiTheme="majorHAnsi"/>
          <w:b/>
          <w:bCs/>
          <w:sz w:val="20"/>
          <w:szCs w:val="20"/>
        </w:rPr>
        <w:t>How did you gain your skills?</w:t>
      </w:r>
      <w:r w:rsidRPr="003147C4">
        <w:rPr>
          <w:rFonts w:asciiTheme="majorHAnsi" w:hAnsiTheme="majorHAnsi"/>
          <w:sz w:val="20"/>
          <w:szCs w:val="20"/>
        </w:rPr>
        <w:t> Where did your class training come from?</w:t>
      </w:r>
    </w:p>
    <w:p w14:paraId="42718344" w14:textId="77777777" w:rsidR="00990B30" w:rsidRPr="003147C4" w:rsidRDefault="00990B30" w:rsidP="00A66C5F">
      <w:pPr>
        <w:numPr>
          <w:ilvl w:val="0"/>
          <w:numId w:val="32"/>
        </w:numPr>
        <w:spacing w:line="240" w:lineRule="auto"/>
        <w:rPr>
          <w:rFonts w:asciiTheme="majorHAnsi" w:hAnsiTheme="majorHAnsi"/>
          <w:sz w:val="20"/>
          <w:szCs w:val="20"/>
        </w:rPr>
      </w:pPr>
      <w:r w:rsidRPr="003147C4">
        <w:rPr>
          <w:rFonts w:asciiTheme="majorHAnsi" w:hAnsiTheme="majorHAnsi"/>
          <w:b/>
          <w:bCs/>
          <w:sz w:val="20"/>
          <w:szCs w:val="20"/>
        </w:rPr>
        <w:t>How does your past influence your Reputation and Alignment?</w:t>
      </w:r>
    </w:p>
    <w:p w14:paraId="17C5A285" w14:textId="77777777" w:rsidR="00990B30" w:rsidRPr="003147C4" w:rsidRDefault="00990B30" w:rsidP="00A66C5F">
      <w:pPr>
        <w:numPr>
          <w:ilvl w:val="0"/>
          <w:numId w:val="32"/>
        </w:numPr>
        <w:spacing w:line="240" w:lineRule="auto"/>
        <w:rPr>
          <w:rFonts w:asciiTheme="majorHAnsi" w:hAnsiTheme="majorHAnsi"/>
          <w:sz w:val="20"/>
          <w:szCs w:val="20"/>
        </w:rPr>
      </w:pPr>
      <w:r w:rsidRPr="003147C4">
        <w:rPr>
          <w:rFonts w:asciiTheme="majorHAnsi" w:hAnsiTheme="majorHAnsi"/>
          <w:b/>
          <w:bCs/>
          <w:sz w:val="20"/>
          <w:szCs w:val="20"/>
        </w:rPr>
        <w:t>What connections or enemies did you make?</w:t>
      </w:r>
    </w:p>
    <w:p w14:paraId="13F8817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Below are sample backgrounds common in Aethel. Feel free to use these as inspiration or work with your Game Master (GM) to create a custom background that fits your character concept, ensuring it integrates with Aethel's Reputation and Alignment systems.</w:t>
      </w:r>
    </w:p>
    <w:p w14:paraId="3F8C62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Aethel City Guard Veteran</w:t>
      </w:r>
    </w:p>
    <w:p w14:paraId="07AF0D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"I've walked the Wall and kept the peace. Now, the threats are bigger than petty thieves."</w:t>
      </w:r>
    </w:p>
    <w:p w14:paraId="61B70DF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served in the City Guard of Aethel, the sprawling metropolis at the heart of the known world. You've dealt with everything from back-alley brawls to organized crime, and perhaps even glimpsed the darker threats lurking beneath the city's surface. You understand the chain of command, the city's layout, and the pulse of its streets.</w:t>
      </w:r>
    </w:p>
    <w:p w14:paraId="469FFC79" w14:textId="77777777" w:rsidR="00990B30" w:rsidRPr="003147C4" w:rsidRDefault="00990B30" w:rsidP="00A66C5F">
      <w:pPr>
        <w:numPr>
          <w:ilvl w:val="0"/>
          <w:numId w:val="33"/>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Athletics, Insight</w:t>
      </w:r>
    </w:p>
    <w:p w14:paraId="02A580D5" w14:textId="77777777" w:rsidR="00990B30" w:rsidRPr="003147C4" w:rsidRDefault="00990B30" w:rsidP="00A66C5F">
      <w:pPr>
        <w:numPr>
          <w:ilvl w:val="0"/>
          <w:numId w:val="33"/>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One type of gaming set, Vehicles (Land)</w:t>
      </w:r>
    </w:p>
    <w:p w14:paraId="224C1AD0" w14:textId="77777777" w:rsidR="00990B30" w:rsidRPr="003147C4" w:rsidRDefault="00990B30" w:rsidP="00A66C5F">
      <w:pPr>
        <w:numPr>
          <w:ilvl w:val="0"/>
          <w:numId w:val="33"/>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piece of your old uniform (e.g., a dented helmet or worn insignia), a map of Aethel's main districts, a set of common clothes, manacles, and a belt pouch containing 10 gp.</w:t>
      </w:r>
    </w:p>
    <w:p w14:paraId="5CAD5037" w14:textId="77777777" w:rsidR="00990B30" w:rsidRPr="003147C4" w:rsidRDefault="00990B30" w:rsidP="00A66C5F">
      <w:pPr>
        <w:numPr>
          <w:ilvl w:val="0"/>
          <w:numId w:val="33"/>
        </w:numPr>
        <w:spacing w:line="240" w:lineRule="auto"/>
        <w:rPr>
          <w:rFonts w:asciiTheme="majorHAnsi" w:hAnsiTheme="majorHAnsi"/>
          <w:sz w:val="20"/>
          <w:szCs w:val="20"/>
        </w:rPr>
      </w:pPr>
      <w:r w:rsidRPr="003147C4">
        <w:rPr>
          <w:rFonts w:asciiTheme="majorHAnsi" w:hAnsiTheme="majorHAnsi"/>
          <w:b/>
          <w:bCs/>
          <w:sz w:val="20"/>
          <w:szCs w:val="20"/>
        </w:rPr>
        <w:t>Feature: Watchman's Eye:</w:t>
      </w:r>
      <w:r w:rsidRPr="003147C4">
        <w:rPr>
          <w:rFonts w:asciiTheme="majorHAnsi" w:hAnsiTheme="majorHAnsi"/>
          <w:sz w:val="20"/>
          <w:szCs w:val="20"/>
        </w:rPr>
        <w:t> You are adept at noticing suspicious behavior and navigating urban environments. You gain advantage on Wisdom (Perception) checks made to spot trouble within city limits and on checks made to navigate or find locations within Aethel. Your time in the Guard grants you </w:t>
      </w:r>
      <w:r w:rsidRPr="003147C4">
        <w:rPr>
          <w:rFonts w:asciiTheme="majorHAnsi" w:hAnsiTheme="majorHAnsi"/>
          <w:b/>
          <w:bCs/>
          <w:sz w:val="20"/>
          <w:szCs w:val="20"/>
        </w:rPr>
        <w:t>Neutral starting Reputation</w:t>
      </w:r>
      <w:r w:rsidRPr="003147C4">
        <w:rPr>
          <w:rFonts w:asciiTheme="majorHAnsi" w:hAnsiTheme="majorHAnsi"/>
          <w:sz w:val="20"/>
          <w:szCs w:val="20"/>
        </w:rPr>
        <w:t> with Aethel authorities and </w:t>
      </w:r>
      <w:r w:rsidRPr="003147C4">
        <w:rPr>
          <w:rFonts w:asciiTheme="majorHAnsi" w:hAnsiTheme="majorHAnsi"/>
          <w:b/>
          <w:bCs/>
          <w:sz w:val="20"/>
          <w:szCs w:val="20"/>
        </w:rPr>
        <w:t>Liked starting Reputation</w:t>
      </w:r>
      <w:r w:rsidRPr="003147C4">
        <w:rPr>
          <w:rFonts w:asciiTheme="majorHAnsi" w:hAnsiTheme="majorHAnsi"/>
          <w:sz w:val="20"/>
          <w:szCs w:val="20"/>
        </w:rPr>
        <w:t> among the city's common folk.</w:t>
      </w:r>
    </w:p>
    <w:p w14:paraId="7FEB36BA" w14:textId="77777777" w:rsidR="00990B30" w:rsidRPr="003147C4" w:rsidRDefault="00990B30" w:rsidP="00A66C5F">
      <w:pPr>
        <w:numPr>
          <w:ilvl w:val="0"/>
          <w:numId w:val="33"/>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Lawful (Good, Neutral, or Evil), reflecting adherence to rules, though experiences may have pushed you towards Neutrality or cynicism.</w:t>
      </w:r>
    </w:p>
    <w:p w14:paraId="7D9F7B3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6A472B12" w14:textId="77777777" w:rsidR="00990B30" w:rsidRPr="003147C4" w:rsidRDefault="00990B30" w:rsidP="00A66C5F">
      <w:pPr>
        <w:numPr>
          <w:ilvl w:val="0"/>
          <w:numId w:val="34"/>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474C4AFF"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I'm always scanning crowds for potential threats.</w:t>
      </w:r>
    </w:p>
    <w:p w14:paraId="54E60355"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address everyone as 'citizen' out of habit.</w:t>
      </w:r>
    </w:p>
    <w:p w14:paraId="171AC6E6"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know the best (and worst) taverns in every district.</w:t>
      </w:r>
    </w:p>
    <w:p w14:paraId="794D120F"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believe in following orders, even questionable ones.</w:t>
      </w:r>
    </w:p>
    <w:p w14:paraId="1CBAC59C"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have a cynical view of authority after seeing its flaws.</w:t>
      </w:r>
    </w:p>
    <w:p w14:paraId="443BA466"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uphold the law rigidly, sometimes to my detriment.</w:t>
      </w:r>
    </w:p>
    <w:p w14:paraId="3F1EB5C5"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miss the camaraderie of the Guard barracks.</w:t>
      </w:r>
    </w:p>
    <w:p w14:paraId="183022CE"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I'm haunted by a case I couldn't solve or a mistake I made.</w:t>
      </w:r>
    </w:p>
    <w:p w14:paraId="09B40351" w14:textId="77777777" w:rsidR="00990B30" w:rsidRPr="003147C4" w:rsidRDefault="00990B30" w:rsidP="00A66C5F">
      <w:pPr>
        <w:numPr>
          <w:ilvl w:val="0"/>
          <w:numId w:val="34"/>
        </w:numPr>
        <w:spacing w:line="240" w:lineRule="auto"/>
        <w:rPr>
          <w:rFonts w:asciiTheme="majorHAnsi" w:hAnsiTheme="majorHAnsi"/>
          <w:sz w:val="20"/>
          <w:szCs w:val="20"/>
        </w:rPr>
      </w:pPr>
      <w:r w:rsidRPr="003147C4">
        <w:rPr>
          <w:rFonts w:asciiTheme="majorHAnsi" w:hAnsiTheme="majorHAnsi"/>
          <w:b/>
          <w:bCs/>
          <w:sz w:val="20"/>
          <w:szCs w:val="20"/>
        </w:rPr>
        <w:t>d6 Ideal:</w:t>
      </w:r>
    </w:p>
    <w:p w14:paraId="59F0030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Order:</w:t>
      </w:r>
      <w:r w:rsidRPr="003147C4">
        <w:rPr>
          <w:rFonts w:asciiTheme="majorHAnsi" w:hAnsiTheme="majorHAnsi"/>
          <w:sz w:val="20"/>
          <w:szCs w:val="20"/>
        </w:rPr>
        <w:t> The law is paramount to prevent society collapsing into chaos. (Lawful)</w:t>
      </w:r>
    </w:p>
    <w:p w14:paraId="67B1241E"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My duty is to shield the innocent from harm. (Good)</w:t>
      </w:r>
    </w:p>
    <w:p w14:paraId="11C3876A"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Community:</w:t>
      </w:r>
      <w:r w:rsidRPr="003147C4">
        <w:rPr>
          <w:rFonts w:asciiTheme="majorHAnsi" w:hAnsiTheme="majorHAnsi"/>
          <w:sz w:val="20"/>
          <w:szCs w:val="20"/>
        </w:rPr>
        <w:t> A city is its people; we must look out for each other. (Good/Neutral)</w:t>
      </w:r>
    </w:p>
    <w:p w14:paraId="152EB24C"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Pragmatism:</w:t>
      </w:r>
      <w:r w:rsidRPr="003147C4">
        <w:rPr>
          <w:rFonts w:asciiTheme="majorHAnsi" w:hAnsiTheme="majorHAnsi"/>
          <w:sz w:val="20"/>
          <w:szCs w:val="20"/>
        </w:rPr>
        <w:t> Do what needs to be done to keep the peace, even if it bends the rules. (Neutral)</w:t>
      </w:r>
    </w:p>
    <w:p w14:paraId="3B7AB75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Authority exists to be wielded; I seek to climb the ranks. (Evil/Lawful)</w:t>
      </w:r>
    </w:p>
    <w:p w14:paraId="6DD88B79"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In the end, you look out for yourself and your partners. (Neutral/Evil)</w:t>
      </w:r>
    </w:p>
    <w:p w14:paraId="276B9F5D" w14:textId="77777777" w:rsidR="00990B30" w:rsidRPr="003147C4" w:rsidRDefault="00990B30" w:rsidP="00A66C5F">
      <w:pPr>
        <w:numPr>
          <w:ilvl w:val="0"/>
          <w:numId w:val="34"/>
        </w:numPr>
        <w:spacing w:line="240" w:lineRule="auto"/>
        <w:rPr>
          <w:rFonts w:asciiTheme="majorHAnsi" w:hAnsiTheme="majorHAnsi"/>
          <w:sz w:val="20"/>
          <w:szCs w:val="20"/>
        </w:rPr>
      </w:pPr>
      <w:r w:rsidRPr="003147C4">
        <w:rPr>
          <w:rFonts w:asciiTheme="majorHAnsi" w:hAnsiTheme="majorHAnsi"/>
          <w:b/>
          <w:bCs/>
          <w:sz w:val="20"/>
          <w:szCs w:val="20"/>
        </w:rPr>
        <w:t>d6 Bond:</w:t>
      </w:r>
    </w:p>
    <w:p w14:paraId="66CD76BE"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My former Watch Captain mentored me, and I owe them my loyalty.</w:t>
      </w:r>
    </w:p>
    <w:p w14:paraId="73514D8F"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I'm searching for a corrupt official who betrayed the Guard.</w:t>
      </w:r>
    </w:p>
    <w:p w14:paraId="11194E6E"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protect the neighborhood I grew up in.</w:t>
      </w:r>
    </w:p>
    <w:p w14:paraId="12E27F9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A specific law or code is sacrosanct to me.</w:t>
      </w:r>
    </w:p>
    <w:p w14:paraId="1645B573"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fight for the memory of a fallen comrade.</w:t>
      </w:r>
    </w:p>
    <w:p w14:paraId="0B4EBE5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My family still lives in Aethel, and I send money home.</w:t>
      </w:r>
    </w:p>
    <w:p w14:paraId="66E8E6F8" w14:textId="77777777" w:rsidR="00990B30" w:rsidRPr="003147C4" w:rsidRDefault="00990B30" w:rsidP="00A66C5F">
      <w:pPr>
        <w:numPr>
          <w:ilvl w:val="0"/>
          <w:numId w:val="34"/>
        </w:numPr>
        <w:spacing w:line="240" w:lineRule="auto"/>
        <w:rPr>
          <w:rFonts w:asciiTheme="majorHAnsi" w:hAnsiTheme="majorHAnsi"/>
          <w:sz w:val="20"/>
          <w:szCs w:val="20"/>
        </w:rPr>
      </w:pPr>
      <w:r w:rsidRPr="003147C4">
        <w:rPr>
          <w:rFonts w:asciiTheme="majorHAnsi" w:hAnsiTheme="majorHAnsi"/>
          <w:b/>
          <w:bCs/>
          <w:sz w:val="20"/>
          <w:szCs w:val="20"/>
        </w:rPr>
        <w:t>d6 Flaw:</w:t>
      </w:r>
    </w:p>
    <w:p w14:paraId="0FF1B05B"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I'm overly suspicious of everyone.</w:t>
      </w:r>
    </w:p>
    <w:p w14:paraId="46075AFD"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follow the letter of the law, ignoring the spirit.</w:t>
      </w:r>
    </w:p>
    <w:p w14:paraId="233A8423"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I'm haunted by the things I've seen and sometimes drink to forget.</w:t>
      </w:r>
    </w:p>
    <w:p w14:paraId="16EBFF9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took a bribe once and live in fear of exposure.</w:t>
      </w:r>
    </w:p>
    <w:p w14:paraId="76B92BA1"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trust authority figures too readily.</w:t>
      </w:r>
    </w:p>
    <w:p w14:paraId="38CBAF48" w14:textId="77777777" w:rsidR="00990B30" w:rsidRPr="003147C4" w:rsidRDefault="00990B30" w:rsidP="00A66C5F">
      <w:pPr>
        <w:numPr>
          <w:ilvl w:val="1"/>
          <w:numId w:val="34"/>
        </w:numPr>
        <w:spacing w:line="240" w:lineRule="auto"/>
        <w:rPr>
          <w:rFonts w:asciiTheme="majorHAnsi" w:hAnsiTheme="majorHAnsi"/>
          <w:sz w:val="20"/>
          <w:szCs w:val="20"/>
        </w:rPr>
      </w:pPr>
      <w:r w:rsidRPr="003147C4">
        <w:rPr>
          <w:rFonts w:asciiTheme="majorHAnsi" w:hAnsiTheme="majorHAnsi"/>
          <w:sz w:val="20"/>
          <w:szCs w:val="20"/>
        </w:rPr>
        <w:t>I sometimes use excessive force to solve problems.</w:t>
      </w:r>
    </w:p>
    <w:p w14:paraId="791037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Rift Scarred Survivor</w:t>
      </w:r>
    </w:p>
    <w:p w14:paraId="7E2625C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world tore open, and I fell through the cracks. Came back changed."</w:t>
      </w:r>
    </w:p>
    <w:p w14:paraId="1884A5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were present during a Rift event – one of the chaotic tears in reality that plague Aethel. You may have been pulled into another plane, witnessed horrors beyond comprehension, or simply been caught in the crossfire of raw magical energy. You survived, but the experience left indelible marks, both physical and mental.</w:t>
      </w:r>
    </w:p>
    <w:p w14:paraId="33D98736" w14:textId="77777777" w:rsidR="00990B30" w:rsidRPr="003147C4" w:rsidRDefault="00990B30" w:rsidP="00A66C5F">
      <w:pPr>
        <w:numPr>
          <w:ilvl w:val="0"/>
          <w:numId w:val="35"/>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Survival, Arcana</w:t>
      </w:r>
    </w:p>
    <w:p w14:paraId="3B24DF03" w14:textId="77777777" w:rsidR="00990B30" w:rsidRPr="003147C4" w:rsidRDefault="00990B30" w:rsidP="00A66C5F">
      <w:pPr>
        <w:numPr>
          <w:ilvl w:val="0"/>
          <w:numId w:val="35"/>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Exotic language (Abyssal, Celestial, Primordial, or Deep Speech, reflecting the Rift's nature)</w:t>
      </w:r>
    </w:p>
    <w:p w14:paraId="108C3901" w14:textId="77777777" w:rsidR="00990B30" w:rsidRPr="003147C4" w:rsidRDefault="00990B30" w:rsidP="00A66C5F">
      <w:pPr>
        <w:numPr>
          <w:ilvl w:val="0"/>
          <w:numId w:val="35"/>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strange trinket from the other side (e.g., a shard of obsidian that hums faintly, a feather that never gets dirty), a tattered map of a place that doesn't exist on Aethel, a set of traveler's clothes, an amulet to ward off bad luck, and 5 gp.</w:t>
      </w:r>
    </w:p>
    <w:p w14:paraId="6E7396B4" w14:textId="77777777" w:rsidR="00990B30" w:rsidRPr="003147C4" w:rsidRDefault="00990B30" w:rsidP="00A66C5F">
      <w:pPr>
        <w:numPr>
          <w:ilvl w:val="0"/>
          <w:numId w:val="35"/>
        </w:numPr>
        <w:spacing w:line="240" w:lineRule="auto"/>
        <w:rPr>
          <w:rFonts w:asciiTheme="majorHAnsi" w:hAnsiTheme="majorHAnsi"/>
          <w:sz w:val="20"/>
          <w:szCs w:val="20"/>
        </w:rPr>
      </w:pPr>
      <w:r w:rsidRPr="003147C4">
        <w:rPr>
          <w:rFonts w:asciiTheme="majorHAnsi" w:hAnsiTheme="majorHAnsi"/>
          <w:b/>
          <w:bCs/>
          <w:sz w:val="20"/>
          <w:szCs w:val="20"/>
        </w:rPr>
        <w:t>Feature: Planar Sense:</w:t>
      </w:r>
      <w:r w:rsidRPr="003147C4">
        <w:rPr>
          <w:rFonts w:asciiTheme="majorHAnsi" w:hAnsiTheme="majorHAnsi"/>
          <w:sz w:val="20"/>
          <w:szCs w:val="20"/>
        </w:rPr>
        <w:t> Your exposure to other realities grants you advantage on saving throws against being frightened or charmed by aberrations, celestials, elementals, fey, or fiends. Additionally, you have </w:t>
      </w:r>
      <w:r w:rsidRPr="003147C4">
        <w:rPr>
          <w:rFonts w:asciiTheme="majorHAnsi" w:hAnsiTheme="majorHAnsi"/>
          <w:b/>
          <w:bCs/>
          <w:sz w:val="20"/>
          <w:szCs w:val="20"/>
        </w:rPr>
        <w:t>Neutral starting Reputation</w:t>
      </w:r>
      <w:r w:rsidRPr="003147C4">
        <w:rPr>
          <w:rFonts w:asciiTheme="majorHAnsi" w:hAnsiTheme="majorHAnsi"/>
          <w:sz w:val="20"/>
          <w:szCs w:val="20"/>
        </w:rPr>
        <w:t> with scholars of the planes but </w:t>
      </w:r>
      <w:r w:rsidRPr="003147C4">
        <w:rPr>
          <w:rFonts w:asciiTheme="majorHAnsi" w:hAnsiTheme="majorHAnsi"/>
          <w:b/>
          <w:bCs/>
          <w:sz w:val="20"/>
          <w:szCs w:val="20"/>
        </w:rPr>
        <w:t>Disliked starting Reputation</w:t>
      </w:r>
      <w:r w:rsidRPr="003147C4">
        <w:rPr>
          <w:rFonts w:asciiTheme="majorHAnsi" w:hAnsiTheme="majorHAnsi"/>
          <w:sz w:val="20"/>
          <w:szCs w:val="20"/>
        </w:rPr>
        <w:t> with mundane authorities who distrust Rift survivors.</w:t>
      </w:r>
    </w:p>
    <w:p w14:paraId="63697232" w14:textId="77777777" w:rsidR="00990B30" w:rsidRPr="003147C4" w:rsidRDefault="00990B30" w:rsidP="00A66C5F">
      <w:pPr>
        <w:numPr>
          <w:ilvl w:val="0"/>
          <w:numId w:val="35"/>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Chaotic (Good, Neutral, or Evil), as the experience shattered previous beliefs and societal norms.</w:t>
      </w:r>
    </w:p>
    <w:p w14:paraId="5F4EDD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6F8BC2F5" w14:textId="77777777" w:rsidR="00990B30" w:rsidRPr="003147C4" w:rsidRDefault="00990B30" w:rsidP="00A66C5F">
      <w:pPr>
        <w:numPr>
          <w:ilvl w:val="0"/>
          <w:numId w:val="36"/>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5FC32CDC"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am jumpy and easily startled by loud noises or sudden movements.</w:t>
      </w:r>
    </w:p>
    <w:p w14:paraId="5D9CD780"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see parallels between Aethel and the other worlds I glimpsed.</w:t>
      </w:r>
    </w:p>
    <w:p w14:paraId="650432B3"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collect strange objects, hoping one might be useful.</w:t>
      </w:r>
    </w:p>
    <w:p w14:paraId="6D19D7C3"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speak in metaphors drawn from my Rift experience.</w:t>
      </w:r>
    </w:p>
    <w:p w14:paraId="137752C5"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have recurring nightmares about what I saw.</w:t>
      </w:r>
    </w:p>
    <w:p w14:paraId="63AF1E04"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am fascinated by magic, especially planar or chaotic magic.</w:t>
      </w:r>
    </w:p>
    <w:p w14:paraId="501F601C"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trust my instincts above all else; logic failed me in the Rift.</w:t>
      </w:r>
    </w:p>
    <w:p w14:paraId="5EB6F826"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maintain a facade of calm, hiding deep-seated fear.</w:t>
      </w:r>
    </w:p>
    <w:p w14:paraId="2C5AABD0" w14:textId="77777777" w:rsidR="00990B30" w:rsidRPr="003147C4" w:rsidRDefault="00990B30" w:rsidP="00A66C5F">
      <w:pPr>
        <w:numPr>
          <w:ilvl w:val="0"/>
          <w:numId w:val="36"/>
        </w:numPr>
        <w:spacing w:line="240" w:lineRule="auto"/>
        <w:rPr>
          <w:rFonts w:asciiTheme="majorHAnsi" w:hAnsiTheme="majorHAnsi"/>
          <w:sz w:val="20"/>
          <w:szCs w:val="20"/>
        </w:rPr>
      </w:pPr>
      <w:r w:rsidRPr="003147C4">
        <w:rPr>
          <w:rFonts w:asciiTheme="majorHAnsi" w:hAnsiTheme="majorHAnsi"/>
          <w:b/>
          <w:bCs/>
          <w:sz w:val="20"/>
          <w:szCs w:val="20"/>
        </w:rPr>
        <w:t>d6 Ideal:</w:t>
      </w:r>
    </w:p>
    <w:p w14:paraId="2D7E1485"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Discovery:</w:t>
      </w:r>
      <w:r w:rsidRPr="003147C4">
        <w:rPr>
          <w:rFonts w:asciiTheme="majorHAnsi" w:hAnsiTheme="majorHAnsi"/>
          <w:sz w:val="20"/>
          <w:szCs w:val="20"/>
        </w:rPr>
        <w:t> There are truths hidden beyond our reality, and I must find them. (Chaotic/Neutral)</w:t>
      </w:r>
    </w:p>
    <w:p w14:paraId="58E5F081"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I endured the impossible; I can endure anything. (Any)</w:t>
      </w:r>
    </w:p>
    <w:p w14:paraId="08487BEE"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I must prevent others from suffering what I did. (Good)</w:t>
      </w:r>
    </w:p>
    <w:p w14:paraId="5FC6FEA0"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The Rift showed me true power; I will attain it. (Evil)</w:t>
      </w:r>
    </w:p>
    <w:p w14:paraId="70231D8F"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All planes have their place; we must respect the boundaries. (Neutral/Lawful)</w:t>
      </w:r>
    </w:p>
    <w:p w14:paraId="0E31E433"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No chains, physical or planar, will hold me again. (Chaotic)</w:t>
      </w:r>
    </w:p>
    <w:p w14:paraId="2B0C25B6" w14:textId="77777777" w:rsidR="00990B30" w:rsidRPr="003147C4" w:rsidRDefault="00990B30" w:rsidP="00A66C5F">
      <w:pPr>
        <w:numPr>
          <w:ilvl w:val="0"/>
          <w:numId w:val="36"/>
        </w:numPr>
        <w:spacing w:line="240" w:lineRule="auto"/>
        <w:rPr>
          <w:rFonts w:asciiTheme="majorHAnsi" w:hAnsiTheme="majorHAnsi"/>
          <w:sz w:val="20"/>
          <w:szCs w:val="20"/>
        </w:rPr>
      </w:pPr>
      <w:r w:rsidRPr="003147C4">
        <w:rPr>
          <w:rFonts w:asciiTheme="majorHAnsi" w:hAnsiTheme="majorHAnsi"/>
          <w:b/>
          <w:bCs/>
          <w:sz w:val="20"/>
          <w:szCs w:val="20"/>
        </w:rPr>
        <w:t>d6 Bond:</w:t>
      </w:r>
    </w:p>
    <w:p w14:paraId="0C0F7EE7"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search for someone else who went through the Rift with me.</w:t>
      </w:r>
    </w:p>
    <w:p w14:paraId="498417D8"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seek to close the Rifts or understand their origin.</w:t>
      </w:r>
    </w:p>
    <w:p w14:paraId="6B938E96"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An entity from the Rift still haunts or guides me.</w:t>
      </w:r>
    </w:p>
    <w:p w14:paraId="16D1F785"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owe my survival to a specific place or person back in Aethel.</w:t>
      </w:r>
    </w:p>
    <w:p w14:paraId="101179DE"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carry an item that must be returned to its plane of origin.</w:t>
      </w:r>
    </w:p>
    <w:p w14:paraId="097CF73E"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My family believes I died in the Rift; I must find them.</w:t>
      </w:r>
    </w:p>
    <w:p w14:paraId="1A25C4D7" w14:textId="77777777" w:rsidR="00990B30" w:rsidRPr="003147C4" w:rsidRDefault="00990B30" w:rsidP="00A66C5F">
      <w:pPr>
        <w:numPr>
          <w:ilvl w:val="0"/>
          <w:numId w:val="36"/>
        </w:numPr>
        <w:spacing w:line="240" w:lineRule="auto"/>
        <w:rPr>
          <w:rFonts w:asciiTheme="majorHAnsi" w:hAnsiTheme="majorHAnsi"/>
          <w:sz w:val="20"/>
          <w:szCs w:val="20"/>
        </w:rPr>
      </w:pPr>
      <w:r w:rsidRPr="003147C4">
        <w:rPr>
          <w:rFonts w:asciiTheme="majorHAnsi" w:hAnsiTheme="majorHAnsi"/>
          <w:b/>
          <w:bCs/>
          <w:sz w:val="20"/>
          <w:szCs w:val="20"/>
        </w:rPr>
        <w:t>d6 Flaw:</w:t>
      </w:r>
    </w:p>
    <w:p w14:paraId="35FD323D"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am convinced I'm still partially in another reality.</w:t>
      </w:r>
    </w:p>
    <w:p w14:paraId="4D7D2899"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am reckless, believing I've already faced the worst.</w:t>
      </w:r>
    </w:p>
    <w:p w14:paraId="558B58A3"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distrust all forms of authority; they couldn't protect me.</w:t>
      </w:r>
    </w:p>
    <w:p w14:paraId="5DD443FF"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am obsessed with finding a way back to the place I saw.</w:t>
      </w:r>
    </w:p>
    <w:p w14:paraId="33418539"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sometimes manifest minor, uncontrolled planar effects.</w:t>
      </w:r>
    </w:p>
    <w:p w14:paraId="73A0B1A6" w14:textId="77777777" w:rsidR="00990B30" w:rsidRPr="003147C4" w:rsidRDefault="00990B30" w:rsidP="00A66C5F">
      <w:pPr>
        <w:numPr>
          <w:ilvl w:val="1"/>
          <w:numId w:val="36"/>
        </w:numPr>
        <w:spacing w:line="240" w:lineRule="auto"/>
        <w:rPr>
          <w:rFonts w:asciiTheme="majorHAnsi" w:hAnsiTheme="majorHAnsi"/>
          <w:sz w:val="20"/>
          <w:szCs w:val="20"/>
        </w:rPr>
      </w:pPr>
      <w:r w:rsidRPr="003147C4">
        <w:rPr>
          <w:rFonts w:asciiTheme="majorHAnsi" w:hAnsiTheme="majorHAnsi"/>
          <w:sz w:val="20"/>
          <w:szCs w:val="20"/>
        </w:rPr>
        <w:t>I push others away, fearing they'll be harmed by my connection to the Rifts.</w:t>
      </w:r>
    </w:p>
    <w:p w14:paraId="76CC144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Disgraced Noble Scion</w:t>
      </w:r>
    </w:p>
    <w:p w14:paraId="0E31F1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"My name opened doors. Then it slammed them shut. Now, I make my own way."</w:t>
      </w:r>
    </w:p>
    <w:p w14:paraId="2D0F9C9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hail from a noble family, accustomed to privilege and influence. However, scandal, betrayal, political maneuvering, or your own actions led to your disgrace. You might be disowned, exiled, or simply stripped of your titles and wealth. Now you must navigate the world without the safety net of your birthright.</w:t>
      </w:r>
    </w:p>
    <w:p w14:paraId="4AF7CE75"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History, Persuasion</w:t>
      </w:r>
    </w:p>
    <w:p w14:paraId="1FB84AC7"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One type of gaming set</w:t>
      </w:r>
    </w:p>
    <w:p w14:paraId="7C1979D3"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of your choice</w:t>
      </w:r>
    </w:p>
    <w:p w14:paraId="78638311"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set of fine clothes (perhaps slightly worn), a signet ring bearing a tarnished or altered family crest, a letter detailing your disgrace (or a forged letter proclaiming your innocence), and a purse containing 25 gp (perhaps the last of your inheritance).</w:t>
      </w:r>
    </w:p>
    <w:p w14:paraId="1CA82747"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Feature: Lingering Influence:</w:t>
      </w:r>
      <w:r w:rsidRPr="003147C4">
        <w:rPr>
          <w:rFonts w:asciiTheme="majorHAnsi" w:hAnsiTheme="majorHAnsi"/>
          <w:sz w:val="20"/>
          <w:szCs w:val="20"/>
        </w:rPr>
        <w:t> Though disgraced, some still recognize your family name or former status. Once per week, you can attempt to leverage your past connections to gain an audience with a minor official, secure information, or receive temporary lodging, though this may attract unwanted attention or reinforce your </w:t>
      </w:r>
      <w:r w:rsidRPr="003147C4">
        <w:rPr>
          <w:rFonts w:asciiTheme="majorHAnsi" w:hAnsiTheme="majorHAnsi"/>
          <w:b/>
          <w:bCs/>
          <w:sz w:val="20"/>
          <w:szCs w:val="20"/>
        </w:rPr>
        <w:t>Disliked starting Reputation</w:t>
      </w:r>
      <w:r w:rsidRPr="003147C4">
        <w:rPr>
          <w:rFonts w:asciiTheme="majorHAnsi" w:hAnsiTheme="majorHAnsi"/>
          <w:sz w:val="20"/>
          <w:szCs w:val="20"/>
        </w:rPr>
        <w:t> among the established nobility. You have </w:t>
      </w:r>
      <w:r w:rsidRPr="003147C4">
        <w:rPr>
          <w:rFonts w:asciiTheme="majorHAnsi" w:hAnsiTheme="majorHAnsi"/>
          <w:b/>
          <w:bCs/>
          <w:sz w:val="20"/>
          <w:szCs w:val="20"/>
        </w:rPr>
        <w:t>Neutral starting Reputation</w:t>
      </w:r>
      <w:r w:rsidRPr="003147C4">
        <w:rPr>
          <w:rFonts w:asciiTheme="majorHAnsi" w:hAnsiTheme="majorHAnsi"/>
          <w:sz w:val="20"/>
          <w:szCs w:val="20"/>
        </w:rPr>
        <w:t> with the underworld or revolutionary groups who oppose the nobility.</w:t>
      </w:r>
    </w:p>
    <w:p w14:paraId="79F78B42" w14:textId="77777777" w:rsidR="00990B30" w:rsidRPr="003147C4" w:rsidRDefault="00990B30" w:rsidP="00A66C5F">
      <w:pPr>
        <w:numPr>
          <w:ilvl w:val="0"/>
          <w:numId w:val="37"/>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Varies greatly. Could be Lawful, seeking to restore honor; Chaotic, rebelling against the system; Evil, seeking revenge; or Neutral, simply trying to survive.</w:t>
      </w:r>
    </w:p>
    <w:p w14:paraId="28A6533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0FD36915" w14:textId="77777777" w:rsidR="00990B30" w:rsidRPr="003147C4" w:rsidRDefault="00990B30" w:rsidP="00A66C5F">
      <w:pPr>
        <w:numPr>
          <w:ilvl w:val="0"/>
          <w:numId w:val="38"/>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3C730706"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cling to the etiquette and manners of my upbringing.</w:t>
      </w:r>
    </w:p>
    <w:p w14:paraId="23E13418"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secretly enjoy the freedom from noble responsibilities.</w:t>
      </w:r>
    </w:p>
    <w:p w14:paraId="11983811"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constantly try to prove my worth beyond my family name.</w:t>
      </w:r>
    </w:p>
    <w:p w14:paraId="17AB9242"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have expensive tastes I can no longer afford.</w:t>
      </w:r>
    </w:p>
    <w:p w14:paraId="2C16BCA7"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bitter and cynical about the nobility.</w:t>
      </w:r>
    </w:p>
    <w:p w14:paraId="7F5021DD"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drop names and hint at my former status frequently.</w:t>
      </w:r>
    </w:p>
    <w:p w14:paraId="40301B43"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fiercely protective of the few allies I have left.</w:t>
      </w:r>
    </w:p>
    <w:p w14:paraId="1092BC79"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assess everyone based on their potential usefulness to me.</w:t>
      </w:r>
    </w:p>
    <w:p w14:paraId="68552D58" w14:textId="77777777" w:rsidR="00990B30" w:rsidRPr="003147C4" w:rsidRDefault="00990B30" w:rsidP="00A66C5F">
      <w:pPr>
        <w:numPr>
          <w:ilvl w:val="0"/>
          <w:numId w:val="38"/>
        </w:numPr>
        <w:spacing w:line="240" w:lineRule="auto"/>
        <w:rPr>
          <w:rFonts w:asciiTheme="majorHAnsi" w:hAnsiTheme="majorHAnsi"/>
          <w:sz w:val="20"/>
          <w:szCs w:val="20"/>
        </w:rPr>
      </w:pPr>
      <w:r w:rsidRPr="003147C4">
        <w:rPr>
          <w:rFonts w:asciiTheme="majorHAnsi" w:hAnsiTheme="majorHAnsi"/>
          <w:b/>
          <w:bCs/>
          <w:sz w:val="20"/>
          <w:szCs w:val="20"/>
        </w:rPr>
        <w:t>d6 Ideal:</w:t>
      </w:r>
    </w:p>
    <w:p w14:paraId="26B97C6F"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Redemption:</w:t>
      </w:r>
      <w:r w:rsidRPr="003147C4">
        <w:rPr>
          <w:rFonts w:asciiTheme="majorHAnsi" w:hAnsiTheme="majorHAnsi"/>
          <w:sz w:val="20"/>
          <w:szCs w:val="20"/>
        </w:rPr>
        <w:t> I will clear my name and restore my family's honor. (Lawful/Good)</w:t>
      </w:r>
    </w:p>
    <w:p w14:paraId="34E784A5"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Independence:</w:t>
      </w:r>
      <w:r w:rsidRPr="003147C4">
        <w:rPr>
          <w:rFonts w:asciiTheme="majorHAnsi" w:hAnsiTheme="majorHAnsi"/>
          <w:sz w:val="20"/>
          <w:szCs w:val="20"/>
        </w:rPr>
        <w:t> I will succeed on my own merits, without relying on birthright. (Chaotic/Any)</w:t>
      </w:r>
    </w:p>
    <w:p w14:paraId="30D86B02"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Justice:</w:t>
      </w:r>
      <w:r w:rsidRPr="003147C4">
        <w:rPr>
          <w:rFonts w:asciiTheme="majorHAnsi" w:hAnsiTheme="majorHAnsi"/>
          <w:sz w:val="20"/>
          <w:szCs w:val="20"/>
        </w:rPr>
        <w:t> The system that condemned me is corrupt and must be reformed. (Good/Chaotic)</w:t>
      </w:r>
    </w:p>
    <w:p w14:paraId="798E06FC"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I will regain influence, no matter the cost. (Evil)</w:t>
      </w:r>
    </w:p>
    <w:p w14:paraId="58AEFAE4"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Equality:</w:t>
      </w:r>
      <w:r w:rsidRPr="003147C4">
        <w:rPr>
          <w:rFonts w:asciiTheme="majorHAnsi" w:hAnsiTheme="majorHAnsi"/>
          <w:sz w:val="20"/>
          <w:szCs w:val="20"/>
        </w:rPr>
        <w:t> Nobility is meaningless; true worth lies in actions. (Neutral/Good)</w:t>
      </w:r>
    </w:p>
    <w:p w14:paraId="4BDBD4B8"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b/>
          <w:bCs/>
          <w:sz w:val="20"/>
          <w:szCs w:val="20"/>
        </w:rPr>
        <w:t>Wealth:</w:t>
      </w:r>
      <w:r w:rsidRPr="003147C4">
        <w:rPr>
          <w:rFonts w:asciiTheme="majorHAnsi" w:hAnsiTheme="majorHAnsi"/>
          <w:sz w:val="20"/>
          <w:szCs w:val="20"/>
        </w:rPr>
        <w:t> Money is the only true power; I will acquire it. (Evil/Neutral)</w:t>
      </w:r>
    </w:p>
    <w:p w14:paraId="4B7C7328" w14:textId="77777777" w:rsidR="00990B30" w:rsidRPr="003147C4" w:rsidRDefault="00990B30" w:rsidP="00A66C5F">
      <w:pPr>
        <w:numPr>
          <w:ilvl w:val="0"/>
          <w:numId w:val="38"/>
        </w:numPr>
        <w:spacing w:line="240" w:lineRule="auto"/>
        <w:rPr>
          <w:rFonts w:asciiTheme="majorHAnsi" w:hAnsiTheme="majorHAnsi"/>
          <w:sz w:val="20"/>
          <w:szCs w:val="20"/>
        </w:rPr>
      </w:pPr>
      <w:r w:rsidRPr="003147C4">
        <w:rPr>
          <w:rFonts w:asciiTheme="majorHAnsi" w:hAnsiTheme="majorHAnsi"/>
          <w:b/>
          <w:bCs/>
          <w:sz w:val="20"/>
          <w:szCs w:val="20"/>
        </w:rPr>
        <w:t>d6 Bond:</w:t>
      </w:r>
    </w:p>
    <w:p w14:paraId="005A96FC"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loyal to a family member who still believes in me.</w:t>
      </w:r>
    </w:p>
    <w:p w14:paraId="2E5EDFAB"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seek vengeance against the rival who orchestrated my downfall.</w:t>
      </w:r>
    </w:p>
    <w:p w14:paraId="08B77DB7"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must protect a secret that could destroy my family entirely.</w:t>
      </w:r>
    </w:p>
    <w:p w14:paraId="025E8823"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determined to reclaim my ancestral lands or title.</w:t>
      </w:r>
    </w:p>
    <w:p w14:paraId="7F995218"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owe a debt to a commoner who helped me after my fall from grace.</w:t>
      </w:r>
    </w:p>
    <w:p w14:paraId="37EF6971"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secretly in love with someone my family would never approve of.</w:t>
      </w:r>
    </w:p>
    <w:p w14:paraId="76ACF53B" w14:textId="77777777" w:rsidR="00990B30" w:rsidRPr="003147C4" w:rsidRDefault="00990B30" w:rsidP="00A66C5F">
      <w:pPr>
        <w:numPr>
          <w:ilvl w:val="0"/>
          <w:numId w:val="38"/>
        </w:numPr>
        <w:spacing w:line="240" w:lineRule="auto"/>
        <w:rPr>
          <w:rFonts w:asciiTheme="majorHAnsi" w:hAnsiTheme="majorHAnsi"/>
          <w:sz w:val="20"/>
          <w:szCs w:val="20"/>
        </w:rPr>
      </w:pPr>
      <w:r w:rsidRPr="003147C4">
        <w:rPr>
          <w:rFonts w:asciiTheme="majorHAnsi" w:hAnsiTheme="majorHAnsi"/>
          <w:b/>
          <w:bCs/>
          <w:sz w:val="20"/>
          <w:szCs w:val="20"/>
        </w:rPr>
        <w:t>d6 Flaw:</w:t>
      </w:r>
    </w:p>
    <w:p w14:paraId="6448C8D3"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arrogant and look down on common folk.</w:t>
      </w:r>
    </w:p>
    <w:p w14:paraId="574D322C"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haunted by the scandal that led to my disgrace.</w:t>
      </w:r>
    </w:p>
    <w:p w14:paraId="478AB4ED"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trust no one, believing everyone has ulterior motives.</w:t>
      </w:r>
    </w:p>
    <w:p w14:paraId="2F4BB400"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am prone to gambling or extravagance, trying to maintain appearances.</w:t>
      </w:r>
    </w:p>
    <w:p w14:paraId="06453DEB"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will betray others to regain my status.</w:t>
      </w:r>
    </w:p>
    <w:p w14:paraId="296512A6" w14:textId="77777777" w:rsidR="00990B30" w:rsidRPr="003147C4" w:rsidRDefault="00990B30" w:rsidP="00A66C5F">
      <w:pPr>
        <w:numPr>
          <w:ilvl w:val="1"/>
          <w:numId w:val="38"/>
        </w:numPr>
        <w:spacing w:line="240" w:lineRule="auto"/>
        <w:rPr>
          <w:rFonts w:asciiTheme="majorHAnsi" w:hAnsiTheme="majorHAnsi"/>
          <w:sz w:val="20"/>
          <w:szCs w:val="20"/>
        </w:rPr>
      </w:pPr>
      <w:r w:rsidRPr="003147C4">
        <w:rPr>
          <w:rFonts w:asciiTheme="majorHAnsi" w:hAnsiTheme="majorHAnsi"/>
          <w:sz w:val="20"/>
          <w:szCs w:val="20"/>
        </w:rPr>
        <w:t>I secretly believe I deserved my disgrace.</w:t>
      </w:r>
    </w:p>
    <w:p w14:paraId="1D58B90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4. Wildling Herbalist</w:t>
      </w:r>
    </w:p>
    <w:p w14:paraId="6FBE23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forest taught me more about life and death than any city scholar ever could."</w:t>
      </w:r>
    </w:p>
    <w:p w14:paraId="6C685B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grew up in the untamed wilds bordering Aethel, learning the secrets of plants, beasts, and survival far from civilization. You might have been part of a secluded tribe, apprenticed to a reclusive druid, or simply learned to fend for yourself amidst the dangers of nature. Your knowledge of natural remedies is extensive, and you understand the delicate balance of the ecosystem.</w:t>
      </w:r>
    </w:p>
    <w:p w14:paraId="7A9C8278"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Nature, Medicine</w:t>
      </w:r>
    </w:p>
    <w:p w14:paraId="614625E9"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Herbalism kit</w:t>
      </w:r>
    </w:p>
    <w:p w14:paraId="5B294046"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Sylvan or Primordial (choose one)</w:t>
      </w:r>
    </w:p>
    <w:p w14:paraId="58939518"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An herbalism kit, a staff carved with natural symbols, a collection of dried herbs and rare flowers, a set of common clothes made from animal hides, and a belt pouch containing 5 gp.</w:t>
      </w:r>
    </w:p>
    <w:p w14:paraId="30CBA77D"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Feature: Natural Remedy:</w:t>
      </w:r>
      <w:r w:rsidRPr="003147C4">
        <w:rPr>
          <w:rFonts w:asciiTheme="majorHAnsi" w:hAnsiTheme="majorHAnsi"/>
          <w:sz w:val="20"/>
          <w:szCs w:val="20"/>
        </w:rPr>
        <w:t> You can identify most mundane and magical plants with ease and know their potential uses. During a long rest, you can gather natural components (if available in the environment) to create one Potion of Healing (basic) or an antitoxin without expending gold. This knowledge grants you </w:t>
      </w:r>
      <w:r w:rsidRPr="003147C4">
        <w:rPr>
          <w:rFonts w:asciiTheme="majorHAnsi" w:hAnsiTheme="majorHAnsi"/>
          <w:b/>
          <w:bCs/>
          <w:sz w:val="20"/>
          <w:szCs w:val="20"/>
        </w:rPr>
        <w:t>Liked starting Reputation</w:t>
      </w:r>
      <w:r w:rsidRPr="003147C4">
        <w:rPr>
          <w:rFonts w:asciiTheme="majorHAnsi" w:hAnsiTheme="majorHAnsi"/>
          <w:sz w:val="20"/>
          <w:szCs w:val="20"/>
        </w:rPr>
        <w:t> with Druidic circles and isolated wildling communities, but </w:t>
      </w:r>
      <w:r w:rsidRPr="003147C4">
        <w:rPr>
          <w:rFonts w:asciiTheme="majorHAnsi" w:hAnsiTheme="majorHAnsi"/>
          <w:b/>
          <w:bCs/>
          <w:sz w:val="20"/>
          <w:szCs w:val="20"/>
        </w:rPr>
        <w:t>Disliked starting Reputation</w:t>
      </w:r>
      <w:r w:rsidRPr="003147C4">
        <w:rPr>
          <w:rFonts w:asciiTheme="majorHAnsi" w:hAnsiTheme="majorHAnsi"/>
          <w:sz w:val="20"/>
          <w:szCs w:val="20"/>
        </w:rPr>
        <w:t> with alchemists guilds who see you as competition.</w:t>
      </w:r>
    </w:p>
    <w:p w14:paraId="0FE54439" w14:textId="77777777" w:rsidR="00990B30" w:rsidRPr="003147C4" w:rsidRDefault="00990B30" w:rsidP="00A66C5F">
      <w:pPr>
        <w:numPr>
          <w:ilvl w:val="0"/>
          <w:numId w:val="39"/>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Neutral (Good or True), reflecting a focus on balance, nature, or survival. Chaotic tendencies are also common.</w:t>
      </w:r>
    </w:p>
    <w:p w14:paraId="6977021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5972B55" w14:textId="77777777" w:rsidR="00990B30" w:rsidRPr="003147C4" w:rsidRDefault="00990B30" w:rsidP="00A66C5F">
      <w:pPr>
        <w:numPr>
          <w:ilvl w:val="0"/>
          <w:numId w:val="40"/>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63661798"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prefer the company of animals to people.</w:t>
      </w:r>
    </w:p>
    <w:p w14:paraId="5EA41981"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see omens and portents in the natural world.</w:t>
      </w:r>
    </w:p>
    <w:p w14:paraId="58734A4B"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am patient and observant, like a hunter stalking prey.</w:t>
      </w:r>
    </w:p>
    <w:p w14:paraId="59F616AE"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speak plainly and distrust fancy words.</w:t>
      </w:r>
    </w:p>
    <w:p w14:paraId="50D0FF94"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am uncomfortable in crowded cities.</w:t>
      </w:r>
    </w:p>
    <w:p w14:paraId="7CE9BFF5"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have a deep respect for the cycle of life and death.</w:t>
      </w:r>
    </w:p>
    <w:p w14:paraId="2E760920"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collect natural curiosities like feathers, stones, and bones.</w:t>
      </w:r>
    </w:p>
    <w:p w14:paraId="0148D27E"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hum or whistle tunes learned from the wind and birdsong.</w:t>
      </w:r>
    </w:p>
    <w:p w14:paraId="61BFD249" w14:textId="77777777" w:rsidR="00990B30" w:rsidRPr="003147C4" w:rsidRDefault="00990B30" w:rsidP="00A66C5F">
      <w:pPr>
        <w:numPr>
          <w:ilvl w:val="0"/>
          <w:numId w:val="40"/>
        </w:numPr>
        <w:spacing w:line="240" w:lineRule="auto"/>
        <w:rPr>
          <w:rFonts w:asciiTheme="majorHAnsi" w:hAnsiTheme="majorHAnsi"/>
          <w:sz w:val="20"/>
          <w:szCs w:val="20"/>
        </w:rPr>
      </w:pPr>
      <w:r w:rsidRPr="003147C4">
        <w:rPr>
          <w:rFonts w:asciiTheme="majorHAnsi" w:hAnsiTheme="majorHAnsi"/>
          <w:b/>
          <w:bCs/>
          <w:sz w:val="20"/>
          <w:szCs w:val="20"/>
        </w:rPr>
        <w:t>d6 Ideal:</w:t>
      </w:r>
    </w:p>
    <w:p w14:paraId="16F3224D"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Nature thrives on equilibrium; we must not upset it. (Neutral)</w:t>
      </w:r>
    </w:p>
    <w:p w14:paraId="08779282"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Life:</w:t>
      </w:r>
      <w:r w:rsidRPr="003147C4">
        <w:rPr>
          <w:rFonts w:asciiTheme="majorHAnsi" w:hAnsiTheme="majorHAnsi"/>
          <w:sz w:val="20"/>
          <w:szCs w:val="20"/>
        </w:rPr>
        <w:t> All living things deserve respect and protection. (Good)</w:t>
      </w:r>
    </w:p>
    <w:p w14:paraId="6E3C30FB"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Purity:</w:t>
      </w:r>
      <w:r w:rsidRPr="003147C4">
        <w:rPr>
          <w:rFonts w:asciiTheme="majorHAnsi" w:hAnsiTheme="majorHAnsi"/>
          <w:sz w:val="20"/>
          <w:szCs w:val="20"/>
        </w:rPr>
        <w:t> The natural world is pure; civilization corrupts. (Neutral/Chaotic)</w:t>
      </w:r>
    </w:p>
    <w:p w14:paraId="16301063"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The fittest survive; that is the only law that matters. (Neutral/Evil)</w:t>
      </w:r>
    </w:p>
    <w:p w14:paraId="4CF15B8A"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Like the wild beasts, I will not be caged or tamed. (Chaotic)</w:t>
      </w:r>
    </w:p>
    <w:p w14:paraId="6251921A"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The secrets held by the oldest trees and deepest caves are worth seeking. (Any)</w:t>
      </w:r>
    </w:p>
    <w:p w14:paraId="6E5EC888" w14:textId="77777777" w:rsidR="00990B30" w:rsidRPr="003147C4" w:rsidRDefault="00990B30" w:rsidP="00A66C5F">
      <w:pPr>
        <w:numPr>
          <w:ilvl w:val="0"/>
          <w:numId w:val="40"/>
        </w:numPr>
        <w:spacing w:line="240" w:lineRule="auto"/>
        <w:rPr>
          <w:rFonts w:asciiTheme="majorHAnsi" w:hAnsiTheme="majorHAnsi"/>
          <w:sz w:val="20"/>
          <w:szCs w:val="20"/>
        </w:rPr>
      </w:pPr>
      <w:r w:rsidRPr="003147C4">
        <w:rPr>
          <w:rFonts w:asciiTheme="majorHAnsi" w:hAnsiTheme="majorHAnsi"/>
          <w:b/>
          <w:bCs/>
          <w:sz w:val="20"/>
          <w:szCs w:val="20"/>
        </w:rPr>
        <w:t>d6 Bond:</w:t>
      </w:r>
    </w:p>
    <w:p w14:paraId="4540087C"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protect a specific sacred grove or ancient animal.</w:t>
      </w:r>
    </w:p>
    <w:p w14:paraId="44925949"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My tribe or mentor entrusted me with a vital task.</w:t>
      </w:r>
    </w:p>
    <w:p w14:paraId="3D781000"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seek a rare plant needed to cure a disease afflicting my home.</w:t>
      </w:r>
    </w:p>
    <w:p w14:paraId="420A989B"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was raised by wild creatures and feel a kinship with them.</w:t>
      </w:r>
    </w:p>
    <w:p w14:paraId="2B8D4C86"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An unnatural blight threatens my homeland, and I must stop it.</w:t>
      </w:r>
    </w:p>
    <w:p w14:paraId="66BD7ED4"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search for ancient ruins spoken of in tribal legends.</w:t>
      </w:r>
    </w:p>
    <w:p w14:paraId="0EB7762B" w14:textId="77777777" w:rsidR="00990B30" w:rsidRPr="003147C4" w:rsidRDefault="00990B30" w:rsidP="00A66C5F">
      <w:pPr>
        <w:numPr>
          <w:ilvl w:val="0"/>
          <w:numId w:val="40"/>
        </w:numPr>
        <w:spacing w:line="240" w:lineRule="auto"/>
        <w:rPr>
          <w:rFonts w:asciiTheme="majorHAnsi" w:hAnsiTheme="majorHAnsi"/>
          <w:sz w:val="20"/>
          <w:szCs w:val="20"/>
        </w:rPr>
      </w:pPr>
      <w:r w:rsidRPr="003147C4">
        <w:rPr>
          <w:rFonts w:asciiTheme="majorHAnsi" w:hAnsiTheme="majorHAnsi"/>
          <w:b/>
          <w:bCs/>
          <w:sz w:val="20"/>
          <w:szCs w:val="20"/>
        </w:rPr>
        <w:t>d6 Flaw:</w:t>
      </w:r>
    </w:p>
    <w:p w14:paraId="2F3CF95C"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am suspicious of civilization and its comforts.</w:t>
      </w:r>
    </w:p>
    <w:p w14:paraId="5136F891"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sometimes value animal life more than humanoid life.</w:t>
      </w:r>
    </w:p>
    <w:p w14:paraId="44EAAAB7"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am fiercely independent and resist taking orders.</w:t>
      </w:r>
    </w:p>
    <w:p w14:paraId="79A418BA"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hoard natural remedies, unwilling to share freely.</w:t>
      </w:r>
    </w:p>
    <w:p w14:paraId="27558724"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hold grudges like a long winter.</w:t>
      </w:r>
    </w:p>
    <w:p w14:paraId="172E3564" w14:textId="77777777" w:rsidR="00990B30" w:rsidRPr="003147C4" w:rsidRDefault="00990B30" w:rsidP="00A66C5F">
      <w:pPr>
        <w:numPr>
          <w:ilvl w:val="1"/>
          <w:numId w:val="40"/>
        </w:numPr>
        <w:spacing w:line="240" w:lineRule="auto"/>
        <w:rPr>
          <w:rFonts w:asciiTheme="majorHAnsi" w:hAnsiTheme="majorHAnsi"/>
          <w:sz w:val="20"/>
          <w:szCs w:val="20"/>
        </w:rPr>
      </w:pPr>
      <w:r w:rsidRPr="003147C4">
        <w:rPr>
          <w:rFonts w:asciiTheme="majorHAnsi" w:hAnsiTheme="majorHAnsi"/>
          <w:sz w:val="20"/>
          <w:szCs w:val="20"/>
        </w:rPr>
        <w:t>I sometimes experiment with dangerous plants or toxins.</w:t>
      </w:r>
    </w:p>
    <w:p w14:paraId="62C2F17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5. Guild Artisan Dropout</w:t>
      </w:r>
    </w:p>
    <w:p w14:paraId="6BB6BF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Guild demanded perfection. Adventure demands survival. I prefer the latter."</w:t>
      </w:r>
    </w:p>
    <w:p w14:paraId="5CD76DA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were once an apprentice or journeyman in one of Aethel’s powerful artisan guilds – perhaps a blacksmith, weaver, scribe, or mason. You learned a valuable trade and the ways of commerce, but the rigid structure, endless demands, or internal politics of the guild didn’t suit you. You left, seeking freedom, excitement, or perhaps fleeing guild sanctions.</w:t>
      </w:r>
    </w:p>
    <w:p w14:paraId="4F95B199"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Insight, Persuasion</w:t>
      </w:r>
    </w:p>
    <w:p w14:paraId="3CCB1AF1"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One type of artisan's tools</w:t>
      </w:r>
    </w:p>
    <w:p w14:paraId="56D559A7"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of your choice</w:t>
      </w:r>
    </w:p>
    <w:p w14:paraId="51DD4E28"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set of artisan's tools you managed to keep, a sample of your best work (now perhaps used for mundane tasks), a letter of resignation (or expulsion) from your guild, a set of traveler's clothes, and a belt pouch containing 15 gp.</w:t>
      </w:r>
    </w:p>
    <w:p w14:paraId="320C435A"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Feature: Trade Secret:</w:t>
      </w:r>
      <w:r w:rsidRPr="003147C4">
        <w:rPr>
          <w:rFonts w:asciiTheme="majorHAnsi" w:hAnsiTheme="majorHAnsi"/>
          <w:sz w:val="20"/>
          <w:szCs w:val="20"/>
        </w:rPr>
        <w:t> You retain knowledge of your former craft and the business practices of guilds. You can identify quality craftsmanship in items related to your former trade, potentially spotting fakes or assessing true value. You also know how to navigate guild bureaucracy or find contacts within the artisan community, though your departure means you have </w:t>
      </w:r>
      <w:r w:rsidRPr="003147C4">
        <w:rPr>
          <w:rFonts w:asciiTheme="majorHAnsi" w:hAnsiTheme="majorHAnsi"/>
          <w:b/>
          <w:bCs/>
          <w:sz w:val="20"/>
          <w:szCs w:val="20"/>
        </w:rPr>
        <w:t>Disliked starting Reputation</w:t>
      </w:r>
      <w:r w:rsidRPr="003147C4">
        <w:rPr>
          <w:rFonts w:asciiTheme="majorHAnsi" w:hAnsiTheme="majorHAnsi"/>
          <w:sz w:val="20"/>
          <w:szCs w:val="20"/>
        </w:rPr>
        <w:t> with your former guild but </w:t>
      </w:r>
      <w:r w:rsidRPr="003147C4">
        <w:rPr>
          <w:rFonts w:asciiTheme="majorHAnsi" w:hAnsiTheme="majorHAnsi"/>
          <w:b/>
          <w:bCs/>
          <w:sz w:val="20"/>
          <w:szCs w:val="20"/>
        </w:rPr>
        <w:t>Neutral starting Reputation</w:t>
      </w:r>
      <w:r w:rsidRPr="003147C4">
        <w:rPr>
          <w:rFonts w:asciiTheme="majorHAnsi" w:hAnsiTheme="majorHAnsi"/>
          <w:sz w:val="20"/>
          <w:szCs w:val="20"/>
        </w:rPr>
        <w:t> with rival guilds or independent artisans.</w:t>
      </w:r>
    </w:p>
    <w:p w14:paraId="1B809FFA" w14:textId="77777777" w:rsidR="00990B30" w:rsidRPr="003147C4" w:rsidRDefault="00990B30" w:rsidP="00A66C5F">
      <w:pPr>
        <w:numPr>
          <w:ilvl w:val="0"/>
          <w:numId w:val="41"/>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Chaotic (Neutral or Good), reflecting a desire for independence or a rejection of rigid rules. Lawful alignments are possible if you left due to perceived corruption.</w:t>
      </w:r>
    </w:p>
    <w:p w14:paraId="3085E9D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C69143C" w14:textId="77777777" w:rsidR="00990B30" w:rsidRPr="003147C4" w:rsidRDefault="00990B30" w:rsidP="00A66C5F">
      <w:pPr>
        <w:numPr>
          <w:ilvl w:val="0"/>
          <w:numId w:val="42"/>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0639F294"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judge everything by its craftsmanship and utility.</w:t>
      </w:r>
    </w:p>
    <w:p w14:paraId="781BD4C1"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haggle relentlessly, even when unnecessary.</w:t>
      </w:r>
    </w:p>
    <w:p w14:paraId="5EBDEAC5"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miss the structure of the guild sometimes.</w:t>
      </w:r>
    </w:p>
    <w:p w14:paraId="36E46EBE"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take immense pride in my skills, even if I don't practice them often.</w:t>
      </w:r>
    </w:p>
    <w:p w14:paraId="74794D6E"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am always looking for a new angle or business opportunity.</w:t>
      </w:r>
    </w:p>
    <w:p w14:paraId="6C9C7011"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criticize shoddy work whenever I see it.</w:t>
      </w:r>
    </w:p>
    <w:p w14:paraId="488426CC"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enjoy working with my hands, even just tinkering.</w:t>
      </w:r>
    </w:p>
    <w:p w14:paraId="10D14C3C"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value practicality and efficiency above all else.</w:t>
      </w:r>
    </w:p>
    <w:p w14:paraId="48665165" w14:textId="77777777" w:rsidR="00990B30" w:rsidRPr="003147C4" w:rsidRDefault="00990B30" w:rsidP="00A66C5F">
      <w:pPr>
        <w:numPr>
          <w:ilvl w:val="0"/>
          <w:numId w:val="42"/>
        </w:numPr>
        <w:spacing w:line="240" w:lineRule="auto"/>
        <w:rPr>
          <w:rFonts w:asciiTheme="majorHAnsi" w:hAnsiTheme="majorHAnsi"/>
          <w:sz w:val="20"/>
          <w:szCs w:val="20"/>
        </w:rPr>
      </w:pPr>
      <w:r w:rsidRPr="003147C4">
        <w:rPr>
          <w:rFonts w:asciiTheme="majorHAnsi" w:hAnsiTheme="majorHAnsi"/>
          <w:b/>
          <w:bCs/>
          <w:sz w:val="20"/>
          <w:szCs w:val="20"/>
        </w:rPr>
        <w:t>d6 Ideal:</w:t>
      </w:r>
    </w:p>
    <w:p w14:paraId="184D60FE"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Creativity:</w:t>
      </w:r>
      <w:r w:rsidRPr="003147C4">
        <w:rPr>
          <w:rFonts w:asciiTheme="majorHAnsi" w:hAnsiTheme="majorHAnsi"/>
          <w:sz w:val="20"/>
          <w:szCs w:val="20"/>
        </w:rPr>
        <w:t> I need the freedom to create without restrictions. (Chaotic)</w:t>
      </w:r>
    </w:p>
    <w:p w14:paraId="6B8EA6D2"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Quality:</w:t>
      </w:r>
      <w:r w:rsidRPr="003147C4">
        <w:rPr>
          <w:rFonts w:asciiTheme="majorHAnsi" w:hAnsiTheme="majorHAnsi"/>
          <w:sz w:val="20"/>
          <w:szCs w:val="20"/>
        </w:rPr>
        <w:t> Whatever I do, I do it well and take pride in the result. (Any)</w:t>
      </w:r>
    </w:p>
    <w:p w14:paraId="5AA2A91E"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Community:</w:t>
      </w:r>
      <w:r w:rsidRPr="003147C4">
        <w:rPr>
          <w:rFonts w:asciiTheme="majorHAnsi" w:hAnsiTheme="majorHAnsi"/>
          <w:sz w:val="20"/>
          <w:szCs w:val="20"/>
        </w:rPr>
        <w:t> Guilds have flaws, but cooperation makes us stronger. (Lawful/Good)</w:t>
      </w:r>
    </w:p>
    <w:p w14:paraId="2D3ED438"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Wealth:</w:t>
      </w:r>
      <w:r w:rsidRPr="003147C4">
        <w:rPr>
          <w:rFonts w:asciiTheme="majorHAnsi" w:hAnsiTheme="majorHAnsi"/>
          <w:sz w:val="20"/>
          <w:szCs w:val="20"/>
        </w:rPr>
        <w:t> My skills are valuable, and I intend to profit from them. (Neutral/Evil)</w:t>
      </w:r>
    </w:p>
    <w:p w14:paraId="5E602688"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Independence:</w:t>
      </w:r>
      <w:r w:rsidRPr="003147C4">
        <w:rPr>
          <w:rFonts w:asciiTheme="majorHAnsi" w:hAnsiTheme="majorHAnsi"/>
          <w:sz w:val="20"/>
          <w:szCs w:val="20"/>
        </w:rPr>
        <w:t> I am my own master; no guild dictates my life. (Chaotic)</w:t>
      </w:r>
    </w:p>
    <w:p w14:paraId="29B32678"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b/>
          <w:bCs/>
          <w:sz w:val="20"/>
          <w:szCs w:val="20"/>
        </w:rPr>
        <w:t>Discovery:</w:t>
      </w:r>
      <w:r w:rsidRPr="003147C4">
        <w:rPr>
          <w:rFonts w:asciiTheme="majorHAnsi" w:hAnsiTheme="majorHAnsi"/>
          <w:sz w:val="20"/>
          <w:szCs w:val="20"/>
        </w:rPr>
        <w:t> There's more to the world than workshops and ledgers. (Any)</w:t>
      </w:r>
    </w:p>
    <w:p w14:paraId="58D7951F" w14:textId="77777777" w:rsidR="00990B30" w:rsidRPr="003147C4" w:rsidRDefault="00990B30" w:rsidP="00A66C5F">
      <w:pPr>
        <w:numPr>
          <w:ilvl w:val="0"/>
          <w:numId w:val="42"/>
        </w:numPr>
        <w:spacing w:line="240" w:lineRule="auto"/>
        <w:rPr>
          <w:rFonts w:asciiTheme="majorHAnsi" w:hAnsiTheme="majorHAnsi"/>
          <w:sz w:val="20"/>
          <w:szCs w:val="20"/>
        </w:rPr>
      </w:pPr>
      <w:r w:rsidRPr="003147C4">
        <w:rPr>
          <w:rFonts w:asciiTheme="majorHAnsi" w:hAnsiTheme="majorHAnsi"/>
          <w:b/>
          <w:bCs/>
          <w:sz w:val="20"/>
          <w:szCs w:val="20"/>
        </w:rPr>
        <w:t>d6 Bond:</w:t>
      </w:r>
    </w:p>
    <w:p w14:paraId="6180A3B2"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My former master taught me everything; I owe them a debt.</w:t>
      </w:r>
    </w:p>
    <w:p w14:paraId="1F14D0E9"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seek to create a masterpiece that will make my name legendary.</w:t>
      </w:r>
    </w:p>
    <w:p w14:paraId="7C9F4E09"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left the guild to protect a fellow artisan from unfair treatment.</w:t>
      </w:r>
    </w:p>
    <w:p w14:paraId="0681B5D8"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A rival guild member sabotaged my career; I seek redress.</w:t>
      </w:r>
    </w:p>
    <w:p w14:paraId="3929DBA3"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carry a unique tool or design passed down through my apprenticeship.</w:t>
      </w:r>
    </w:p>
    <w:p w14:paraId="15DBD096"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aim to start my own independent workshop someday.</w:t>
      </w:r>
    </w:p>
    <w:p w14:paraId="2CDDD233" w14:textId="77777777" w:rsidR="00990B30" w:rsidRPr="003147C4" w:rsidRDefault="00990B30" w:rsidP="00A66C5F">
      <w:pPr>
        <w:numPr>
          <w:ilvl w:val="0"/>
          <w:numId w:val="42"/>
        </w:numPr>
        <w:spacing w:line="240" w:lineRule="auto"/>
        <w:rPr>
          <w:rFonts w:asciiTheme="majorHAnsi" w:hAnsiTheme="majorHAnsi"/>
          <w:sz w:val="20"/>
          <w:szCs w:val="20"/>
        </w:rPr>
      </w:pPr>
      <w:r w:rsidRPr="003147C4">
        <w:rPr>
          <w:rFonts w:asciiTheme="majorHAnsi" w:hAnsiTheme="majorHAnsi"/>
          <w:b/>
          <w:bCs/>
          <w:sz w:val="20"/>
          <w:szCs w:val="20"/>
        </w:rPr>
        <w:t>d6 Flaw:</w:t>
      </w:r>
    </w:p>
    <w:p w14:paraId="54D5C1D9"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am overly critical of others' work.</w:t>
      </w:r>
    </w:p>
    <w:p w14:paraId="277A7B13"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cut corners when I think I can get away with it.</w:t>
      </w:r>
    </w:p>
    <w:p w14:paraId="20D04831"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am secretly jealous of those still thriving within the guild system.</w:t>
      </w:r>
    </w:p>
    <w:p w14:paraId="716E53CB"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obsess over minor details, losing sight of the bigger picture.</w:t>
      </w:r>
    </w:p>
    <w:p w14:paraId="30918457"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sometimes sell secrets or techniques learned from my guild.</w:t>
      </w:r>
    </w:p>
    <w:p w14:paraId="598EBF2B" w14:textId="77777777" w:rsidR="00990B30" w:rsidRPr="003147C4" w:rsidRDefault="00990B30" w:rsidP="00A66C5F">
      <w:pPr>
        <w:numPr>
          <w:ilvl w:val="1"/>
          <w:numId w:val="42"/>
        </w:numPr>
        <w:spacing w:line="240" w:lineRule="auto"/>
        <w:rPr>
          <w:rFonts w:asciiTheme="majorHAnsi" w:hAnsiTheme="majorHAnsi"/>
          <w:sz w:val="20"/>
          <w:szCs w:val="20"/>
        </w:rPr>
      </w:pPr>
      <w:r w:rsidRPr="003147C4">
        <w:rPr>
          <w:rFonts w:asciiTheme="majorHAnsi" w:hAnsiTheme="majorHAnsi"/>
          <w:sz w:val="20"/>
          <w:szCs w:val="20"/>
        </w:rPr>
        <w:t>I find it hard to trust partners or collaborators.</w:t>
      </w:r>
    </w:p>
    <w:p w14:paraId="5448AB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6. Seeker of the Lost Pantheon</w:t>
      </w:r>
    </w:p>
    <w:p w14:paraId="02FADAD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"They say the old gods are dead or forgotten. I hear their whispers still."</w:t>
      </w:r>
    </w:p>
    <w:p w14:paraId="6CA8FF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are driven by a quest to uncover the truths behind Aethel's Lost Pantheon – deities worshiped in ages past but now largely forgotten or suppressed. You might be a scholar deciphering ancient texts, an archaeologist exploring forgotten ruins, or someone who received a divine vision or cryptic prophecy related to these lost gods.</w:t>
      </w:r>
    </w:p>
    <w:p w14:paraId="2A507D38"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Religion, History</w:t>
      </w:r>
    </w:p>
    <w:p w14:paraId="6CE08ADC"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Calligrapher's supplies or Cartographer's tools (choose one)</w:t>
      </w:r>
    </w:p>
    <w:p w14:paraId="7D3BF8A1"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Two of your choice (often ancient or obscure ones)</w:t>
      </w:r>
    </w:p>
    <w:p w14:paraId="00BE291C"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rubbing from an ancient tablet, a book of fragmented myths, a holy symbol of a forgotten deity (perhaps self-made), a set of common clothes, incense, and 10 gp.</w:t>
      </w:r>
    </w:p>
    <w:p w14:paraId="1A3BCAF3"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Feature: Whispers of the Past:</w:t>
      </w:r>
      <w:r w:rsidRPr="003147C4">
        <w:rPr>
          <w:rFonts w:asciiTheme="majorHAnsi" w:hAnsiTheme="majorHAnsi"/>
          <w:sz w:val="20"/>
          <w:szCs w:val="20"/>
        </w:rPr>
        <w:t> Your research into forgotten lore gives you occasional insights. When encountering ancient ruins, symbols, or texts related to Aethel's history (pre-dating the current dominant faiths), you have advantage on Intelligence checks (History, Religion, Arcana) to decipher their meaning or context. Your quest grants you </w:t>
      </w:r>
      <w:r w:rsidRPr="003147C4">
        <w:rPr>
          <w:rFonts w:asciiTheme="majorHAnsi" w:hAnsiTheme="majorHAnsi"/>
          <w:b/>
          <w:bCs/>
          <w:sz w:val="20"/>
          <w:szCs w:val="20"/>
        </w:rPr>
        <w:t>Neutral starting Reputation</w:t>
      </w:r>
      <w:r w:rsidRPr="003147C4">
        <w:rPr>
          <w:rFonts w:asciiTheme="majorHAnsi" w:hAnsiTheme="majorHAnsi"/>
          <w:sz w:val="20"/>
          <w:szCs w:val="20"/>
        </w:rPr>
        <w:t> with mainstream religious orders (who may view you with suspicion) but </w:t>
      </w:r>
      <w:r w:rsidRPr="003147C4">
        <w:rPr>
          <w:rFonts w:asciiTheme="majorHAnsi" w:hAnsiTheme="majorHAnsi"/>
          <w:b/>
          <w:bCs/>
          <w:sz w:val="20"/>
          <w:szCs w:val="20"/>
        </w:rPr>
        <w:t>Liked starting Reputation</w:t>
      </w:r>
      <w:r w:rsidRPr="003147C4">
        <w:rPr>
          <w:rFonts w:asciiTheme="majorHAnsi" w:hAnsiTheme="majorHAnsi"/>
          <w:sz w:val="20"/>
          <w:szCs w:val="20"/>
        </w:rPr>
        <w:t> with fringe historians, hidden cults, or communities that secretly maintain old traditions.</w:t>
      </w:r>
    </w:p>
    <w:p w14:paraId="02E59377" w14:textId="77777777" w:rsidR="00990B30" w:rsidRPr="003147C4" w:rsidRDefault="00990B30" w:rsidP="00A66C5F">
      <w:pPr>
        <w:numPr>
          <w:ilvl w:val="0"/>
          <w:numId w:val="43"/>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Any, though often Neutral or Chaotic, as the quest involves challenging established dogma. The nature of the lost gods sought might influence alignment (e.g., seeking a benevolent lost god vs. a malevolent one).</w:t>
      </w:r>
    </w:p>
    <w:p w14:paraId="3C56EA4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6D665DCD" w14:textId="77777777" w:rsidR="00990B30" w:rsidRPr="003147C4" w:rsidRDefault="00990B30" w:rsidP="00A66C5F">
      <w:pPr>
        <w:numPr>
          <w:ilvl w:val="0"/>
          <w:numId w:val="44"/>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0B297CE2"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interpret everything as a potential clue or sign from the lost gods.</w:t>
      </w:r>
    </w:p>
    <w:p w14:paraId="51A8A3DF"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am fascinated by ruins, relics, and ancient history.</w:t>
      </w:r>
    </w:p>
    <w:p w14:paraId="4DA37D93"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speak cryptically, often quoting fragmented prophecies.</w:t>
      </w:r>
    </w:p>
    <w:p w14:paraId="141548E5"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am deeply skeptical of current religious institutions.</w:t>
      </w:r>
    </w:p>
    <w:p w14:paraId="0F9A4087"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meticulously document all my findings.</w:t>
      </w:r>
    </w:p>
    <w:p w14:paraId="2BAA2B86"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am driven and sometimes obsessive in my quest.</w:t>
      </w:r>
    </w:p>
    <w:p w14:paraId="3A547B29"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see the influence of the lost gods in everyday events.</w:t>
      </w:r>
    </w:p>
    <w:p w14:paraId="5605B8AC"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am cautious about sharing my research, fearing persecution.</w:t>
      </w:r>
    </w:p>
    <w:p w14:paraId="348A8417" w14:textId="77777777" w:rsidR="00990B30" w:rsidRPr="003147C4" w:rsidRDefault="00990B30" w:rsidP="00A66C5F">
      <w:pPr>
        <w:numPr>
          <w:ilvl w:val="0"/>
          <w:numId w:val="44"/>
        </w:numPr>
        <w:spacing w:line="240" w:lineRule="auto"/>
        <w:rPr>
          <w:rFonts w:asciiTheme="majorHAnsi" w:hAnsiTheme="majorHAnsi"/>
          <w:sz w:val="20"/>
          <w:szCs w:val="20"/>
        </w:rPr>
      </w:pPr>
      <w:r w:rsidRPr="003147C4">
        <w:rPr>
          <w:rFonts w:asciiTheme="majorHAnsi" w:hAnsiTheme="majorHAnsi"/>
          <w:b/>
          <w:bCs/>
          <w:sz w:val="20"/>
          <w:szCs w:val="20"/>
        </w:rPr>
        <w:t>d6 Ideal:</w:t>
      </w:r>
    </w:p>
    <w:p w14:paraId="40FA2585"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Truth:</w:t>
      </w:r>
      <w:r w:rsidRPr="003147C4">
        <w:rPr>
          <w:rFonts w:asciiTheme="majorHAnsi" w:hAnsiTheme="majorHAnsi"/>
          <w:sz w:val="20"/>
          <w:szCs w:val="20"/>
        </w:rPr>
        <w:t> History must be uncovered, regardless of the consequences. (Any)</w:t>
      </w:r>
    </w:p>
    <w:p w14:paraId="577E3DE0"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Restoration:</w:t>
      </w:r>
      <w:r w:rsidRPr="003147C4">
        <w:rPr>
          <w:rFonts w:asciiTheme="majorHAnsi" w:hAnsiTheme="majorHAnsi"/>
          <w:sz w:val="20"/>
          <w:szCs w:val="20"/>
        </w:rPr>
        <w:t> The old ways were better; they must be brought back. (Lawful/Neutral)</w:t>
      </w:r>
    </w:p>
    <w:p w14:paraId="21189D0F"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Understanding the past is key to understanding the present. (Neutral)</w:t>
      </w:r>
    </w:p>
    <w:p w14:paraId="484E0464"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The lost gods hold power that I can claim. (Evil)</w:t>
      </w:r>
    </w:p>
    <w:p w14:paraId="740B5627"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Guidance:</w:t>
      </w:r>
      <w:r w:rsidRPr="003147C4">
        <w:rPr>
          <w:rFonts w:asciiTheme="majorHAnsi" w:hAnsiTheme="majorHAnsi"/>
          <w:sz w:val="20"/>
          <w:szCs w:val="20"/>
        </w:rPr>
        <w:t> The lost gods offer wisdom the current pantheon lacks. (Good/Neutral)</w:t>
      </w:r>
    </w:p>
    <w:p w14:paraId="71F51099"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Uncovering forbidden knowledge is an act of liberation. (Chaotic)</w:t>
      </w:r>
    </w:p>
    <w:p w14:paraId="618AB64A" w14:textId="77777777" w:rsidR="00990B30" w:rsidRPr="003147C4" w:rsidRDefault="00990B30" w:rsidP="00A66C5F">
      <w:pPr>
        <w:numPr>
          <w:ilvl w:val="0"/>
          <w:numId w:val="44"/>
        </w:numPr>
        <w:spacing w:line="240" w:lineRule="auto"/>
        <w:rPr>
          <w:rFonts w:asciiTheme="majorHAnsi" w:hAnsiTheme="majorHAnsi"/>
          <w:sz w:val="20"/>
          <w:szCs w:val="20"/>
        </w:rPr>
      </w:pPr>
      <w:r w:rsidRPr="003147C4">
        <w:rPr>
          <w:rFonts w:asciiTheme="majorHAnsi" w:hAnsiTheme="majorHAnsi"/>
          <w:b/>
          <w:bCs/>
          <w:sz w:val="20"/>
          <w:szCs w:val="20"/>
        </w:rPr>
        <w:t>d6 Bond:</w:t>
      </w:r>
    </w:p>
    <w:p w14:paraId="218026B3"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follow visions or dreams sent by a specific lost entity.</w:t>
      </w:r>
    </w:p>
    <w:p w14:paraId="4C59777F"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My family was persecuted for worshiping the old gods.</w:t>
      </w:r>
    </w:p>
    <w:p w14:paraId="1F4A0E24"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seek a specific artifact or temple of the Lost Pantheon.</w:t>
      </w:r>
    </w:p>
    <w:p w14:paraId="770D4E18"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My mentor disappeared while researching the same topic.</w:t>
      </w:r>
    </w:p>
    <w:p w14:paraId="5479F8D0"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believe I am the chosen vessel or prophet of a lost god.</w:t>
      </w:r>
    </w:p>
    <w:p w14:paraId="664B1468"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A powerful organization seeks to suppress the knowledge I uncover.</w:t>
      </w:r>
    </w:p>
    <w:p w14:paraId="695AD99B" w14:textId="77777777" w:rsidR="00990B30" w:rsidRPr="003147C4" w:rsidRDefault="00990B30" w:rsidP="00A66C5F">
      <w:pPr>
        <w:numPr>
          <w:ilvl w:val="0"/>
          <w:numId w:val="44"/>
        </w:numPr>
        <w:spacing w:line="240" w:lineRule="auto"/>
        <w:rPr>
          <w:rFonts w:asciiTheme="majorHAnsi" w:hAnsiTheme="majorHAnsi"/>
          <w:sz w:val="20"/>
          <w:szCs w:val="20"/>
        </w:rPr>
      </w:pPr>
      <w:r w:rsidRPr="003147C4">
        <w:rPr>
          <w:rFonts w:asciiTheme="majorHAnsi" w:hAnsiTheme="majorHAnsi"/>
          <w:b/>
          <w:bCs/>
          <w:sz w:val="20"/>
          <w:szCs w:val="20"/>
        </w:rPr>
        <w:t>d6 Flaw:</w:t>
      </w:r>
    </w:p>
    <w:p w14:paraId="5D5B0ADD"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dismiss evidence that contradicts my theories.</w:t>
      </w:r>
    </w:p>
    <w:p w14:paraId="08BCAE49"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endanger myself and others by exploring dangerous ruins.</w:t>
      </w:r>
    </w:p>
    <w:p w14:paraId="4976CC82"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trust ancient texts more than living people.</w:t>
      </w:r>
    </w:p>
    <w:p w14:paraId="6D907496"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am paranoid that agents of the current faiths are watching me.</w:t>
      </w:r>
    </w:p>
    <w:p w14:paraId="59D584C5"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I sometimes perform strange rituals related to my research.</w:t>
      </w:r>
    </w:p>
    <w:p w14:paraId="6F535128" w14:textId="77777777" w:rsidR="00990B30" w:rsidRPr="003147C4" w:rsidRDefault="00990B30" w:rsidP="00A66C5F">
      <w:pPr>
        <w:numPr>
          <w:ilvl w:val="1"/>
          <w:numId w:val="44"/>
        </w:numPr>
        <w:spacing w:line="240" w:lineRule="auto"/>
        <w:rPr>
          <w:rFonts w:asciiTheme="majorHAnsi" w:hAnsiTheme="majorHAnsi"/>
          <w:sz w:val="20"/>
          <w:szCs w:val="20"/>
        </w:rPr>
      </w:pPr>
      <w:r w:rsidRPr="003147C4">
        <w:rPr>
          <w:rFonts w:asciiTheme="majorHAnsi" w:hAnsiTheme="majorHAnsi"/>
          <w:sz w:val="20"/>
          <w:szCs w:val="20"/>
        </w:rPr>
        <w:t>My quest for knowledge overrides concerns for safety or morality.</w:t>
      </w:r>
    </w:p>
    <w:p w14:paraId="6A5D5255" w14:textId="083FC929" w:rsidR="00990B30" w:rsidRPr="003147C4" w:rsidRDefault="00990B30" w:rsidP="00A66C5F">
      <w:pPr>
        <w:spacing w:line="240" w:lineRule="auto"/>
        <w:rPr>
          <w:rFonts w:asciiTheme="majorHAnsi" w:hAnsiTheme="majorHAnsi"/>
          <w:sz w:val="20"/>
          <w:szCs w:val="20"/>
        </w:rPr>
      </w:pPr>
    </w:p>
    <w:p w14:paraId="192C68D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7. Marked Fugitive</w:t>
      </w:r>
    </w:p>
    <w:p w14:paraId="57BDB68C" w14:textId="53D8BE6B"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"I wasn't born with power. I stole it</w:t>
      </w:r>
      <w:r w:rsidR="00BC4D8C" w:rsidRPr="003147C4">
        <w:rPr>
          <w:rFonts w:asciiTheme="majorHAnsi" w:hAnsiTheme="majorHAnsi"/>
          <w:i/>
          <w:iCs/>
          <w:sz w:val="20"/>
          <w:szCs w:val="20"/>
        </w:rPr>
        <w:t xml:space="preserve">, </w:t>
      </w:r>
      <w:r w:rsidRPr="003147C4">
        <w:rPr>
          <w:rFonts w:asciiTheme="majorHAnsi" w:hAnsiTheme="majorHAnsi"/>
          <w:i/>
          <w:iCs/>
          <w:sz w:val="20"/>
          <w:szCs w:val="20"/>
        </w:rPr>
        <w:t>and they want it back."</w:t>
      </w:r>
    </w:p>
    <w:p w14:paraId="24110189" w14:textId="588E8C5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carry something you were never meant to have: a relic, a secret, a stolen spell, or a divine fragment. You're branded, cursed, or watched. Whether by mistake, theft, or fate</w:t>
      </w:r>
      <w:r w:rsidR="00BC4D8C" w:rsidRPr="003147C4">
        <w:rPr>
          <w:rFonts w:asciiTheme="majorHAnsi" w:hAnsiTheme="majorHAnsi"/>
          <w:sz w:val="20"/>
          <w:szCs w:val="20"/>
        </w:rPr>
        <w:t xml:space="preserve">, </w:t>
      </w:r>
      <w:r w:rsidRPr="003147C4">
        <w:rPr>
          <w:rFonts w:asciiTheme="majorHAnsi" w:hAnsiTheme="majorHAnsi"/>
          <w:sz w:val="20"/>
          <w:szCs w:val="20"/>
        </w:rPr>
        <w:t>you are now hunted by factions that believe your existence is a violation.</w:t>
      </w:r>
    </w:p>
    <w:p w14:paraId="3B74B518"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Stealth, Arcana</w:t>
      </w:r>
    </w:p>
    <w:p w14:paraId="075428C6"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Thieves' Tools</w:t>
      </w:r>
    </w:p>
    <w:p w14:paraId="42ACD93F"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obscure or factional language (e.g., Celestial, Infernal, Forgotten Script)</w:t>
      </w:r>
    </w:p>
    <w:p w14:paraId="7C170AE4"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Broken manacle, false identity papers, hidden mark or scar, 10 gp in mixed coin</w:t>
      </w:r>
    </w:p>
    <w:p w14:paraId="1B09D833"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Feature: Echo of the Stolen:</w:t>
      </w:r>
      <w:r w:rsidRPr="003147C4">
        <w:rPr>
          <w:rFonts w:asciiTheme="majorHAnsi" w:hAnsiTheme="majorHAnsi"/>
          <w:sz w:val="20"/>
          <w:szCs w:val="20"/>
        </w:rPr>
        <w:t> You carry a fragment of forbidden power. Once per long rest, you may replicate a 1st-level spell you've seen cast (must have been cast within the last hour, and you must have line of sight when it was cast). It uses your Charisma and can only be used if it fits your class spell list or mystery. After using this, your brand glows faintly, potentially alerting your pursuers. This power grants you </w:t>
      </w:r>
      <w:r w:rsidRPr="003147C4">
        <w:rPr>
          <w:rFonts w:asciiTheme="majorHAnsi" w:hAnsiTheme="majorHAnsi"/>
          <w:b/>
          <w:bCs/>
          <w:sz w:val="20"/>
          <w:szCs w:val="20"/>
        </w:rPr>
        <w:t>Liked starting Reputation</w:t>
      </w:r>
      <w:r w:rsidRPr="003147C4">
        <w:rPr>
          <w:rFonts w:asciiTheme="majorHAnsi" w:hAnsiTheme="majorHAnsi"/>
          <w:sz w:val="20"/>
          <w:szCs w:val="20"/>
        </w:rPr>
        <w:t> with underground resistance movements but </w:t>
      </w:r>
      <w:r w:rsidRPr="003147C4">
        <w:rPr>
          <w:rFonts w:asciiTheme="majorHAnsi" w:hAnsiTheme="majorHAnsi"/>
          <w:b/>
          <w:bCs/>
          <w:sz w:val="20"/>
          <w:szCs w:val="20"/>
        </w:rPr>
        <w:t>Hated starting Reputation</w:t>
      </w:r>
      <w:r w:rsidRPr="003147C4">
        <w:rPr>
          <w:rFonts w:asciiTheme="majorHAnsi" w:hAnsiTheme="majorHAnsi"/>
          <w:sz w:val="20"/>
          <w:szCs w:val="20"/>
        </w:rPr>
        <w:t> with the faction you stole from.</w:t>
      </w:r>
    </w:p>
    <w:p w14:paraId="63B7CA4F" w14:textId="77777777" w:rsidR="00990B30" w:rsidRPr="003147C4" w:rsidRDefault="00990B30" w:rsidP="00A66C5F">
      <w:pPr>
        <w:numPr>
          <w:ilvl w:val="0"/>
          <w:numId w:val="45"/>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Chaotic (any), reflecting rebellion against established power structures, though Neutral is common for those who stumbled into their situation.</w:t>
      </w:r>
    </w:p>
    <w:p w14:paraId="1CD911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4E8F2AF8" w14:textId="77777777" w:rsidR="00990B30" w:rsidRPr="003147C4" w:rsidRDefault="00990B30" w:rsidP="00A66C5F">
      <w:pPr>
        <w:numPr>
          <w:ilvl w:val="0"/>
          <w:numId w:val="46"/>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65704435"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constantly look over my shoulder and trust no one.</w:t>
      </w:r>
    </w:p>
    <w:p w14:paraId="1EF59679"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hide my true nature behind elaborate lies and false personas.</w:t>
      </w:r>
    </w:p>
    <w:p w14:paraId="4E9A650A"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drawn to forbidden knowledge and dangerous artifacts.</w:t>
      </w:r>
    </w:p>
    <w:p w14:paraId="14231C9C"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believe my theft was justified or even destined.</w:t>
      </w:r>
    </w:p>
    <w:p w14:paraId="220D3656"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have nightmares about what I stole and what it might do.</w:t>
      </w:r>
    </w:p>
    <w:p w14:paraId="6FEA346A"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fascinated by my own growing powers.</w:t>
      </w:r>
    </w:p>
    <w:p w14:paraId="06E9C909"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use humor to mask my constant fear.</w:t>
      </w:r>
    </w:p>
    <w:p w14:paraId="51D221EE"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paranoid about magical detection or scrying.</w:t>
      </w:r>
    </w:p>
    <w:p w14:paraId="056C8221" w14:textId="77777777" w:rsidR="00990B30" w:rsidRPr="003147C4" w:rsidRDefault="00990B30" w:rsidP="00A66C5F">
      <w:pPr>
        <w:numPr>
          <w:ilvl w:val="0"/>
          <w:numId w:val="46"/>
        </w:numPr>
        <w:spacing w:line="240" w:lineRule="auto"/>
        <w:rPr>
          <w:rFonts w:asciiTheme="majorHAnsi" w:hAnsiTheme="majorHAnsi"/>
          <w:sz w:val="20"/>
          <w:szCs w:val="20"/>
        </w:rPr>
      </w:pPr>
      <w:r w:rsidRPr="003147C4">
        <w:rPr>
          <w:rFonts w:asciiTheme="majorHAnsi" w:hAnsiTheme="majorHAnsi"/>
          <w:b/>
          <w:bCs/>
          <w:sz w:val="20"/>
          <w:szCs w:val="20"/>
        </w:rPr>
        <w:t>d6 Ideal:</w:t>
      </w:r>
    </w:p>
    <w:p w14:paraId="2EC8D739"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Liberation:</w:t>
      </w:r>
      <w:r w:rsidRPr="003147C4">
        <w:rPr>
          <w:rFonts w:asciiTheme="majorHAnsi" w:hAnsiTheme="majorHAnsi"/>
          <w:sz w:val="20"/>
          <w:szCs w:val="20"/>
        </w:rPr>
        <w:t> Power should not be hoarded by the few. (Chaotic/Good)</w:t>
      </w:r>
    </w:p>
    <w:p w14:paraId="69F57820"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Destiny:</w:t>
      </w:r>
      <w:r w:rsidRPr="003147C4">
        <w:rPr>
          <w:rFonts w:asciiTheme="majorHAnsi" w:hAnsiTheme="majorHAnsi"/>
          <w:sz w:val="20"/>
          <w:szCs w:val="20"/>
        </w:rPr>
        <w:t> I was meant to possess this power, regardless of the cost. (Any)</w:t>
      </w:r>
    </w:p>
    <w:p w14:paraId="090E5C57"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Revenge:</w:t>
      </w:r>
      <w:r w:rsidRPr="003147C4">
        <w:rPr>
          <w:rFonts w:asciiTheme="majorHAnsi" w:hAnsiTheme="majorHAnsi"/>
          <w:sz w:val="20"/>
          <w:szCs w:val="20"/>
        </w:rPr>
        <w:t> Those who hunt me will suffer for their persecution. (Evil)</w:t>
      </w:r>
    </w:p>
    <w:p w14:paraId="06F91AA0"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I must keep what I've taken from falling into worse hands. (Good)</w:t>
      </w:r>
    </w:p>
    <w:p w14:paraId="1D7F1543"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Understanding what I've stolen is worth any risk. (Neutral)</w:t>
      </w:r>
    </w:p>
    <w:p w14:paraId="2F5F7A77"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I'll do whatever it takes to stay free and alive. (Neutral/Evil)</w:t>
      </w:r>
    </w:p>
    <w:p w14:paraId="7CE9F9DF" w14:textId="77777777" w:rsidR="00990B30" w:rsidRPr="003147C4" w:rsidRDefault="00990B30" w:rsidP="00A66C5F">
      <w:pPr>
        <w:numPr>
          <w:ilvl w:val="0"/>
          <w:numId w:val="46"/>
        </w:numPr>
        <w:spacing w:line="240" w:lineRule="auto"/>
        <w:rPr>
          <w:rFonts w:asciiTheme="majorHAnsi" w:hAnsiTheme="majorHAnsi"/>
          <w:sz w:val="20"/>
          <w:szCs w:val="20"/>
        </w:rPr>
      </w:pPr>
      <w:r w:rsidRPr="003147C4">
        <w:rPr>
          <w:rFonts w:asciiTheme="majorHAnsi" w:hAnsiTheme="majorHAnsi"/>
          <w:b/>
          <w:bCs/>
          <w:sz w:val="20"/>
          <w:szCs w:val="20"/>
        </w:rPr>
        <w:t>d6 Bond:</w:t>
      </w:r>
    </w:p>
    <w:p w14:paraId="3723EDA1"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Someone sacrificed themselves to help me escape with my stolen power.</w:t>
      </w:r>
    </w:p>
    <w:p w14:paraId="785FF8A6"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stole my power to save someone I love.</w:t>
      </w:r>
    </w:p>
    <w:p w14:paraId="14D2FD3B"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I'm searching for others like me who carry fragments of the same power.</w:t>
      </w:r>
    </w:p>
    <w:p w14:paraId="7D497CE6"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A mysterious benefactor guided me to take what I did.</w:t>
      </w:r>
    </w:p>
    <w:p w14:paraId="074973CD"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must return to the scene of my theft to understand what truly happened.</w:t>
      </w:r>
    </w:p>
    <w:p w14:paraId="27EC36D9"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I've sworn to use my stolen power only for a specific purpose.</w:t>
      </w:r>
    </w:p>
    <w:p w14:paraId="2C00DF3A" w14:textId="77777777" w:rsidR="00990B30" w:rsidRPr="003147C4" w:rsidRDefault="00990B30" w:rsidP="00A66C5F">
      <w:pPr>
        <w:numPr>
          <w:ilvl w:val="0"/>
          <w:numId w:val="46"/>
        </w:numPr>
        <w:spacing w:line="240" w:lineRule="auto"/>
        <w:rPr>
          <w:rFonts w:asciiTheme="majorHAnsi" w:hAnsiTheme="majorHAnsi"/>
          <w:sz w:val="20"/>
          <w:szCs w:val="20"/>
        </w:rPr>
      </w:pPr>
      <w:r w:rsidRPr="003147C4">
        <w:rPr>
          <w:rFonts w:asciiTheme="majorHAnsi" w:hAnsiTheme="majorHAnsi"/>
          <w:b/>
          <w:bCs/>
          <w:sz w:val="20"/>
          <w:szCs w:val="20"/>
        </w:rPr>
        <w:t>d6 Flaw:</w:t>
      </w:r>
    </w:p>
    <w:p w14:paraId="388076FB"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reckless with my stolen power, not fully understanding its consequences.</w:t>
      </w:r>
    </w:p>
    <w:p w14:paraId="33615CE4"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trust no one, even potential allies.</w:t>
      </w:r>
    </w:p>
    <w:p w14:paraId="39356B46"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tempted to steal more forbidden knowledge or items.</w:t>
      </w:r>
    </w:p>
    <w:p w14:paraId="51612B1B"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sometimes lose control of my power when emotional.</w:t>
      </w:r>
    </w:p>
    <w:p w14:paraId="17BF7A03"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believe everyone is secretly after what I possess.</w:t>
      </w:r>
    </w:p>
    <w:p w14:paraId="27B87858" w14:textId="77777777" w:rsidR="00990B30" w:rsidRPr="003147C4" w:rsidRDefault="00990B30" w:rsidP="00A66C5F">
      <w:pPr>
        <w:numPr>
          <w:ilvl w:val="1"/>
          <w:numId w:val="46"/>
        </w:numPr>
        <w:spacing w:line="240" w:lineRule="auto"/>
        <w:rPr>
          <w:rFonts w:asciiTheme="majorHAnsi" w:hAnsiTheme="majorHAnsi"/>
          <w:sz w:val="20"/>
          <w:szCs w:val="20"/>
        </w:rPr>
      </w:pPr>
      <w:r w:rsidRPr="003147C4">
        <w:rPr>
          <w:rFonts w:asciiTheme="majorHAnsi" w:hAnsiTheme="majorHAnsi"/>
          <w:sz w:val="20"/>
          <w:szCs w:val="20"/>
        </w:rPr>
        <w:t>I am willing to sacrifice others to maintain my freedom.</w:t>
      </w:r>
    </w:p>
    <w:p w14:paraId="6AED84B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8. Expedition Cartographer</w:t>
      </w:r>
    </w:p>
    <w:p w14:paraId="350A060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"Every unexplored region is just a blank page waiting for my pen."</w:t>
      </w:r>
    </w:p>
    <w:p w14:paraId="5C96EDF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You've made your living mapping the unknown territories of Aethel, accompanying merchants, nobles, or previous adventuring parties. Your skills with compass and quill have proven invaluable in charting dangerous terrain, identifying safe passages, and documenting discoveries. Now, you seek to explore regions no cartographer has ever recorded.</w:t>
      </w:r>
    </w:p>
    <w:p w14:paraId="25344DB7" w14:textId="77777777" w:rsidR="00990B30" w:rsidRPr="003147C4" w:rsidRDefault="00990B30" w:rsidP="00A66C5F">
      <w:pPr>
        <w:numPr>
          <w:ilvl w:val="0"/>
          <w:numId w:val="47"/>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Survival, Investigation</w:t>
      </w:r>
    </w:p>
    <w:p w14:paraId="62961A4E" w14:textId="77777777" w:rsidR="00990B30" w:rsidRPr="003147C4" w:rsidRDefault="00990B30" w:rsidP="00A66C5F">
      <w:pPr>
        <w:numPr>
          <w:ilvl w:val="0"/>
          <w:numId w:val="47"/>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Cartographer's tools, Navigator's tools</w:t>
      </w:r>
    </w:p>
    <w:p w14:paraId="337BFE59" w14:textId="77777777" w:rsidR="00990B30" w:rsidRPr="003147C4" w:rsidRDefault="00990B30" w:rsidP="00A66C5F">
      <w:pPr>
        <w:numPr>
          <w:ilvl w:val="0"/>
          <w:numId w:val="47"/>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set of cartographer's tools, several blank parchments, a collection of partially completed maps, a compass, a set of traveler's clothes, and a belt pouch containing 10 gp.</w:t>
      </w:r>
    </w:p>
    <w:p w14:paraId="36D97845" w14:textId="77777777" w:rsidR="00990B30" w:rsidRPr="003147C4" w:rsidRDefault="00990B30" w:rsidP="00A66C5F">
      <w:pPr>
        <w:numPr>
          <w:ilvl w:val="0"/>
          <w:numId w:val="47"/>
        </w:numPr>
        <w:spacing w:line="240" w:lineRule="auto"/>
        <w:rPr>
          <w:rFonts w:asciiTheme="majorHAnsi" w:hAnsiTheme="majorHAnsi"/>
          <w:sz w:val="20"/>
          <w:szCs w:val="20"/>
        </w:rPr>
      </w:pPr>
      <w:r w:rsidRPr="003147C4">
        <w:rPr>
          <w:rFonts w:asciiTheme="majorHAnsi" w:hAnsiTheme="majorHAnsi"/>
          <w:b/>
          <w:bCs/>
          <w:sz w:val="20"/>
          <w:szCs w:val="20"/>
        </w:rPr>
        <w:t>Feature: Trailblazer:</w:t>
      </w:r>
      <w:r w:rsidRPr="003147C4">
        <w:rPr>
          <w:rFonts w:asciiTheme="majorHAnsi" w:hAnsiTheme="majorHAnsi"/>
          <w:sz w:val="20"/>
          <w:szCs w:val="20"/>
        </w:rPr>
        <w:t> You have an excellent memory for maps and geography. You can always recall the general layout of terrain, settlements, and other features you've seen or studied. When in wilderness environments, you can identify the safest route forward, potential hazards, and prime camping locations. Your professional reputation grants you </w:t>
      </w:r>
      <w:r w:rsidRPr="003147C4">
        <w:rPr>
          <w:rFonts w:asciiTheme="majorHAnsi" w:hAnsiTheme="majorHAnsi"/>
          <w:b/>
          <w:bCs/>
          <w:sz w:val="20"/>
          <w:szCs w:val="20"/>
        </w:rPr>
        <w:t>Liked starting Reputation</w:t>
      </w:r>
      <w:r w:rsidRPr="003147C4">
        <w:rPr>
          <w:rFonts w:asciiTheme="majorHAnsi" w:hAnsiTheme="majorHAnsi"/>
          <w:sz w:val="20"/>
          <w:szCs w:val="20"/>
        </w:rPr>
        <w:t> with merchant guilds and explorers' societies but </w:t>
      </w:r>
      <w:r w:rsidRPr="003147C4">
        <w:rPr>
          <w:rFonts w:asciiTheme="majorHAnsi" w:hAnsiTheme="majorHAnsi"/>
          <w:b/>
          <w:bCs/>
          <w:sz w:val="20"/>
          <w:szCs w:val="20"/>
        </w:rPr>
        <w:t>Neutral starting Reputation</w:t>
      </w:r>
      <w:r w:rsidRPr="003147C4">
        <w:rPr>
          <w:rFonts w:asciiTheme="majorHAnsi" w:hAnsiTheme="majorHAnsi"/>
          <w:sz w:val="20"/>
          <w:szCs w:val="20"/>
        </w:rPr>
        <w:t> with indigenous tribes wary of outsiders mapping their territories.</w:t>
      </w:r>
    </w:p>
    <w:p w14:paraId="4FE7C409" w14:textId="77777777" w:rsidR="00990B30" w:rsidRPr="003147C4" w:rsidRDefault="00990B30" w:rsidP="00A66C5F">
      <w:pPr>
        <w:numPr>
          <w:ilvl w:val="0"/>
          <w:numId w:val="47"/>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Neutral (any), reflecting a focus on objective documentation and exploration rather than moral crusades.</w:t>
      </w:r>
    </w:p>
    <w:p w14:paraId="0958665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F5BB024" w14:textId="77777777" w:rsidR="00990B30" w:rsidRPr="003147C4" w:rsidRDefault="00990B30" w:rsidP="00A66C5F">
      <w:pPr>
        <w:numPr>
          <w:ilvl w:val="0"/>
          <w:numId w:val="48"/>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1B810AF4"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speak in geographical metaphors and references.</w:t>
      </w:r>
    </w:p>
    <w:p w14:paraId="408DFD1F"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constantly sketching my surroundings.</w:t>
      </w:r>
    </w:p>
    <w:p w14:paraId="223456DF"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collect local stories about landmarks and terrain features.</w:t>
      </w:r>
    </w:p>
    <w:p w14:paraId="4CF55CDD"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prefer precision and accuracy in all things.</w:t>
      </w:r>
    </w:p>
    <w:p w14:paraId="7BF8586F"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fascinated by how different cultures navigate and understand their environments.</w:t>
      </w:r>
    </w:p>
    <w:p w14:paraId="0165857A"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mark my path habitually, even in urban settings.</w:t>
      </w:r>
    </w:p>
    <w:p w14:paraId="2EBE4335"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most comfortable when I know exactly where I am.</w:t>
      </w:r>
    </w:p>
    <w:p w14:paraId="54251056"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drawn to high vantage points to survey the landscape.</w:t>
      </w:r>
    </w:p>
    <w:p w14:paraId="2CF08E8B" w14:textId="77777777" w:rsidR="00990B30" w:rsidRPr="003147C4" w:rsidRDefault="00990B30" w:rsidP="00A66C5F">
      <w:pPr>
        <w:numPr>
          <w:ilvl w:val="0"/>
          <w:numId w:val="48"/>
        </w:numPr>
        <w:spacing w:line="240" w:lineRule="auto"/>
        <w:rPr>
          <w:rFonts w:asciiTheme="majorHAnsi" w:hAnsiTheme="majorHAnsi"/>
          <w:sz w:val="20"/>
          <w:szCs w:val="20"/>
        </w:rPr>
      </w:pPr>
      <w:r w:rsidRPr="003147C4">
        <w:rPr>
          <w:rFonts w:asciiTheme="majorHAnsi" w:hAnsiTheme="majorHAnsi"/>
          <w:b/>
          <w:bCs/>
          <w:sz w:val="20"/>
          <w:szCs w:val="20"/>
        </w:rPr>
        <w:t>d6 Ideal:</w:t>
      </w:r>
    </w:p>
    <w:p w14:paraId="23993DD2"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Discovery:</w:t>
      </w:r>
      <w:r w:rsidRPr="003147C4">
        <w:rPr>
          <w:rFonts w:asciiTheme="majorHAnsi" w:hAnsiTheme="majorHAnsi"/>
          <w:sz w:val="20"/>
          <w:szCs w:val="20"/>
        </w:rPr>
        <w:t> The unknown must be made known. (Any)</w:t>
      </w:r>
    </w:p>
    <w:p w14:paraId="48E5542A"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Accuracy:</w:t>
      </w:r>
      <w:r w:rsidRPr="003147C4">
        <w:rPr>
          <w:rFonts w:asciiTheme="majorHAnsi" w:hAnsiTheme="majorHAnsi"/>
          <w:sz w:val="20"/>
          <w:szCs w:val="20"/>
        </w:rPr>
        <w:t> A map is only as good as its details; precision saves lives. (Lawful)</w:t>
      </w:r>
    </w:p>
    <w:p w14:paraId="20DAB5E9"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Maps are power; they reveal the world's secrets. (Neutral)</w:t>
      </w:r>
    </w:p>
    <w:p w14:paraId="01817FA5"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Beauty:</w:t>
      </w:r>
      <w:r w:rsidRPr="003147C4">
        <w:rPr>
          <w:rFonts w:asciiTheme="majorHAnsi" w:hAnsiTheme="majorHAnsi"/>
          <w:sz w:val="20"/>
          <w:szCs w:val="20"/>
        </w:rPr>
        <w:t> I capture not just the land but its essence in my work. (Good)</w:t>
      </w:r>
    </w:p>
    <w:p w14:paraId="600A81CE"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Profit:</w:t>
      </w:r>
      <w:r w:rsidRPr="003147C4">
        <w:rPr>
          <w:rFonts w:asciiTheme="majorHAnsi" w:hAnsiTheme="majorHAnsi"/>
          <w:sz w:val="20"/>
          <w:szCs w:val="20"/>
        </w:rPr>
        <w:t> Rare maps of dangerous regions fetch high prices. (Neutral/Evil)</w:t>
      </w:r>
    </w:p>
    <w:p w14:paraId="0E22A3C4"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To chart one's own course is the ultimate liberty. (Chaotic)</w:t>
      </w:r>
    </w:p>
    <w:p w14:paraId="61F152AB" w14:textId="77777777" w:rsidR="00990B30" w:rsidRPr="003147C4" w:rsidRDefault="00990B30" w:rsidP="00A66C5F">
      <w:pPr>
        <w:numPr>
          <w:ilvl w:val="0"/>
          <w:numId w:val="48"/>
        </w:numPr>
        <w:spacing w:line="240" w:lineRule="auto"/>
        <w:rPr>
          <w:rFonts w:asciiTheme="majorHAnsi" w:hAnsiTheme="majorHAnsi"/>
          <w:sz w:val="20"/>
          <w:szCs w:val="20"/>
        </w:rPr>
      </w:pPr>
      <w:r w:rsidRPr="003147C4">
        <w:rPr>
          <w:rFonts w:asciiTheme="majorHAnsi" w:hAnsiTheme="majorHAnsi"/>
          <w:b/>
          <w:bCs/>
          <w:sz w:val="20"/>
          <w:szCs w:val="20"/>
        </w:rPr>
        <w:t>d6 Bond:</w:t>
      </w:r>
    </w:p>
    <w:p w14:paraId="01FD5A5E"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My mentor disappeared while mapping a particular region; I seek to find them.</w:t>
      </w:r>
    </w:p>
    <w:p w14:paraId="6F807F5E"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created a flawed map that led to disaster; I must atone.</w:t>
      </w:r>
    </w:p>
    <w:p w14:paraId="2FA33456"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seek to complete a comprehensive atlas of Aethel.</w:t>
      </w:r>
    </w:p>
    <w:p w14:paraId="231B831D"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protect a map to a location of great significance or danger.</w:t>
      </w:r>
    </w:p>
    <w:p w14:paraId="7181A807"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My family has been cartographers for generations; I uphold the tradition.</w:t>
      </w:r>
    </w:p>
    <w:p w14:paraId="1618131A"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was commissioned to map a specific region by a mysterious patron.</w:t>
      </w:r>
    </w:p>
    <w:p w14:paraId="34A177FB" w14:textId="77777777" w:rsidR="00990B30" w:rsidRPr="003147C4" w:rsidRDefault="00990B30" w:rsidP="00A66C5F">
      <w:pPr>
        <w:numPr>
          <w:ilvl w:val="0"/>
          <w:numId w:val="48"/>
        </w:numPr>
        <w:spacing w:line="240" w:lineRule="auto"/>
        <w:rPr>
          <w:rFonts w:asciiTheme="majorHAnsi" w:hAnsiTheme="majorHAnsi"/>
          <w:sz w:val="20"/>
          <w:szCs w:val="20"/>
        </w:rPr>
      </w:pPr>
      <w:r w:rsidRPr="003147C4">
        <w:rPr>
          <w:rFonts w:asciiTheme="majorHAnsi" w:hAnsiTheme="majorHAnsi"/>
          <w:b/>
          <w:bCs/>
          <w:sz w:val="20"/>
          <w:szCs w:val="20"/>
        </w:rPr>
        <w:t>d6 Flaw:</w:t>
      </w:r>
    </w:p>
    <w:p w14:paraId="3184A01E"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become obsessive about filling in blank spaces on maps.</w:t>
      </w:r>
    </w:p>
    <w:p w14:paraId="47FF60C3"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take unnecessary risks to reach unmapped areas.</w:t>
      </w:r>
    </w:p>
    <w:p w14:paraId="2B2FE5B8"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hoard my discoveries, reluctant to share them freely.</w:t>
      </w:r>
    </w:p>
    <w:p w14:paraId="678C8541"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 trust my maps more than my eyes sometimes.</w:t>
      </w:r>
    </w:p>
    <w:p w14:paraId="14E0FE69"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dismissive of "primitive" navigation methods.</w:t>
      </w:r>
    </w:p>
    <w:p w14:paraId="168CB5EC" w14:textId="77777777" w:rsidR="00990B30" w:rsidRPr="003147C4" w:rsidRDefault="00990B30" w:rsidP="00A66C5F">
      <w:pPr>
        <w:numPr>
          <w:ilvl w:val="1"/>
          <w:numId w:val="48"/>
        </w:numPr>
        <w:spacing w:line="240" w:lineRule="auto"/>
        <w:rPr>
          <w:rFonts w:asciiTheme="majorHAnsi" w:hAnsiTheme="majorHAnsi"/>
          <w:sz w:val="20"/>
          <w:szCs w:val="20"/>
        </w:rPr>
      </w:pPr>
      <w:r w:rsidRPr="003147C4">
        <w:rPr>
          <w:rFonts w:asciiTheme="majorHAnsi" w:hAnsiTheme="majorHAnsi"/>
          <w:sz w:val="20"/>
          <w:szCs w:val="20"/>
        </w:rPr>
        <w:t>I'm terrified of becoming lost.</w:t>
      </w:r>
    </w:p>
    <w:p w14:paraId="2F2BE5E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9. Arcane Academy Dropout</w:t>
      </w:r>
    </w:p>
    <w:p w14:paraId="422031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"They taught rules. I wanted power. We disagreed."</w:t>
      </w:r>
    </w:p>
    <w:p w14:paraId="680F408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studied at one of Aethel's prestigious arcane academies but left before graduation. Perhaps you were expelled for dangerous experimentation, quit due to restrictive policies, or fled after witnessing something disturbing. Whatever the case, you've taken your partial magical education and chosen a different path.</w:t>
      </w:r>
    </w:p>
    <w:p w14:paraId="2C2AEBFC" w14:textId="77777777" w:rsidR="00990B30" w:rsidRPr="003147C4" w:rsidRDefault="00990B30" w:rsidP="00A66C5F">
      <w:pPr>
        <w:numPr>
          <w:ilvl w:val="0"/>
          <w:numId w:val="49"/>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Arcana, History</w:t>
      </w:r>
    </w:p>
    <w:p w14:paraId="05ABE8D5" w14:textId="77777777" w:rsidR="00990B30" w:rsidRPr="003147C4" w:rsidRDefault="00990B30" w:rsidP="00A66C5F">
      <w:pPr>
        <w:numPr>
          <w:ilvl w:val="0"/>
          <w:numId w:val="49"/>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Two of your choice</w:t>
      </w:r>
    </w:p>
    <w:p w14:paraId="2F0FF564" w14:textId="77777777" w:rsidR="00990B30" w:rsidRPr="003147C4" w:rsidRDefault="00990B30" w:rsidP="00A66C5F">
      <w:pPr>
        <w:numPr>
          <w:ilvl w:val="0"/>
          <w:numId w:val="49"/>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spellbook or arcane focus (perhaps damaged or modified), a letter of expulsion or resignation, a set of common clothes, a student's robe, and a pouch containing 10 gp.</w:t>
      </w:r>
    </w:p>
    <w:p w14:paraId="1245D825" w14:textId="77777777" w:rsidR="00990B30" w:rsidRPr="003147C4" w:rsidRDefault="00990B30" w:rsidP="00A66C5F">
      <w:pPr>
        <w:numPr>
          <w:ilvl w:val="0"/>
          <w:numId w:val="49"/>
        </w:numPr>
        <w:spacing w:line="240" w:lineRule="auto"/>
        <w:rPr>
          <w:rFonts w:asciiTheme="majorHAnsi" w:hAnsiTheme="majorHAnsi"/>
          <w:sz w:val="20"/>
          <w:szCs w:val="20"/>
        </w:rPr>
      </w:pPr>
      <w:r w:rsidRPr="003147C4">
        <w:rPr>
          <w:rFonts w:asciiTheme="majorHAnsi" w:hAnsiTheme="majorHAnsi"/>
          <w:b/>
          <w:bCs/>
          <w:sz w:val="20"/>
          <w:szCs w:val="20"/>
        </w:rPr>
        <w:t>Feature: Theoretical Knowledge:</w:t>
      </w:r>
      <w:r w:rsidRPr="003147C4">
        <w:rPr>
          <w:rFonts w:asciiTheme="majorHAnsi" w:hAnsiTheme="majorHAnsi"/>
          <w:sz w:val="20"/>
          <w:szCs w:val="20"/>
        </w:rPr>
        <w:t> Despite your incomplete education, you retain substantial theoretical knowledge. You have advantage on Intelligence (Arcana) checks related to identifying magical effects, traditions, or items, even if you can't replicate them yourself. Your academic background grants you </w:t>
      </w:r>
      <w:r w:rsidRPr="003147C4">
        <w:rPr>
          <w:rFonts w:asciiTheme="majorHAnsi" w:hAnsiTheme="majorHAnsi"/>
          <w:b/>
          <w:bCs/>
          <w:sz w:val="20"/>
          <w:szCs w:val="20"/>
        </w:rPr>
        <w:t>Disliked starting Reputation</w:t>
      </w:r>
      <w:r w:rsidRPr="003147C4">
        <w:rPr>
          <w:rFonts w:asciiTheme="majorHAnsi" w:hAnsiTheme="majorHAnsi"/>
          <w:sz w:val="20"/>
          <w:szCs w:val="20"/>
        </w:rPr>
        <w:t> with formal arcane institutions but </w:t>
      </w:r>
      <w:r w:rsidRPr="003147C4">
        <w:rPr>
          <w:rFonts w:asciiTheme="majorHAnsi" w:hAnsiTheme="majorHAnsi"/>
          <w:b/>
          <w:bCs/>
          <w:sz w:val="20"/>
          <w:szCs w:val="20"/>
        </w:rPr>
        <w:t>Neutral starting Reputation</w:t>
      </w:r>
      <w:r w:rsidRPr="003147C4">
        <w:rPr>
          <w:rFonts w:asciiTheme="majorHAnsi" w:hAnsiTheme="majorHAnsi"/>
          <w:sz w:val="20"/>
          <w:szCs w:val="20"/>
        </w:rPr>
        <w:t> with independent mages and magical researchers who value unorthodox thinking.</w:t>
      </w:r>
    </w:p>
    <w:p w14:paraId="1C81BC9D" w14:textId="77777777" w:rsidR="00990B30" w:rsidRPr="003147C4" w:rsidRDefault="00990B30" w:rsidP="00A66C5F">
      <w:pPr>
        <w:numPr>
          <w:ilvl w:val="0"/>
          <w:numId w:val="49"/>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Chaotic (any), reflecting a rejection of academic constraints, though Neutral is common for those who simply found academy life unsuitable.</w:t>
      </w:r>
    </w:p>
    <w:p w14:paraId="382D9D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48F51A13" w14:textId="77777777" w:rsidR="00990B30" w:rsidRPr="003147C4" w:rsidRDefault="00990B30" w:rsidP="00A66C5F">
      <w:pPr>
        <w:numPr>
          <w:ilvl w:val="0"/>
          <w:numId w:val="50"/>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7DF63599"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quote magical theories and texts inappropriately.</w:t>
      </w:r>
    </w:p>
    <w:p w14:paraId="69732198"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defensive about my incomplete education.</w:t>
      </w:r>
    </w:p>
    <w:p w14:paraId="00DCBD88"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experiment with magic in potentially dangerous ways.</w:t>
      </w:r>
    </w:p>
    <w:p w14:paraId="2F5FC0CE"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use academic jargon to sound more knowledgeable.</w:t>
      </w:r>
    </w:p>
    <w:p w14:paraId="077473BC"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fascinated by magical phenomena and constantly analyze them.</w:t>
      </w:r>
    </w:p>
    <w:p w14:paraId="1988AA8F"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keep extensive notes on magical theories and observations.</w:t>
      </w:r>
    </w:p>
    <w:p w14:paraId="2B03F512"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dismissive of "by-the-book" spellcasters.</w:t>
      </w:r>
    </w:p>
    <w:p w14:paraId="51DD8FD0"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have nightmares about a magical accident from my academy days.</w:t>
      </w:r>
    </w:p>
    <w:p w14:paraId="3BE2FFB5" w14:textId="77777777" w:rsidR="00990B30" w:rsidRPr="003147C4" w:rsidRDefault="00990B30" w:rsidP="00A66C5F">
      <w:pPr>
        <w:numPr>
          <w:ilvl w:val="0"/>
          <w:numId w:val="50"/>
        </w:numPr>
        <w:spacing w:line="240" w:lineRule="auto"/>
        <w:rPr>
          <w:rFonts w:asciiTheme="majorHAnsi" w:hAnsiTheme="majorHAnsi"/>
          <w:sz w:val="20"/>
          <w:szCs w:val="20"/>
        </w:rPr>
      </w:pPr>
      <w:r w:rsidRPr="003147C4">
        <w:rPr>
          <w:rFonts w:asciiTheme="majorHAnsi" w:hAnsiTheme="majorHAnsi"/>
          <w:b/>
          <w:bCs/>
          <w:sz w:val="20"/>
          <w:szCs w:val="20"/>
        </w:rPr>
        <w:t>d6 Ideal:</w:t>
      </w:r>
    </w:p>
    <w:p w14:paraId="0E789C85"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Innovation:</w:t>
      </w:r>
      <w:r w:rsidRPr="003147C4">
        <w:rPr>
          <w:rFonts w:asciiTheme="majorHAnsi" w:hAnsiTheme="majorHAnsi"/>
          <w:sz w:val="20"/>
          <w:szCs w:val="20"/>
        </w:rPr>
        <w:t> Magic must evolve beyond dusty traditions. (Chaotic)</w:t>
      </w:r>
    </w:p>
    <w:p w14:paraId="44196505"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Academic restrictions only limit potential; true power comes from breaking boundaries. (Evil/Neutral)</w:t>
      </w:r>
    </w:p>
    <w:p w14:paraId="1D454E54"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Understanding:</w:t>
      </w:r>
      <w:r w:rsidRPr="003147C4">
        <w:rPr>
          <w:rFonts w:asciiTheme="majorHAnsi" w:hAnsiTheme="majorHAnsi"/>
          <w:sz w:val="20"/>
          <w:szCs w:val="20"/>
        </w:rPr>
        <w:t> I seek to truly understand magic, not just memorize spells. (Neutral)</w:t>
      </w:r>
    </w:p>
    <w:p w14:paraId="06DABA5F"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Magic must be used responsibly, which the academies don't always teach. (Good)</w:t>
      </w:r>
    </w:p>
    <w:p w14:paraId="102C776D"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Each mage must find their own path to power. (Chaotic)</w:t>
      </w:r>
    </w:p>
    <w:p w14:paraId="14EE4AD2"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Neither reckless experimentation nor rigid tradition serves magic well. (Neutral)</w:t>
      </w:r>
    </w:p>
    <w:p w14:paraId="14B912F0" w14:textId="77777777" w:rsidR="00990B30" w:rsidRPr="003147C4" w:rsidRDefault="00990B30" w:rsidP="00A66C5F">
      <w:pPr>
        <w:numPr>
          <w:ilvl w:val="0"/>
          <w:numId w:val="50"/>
        </w:numPr>
        <w:spacing w:line="240" w:lineRule="auto"/>
        <w:rPr>
          <w:rFonts w:asciiTheme="majorHAnsi" w:hAnsiTheme="majorHAnsi"/>
          <w:sz w:val="20"/>
          <w:szCs w:val="20"/>
        </w:rPr>
      </w:pPr>
      <w:r w:rsidRPr="003147C4">
        <w:rPr>
          <w:rFonts w:asciiTheme="majorHAnsi" w:hAnsiTheme="majorHAnsi"/>
          <w:b/>
          <w:bCs/>
          <w:sz w:val="20"/>
          <w:szCs w:val="20"/>
        </w:rPr>
        <w:t>d6 Bond:</w:t>
      </w:r>
    </w:p>
    <w:p w14:paraId="1B1840F4"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still correspond with a sympathetic professor or fellow student.</w:t>
      </w:r>
    </w:p>
    <w:p w14:paraId="0C809A39"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stole a valuable book or artifact when I left the academy.</w:t>
      </w:r>
    </w:p>
    <w:p w14:paraId="3CA93E6B"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seek to prove my theories that were rejected by the academy.</w:t>
      </w:r>
    </w:p>
    <w:p w14:paraId="43CC742D"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protect a magical secret I discovered during my studies.</w:t>
      </w:r>
    </w:p>
    <w:p w14:paraId="1591AC01"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was betrayed by a fellow student who now holds a position of power.</w:t>
      </w:r>
    </w:p>
    <w:p w14:paraId="10806B0C"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seek to establish a new, more progressive magical institution.</w:t>
      </w:r>
    </w:p>
    <w:p w14:paraId="2997662E" w14:textId="77777777" w:rsidR="00990B30" w:rsidRPr="003147C4" w:rsidRDefault="00990B30" w:rsidP="00A66C5F">
      <w:pPr>
        <w:numPr>
          <w:ilvl w:val="0"/>
          <w:numId w:val="50"/>
        </w:numPr>
        <w:spacing w:line="240" w:lineRule="auto"/>
        <w:rPr>
          <w:rFonts w:asciiTheme="majorHAnsi" w:hAnsiTheme="majorHAnsi"/>
          <w:sz w:val="20"/>
          <w:szCs w:val="20"/>
        </w:rPr>
      </w:pPr>
      <w:r w:rsidRPr="003147C4">
        <w:rPr>
          <w:rFonts w:asciiTheme="majorHAnsi" w:hAnsiTheme="majorHAnsi"/>
          <w:b/>
          <w:bCs/>
          <w:sz w:val="20"/>
          <w:szCs w:val="20"/>
        </w:rPr>
        <w:t>d6 Flaw:</w:t>
      </w:r>
    </w:p>
    <w:p w14:paraId="3037BCBE"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overestimate my magical abilities.</w:t>
      </w:r>
    </w:p>
    <w:p w14:paraId="65508A2E"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bitter and resentful toward successful academy graduates.</w:t>
      </w:r>
    </w:p>
    <w:p w14:paraId="5DD1F9A6"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take dangerous shortcuts in magical practice.</w:t>
      </w:r>
    </w:p>
    <w:p w14:paraId="5B634792"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obsessed with a particular magical theory or effect.</w:t>
      </w:r>
    </w:p>
    <w:p w14:paraId="0ABD85F5"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 keep secrets from my companions about my magical experiments.</w:t>
      </w:r>
    </w:p>
    <w:p w14:paraId="23C8BA48" w14:textId="77777777" w:rsidR="00990B30" w:rsidRPr="003147C4" w:rsidRDefault="00990B30" w:rsidP="00A66C5F">
      <w:pPr>
        <w:numPr>
          <w:ilvl w:val="1"/>
          <w:numId w:val="50"/>
        </w:numPr>
        <w:spacing w:line="240" w:lineRule="auto"/>
        <w:rPr>
          <w:rFonts w:asciiTheme="majorHAnsi" w:hAnsiTheme="majorHAnsi"/>
          <w:sz w:val="20"/>
          <w:szCs w:val="20"/>
        </w:rPr>
      </w:pPr>
      <w:r w:rsidRPr="003147C4">
        <w:rPr>
          <w:rFonts w:asciiTheme="majorHAnsi" w:hAnsiTheme="majorHAnsi"/>
          <w:sz w:val="20"/>
          <w:szCs w:val="20"/>
        </w:rPr>
        <w:t>I'm drawn to forbidden magic despite the risks.</w:t>
      </w:r>
    </w:p>
    <w:p w14:paraId="669F31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10. Cult Escapee</w:t>
      </w:r>
    </w:p>
    <w:p w14:paraId="0437F13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"I've seen behind the veil. Some truths are best forgotten."</w:t>
      </w:r>
    </w:p>
    <w:p w14:paraId="712CF9C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were once part of a secretive cult dedicated to dark powers, forbidden knowledge, or apocalyptic prophecies. Whether you were born into it, joined willingly, or were coerced, you eventually broke free. Now you live with the memories of what you witnessed and the fear of being reclaimed by your former "family."</w:t>
      </w:r>
    </w:p>
    <w:p w14:paraId="65766536"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Religion, Deception</w:t>
      </w:r>
    </w:p>
    <w:p w14:paraId="0A15AB74"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Disguise kit</w:t>
      </w:r>
    </w:p>
    <w:p w14:paraId="7C5F24A7"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exotic language (often Abyssal, Infernal, or Deep Speech)</w:t>
      </w:r>
    </w:p>
    <w:p w14:paraId="690E1E9D"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cult symbol (defaced or hidden), a disguise kit, a journal containing cult teachings (perhaps with your own critical notes), a set of common clothes, and a pouch containing 5 gp.</w:t>
      </w:r>
    </w:p>
    <w:p w14:paraId="5DB9684A"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Feature: Dark Insights:</w:t>
      </w:r>
      <w:r w:rsidRPr="003147C4">
        <w:rPr>
          <w:rFonts w:asciiTheme="majorHAnsi" w:hAnsiTheme="majorHAnsi"/>
          <w:sz w:val="20"/>
          <w:szCs w:val="20"/>
        </w:rPr>
        <w:t> Your exposure to forbidden rituals and entities grants you advantage on Intelligence (Religion) checks related to dark cults, eldritch entities, or occult practices. You can also recognize cult symbols, coded language, and recruitment tactics. Your past grants you </w:t>
      </w:r>
      <w:r w:rsidRPr="003147C4">
        <w:rPr>
          <w:rFonts w:asciiTheme="majorHAnsi" w:hAnsiTheme="majorHAnsi"/>
          <w:b/>
          <w:bCs/>
          <w:sz w:val="20"/>
          <w:szCs w:val="20"/>
        </w:rPr>
        <w:t>Hated starting Reputation</w:t>
      </w:r>
      <w:r w:rsidRPr="003147C4">
        <w:rPr>
          <w:rFonts w:asciiTheme="majorHAnsi" w:hAnsiTheme="majorHAnsi"/>
          <w:sz w:val="20"/>
          <w:szCs w:val="20"/>
        </w:rPr>
        <w:t> with your former cult and </w:t>
      </w:r>
      <w:r w:rsidRPr="003147C4">
        <w:rPr>
          <w:rFonts w:asciiTheme="majorHAnsi" w:hAnsiTheme="majorHAnsi"/>
          <w:b/>
          <w:bCs/>
          <w:sz w:val="20"/>
          <w:szCs w:val="20"/>
        </w:rPr>
        <w:t>Disliked starting Reputation</w:t>
      </w:r>
      <w:r w:rsidRPr="003147C4">
        <w:rPr>
          <w:rFonts w:asciiTheme="majorHAnsi" w:hAnsiTheme="majorHAnsi"/>
          <w:sz w:val="20"/>
          <w:szCs w:val="20"/>
        </w:rPr>
        <w:t> with religious authorities who may suspect your past, but </w:t>
      </w:r>
      <w:r w:rsidRPr="003147C4">
        <w:rPr>
          <w:rFonts w:asciiTheme="majorHAnsi" w:hAnsiTheme="majorHAnsi"/>
          <w:b/>
          <w:bCs/>
          <w:sz w:val="20"/>
          <w:szCs w:val="20"/>
        </w:rPr>
        <w:t>Liked starting Reputation</w:t>
      </w:r>
      <w:r w:rsidRPr="003147C4">
        <w:rPr>
          <w:rFonts w:asciiTheme="majorHAnsi" w:hAnsiTheme="majorHAnsi"/>
          <w:sz w:val="20"/>
          <w:szCs w:val="20"/>
        </w:rPr>
        <w:t> with groups that actively oppose cults.</w:t>
      </w:r>
    </w:p>
    <w:p w14:paraId="2CE2D75E" w14:textId="77777777" w:rsidR="00990B30" w:rsidRPr="003147C4" w:rsidRDefault="00990B30" w:rsidP="00A66C5F">
      <w:pPr>
        <w:numPr>
          <w:ilvl w:val="0"/>
          <w:numId w:val="51"/>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Good or Neutral (any), reflecting a rejection of the cult's typically Evil practices, though some may retain Chaotic tendencies from their indoctrination.</w:t>
      </w:r>
    </w:p>
    <w:p w14:paraId="156D0D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3BE5869" w14:textId="77777777" w:rsidR="00990B30" w:rsidRPr="003147C4" w:rsidRDefault="00990B30" w:rsidP="00A66C5F">
      <w:pPr>
        <w:numPr>
          <w:ilvl w:val="0"/>
          <w:numId w:val="52"/>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08528226"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am suspicious of charismatic leaders and organized religion.</w:t>
      </w:r>
    </w:p>
    <w:p w14:paraId="6057A2A7"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have recurring nightmares about cult rituals I witnessed.</w:t>
      </w:r>
    </w:p>
    <w:p w14:paraId="1D07B903"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find comfort in strict routines that help me feel in control.</w:t>
      </w:r>
    </w:p>
    <w:p w14:paraId="4C51617C"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am overly concerned with proving I've rejected my past.</w:t>
      </w:r>
    </w:p>
    <w:p w14:paraId="6915B121"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speak cryptically about the "truths" I learned in the cult.</w:t>
      </w:r>
    </w:p>
    <w:p w14:paraId="00392C17"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am protective of those who seem vulnerable to manipulation.</w:t>
      </w:r>
    </w:p>
    <w:p w14:paraId="2C5D0D74"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flinch at certain sounds, words, or symbols that trigger memories.</w:t>
      </w:r>
    </w:p>
    <w:p w14:paraId="08D9DD3C"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am drawn to study the very things I fear, to better understand them.</w:t>
      </w:r>
    </w:p>
    <w:p w14:paraId="2908EA3D" w14:textId="77777777" w:rsidR="00990B30" w:rsidRPr="003147C4" w:rsidRDefault="00990B30" w:rsidP="00A66C5F">
      <w:pPr>
        <w:numPr>
          <w:ilvl w:val="0"/>
          <w:numId w:val="52"/>
        </w:numPr>
        <w:spacing w:line="240" w:lineRule="auto"/>
        <w:rPr>
          <w:rFonts w:asciiTheme="majorHAnsi" w:hAnsiTheme="majorHAnsi"/>
          <w:sz w:val="20"/>
          <w:szCs w:val="20"/>
        </w:rPr>
      </w:pPr>
      <w:r w:rsidRPr="003147C4">
        <w:rPr>
          <w:rFonts w:asciiTheme="majorHAnsi" w:hAnsiTheme="majorHAnsi"/>
          <w:b/>
          <w:bCs/>
          <w:sz w:val="20"/>
          <w:szCs w:val="20"/>
        </w:rPr>
        <w:t>d6 Ideal:</w:t>
      </w:r>
    </w:p>
    <w:p w14:paraId="560EFCC7"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Redemption:</w:t>
      </w:r>
      <w:r w:rsidRPr="003147C4">
        <w:rPr>
          <w:rFonts w:asciiTheme="majorHAnsi" w:hAnsiTheme="majorHAnsi"/>
          <w:sz w:val="20"/>
          <w:szCs w:val="20"/>
        </w:rPr>
        <w:t> I must atone for actions I performed while in the cult. (Good)</w:t>
      </w:r>
    </w:p>
    <w:p w14:paraId="1804373C"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No one should be mentally or spiritually enslaved as I was. (Chaotic/Good)</w:t>
      </w:r>
    </w:p>
    <w:p w14:paraId="74C7C393"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Truth:</w:t>
      </w:r>
      <w:r w:rsidRPr="003147C4">
        <w:rPr>
          <w:rFonts w:asciiTheme="majorHAnsi" w:hAnsiTheme="majorHAnsi"/>
          <w:sz w:val="20"/>
          <w:szCs w:val="20"/>
        </w:rPr>
        <w:t> The lies that ensnared me must be exposed. (Any)</w:t>
      </w:r>
    </w:p>
    <w:p w14:paraId="2EA6C2E2"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I must prevent others from falling victim to cults. (Good)</w:t>
      </w:r>
    </w:p>
    <w:p w14:paraId="4E8F21E8"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Understanding dark forces is necessary to combat them. (Neutral)</w:t>
      </w:r>
    </w:p>
    <w:p w14:paraId="641497E5"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b/>
          <w:bCs/>
          <w:sz w:val="20"/>
          <w:szCs w:val="20"/>
        </w:rPr>
        <w:t>Vengeance:</w:t>
      </w:r>
      <w:r w:rsidRPr="003147C4">
        <w:rPr>
          <w:rFonts w:asciiTheme="majorHAnsi" w:hAnsiTheme="majorHAnsi"/>
          <w:sz w:val="20"/>
          <w:szCs w:val="20"/>
        </w:rPr>
        <w:t> The cult leaders will pay for what they did to me and others. (Evil/Neutral)</w:t>
      </w:r>
    </w:p>
    <w:p w14:paraId="05142B80" w14:textId="77777777" w:rsidR="00990B30" w:rsidRPr="003147C4" w:rsidRDefault="00990B30" w:rsidP="00A66C5F">
      <w:pPr>
        <w:numPr>
          <w:ilvl w:val="0"/>
          <w:numId w:val="52"/>
        </w:numPr>
        <w:spacing w:line="240" w:lineRule="auto"/>
        <w:rPr>
          <w:rFonts w:asciiTheme="majorHAnsi" w:hAnsiTheme="majorHAnsi"/>
          <w:sz w:val="20"/>
          <w:szCs w:val="20"/>
        </w:rPr>
      </w:pPr>
      <w:r w:rsidRPr="003147C4">
        <w:rPr>
          <w:rFonts w:asciiTheme="majorHAnsi" w:hAnsiTheme="majorHAnsi"/>
          <w:b/>
          <w:bCs/>
          <w:sz w:val="20"/>
          <w:szCs w:val="20"/>
        </w:rPr>
        <w:t>d6 Bond:</w:t>
      </w:r>
    </w:p>
    <w:p w14:paraId="71D571EA"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escaped with another cult member who depends on me.</w:t>
      </w:r>
    </w:p>
    <w:p w14:paraId="2480027D"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left family members behind who I hope to someday rescue.</w:t>
      </w:r>
    </w:p>
    <w:p w14:paraId="5DEC3F37"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Someone helped me escape, and I owe them my life.</w:t>
      </w:r>
    </w:p>
    <w:p w14:paraId="4B41F799"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possess information that could destroy the cult if revealed properly.</w:t>
      </w:r>
    </w:p>
    <w:p w14:paraId="3CC48186"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seek others who escaped the same cult for mutual protection.</w:t>
      </w:r>
    </w:p>
    <w:p w14:paraId="59A9BC75"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was rescued by a religious order I now feel indebted to.</w:t>
      </w:r>
    </w:p>
    <w:p w14:paraId="5FAFB8FB" w14:textId="77777777" w:rsidR="00990B30" w:rsidRPr="003147C4" w:rsidRDefault="00990B30" w:rsidP="00A66C5F">
      <w:pPr>
        <w:numPr>
          <w:ilvl w:val="0"/>
          <w:numId w:val="52"/>
        </w:numPr>
        <w:spacing w:line="240" w:lineRule="auto"/>
        <w:rPr>
          <w:rFonts w:asciiTheme="majorHAnsi" w:hAnsiTheme="majorHAnsi"/>
          <w:sz w:val="20"/>
          <w:szCs w:val="20"/>
        </w:rPr>
      </w:pPr>
      <w:r w:rsidRPr="003147C4">
        <w:rPr>
          <w:rFonts w:asciiTheme="majorHAnsi" w:hAnsiTheme="majorHAnsi"/>
          <w:b/>
          <w:bCs/>
          <w:sz w:val="20"/>
          <w:szCs w:val="20"/>
        </w:rPr>
        <w:t>d6 Flaw:</w:t>
      </w:r>
    </w:p>
    <w:p w14:paraId="73586546"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sometimes hear the "call" of the entities my cult worshipped.</w:t>
      </w:r>
    </w:p>
    <w:p w14:paraId="21322472"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keep secrets from my companions out of habit and paranoia.</w:t>
      </w:r>
    </w:p>
    <w:p w14:paraId="1BACE030"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use cult techniques to manipulate others when it serves me.</w:t>
      </w:r>
    </w:p>
    <w:p w14:paraId="522162CF"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am drawn to objects, spells, or places related to my cult experiences.</w:t>
      </w:r>
    </w:p>
    <w:p w14:paraId="65D88314"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see cult influence in coincidences and unrelated events.</w:t>
      </w:r>
    </w:p>
    <w:p w14:paraId="3E2974FA" w14:textId="77777777" w:rsidR="00990B30" w:rsidRPr="003147C4" w:rsidRDefault="00990B30" w:rsidP="00A66C5F">
      <w:pPr>
        <w:numPr>
          <w:ilvl w:val="1"/>
          <w:numId w:val="52"/>
        </w:numPr>
        <w:spacing w:line="240" w:lineRule="auto"/>
        <w:rPr>
          <w:rFonts w:asciiTheme="majorHAnsi" w:hAnsiTheme="majorHAnsi"/>
          <w:sz w:val="20"/>
          <w:szCs w:val="20"/>
        </w:rPr>
      </w:pPr>
      <w:r w:rsidRPr="003147C4">
        <w:rPr>
          <w:rFonts w:asciiTheme="majorHAnsi" w:hAnsiTheme="majorHAnsi"/>
          <w:sz w:val="20"/>
          <w:szCs w:val="20"/>
        </w:rPr>
        <w:t>I have trouble forming close relationships due to trust issues.</w:t>
      </w:r>
    </w:p>
    <w:p w14:paraId="57796513" w14:textId="1214E3F8" w:rsidR="00990B30" w:rsidRPr="003147C4" w:rsidRDefault="00990B30" w:rsidP="00A66C5F">
      <w:pPr>
        <w:spacing w:line="240" w:lineRule="auto"/>
        <w:rPr>
          <w:rFonts w:asciiTheme="majorHAnsi" w:hAnsiTheme="majorHAnsi"/>
          <w:sz w:val="20"/>
          <w:szCs w:val="20"/>
        </w:rPr>
      </w:pPr>
    </w:p>
    <w:p w14:paraId="672763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11. Planar Merchant</w:t>
      </w:r>
    </w:p>
    <w:p w14:paraId="6D32E14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best deals cross worlds, not just borders."</w:t>
      </w:r>
    </w:p>
    <w:p w14:paraId="53FA60B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You've made your living trading goods between planes or dealing in items with extraplanar origins. Perhaps you worked with a licensed planar trading company, operated as an independent smuggler of exotic wares, or served as a broker connecting buyers with otherworldly sellers. Your experience has given you unique insights into the multiverse's economies and dangers.</w:t>
      </w:r>
    </w:p>
    <w:p w14:paraId="475D8EEB"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Persuasion, Arcana</w:t>
      </w:r>
    </w:p>
    <w:p w14:paraId="6B40B4EB"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One type of artisan's tools or gaming set</w:t>
      </w:r>
    </w:p>
    <w:p w14:paraId="2C699CA0"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Two of your choice</w:t>
      </w:r>
    </w:p>
    <w:p w14:paraId="6AAA6656"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small trinket from another plane (a coin, gem, or curiosity), a ledger of contacts and transactions, a set of fine clothes, merchant's scales, and a pouch containing 20 gp.</w:t>
      </w:r>
    </w:p>
    <w:p w14:paraId="2624E4A2"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Feature: Planar Connections:</w:t>
      </w:r>
      <w:r w:rsidRPr="003147C4">
        <w:rPr>
          <w:rFonts w:asciiTheme="majorHAnsi" w:hAnsiTheme="majorHAnsi"/>
          <w:sz w:val="20"/>
          <w:szCs w:val="20"/>
        </w:rPr>
        <w:t> You maintain a network of extraplanar contacts. Once per week, you can attempt to acquire a rare item with planar origins or properties (subject to GM approval and appropriate costs), or gain information about planar phenomena or entities. Your business dealings grant you </w:t>
      </w:r>
      <w:r w:rsidRPr="003147C4">
        <w:rPr>
          <w:rFonts w:asciiTheme="majorHAnsi" w:hAnsiTheme="majorHAnsi"/>
          <w:b/>
          <w:bCs/>
          <w:sz w:val="20"/>
          <w:szCs w:val="20"/>
        </w:rPr>
        <w:t>Liked starting Reputation</w:t>
      </w:r>
      <w:r w:rsidRPr="003147C4">
        <w:rPr>
          <w:rFonts w:asciiTheme="majorHAnsi" w:hAnsiTheme="majorHAnsi"/>
          <w:sz w:val="20"/>
          <w:szCs w:val="20"/>
        </w:rPr>
        <w:t> with planar trading guilds but </w:t>
      </w:r>
      <w:r w:rsidRPr="003147C4">
        <w:rPr>
          <w:rFonts w:asciiTheme="majorHAnsi" w:hAnsiTheme="majorHAnsi"/>
          <w:b/>
          <w:bCs/>
          <w:sz w:val="20"/>
          <w:szCs w:val="20"/>
        </w:rPr>
        <w:t>Disliked starting Reputation</w:t>
      </w:r>
      <w:r w:rsidRPr="003147C4">
        <w:rPr>
          <w:rFonts w:asciiTheme="majorHAnsi" w:hAnsiTheme="majorHAnsi"/>
          <w:sz w:val="20"/>
          <w:szCs w:val="20"/>
        </w:rPr>
        <w:t> with planar customs authorities who suspect you of smuggling.</w:t>
      </w:r>
    </w:p>
    <w:p w14:paraId="7063EA33" w14:textId="77777777" w:rsidR="00990B30" w:rsidRPr="003147C4" w:rsidRDefault="00990B30" w:rsidP="00A66C5F">
      <w:pPr>
        <w:numPr>
          <w:ilvl w:val="0"/>
          <w:numId w:val="53"/>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Neutral (any), reflecting a focus on commerce rather than ideology, though the dangerous nature of planar trade often pushes toward Chaotic.</w:t>
      </w:r>
    </w:p>
    <w:p w14:paraId="441C8E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683704E" w14:textId="77777777" w:rsidR="00990B30" w:rsidRPr="003147C4" w:rsidRDefault="00990B30" w:rsidP="00A66C5F">
      <w:pPr>
        <w:numPr>
          <w:ilvl w:val="0"/>
          <w:numId w:val="54"/>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4B782E69"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pepper my speech with phrases from other planes.</w:t>
      </w:r>
    </w:p>
    <w:p w14:paraId="5C995652"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evaluate everything I see in terms of its trade value.</w:t>
      </w:r>
    </w:p>
    <w:p w14:paraId="01918260"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fascinated by the cultural differences between planes.</w:t>
      </w:r>
    </w:p>
    <w:p w14:paraId="464356A5"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have a story about a deal gone wrong for every occasion.</w:t>
      </w:r>
    </w:p>
    <w:p w14:paraId="205FD382"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collect small trinkets from every plane I visit.</w:t>
      </w:r>
    </w:p>
    <w:p w14:paraId="1741DFD2"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always looking for the angle in any situation.</w:t>
      </w:r>
    </w:p>
    <w:p w14:paraId="55343A9A"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maintain a calm demeanor even in the strangest circumstances.</w:t>
      </w:r>
    </w:p>
    <w:p w14:paraId="4FB91271"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suspicious of deals that seem too good to be true.</w:t>
      </w:r>
    </w:p>
    <w:p w14:paraId="0A05537E" w14:textId="77777777" w:rsidR="00990B30" w:rsidRPr="003147C4" w:rsidRDefault="00990B30" w:rsidP="00A66C5F">
      <w:pPr>
        <w:numPr>
          <w:ilvl w:val="0"/>
          <w:numId w:val="54"/>
        </w:numPr>
        <w:spacing w:line="240" w:lineRule="auto"/>
        <w:rPr>
          <w:rFonts w:asciiTheme="majorHAnsi" w:hAnsiTheme="majorHAnsi"/>
          <w:sz w:val="20"/>
          <w:szCs w:val="20"/>
        </w:rPr>
      </w:pPr>
      <w:r w:rsidRPr="003147C4">
        <w:rPr>
          <w:rFonts w:asciiTheme="majorHAnsi" w:hAnsiTheme="majorHAnsi"/>
          <w:b/>
          <w:bCs/>
          <w:sz w:val="20"/>
          <w:szCs w:val="20"/>
        </w:rPr>
        <w:t>d6 Ideal:</w:t>
      </w:r>
    </w:p>
    <w:p w14:paraId="0960C578"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Exchange:</w:t>
      </w:r>
      <w:r w:rsidRPr="003147C4">
        <w:rPr>
          <w:rFonts w:asciiTheme="majorHAnsi" w:hAnsiTheme="majorHAnsi"/>
          <w:sz w:val="20"/>
          <w:szCs w:val="20"/>
        </w:rPr>
        <w:t> Fair trade benefits all parties and builds bridges between worlds. (Good)</w:t>
      </w:r>
    </w:p>
    <w:p w14:paraId="60844503"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Wealth:</w:t>
      </w:r>
      <w:r w:rsidRPr="003147C4">
        <w:rPr>
          <w:rFonts w:asciiTheme="majorHAnsi" w:hAnsiTheme="majorHAnsi"/>
          <w:sz w:val="20"/>
          <w:szCs w:val="20"/>
        </w:rPr>
        <w:t> The multiverse is full of riches for those bold enough to seek them. (Neutral)</w:t>
      </w:r>
    </w:p>
    <w:p w14:paraId="4D587BAD"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Every transaction teaches me something new about the planes. (Any)</w:t>
      </w:r>
    </w:p>
    <w:p w14:paraId="568D71CA"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Borders and planar boundaries are meant to be crossed. (Chaotic)</w:t>
      </w:r>
    </w:p>
    <w:p w14:paraId="0B533956"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Control of rare resources grants influence across multiple worlds. (Evil)</w:t>
      </w:r>
    </w:p>
    <w:p w14:paraId="12CB61C0"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The flow of goods between planes must be regulated to prevent catastrophe. (Lawful)</w:t>
      </w:r>
    </w:p>
    <w:p w14:paraId="1F71BD7F" w14:textId="77777777" w:rsidR="00990B30" w:rsidRPr="003147C4" w:rsidRDefault="00990B30" w:rsidP="00A66C5F">
      <w:pPr>
        <w:numPr>
          <w:ilvl w:val="0"/>
          <w:numId w:val="54"/>
        </w:numPr>
        <w:spacing w:line="240" w:lineRule="auto"/>
        <w:rPr>
          <w:rFonts w:asciiTheme="majorHAnsi" w:hAnsiTheme="majorHAnsi"/>
          <w:sz w:val="20"/>
          <w:szCs w:val="20"/>
        </w:rPr>
      </w:pPr>
      <w:r w:rsidRPr="003147C4">
        <w:rPr>
          <w:rFonts w:asciiTheme="majorHAnsi" w:hAnsiTheme="majorHAnsi"/>
          <w:b/>
          <w:bCs/>
          <w:sz w:val="20"/>
          <w:szCs w:val="20"/>
        </w:rPr>
        <w:t>d6 Bond:</w:t>
      </w:r>
    </w:p>
    <w:p w14:paraId="697F7432"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owe a debt to an extraplanar entity who helped establish my business.</w:t>
      </w:r>
    </w:p>
    <w:p w14:paraId="599991CE"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seek a legendary market said to exist at the crossroads of all planes.</w:t>
      </w:r>
    </w:p>
    <w:p w14:paraId="737B7E66"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My family's legacy depends on my success in the planar trade.</w:t>
      </w:r>
    </w:p>
    <w:p w14:paraId="63AD04D7"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was cheated by a planar being, and I seek to reclaim what's mine.</w:t>
      </w:r>
    </w:p>
    <w:p w14:paraId="7F9F9A9F"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protect the secret of a stable portal that gives me a trading advantage.</w:t>
      </w:r>
    </w:p>
    <w:p w14:paraId="28FBC2E5"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building a collection of the rarest item from each plane of existence.</w:t>
      </w:r>
    </w:p>
    <w:p w14:paraId="5D708BDA" w14:textId="77777777" w:rsidR="00990B30" w:rsidRPr="003147C4" w:rsidRDefault="00990B30" w:rsidP="00A66C5F">
      <w:pPr>
        <w:numPr>
          <w:ilvl w:val="0"/>
          <w:numId w:val="54"/>
        </w:numPr>
        <w:spacing w:line="240" w:lineRule="auto"/>
        <w:rPr>
          <w:rFonts w:asciiTheme="majorHAnsi" w:hAnsiTheme="majorHAnsi"/>
          <w:sz w:val="20"/>
          <w:szCs w:val="20"/>
        </w:rPr>
      </w:pPr>
      <w:r w:rsidRPr="003147C4">
        <w:rPr>
          <w:rFonts w:asciiTheme="majorHAnsi" w:hAnsiTheme="majorHAnsi"/>
          <w:b/>
          <w:bCs/>
          <w:sz w:val="20"/>
          <w:szCs w:val="20"/>
        </w:rPr>
        <w:t>d6 Flaw:</w:t>
      </w:r>
    </w:p>
    <w:p w14:paraId="41B22108"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I've sold things I shouldn't have to people who shouldn't have them.</w:t>
      </w:r>
    </w:p>
    <w:p w14:paraId="69AA0CE4"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addicted to the thrill of making dangerous deals.</w:t>
      </w:r>
    </w:p>
    <w:p w14:paraId="3BBD70A1"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believe everything has a price, even things that shouldn't.</w:t>
      </w:r>
    </w:p>
    <w:p w14:paraId="6D96963E"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I've made promises to multiple extraplanar patrons that conflict with each other.</w:t>
      </w:r>
    </w:p>
    <w:p w14:paraId="450ECCD9"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I'm overly paranoid about customs officials and planar authorities.</w:t>
      </w:r>
    </w:p>
    <w:p w14:paraId="63D57247" w14:textId="77777777" w:rsidR="00990B30" w:rsidRPr="003147C4" w:rsidRDefault="00990B30" w:rsidP="00A66C5F">
      <w:pPr>
        <w:numPr>
          <w:ilvl w:val="1"/>
          <w:numId w:val="54"/>
        </w:numPr>
        <w:spacing w:line="240" w:lineRule="auto"/>
        <w:rPr>
          <w:rFonts w:asciiTheme="majorHAnsi" w:hAnsiTheme="majorHAnsi"/>
          <w:sz w:val="20"/>
          <w:szCs w:val="20"/>
        </w:rPr>
      </w:pPr>
      <w:r w:rsidRPr="003147C4">
        <w:rPr>
          <w:rFonts w:asciiTheme="majorHAnsi" w:hAnsiTheme="majorHAnsi"/>
          <w:sz w:val="20"/>
          <w:szCs w:val="20"/>
        </w:rPr>
        <w:t>I can't resist acquiring a truly exotic item, regardless of the cost or risk.</w:t>
      </w:r>
    </w:p>
    <w:p w14:paraId="0E8DF8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12. Battlefield Medic</w:t>
      </w:r>
    </w:p>
    <w:p w14:paraId="778886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"I've seen what war does. Now I patch up those who fight other battles."</w:t>
      </w:r>
    </w:p>
    <w:p w14:paraId="4B8FEA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served as a healer during one of Aethel's many conflicts, tending to the wounded and dying on blood-soaked battlefields. You've developed nerves of steel, quick hands, and an intimate knowledge of trauma and recovery. Now you bring those skills to the adventuring life, whether seeking redemption, escape from memories, or new ways to help others.</w:t>
      </w:r>
    </w:p>
    <w:p w14:paraId="6B1A6FCA" w14:textId="77777777" w:rsidR="00990B30" w:rsidRPr="003147C4" w:rsidRDefault="00990B30" w:rsidP="00A66C5F">
      <w:pPr>
        <w:numPr>
          <w:ilvl w:val="0"/>
          <w:numId w:val="55"/>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Medicine, Insight</w:t>
      </w:r>
    </w:p>
    <w:p w14:paraId="703F90B7" w14:textId="77777777" w:rsidR="00990B30" w:rsidRPr="003147C4" w:rsidRDefault="00990B30" w:rsidP="00A66C5F">
      <w:pPr>
        <w:numPr>
          <w:ilvl w:val="0"/>
          <w:numId w:val="55"/>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Healer's kit, Herbalism kit</w:t>
      </w:r>
    </w:p>
    <w:p w14:paraId="519FB1E4" w14:textId="77777777" w:rsidR="00990B30" w:rsidRPr="003147C4" w:rsidRDefault="00990B30" w:rsidP="00A66C5F">
      <w:pPr>
        <w:numPr>
          <w:ilvl w:val="0"/>
          <w:numId w:val="55"/>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healer's kit, a bloodstained bandana or token from your service, a journal containing medical notes and sketches, a set of common clothes, and a pouch containing 10 gp.</w:t>
      </w:r>
    </w:p>
    <w:p w14:paraId="767869F1" w14:textId="77777777" w:rsidR="00990B30" w:rsidRPr="003147C4" w:rsidRDefault="00990B30" w:rsidP="00A66C5F">
      <w:pPr>
        <w:numPr>
          <w:ilvl w:val="0"/>
          <w:numId w:val="55"/>
        </w:numPr>
        <w:spacing w:line="240" w:lineRule="auto"/>
        <w:rPr>
          <w:rFonts w:asciiTheme="majorHAnsi" w:hAnsiTheme="majorHAnsi"/>
          <w:sz w:val="20"/>
          <w:szCs w:val="20"/>
        </w:rPr>
      </w:pPr>
      <w:r w:rsidRPr="003147C4">
        <w:rPr>
          <w:rFonts w:asciiTheme="majorHAnsi" w:hAnsiTheme="majorHAnsi"/>
          <w:b/>
          <w:bCs/>
          <w:sz w:val="20"/>
          <w:szCs w:val="20"/>
        </w:rPr>
        <w:t>Feature: Trauma Response:</w:t>
      </w:r>
      <w:r w:rsidRPr="003147C4">
        <w:rPr>
          <w:rFonts w:asciiTheme="majorHAnsi" w:hAnsiTheme="majorHAnsi"/>
          <w:sz w:val="20"/>
          <w:szCs w:val="20"/>
        </w:rPr>
        <w:t> Your battlefield experience has honed your emergency medical skills. When you use a healer's kit to stabilize a dying creature, they regain 1 hit point immediately. Additionally, you can identify the nature and severity of injuries at a glance. Your service grants you </w:t>
      </w:r>
      <w:r w:rsidRPr="003147C4">
        <w:rPr>
          <w:rFonts w:asciiTheme="majorHAnsi" w:hAnsiTheme="majorHAnsi"/>
          <w:b/>
          <w:bCs/>
          <w:sz w:val="20"/>
          <w:szCs w:val="20"/>
        </w:rPr>
        <w:t>Liked starting Reputation</w:t>
      </w:r>
      <w:r w:rsidRPr="003147C4">
        <w:rPr>
          <w:rFonts w:asciiTheme="majorHAnsi" w:hAnsiTheme="majorHAnsi"/>
          <w:sz w:val="20"/>
          <w:szCs w:val="20"/>
        </w:rPr>
        <w:t> with veterans of the conflict you served in but </w:t>
      </w:r>
      <w:r w:rsidRPr="003147C4">
        <w:rPr>
          <w:rFonts w:asciiTheme="majorHAnsi" w:hAnsiTheme="majorHAnsi"/>
          <w:b/>
          <w:bCs/>
          <w:sz w:val="20"/>
          <w:szCs w:val="20"/>
        </w:rPr>
        <w:t>Neutral starting Reputation</w:t>
      </w:r>
      <w:r w:rsidRPr="003147C4">
        <w:rPr>
          <w:rFonts w:asciiTheme="majorHAnsi" w:hAnsiTheme="majorHAnsi"/>
          <w:sz w:val="20"/>
          <w:szCs w:val="20"/>
        </w:rPr>
        <w:t> with those who fought on the opposing side.</w:t>
      </w:r>
    </w:p>
    <w:p w14:paraId="048534E5" w14:textId="77777777" w:rsidR="00990B30" w:rsidRPr="003147C4" w:rsidRDefault="00990B30" w:rsidP="00A66C5F">
      <w:pPr>
        <w:numPr>
          <w:ilvl w:val="0"/>
          <w:numId w:val="55"/>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Good (any), reflecting a desire to heal and protect, though the horrors of war may have pushed some toward Neutral or even Evil alignments.</w:t>
      </w:r>
    </w:p>
    <w:p w14:paraId="054AEFD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26E0AD61" w14:textId="77777777" w:rsidR="00990B30" w:rsidRPr="003147C4" w:rsidRDefault="00990B30" w:rsidP="00A66C5F">
      <w:pPr>
        <w:numPr>
          <w:ilvl w:val="0"/>
          <w:numId w:val="56"/>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14682FA4"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remain calm in crisis situations.</w:t>
      </w:r>
    </w:p>
    <w:p w14:paraId="7BF87267"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use dark humor to cope with traumatic memories.</w:t>
      </w:r>
    </w:p>
    <w:p w14:paraId="0549D2BB"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I'm blunt about injuries and chances of survival.</w:t>
      </w:r>
    </w:p>
    <w:p w14:paraId="7C260667"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I'm protective of my medical supplies and equipment.</w:t>
      </w:r>
    </w:p>
    <w:p w14:paraId="59D09FA4"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have a ritual or prayer I perform before treating serious injuries.</w:t>
      </w:r>
    </w:p>
    <w:p w14:paraId="33894B18"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collect small tokens from those I've saved.</w:t>
      </w:r>
    </w:p>
    <w:p w14:paraId="35129C81"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can sleep anywhere, through almost anything.</w:t>
      </w:r>
    </w:p>
    <w:p w14:paraId="260AD0F7"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instinctively assess everyone I meet for signs of injury or illness.</w:t>
      </w:r>
    </w:p>
    <w:p w14:paraId="07FF4DE1" w14:textId="77777777" w:rsidR="00990B30" w:rsidRPr="003147C4" w:rsidRDefault="00990B30" w:rsidP="00A66C5F">
      <w:pPr>
        <w:numPr>
          <w:ilvl w:val="0"/>
          <w:numId w:val="56"/>
        </w:numPr>
        <w:spacing w:line="240" w:lineRule="auto"/>
        <w:rPr>
          <w:rFonts w:asciiTheme="majorHAnsi" w:hAnsiTheme="majorHAnsi"/>
          <w:sz w:val="20"/>
          <w:szCs w:val="20"/>
        </w:rPr>
      </w:pPr>
      <w:r w:rsidRPr="003147C4">
        <w:rPr>
          <w:rFonts w:asciiTheme="majorHAnsi" w:hAnsiTheme="majorHAnsi"/>
          <w:b/>
          <w:bCs/>
          <w:sz w:val="20"/>
          <w:szCs w:val="20"/>
        </w:rPr>
        <w:t>d6 Ideal:</w:t>
      </w:r>
    </w:p>
    <w:p w14:paraId="685B626A"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Compassion:</w:t>
      </w:r>
      <w:r w:rsidRPr="003147C4">
        <w:rPr>
          <w:rFonts w:asciiTheme="majorHAnsi" w:hAnsiTheme="majorHAnsi"/>
          <w:sz w:val="20"/>
          <w:szCs w:val="20"/>
        </w:rPr>
        <w:t> All deserve care, regardless of faction or background. (Good)</w:t>
      </w:r>
    </w:p>
    <w:p w14:paraId="14DB66C2"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Neutrality:</w:t>
      </w:r>
      <w:r w:rsidRPr="003147C4">
        <w:rPr>
          <w:rFonts w:asciiTheme="majorHAnsi" w:hAnsiTheme="majorHAnsi"/>
          <w:sz w:val="20"/>
          <w:szCs w:val="20"/>
        </w:rPr>
        <w:t> A healer must stand apart from conflicts to serve all in need. (Neutral)</w:t>
      </w:r>
    </w:p>
    <w:p w14:paraId="4001E9AF"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Preservation:</w:t>
      </w:r>
      <w:r w:rsidRPr="003147C4">
        <w:rPr>
          <w:rFonts w:asciiTheme="majorHAnsi" w:hAnsiTheme="majorHAnsi"/>
          <w:sz w:val="20"/>
          <w:szCs w:val="20"/>
        </w:rPr>
        <w:t> Life must be protected and preserved at all costs. (Good)</w:t>
      </w:r>
    </w:p>
    <w:p w14:paraId="246EA3CF"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Understanding injury and disease is the path to conquering them. (Neutral)</w:t>
      </w:r>
    </w:p>
    <w:p w14:paraId="438F0FBF"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Redemption:</w:t>
      </w:r>
      <w:r w:rsidRPr="003147C4">
        <w:rPr>
          <w:rFonts w:asciiTheme="majorHAnsi" w:hAnsiTheme="majorHAnsi"/>
          <w:sz w:val="20"/>
          <w:szCs w:val="20"/>
        </w:rPr>
        <w:t> I heal others to atone for those I couldn't save. (Any)</w:t>
      </w:r>
    </w:p>
    <w:p w14:paraId="625BDA2B"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b/>
          <w:bCs/>
          <w:sz w:val="20"/>
          <w:szCs w:val="20"/>
        </w:rPr>
        <w:t>Triage:</w:t>
      </w:r>
      <w:r w:rsidRPr="003147C4">
        <w:rPr>
          <w:rFonts w:asciiTheme="majorHAnsi" w:hAnsiTheme="majorHAnsi"/>
          <w:sz w:val="20"/>
          <w:szCs w:val="20"/>
        </w:rPr>
        <w:t> When resources are limited, save those who can be saved. (Lawful)</w:t>
      </w:r>
    </w:p>
    <w:p w14:paraId="78CD7DE8" w14:textId="77777777" w:rsidR="00990B30" w:rsidRPr="003147C4" w:rsidRDefault="00990B30" w:rsidP="00A66C5F">
      <w:pPr>
        <w:numPr>
          <w:ilvl w:val="0"/>
          <w:numId w:val="56"/>
        </w:numPr>
        <w:spacing w:line="240" w:lineRule="auto"/>
        <w:rPr>
          <w:rFonts w:asciiTheme="majorHAnsi" w:hAnsiTheme="majorHAnsi"/>
          <w:sz w:val="20"/>
          <w:szCs w:val="20"/>
        </w:rPr>
      </w:pPr>
      <w:r w:rsidRPr="003147C4">
        <w:rPr>
          <w:rFonts w:asciiTheme="majorHAnsi" w:hAnsiTheme="majorHAnsi"/>
          <w:b/>
          <w:bCs/>
          <w:sz w:val="20"/>
          <w:szCs w:val="20"/>
        </w:rPr>
        <w:t>d6 Bond:</w:t>
      </w:r>
    </w:p>
    <w:p w14:paraId="7E6428C2"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search for a soldier I failed to save, haunted by their memory.</w:t>
      </w:r>
    </w:p>
    <w:p w14:paraId="637CA7DD"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carry the dog tags or tokens of those who died under my care.</w:t>
      </w:r>
    </w:p>
    <w:p w14:paraId="4040C032"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The commander who recognized my skills saved my life; I owe them everything.</w:t>
      </w:r>
    </w:p>
    <w:p w14:paraId="0F1A221F"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seek to establish field hospitals in conflict zones.</w:t>
      </w:r>
    </w:p>
    <w:p w14:paraId="789BBE93"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I'm developing new medical techniques based on battlefield experience.</w:t>
      </w:r>
    </w:p>
    <w:p w14:paraId="09EAF9E7"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protect a secret about what really happened during a famous battle.</w:t>
      </w:r>
    </w:p>
    <w:p w14:paraId="1681C6FF" w14:textId="77777777" w:rsidR="00990B30" w:rsidRPr="003147C4" w:rsidRDefault="00990B30" w:rsidP="00A66C5F">
      <w:pPr>
        <w:numPr>
          <w:ilvl w:val="0"/>
          <w:numId w:val="56"/>
        </w:numPr>
        <w:spacing w:line="240" w:lineRule="auto"/>
        <w:rPr>
          <w:rFonts w:asciiTheme="majorHAnsi" w:hAnsiTheme="majorHAnsi"/>
          <w:sz w:val="20"/>
          <w:szCs w:val="20"/>
        </w:rPr>
      </w:pPr>
      <w:r w:rsidRPr="003147C4">
        <w:rPr>
          <w:rFonts w:asciiTheme="majorHAnsi" w:hAnsiTheme="majorHAnsi"/>
          <w:b/>
          <w:bCs/>
          <w:sz w:val="20"/>
          <w:szCs w:val="20"/>
        </w:rPr>
        <w:t>d6 Flaw:</w:t>
      </w:r>
    </w:p>
    <w:p w14:paraId="0BBBE155"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have flashbacks to battlefield trauma when triggered by certain sights or sounds.</w:t>
      </w:r>
    </w:p>
    <w:p w14:paraId="41C0324D"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self-medicate to numb painful memories.</w:t>
      </w:r>
    </w:p>
    <w:p w14:paraId="05568533"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I've become desensitized to suffering.</w:t>
      </w:r>
    </w:p>
    <w:p w14:paraId="6340A51B"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blame myself for deaths that weren't my fault.</w:t>
      </w:r>
    </w:p>
    <w:p w14:paraId="420AE3C3"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trust my medical judgment over all other opinions.</w:t>
      </w:r>
    </w:p>
    <w:p w14:paraId="36D07958" w14:textId="77777777" w:rsidR="00990B30" w:rsidRPr="003147C4" w:rsidRDefault="00990B30" w:rsidP="00A66C5F">
      <w:pPr>
        <w:numPr>
          <w:ilvl w:val="1"/>
          <w:numId w:val="56"/>
        </w:numPr>
        <w:spacing w:line="240" w:lineRule="auto"/>
        <w:rPr>
          <w:rFonts w:asciiTheme="majorHAnsi" w:hAnsiTheme="majorHAnsi"/>
          <w:sz w:val="20"/>
          <w:szCs w:val="20"/>
        </w:rPr>
      </w:pPr>
      <w:r w:rsidRPr="003147C4">
        <w:rPr>
          <w:rFonts w:asciiTheme="majorHAnsi" w:hAnsiTheme="majorHAnsi"/>
          <w:sz w:val="20"/>
          <w:szCs w:val="20"/>
        </w:rPr>
        <w:t>I sometimes see patients as problems to solve rather than people.</w:t>
      </w:r>
    </w:p>
    <w:p w14:paraId="76CC06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13. Dimensional Refugee</w:t>
      </w:r>
    </w:p>
    <w:p w14:paraId="0C11F0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"My world is gone. This one must survive."</w:t>
      </w:r>
    </w:p>
    <w:p w14:paraId="273D8FD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are not originally from Aethel but from another plane, dimension, or timeline that was destroyed or became uninhabitable. You arrived through a portal, rift, or cosmic accident, and now must adapt to a world with different rules, cultures, and sometimes even physical laws. You might be the last of your kind or one of several refugees scattered across this new reality.</w:t>
      </w:r>
    </w:p>
    <w:p w14:paraId="7FC5312E" w14:textId="77777777" w:rsidR="00990B30" w:rsidRPr="003147C4" w:rsidRDefault="00990B30" w:rsidP="00A66C5F">
      <w:pPr>
        <w:numPr>
          <w:ilvl w:val="0"/>
          <w:numId w:val="57"/>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Survival, History (of your original world)</w:t>
      </w:r>
    </w:p>
    <w:p w14:paraId="4AFCA360" w14:textId="77777777" w:rsidR="00990B30" w:rsidRPr="003147C4" w:rsidRDefault="00990B30" w:rsidP="00A66C5F">
      <w:pPr>
        <w:numPr>
          <w:ilvl w:val="0"/>
          <w:numId w:val="57"/>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Two of your choice</w:t>
      </w:r>
    </w:p>
    <w:p w14:paraId="591488D8" w14:textId="77777777" w:rsidR="00990B30" w:rsidRPr="003147C4" w:rsidRDefault="00990B30" w:rsidP="00A66C5F">
      <w:pPr>
        <w:numPr>
          <w:ilvl w:val="0"/>
          <w:numId w:val="57"/>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strange device or artifact from your home world (possibly non-functional in Aethel), clothing of unusual design or material, a journal where you record differences between worlds, and a pouch containing 5 gp.</w:t>
      </w:r>
    </w:p>
    <w:p w14:paraId="03D2A0B0" w14:textId="77777777" w:rsidR="00990B30" w:rsidRPr="003147C4" w:rsidRDefault="00990B30" w:rsidP="00A66C5F">
      <w:pPr>
        <w:numPr>
          <w:ilvl w:val="0"/>
          <w:numId w:val="57"/>
        </w:numPr>
        <w:spacing w:line="240" w:lineRule="auto"/>
        <w:rPr>
          <w:rFonts w:asciiTheme="majorHAnsi" w:hAnsiTheme="majorHAnsi"/>
          <w:sz w:val="20"/>
          <w:szCs w:val="20"/>
        </w:rPr>
      </w:pPr>
      <w:r w:rsidRPr="003147C4">
        <w:rPr>
          <w:rFonts w:asciiTheme="majorHAnsi" w:hAnsiTheme="majorHAnsi"/>
          <w:b/>
          <w:bCs/>
          <w:sz w:val="20"/>
          <w:szCs w:val="20"/>
        </w:rPr>
        <w:t>Feature: Otherworldly Perspective:</w:t>
      </w:r>
      <w:r w:rsidRPr="003147C4">
        <w:rPr>
          <w:rFonts w:asciiTheme="majorHAnsi" w:hAnsiTheme="majorHAnsi"/>
          <w:sz w:val="20"/>
          <w:szCs w:val="20"/>
        </w:rPr>
        <w:t> Your unique background gives you insights others lack. You have advantage on Intelligence checks related to identifying extraplanar phenomena, and your different perspective sometimes allows you to suggest unconventional solutions to problems. Your alien nature grants you </w:t>
      </w:r>
      <w:r w:rsidRPr="003147C4">
        <w:rPr>
          <w:rFonts w:asciiTheme="majorHAnsi" w:hAnsiTheme="majorHAnsi"/>
          <w:b/>
          <w:bCs/>
          <w:sz w:val="20"/>
          <w:szCs w:val="20"/>
        </w:rPr>
        <w:t>Neutral starting Reputation</w:t>
      </w:r>
      <w:r w:rsidRPr="003147C4">
        <w:rPr>
          <w:rFonts w:asciiTheme="majorHAnsi" w:hAnsiTheme="majorHAnsi"/>
          <w:sz w:val="20"/>
          <w:szCs w:val="20"/>
        </w:rPr>
        <w:t> with most Aethel natives but </w:t>
      </w:r>
      <w:r w:rsidRPr="003147C4">
        <w:rPr>
          <w:rFonts w:asciiTheme="majorHAnsi" w:hAnsiTheme="majorHAnsi"/>
          <w:b/>
          <w:bCs/>
          <w:sz w:val="20"/>
          <w:szCs w:val="20"/>
        </w:rPr>
        <w:t>Liked starting Reputation</w:t>
      </w:r>
      <w:r w:rsidRPr="003147C4">
        <w:rPr>
          <w:rFonts w:asciiTheme="majorHAnsi" w:hAnsiTheme="majorHAnsi"/>
          <w:sz w:val="20"/>
          <w:szCs w:val="20"/>
        </w:rPr>
        <w:t> with scholars of the multiverse and others with planar experience.</w:t>
      </w:r>
    </w:p>
    <w:p w14:paraId="426B27B9" w14:textId="77777777" w:rsidR="00990B30" w:rsidRPr="003147C4" w:rsidRDefault="00990B30" w:rsidP="00A66C5F">
      <w:pPr>
        <w:numPr>
          <w:ilvl w:val="0"/>
          <w:numId w:val="57"/>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Any, though often shaped by the nature of your home world and the circumstances of its loss.</w:t>
      </w:r>
    </w:p>
    <w:p w14:paraId="23DFCF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5C22A628" w14:textId="77777777" w:rsidR="00990B30" w:rsidRPr="003147C4" w:rsidRDefault="00990B30" w:rsidP="00A66C5F">
      <w:pPr>
        <w:numPr>
          <w:ilvl w:val="0"/>
          <w:numId w:val="58"/>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384D2D0A"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compare everything to how it was in my world.</w:t>
      </w:r>
    </w:p>
    <w:p w14:paraId="03C5B0AD"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misunderstand common cultural references and customs.</w:t>
      </w:r>
    </w:p>
    <w:p w14:paraId="5217A0BB"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I'm fascinated by technologies or magics that didn't exist in my world.</w:t>
      </w:r>
    </w:p>
    <w:p w14:paraId="6F7E1580"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collect items that remind me of home.</w:t>
      </w:r>
    </w:p>
    <w:p w14:paraId="530BBB19"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sometimes slip into my native language or accent when emotional.</w:t>
      </w:r>
    </w:p>
    <w:p w14:paraId="041581A2"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have unusual habits or mannerisms from my original culture.</w:t>
      </w:r>
    </w:p>
    <w:p w14:paraId="481AC545"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I'm overly cautious about signs that might indicate this world is also in danger.</w:t>
      </w:r>
    </w:p>
    <w:p w14:paraId="460EC25B"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try too hard to fit in, often overcompensating.</w:t>
      </w:r>
    </w:p>
    <w:p w14:paraId="3F42F22D" w14:textId="77777777" w:rsidR="00990B30" w:rsidRPr="003147C4" w:rsidRDefault="00990B30" w:rsidP="00A66C5F">
      <w:pPr>
        <w:numPr>
          <w:ilvl w:val="0"/>
          <w:numId w:val="58"/>
        </w:numPr>
        <w:spacing w:line="240" w:lineRule="auto"/>
        <w:rPr>
          <w:rFonts w:asciiTheme="majorHAnsi" w:hAnsiTheme="majorHAnsi"/>
          <w:sz w:val="20"/>
          <w:szCs w:val="20"/>
        </w:rPr>
      </w:pPr>
      <w:r w:rsidRPr="003147C4">
        <w:rPr>
          <w:rFonts w:asciiTheme="majorHAnsi" w:hAnsiTheme="majorHAnsi"/>
          <w:b/>
          <w:bCs/>
          <w:sz w:val="20"/>
          <w:szCs w:val="20"/>
        </w:rPr>
        <w:t>d6 Ideal:</w:t>
      </w:r>
    </w:p>
    <w:p w14:paraId="06518F61"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Preservation:</w:t>
      </w:r>
      <w:r w:rsidRPr="003147C4">
        <w:rPr>
          <w:rFonts w:asciiTheme="majorHAnsi" w:hAnsiTheme="majorHAnsi"/>
          <w:sz w:val="20"/>
          <w:szCs w:val="20"/>
        </w:rPr>
        <w:t> I must preserve the memory and knowledge of my lost world. (Any)</w:t>
      </w:r>
    </w:p>
    <w:p w14:paraId="01F6265A"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Warning:</w:t>
      </w:r>
      <w:r w:rsidRPr="003147C4">
        <w:rPr>
          <w:rFonts w:asciiTheme="majorHAnsi" w:hAnsiTheme="majorHAnsi"/>
          <w:sz w:val="20"/>
          <w:szCs w:val="20"/>
        </w:rPr>
        <w:t> I must prevent this world from suffering the same fate as mine. (Good)</w:t>
      </w:r>
    </w:p>
    <w:p w14:paraId="5B2A0151"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Adaptation:</w:t>
      </w:r>
      <w:r w:rsidRPr="003147C4">
        <w:rPr>
          <w:rFonts w:asciiTheme="majorHAnsi" w:hAnsiTheme="majorHAnsi"/>
          <w:sz w:val="20"/>
          <w:szCs w:val="20"/>
        </w:rPr>
        <w:t> The past is gone; I must embrace this new reality fully. (Neutral)</w:t>
      </w:r>
    </w:p>
    <w:p w14:paraId="75816A39"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Restoration:</w:t>
      </w:r>
      <w:r w:rsidRPr="003147C4">
        <w:rPr>
          <w:rFonts w:asciiTheme="majorHAnsi" w:hAnsiTheme="majorHAnsi"/>
          <w:sz w:val="20"/>
          <w:szCs w:val="20"/>
        </w:rPr>
        <w:t> I will find a way to restore or return to my world. (Any)</w:t>
      </w:r>
    </w:p>
    <w:p w14:paraId="00D50FD6"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Integration:</w:t>
      </w:r>
      <w:r w:rsidRPr="003147C4">
        <w:rPr>
          <w:rFonts w:asciiTheme="majorHAnsi" w:hAnsiTheme="majorHAnsi"/>
          <w:sz w:val="20"/>
          <w:szCs w:val="20"/>
        </w:rPr>
        <w:t> I can bring the best of my world to improve this one. (Good)</w:t>
      </w:r>
    </w:p>
    <w:p w14:paraId="08CD336D"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Having lost everything once, I will do anything to survive here. (Neutral/Evil)</w:t>
      </w:r>
    </w:p>
    <w:p w14:paraId="433A964B" w14:textId="77777777" w:rsidR="00990B30" w:rsidRPr="003147C4" w:rsidRDefault="00990B30" w:rsidP="00A66C5F">
      <w:pPr>
        <w:numPr>
          <w:ilvl w:val="0"/>
          <w:numId w:val="58"/>
        </w:numPr>
        <w:spacing w:line="240" w:lineRule="auto"/>
        <w:rPr>
          <w:rFonts w:asciiTheme="majorHAnsi" w:hAnsiTheme="majorHAnsi"/>
          <w:sz w:val="20"/>
          <w:szCs w:val="20"/>
        </w:rPr>
      </w:pPr>
      <w:r w:rsidRPr="003147C4">
        <w:rPr>
          <w:rFonts w:asciiTheme="majorHAnsi" w:hAnsiTheme="majorHAnsi"/>
          <w:b/>
          <w:bCs/>
          <w:sz w:val="20"/>
          <w:szCs w:val="20"/>
        </w:rPr>
        <w:t>d6 Bond:</w:t>
      </w:r>
    </w:p>
    <w:p w14:paraId="39A49B58"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search for others from my world who might have survived.</w:t>
      </w:r>
    </w:p>
    <w:p w14:paraId="7AE843E6"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protect an artifact that contains crucial knowledge from my world.</w:t>
      </w:r>
    </w:p>
    <w:p w14:paraId="3B81D2F4"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I've adopted a local who reminds me of someone I lost.</w:t>
      </w:r>
    </w:p>
    <w:p w14:paraId="7E86B2FA"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I've sworn to defeat the entity or force that destroyed my home.</w:t>
      </w:r>
    </w:p>
    <w:p w14:paraId="108D26F2"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seek to understand the connection between my world and this one.</w:t>
      </w:r>
    </w:p>
    <w:p w14:paraId="121BCACA"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I've found a place or community here that feels almost like home.</w:t>
      </w:r>
    </w:p>
    <w:p w14:paraId="4F3F55B0" w14:textId="77777777" w:rsidR="00990B30" w:rsidRPr="003147C4" w:rsidRDefault="00990B30" w:rsidP="00A66C5F">
      <w:pPr>
        <w:numPr>
          <w:ilvl w:val="0"/>
          <w:numId w:val="58"/>
        </w:numPr>
        <w:spacing w:line="240" w:lineRule="auto"/>
        <w:rPr>
          <w:rFonts w:asciiTheme="majorHAnsi" w:hAnsiTheme="majorHAnsi"/>
          <w:sz w:val="20"/>
          <w:szCs w:val="20"/>
        </w:rPr>
      </w:pPr>
      <w:r w:rsidRPr="003147C4">
        <w:rPr>
          <w:rFonts w:asciiTheme="majorHAnsi" w:hAnsiTheme="majorHAnsi"/>
          <w:b/>
          <w:bCs/>
          <w:sz w:val="20"/>
          <w:szCs w:val="20"/>
        </w:rPr>
        <w:t>d6 Flaw:</w:t>
      </w:r>
    </w:p>
    <w:p w14:paraId="4BC72484"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refuse to accept that my old world is truly gone.</w:t>
      </w:r>
    </w:p>
    <w:p w14:paraId="31D0C527"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judge this world harshly against my own.</w:t>
      </w:r>
    </w:p>
    <w:p w14:paraId="312843E8"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keep secrets about my true origins, fearing rejection or worse.</w:t>
      </w:r>
    </w:p>
    <w:p w14:paraId="70C1F3D8"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I'm paranoid about signs and omens that remind me of my world's end.</w:t>
      </w:r>
    </w:p>
    <w:p w14:paraId="5BB49A21"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have difficulty forming attachments, fearing I'll lose everything again.</w:t>
      </w:r>
    </w:p>
    <w:p w14:paraId="3A89DD26" w14:textId="77777777" w:rsidR="00990B30" w:rsidRPr="003147C4" w:rsidRDefault="00990B30" w:rsidP="00A66C5F">
      <w:pPr>
        <w:numPr>
          <w:ilvl w:val="1"/>
          <w:numId w:val="58"/>
        </w:numPr>
        <w:spacing w:line="240" w:lineRule="auto"/>
        <w:rPr>
          <w:rFonts w:asciiTheme="majorHAnsi" w:hAnsiTheme="majorHAnsi"/>
          <w:sz w:val="20"/>
          <w:szCs w:val="20"/>
        </w:rPr>
      </w:pPr>
      <w:r w:rsidRPr="003147C4">
        <w:rPr>
          <w:rFonts w:asciiTheme="majorHAnsi" w:hAnsiTheme="majorHAnsi"/>
          <w:sz w:val="20"/>
          <w:szCs w:val="20"/>
        </w:rPr>
        <w:t>I sometimes resent natives of this world for having what I lost.</w:t>
      </w:r>
    </w:p>
    <w:p w14:paraId="55F5C9A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14. Relic Hunter</w:t>
      </w:r>
    </w:p>
    <w:p w14:paraId="514502A0" w14:textId="7B58937C"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"History isn't dead. It's just waiting to be unearthed</w:t>
      </w:r>
      <w:r w:rsidR="00BC4D8C" w:rsidRPr="003147C4">
        <w:rPr>
          <w:rFonts w:asciiTheme="majorHAnsi" w:hAnsiTheme="majorHAnsi"/>
          <w:i/>
          <w:iCs/>
          <w:sz w:val="20"/>
          <w:szCs w:val="20"/>
        </w:rPr>
        <w:t xml:space="preserve">, </w:t>
      </w:r>
      <w:r w:rsidRPr="003147C4">
        <w:rPr>
          <w:rFonts w:asciiTheme="majorHAnsi" w:hAnsiTheme="majorHAnsi"/>
          <w:i/>
          <w:iCs/>
          <w:sz w:val="20"/>
          <w:szCs w:val="20"/>
        </w:rPr>
        <w:t>and sometimes it bites back."</w:t>
      </w:r>
    </w:p>
    <w:p w14:paraId="5F82857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make your living discovering, identifying, and sometimes selling ancient artifacts and relics. You might be a scholarly archaeologist, a profit-driven treasure hunter, or something in between. Your pursuits have taken you to forgotten ruins, lost temples, and dangerous dungeons across Aethel, always in search of the next great find.</w:t>
      </w:r>
    </w:p>
    <w:p w14:paraId="2D483D05" w14:textId="77777777"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History, Investigation</w:t>
      </w:r>
    </w:p>
    <w:p w14:paraId="4759A12A" w14:textId="77777777"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Cartographer's tools or Thieves' tools (choose one)</w:t>
      </w:r>
    </w:p>
    <w:p w14:paraId="54889283" w14:textId="77777777"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of your choice</w:t>
      </w:r>
    </w:p>
    <w:p w14:paraId="166985A8" w14:textId="77777777"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small, authentic relic (perhaps your first find), a reference book on ancient civilizations, a magnifying glass, a set of traveler's clothes, and a pouch containing 15 gp.</w:t>
      </w:r>
    </w:p>
    <w:p w14:paraId="69393E3E" w14:textId="77777777"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Feature: Relic Lore:</w:t>
      </w:r>
      <w:r w:rsidRPr="003147C4">
        <w:rPr>
          <w:rFonts w:asciiTheme="majorHAnsi" w:hAnsiTheme="majorHAnsi"/>
          <w:sz w:val="20"/>
          <w:szCs w:val="20"/>
        </w:rPr>
        <w:t> You can accurately identify the culture, approximate age, and potential significance of ancient artifacts with a successful Intelligence (History) check. You also have a network of contacts interested in buying, selling, or studying such items. Your profession grants you </w:t>
      </w:r>
      <w:r w:rsidRPr="003147C4">
        <w:rPr>
          <w:rFonts w:asciiTheme="majorHAnsi" w:hAnsiTheme="majorHAnsi"/>
          <w:b/>
          <w:bCs/>
          <w:sz w:val="20"/>
          <w:szCs w:val="20"/>
        </w:rPr>
        <w:t>Liked starting Reputation</w:t>
      </w:r>
      <w:r w:rsidRPr="003147C4">
        <w:rPr>
          <w:rFonts w:asciiTheme="majorHAnsi" w:hAnsiTheme="majorHAnsi"/>
          <w:sz w:val="20"/>
          <w:szCs w:val="20"/>
        </w:rPr>
        <w:t> with museums and collectors but </w:t>
      </w:r>
      <w:r w:rsidRPr="003147C4">
        <w:rPr>
          <w:rFonts w:asciiTheme="majorHAnsi" w:hAnsiTheme="majorHAnsi"/>
          <w:b/>
          <w:bCs/>
          <w:sz w:val="20"/>
          <w:szCs w:val="20"/>
        </w:rPr>
        <w:t>Disliked starting Reputation</w:t>
      </w:r>
      <w:r w:rsidRPr="003147C4">
        <w:rPr>
          <w:rFonts w:asciiTheme="majorHAnsi" w:hAnsiTheme="majorHAnsi"/>
          <w:sz w:val="20"/>
          <w:szCs w:val="20"/>
        </w:rPr>
        <w:t> with indigenous peoples or religious orders who view your work as desecration.</w:t>
      </w:r>
    </w:p>
    <w:p w14:paraId="5415C3E9" w14:textId="0D199385" w:rsidR="00990B30" w:rsidRPr="003147C4" w:rsidRDefault="00990B30" w:rsidP="00A66C5F">
      <w:pPr>
        <w:numPr>
          <w:ilvl w:val="0"/>
          <w:numId w:val="59"/>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Any, though often shaped by motivation</w:t>
      </w:r>
      <w:r w:rsidR="00BC4D8C" w:rsidRPr="003147C4">
        <w:rPr>
          <w:rFonts w:asciiTheme="majorHAnsi" w:hAnsiTheme="majorHAnsi"/>
          <w:sz w:val="20"/>
          <w:szCs w:val="20"/>
        </w:rPr>
        <w:t xml:space="preserve">, </w:t>
      </w:r>
      <w:r w:rsidRPr="003147C4">
        <w:rPr>
          <w:rFonts w:asciiTheme="majorHAnsi" w:hAnsiTheme="majorHAnsi"/>
          <w:sz w:val="20"/>
          <w:szCs w:val="20"/>
        </w:rPr>
        <w:t>scholarly Relic Hunters tend toward Lawful or Neutral, while profit-driven ones may lean Chaotic or even Evil if they disregard the cultural significance of their finds.</w:t>
      </w:r>
    </w:p>
    <w:p w14:paraId="6209B7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29CC059C" w14:textId="77777777" w:rsidR="00990B30" w:rsidRPr="003147C4" w:rsidRDefault="00990B30" w:rsidP="00A66C5F">
      <w:pPr>
        <w:numPr>
          <w:ilvl w:val="0"/>
          <w:numId w:val="60"/>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13000C90"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can't resist examining any ancient object I encounter.</w:t>
      </w:r>
    </w:p>
    <w:p w14:paraId="03EEB075"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bore people with lectures about historical minutiae.</w:t>
      </w:r>
    </w:p>
    <w:p w14:paraId="76F41832"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believe every legend has a kernel of truth.</w:t>
      </w:r>
    </w:p>
    <w:p w14:paraId="0D513000"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I'm methodical and careful in my work, documenting everything.</w:t>
      </w:r>
    </w:p>
    <w:p w14:paraId="7EAB30F6"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have a signature item or lucky charm I always bring on expeditions.</w:t>
      </w:r>
    </w:p>
    <w:p w14:paraId="088239B8"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can estimate the value of an artifact at a glance.</w:t>
      </w:r>
    </w:p>
    <w:p w14:paraId="06ECEE23"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collect maps and rumors of undiscovered sites.</w:t>
      </w:r>
    </w:p>
    <w:p w14:paraId="4A786139"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have a healthy respect for the traps and curses that protect ancient treasures.</w:t>
      </w:r>
    </w:p>
    <w:p w14:paraId="07369D81" w14:textId="77777777" w:rsidR="00990B30" w:rsidRPr="003147C4" w:rsidRDefault="00990B30" w:rsidP="00A66C5F">
      <w:pPr>
        <w:numPr>
          <w:ilvl w:val="0"/>
          <w:numId w:val="60"/>
        </w:numPr>
        <w:spacing w:line="240" w:lineRule="auto"/>
        <w:rPr>
          <w:rFonts w:asciiTheme="majorHAnsi" w:hAnsiTheme="majorHAnsi"/>
          <w:sz w:val="20"/>
          <w:szCs w:val="20"/>
        </w:rPr>
      </w:pPr>
      <w:r w:rsidRPr="003147C4">
        <w:rPr>
          <w:rFonts w:asciiTheme="majorHAnsi" w:hAnsiTheme="majorHAnsi"/>
          <w:b/>
          <w:bCs/>
          <w:sz w:val="20"/>
          <w:szCs w:val="20"/>
        </w:rPr>
        <w:t>d6 Ideal:</w:t>
      </w:r>
    </w:p>
    <w:p w14:paraId="55451084"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Preservation:</w:t>
      </w:r>
      <w:r w:rsidRPr="003147C4">
        <w:rPr>
          <w:rFonts w:asciiTheme="majorHAnsi" w:hAnsiTheme="majorHAnsi"/>
          <w:sz w:val="20"/>
          <w:szCs w:val="20"/>
        </w:rPr>
        <w:t> These artifacts must be protected for future generations. (Good)</w:t>
      </w:r>
    </w:p>
    <w:p w14:paraId="559769B3"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Knowledge:</w:t>
      </w:r>
      <w:r w:rsidRPr="003147C4">
        <w:rPr>
          <w:rFonts w:asciiTheme="majorHAnsi" w:hAnsiTheme="majorHAnsi"/>
          <w:sz w:val="20"/>
          <w:szCs w:val="20"/>
        </w:rPr>
        <w:t> The true value of relics is in what they teach us. (Neutral)</w:t>
      </w:r>
    </w:p>
    <w:p w14:paraId="2CBED863"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Wealth:</w:t>
      </w:r>
      <w:r w:rsidRPr="003147C4">
        <w:rPr>
          <w:rFonts w:asciiTheme="majorHAnsi" w:hAnsiTheme="majorHAnsi"/>
          <w:sz w:val="20"/>
          <w:szCs w:val="20"/>
        </w:rPr>
        <w:t> Ancient treasures are meant to make me rich. (Evil/Neutral)</w:t>
      </w:r>
    </w:p>
    <w:p w14:paraId="30801812"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Discovery:</w:t>
      </w:r>
      <w:r w:rsidRPr="003147C4">
        <w:rPr>
          <w:rFonts w:asciiTheme="majorHAnsi" w:hAnsiTheme="majorHAnsi"/>
          <w:sz w:val="20"/>
          <w:szCs w:val="20"/>
        </w:rPr>
        <w:t> Uncovering the unknown is its own reward. (Any)</w:t>
      </w:r>
    </w:p>
    <w:p w14:paraId="3D2836AB"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Restoration:</w:t>
      </w:r>
      <w:r w:rsidRPr="003147C4">
        <w:rPr>
          <w:rFonts w:asciiTheme="majorHAnsi" w:hAnsiTheme="majorHAnsi"/>
          <w:sz w:val="20"/>
          <w:szCs w:val="20"/>
        </w:rPr>
        <w:t> Artifacts should be returned to their rightful cultures. (Lawful)</w:t>
      </w:r>
    </w:p>
    <w:p w14:paraId="4AC60694"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b/>
          <w:bCs/>
          <w:sz w:val="20"/>
          <w:szCs w:val="20"/>
        </w:rPr>
        <w:t>Adventure:</w:t>
      </w:r>
      <w:r w:rsidRPr="003147C4">
        <w:rPr>
          <w:rFonts w:asciiTheme="majorHAnsi" w:hAnsiTheme="majorHAnsi"/>
          <w:sz w:val="20"/>
          <w:szCs w:val="20"/>
        </w:rPr>
        <w:t> The thrill of the hunt is what drives me. (Chaotic)</w:t>
      </w:r>
    </w:p>
    <w:p w14:paraId="29F7280B" w14:textId="77777777" w:rsidR="00990B30" w:rsidRPr="003147C4" w:rsidRDefault="00990B30" w:rsidP="00A66C5F">
      <w:pPr>
        <w:numPr>
          <w:ilvl w:val="0"/>
          <w:numId w:val="60"/>
        </w:numPr>
        <w:spacing w:line="240" w:lineRule="auto"/>
        <w:rPr>
          <w:rFonts w:asciiTheme="majorHAnsi" w:hAnsiTheme="majorHAnsi"/>
          <w:sz w:val="20"/>
          <w:szCs w:val="20"/>
        </w:rPr>
      </w:pPr>
      <w:r w:rsidRPr="003147C4">
        <w:rPr>
          <w:rFonts w:asciiTheme="majorHAnsi" w:hAnsiTheme="majorHAnsi"/>
          <w:b/>
          <w:bCs/>
          <w:sz w:val="20"/>
          <w:szCs w:val="20"/>
        </w:rPr>
        <w:t>d6 Bond:</w:t>
      </w:r>
    </w:p>
    <w:p w14:paraId="09C80464"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seek a legendary artifact mentioned in ancient texts.</w:t>
      </w:r>
    </w:p>
    <w:p w14:paraId="595D345D"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My mentor disappeared on an expedition, and I search for clues to their fate.</w:t>
      </w:r>
    </w:p>
    <w:p w14:paraId="67AEAAED"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aim to restore the lost legacy of my ancestors.</w:t>
      </w:r>
    </w:p>
    <w:p w14:paraId="32E02974"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I'm building a private collection of artifacts from a specific civilization.</w:t>
      </w:r>
    </w:p>
    <w:p w14:paraId="5CA31B6F"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owe a debt to a patron who funds my expeditions.</w:t>
      </w:r>
    </w:p>
    <w:p w14:paraId="7860586C"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protect a secret about a major historical discovery.</w:t>
      </w:r>
    </w:p>
    <w:p w14:paraId="232D250B" w14:textId="77777777" w:rsidR="00990B30" w:rsidRPr="003147C4" w:rsidRDefault="00990B30" w:rsidP="00A66C5F">
      <w:pPr>
        <w:numPr>
          <w:ilvl w:val="0"/>
          <w:numId w:val="60"/>
        </w:numPr>
        <w:spacing w:line="240" w:lineRule="auto"/>
        <w:rPr>
          <w:rFonts w:asciiTheme="majorHAnsi" w:hAnsiTheme="majorHAnsi"/>
          <w:sz w:val="20"/>
          <w:szCs w:val="20"/>
        </w:rPr>
      </w:pPr>
      <w:r w:rsidRPr="003147C4">
        <w:rPr>
          <w:rFonts w:asciiTheme="majorHAnsi" w:hAnsiTheme="majorHAnsi"/>
          <w:b/>
          <w:bCs/>
          <w:sz w:val="20"/>
          <w:szCs w:val="20"/>
        </w:rPr>
        <w:t>d6 Flaw:</w:t>
      </w:r>
    </w:p>
    <w:p w14:paraId="15F2C993"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sometimes prioritize valuable finds over the safety of my companions.</w:t>
      </w:r>
    </w:p>
    <w:p w14:paraId="1E2BD72F"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I've been known to "borrow" artifacts from museums or private collections.</w:t>
      </w:r>
    </w:p>
    <w:p w14:paraId="12EAE431"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I've accidentally awakened ancient curses or entities more than once.</w:t>
      </w:r>
    </w:p>
    <w:p w14:paraId="5840F587"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embellish my discoveries to make them seem more significant.</w:t>
      </w:r>
    </w:p>
    <w:p w14:paraId="4F18320E"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I'm obsessed with a particular civilization or type of artifact.</w:t>
      </w:r>
    </w:p>
    <w:p w14:paraId="6E452025" w14:textId="77777777" w:rsidR="00990B30" w:rsidRPr="003147C4" w:rsidRDefault="00990B30" w:rsidP="00A66C5F">
      <w:pPr>
        <w:numPr>
          <w:ilvl w:val="1"/>
          <w:numId w:val="60"/>
        </w:numPr>
        <w:spacing w:line="240" w:lineRule="auto"/>
        <w:rPr>
          <w:rFonts w:asciiTheme="majorHAnsi" w:hAnsiTheme="majorHAnsi"/>
          <w:sz w:val="20"/>
          <w:szCs w:val="20"/>
        </w:rPr>
      </w:pPr>
      <w:r w:rsidRPr="003147C4">
        <w:rPr>
          <w:rFonts w:asciiTheme="majorHAnsi" w:hAnsiTheme="majorHAnsi"/>
          <w:sz w:val="20"/>
          <w:szCs w:val="20"/>
        </w:rPr>
        <w:t>I rush my work when I sense a valuable find is near.</w:t>
      </w:r>
    </w:p>
    <w:p w14:paraId="6CEF1C3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15. Corruption Survivor</w:t>
      </w:r>
    </w:p>
    <w:p w14:paraId="2C1A055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darkness touched me. I lived. Now I hunt what lurks in the shadows."</w:t>
      </w:r>
    </w:p>
    <w:p w14:paraId="7D4B4CE4" w14:textId="2886A2E4"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were exposed to a corrupting force</w:t>
      </w:r>
      <w:r w:rsidR="00BC4D8C" w:rsidRPr="003147C4">
        <w:rPr>
          <w:rFonts w:asciiTheme="majorHAnsi" w:hAnsiTheme="majorHAnsi"/>
          <w:sz w:val="20"/>
          <w:szCs w:val="20"/>
        </w:rPr>
        <w:t xml:space="preserve">, </w:t>
      </w:r>
      <w:r w:rsidRPr="003147C4">
        <w:rPr>
          <w:rFonts w:asciiTheme="majorHAnsi" w:hAnsiTheme="majorHAnsi"/>
          <w:sz w:val="20"/>
          <w:szCs w:val="20"/>
        </w:rPr>
        <w:t>be it a demonic incursion, a plague of undeath, or the influence of an eldritch entity. Unlike most, you survived the experience, though not without scars both physical and psychological. Now you possess unique insights into corruption's nature and a driving purpose to combat similar threats.</w:t>
      </w:r>
    </w:p>
    <w:p w14:paraId="4CD1BDD0"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Religion, Insight</w:t>
      </w:r>
    </w:p>
    <w:p w14:paraId="256BBF7D"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Herbalism kit</w:t>
      </w:r>
    </w:p>
    <w:p w14:paraId="319DD99B"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One exotic language (often Abyssal, Infernal, or Deep Speech)</w:t>
      </w:r>
    </w:p>
    <w:p w14:paraId="0FB1D5D2"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holy symbol or protective charm, a vial of purified water, a journal documenting your experience and recovery, a set of common clothes, and a pouch containing 10 gp.</w:t>
      </w:r>
    </w:p>
    <w:p w14:paraId="346489D8"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Feature: Corruption Sense:</w:t>
      </w:r>
      <w:r w:rsidRPr="003147C4">
        <w:rPr>
          <w:rFonts w:asciiTheme="majorHAnsi" w:hAnsiTheme="majorHAnsi"/>
          <w:sz w:val="20"/>
          <w:szCs w:val="20"/>
        </w:rPr>
        <w:t> You can sense strong sources of corruption (undead, fiends, or cursed objects) within 60 feet, though you cannot pinpoint their exact location without further investigation. You have advantage on saving throws against diseases and the corrupting effects of undead or fiends. Your experience grants you </w:t>
      </w:r>
      <w:r w:rsidRPr="003147C4">
        <w:rPr>
          <w:rFonts w:asciiTheme="majorHAnsi" w:hAnsiTheme="majorHAnsi"/>
          <w:b/>
          <w:bCs/>
          <w:sz w:val="20"/>
          <w:szCs w:val="20"/>
        </w:rPr>
        <w:t>Liked starting Reputation</w:t>
      </w:r>
      <w:r w:rsidRPr="003147C4">
        <w:rPr>
          <w:rFonts w:asciiTheme="majorHAnsi" w:hAnsiTheme="majorHAnsi"/>
          <w:sz w:val="20"/>
          <w:szCs w:val="20"/>
        </w:rPr>
        <w:t> with cleansing orders and purification cults but </w:t>
      </w:r>
      <w:r w:rsidRPr="003147C4">
        <w:rPr>
          <w:rFonts w:asciiTheme="majorHAnsi" w:hAnsiTheme="majorHAnsi"/>
          <w:b/>
          <w:bCs/>
          <w:sz w:val="20"/>
          <w:szCs w:val="20"/>
        </w:rPr>
        <w:t>Disliked starting Reputation</w:t>
      </w:r>
      <w:r w:rsidRPr="003147C4">
        <w:rPr>
          <w:rFonts w:asciiTheme="majorHAnsi" w:hAnsiTheme="majorHAnsi"/>
          <w:sz w:val="20"/>
          <w:szCs w:val="20"/>
        </w:rPr>
        <w:t> with those who study or harness corruption.</w:t>
      </w:r>
    </w:p>
    <w:p w14:paraId="1008F1EC" w14:textId="77777777" w:rsidR="00990B30" w:rsidRPr="003147C4" w:rsidRDefault="00990B30" w:rsidP="00A66C5F">
      <w:pPr>
        <w:numPr>
          <w:ilvl w:val="0"/>
          <w:numId w:val="61"/>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Good (any), driven by the desire to protect others from what you experienced, though some survivors become Neutral or even Evil if the corruption altered their worldview.</w:t>
      </w:r>
    </w:p>
    <w:p w14:paraId="4235A50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1F08E386" w14:textId="77777777" w:rsidR="00990B30" w:rsidRPr="003147C4" w:rsidRDefault="00990B30" w:rsidP="00A66C5F">
      <w:pPr>
        <w:numPr>
          <w:ilvl w:val="0"/>
          <w:numId w:val="62"/>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330D4753"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compulsively cleanse myself and my surroundings.</w:t>
      </w:r>
    </w:p>
    <w:p w14:paraId="1F76051C"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can sense impending danger and become agitated before others notice anything.</w:t>
      </w:r>
    </w:p>
    <w:p w14:paraId="0DAEC15E"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have vivid, prophetic nightmares about corruption spreading.</w:t>
      </w:r>
    </w:p>
    <w:p w14:paraId="043CDD7D"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am overly protective of those who show any signs of vulnerability.</w:t>
      </w:r>
    </w:p>
    <w:p w14:paraId="2E09A993"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speak in whispers when discussing corruption or darkness.</w:t>
      </w:r>
    </w:p>
    <w:p w14:paraId="43BB49D7"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carry tokens of purity (salt, silver, holy water) at all times.</w:t>
      </w:r>
    </w:p>
    <w:p w14:paraId="030C83FE"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have a physical tic or tremor that worsens near sources of corruption.</w:t>
      </w:r>
    </w:p>
    <w:p w14:paraId="1230544F"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find beauty in small, pure things that others might overlook.</w:t>
      </w:r>
    </w:p>
    <w:p w14:paraId="631F148B" w14:textId="77777777" w:rsidR="00990B30" w:rsidRPr="003147C4" w:rsidRDefault="00990B30" w:rsidP="00A66C5F">
      <w:pPr>
        <w:numPr>
          <w:ilvl w:val="0"/>
          <w:numId w:val="62"/>
        </w:numPr>
        <w:spacing w:line="240" w:lineRule="auto"/>
        <w:rPr>
          <w:rFonts w:asciiTheme="majorHAnsi" w:hAnsiTheme="majorHAnsi"/>
          <w:sz w:val="20"/>
          <w:szCs w:val="20"/>
        </w:rPr>
      </w:pPr>
      <w:r w:rsidRPr="003147C4">
        <w:rPr>
          <w:rFonts w:asciiTheme="majorHAnsi" w:hAnsiTheme="majorHAnsi"/>
          <w:b/>
          <w:bCs/>
          <w:sz w:val="20"/>
          <w:szCs w:val="20"/>
        </w:rPr>
        <w:t>d6 Ideal:</w:t>
      </w:r>
    </w:p>
    <w:p w14:paraId="3A641208"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Purification:</w:t>
      </w:r>
      <w:r w:rsidRPr="003147C4">
        <w:rPr>
          <w:rFonts w:asciiTheme="majorHAnsi" w:hAnsiTheme="majorHAnsi"/>
          <w:sz w:val="20"/>
          <w:szCs w:val="20"/>
        </w:rPr>
        <w:t> The world must be cleansed of corruption wherever it lurks. (Good)</w:t>
      </w:r>
    </w:p>
    <w:p w14:paraId="2C148836"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Vigilance:</w:t>
      </w:r>
      <w:r w:rsidRPr="003147C4">
        <w:rPr>
          <w:rFonts w:asciiTheme="majorHAnsi" w:hAnsiTheme="majorHAnsi"/>
          <w:sz w:val="20"/>
          <w:szCs w:val="20"/>
        </w:rPr>
        <w:t> Evil never rests, so neither can I. (Lawful)</w:t>
      </w:r>
    </w:p>
    <w:p w14:paraId="2ABA4826"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Understanding:</w:t>
      </w:r>
      <w:r w:rsidRPr="003147C4">
        <w:rPr>
          <w:rFonts w:asciiTheme="majorHAnsi" w:hAnsiTheme="majorHAnsi"/>
          <w:sz w:val="20"/>
          <w:szCs w:val="20"/>
        </w:rPr>
        <w:t> To fight corruption, we must understand it without succumbing. (Neutral)</w:t>
      </w:r>
    </w:p>
    <w:p w14:paraId="476EAD0D"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Vengeance:</w:t>
      </w:r>
      <w:r w:rsidRPr="003147C4">
        <w:rPr>
          <w:rFonts w:asciiTheme="majorHAnsi" w:hAnsiTheme="majorHAnsi"/>
          <w:sz w:val="20"/>
          <w:szCs w:val="20"/>
        </w:rPr>
        <w:t> Those who spread corruption will suffer as I have suffered. (Evil)</w:t>
      </w:r>
    </w:p>
    <w:p w14:paraId="7BF19DFE"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No one else should endure what I survived. (Good)</w:t>
      </w:r>
    </w:p>
    <w:p w14:paraId="7F47040B"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Light and darkness exist in all things, even me. (Neutral)</w:t>
      </w:r>
    </w:p>
    <w:p w14:paraId="6273140D" w14:textId="77777777" w:rsidR="00990B30" w:rsidRPr="003147C4" w:rsidRDefault="00990B30" w:rsidP="00A66C5F">
      <w:pPr>
        <w:numPr>
          <w:ilvl w:val="0"/>
          <w:numId w:val="62"/>
        </w:numPr>
        <w:spacing w:line="240" w:lineRule="auto"/>
        <w:rPr>
          <w:rFonts w:asciiTheme="majorHAnsi" w:hAnsiTheme="majorHAnsi"/>
          <w:sz w:val="20"/>
          <w:szCs w:val="20"/>
        </w:rPr>
      </w:pPr>
      <w:r w:rsidRPr="003147C4">
        <w:rPr>
          <w:rFonts w:asciiTheme="majorHAnsi" w:hAnsiTheme="majorHAnsi"/>
          <w:b/>
          <w:bCs/>
          <w:sz w:val="20"/>
          <w:szCs w:val="20"/>
        </w:rPr>
        <w:t>d6 Bond:</w:t>
      </w:r>
    </w:p>
    <w:p w14:paraId="73D532E0"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protect a community that took me in during my recovery.</w:t>
      </w:r>
    </w:p>
    <w:p w14:paraId="550DBAC1"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seek the source of the corruption that affected me.</w:t>
      </w:r>
    </w:p>
    <w:p w14:paraId="0AC24FDD"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lost someone to corruption and fight in their memory.</w:t>
      </w:r>
    </w:p>
    <w:p w14:paraId="5B7E8B47"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follow the guidance of the entity or person who helped cleanse me.</w:t>
      </w:r>
    </w:p>
    <w:p w14:paraId="20B21343"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search for others like me who survived corruption.</w:t>
      </w:r>
    </w:p>
    <w:p w14:paraId="6A99BD77"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carry a remnant of corruption within me that I must keep contained.</w:t>
      </w:r>
    </w:p>
    <w:p w14:paraId="27066D0D" w14:textId="77777777" w:rsidR="00990B30" w:rsidRPr="003147C4" w:rsidRDefault="00990B30" w:rsidP="00A66C5F">
      <w:pPr>
        <w:numPr>
          <w:ilvl w:val="0"/>
          <w:numId w:val="62"/>
        </w:numPr>
        <w:spacing w:line="240" w:lineRule="auto"/>
        <w:rPr>
          <w:rFonts w:asciiTheme="majorHAnsi" w:hAnsiTheme="majorHAnsi"/>
          <w:sz w:val="20"/>
          <w:szCs w:val="20"/>
        </w:rPr>
      </w:pPr>
      <w:r w:rsidRPr="003147C4">
        <w:rPr>
          <w:rFonts w:asciiTheme="majorHAnsi" w:hAnsiTheme="majorHAnsi"/>
          <w:b/>
          <w:bCs/>
          <w:sz w:val="20"/>
          <w:szCs w:val="20"/>
        </w:rPr>
        <w:t>d6 Flaw:</w:t>
      </w:r>
    </w:p>
    <w:p w14:paraId="3C925800"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see corruption even where it doesn't exist.</w:t>
      </w:r>
    </w:p>
    <w:p w14:paraId="5546CE64"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take extreme measures to purify perceived threats.</w:t>
      </w:r>
    </w:p>
    <w:p w14:paraId="1868BCBB"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don't trust magic or those who use it.</w:t>
      </w:r>
    </w:p>
    <w:p w14:paraId="051D02B7"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have moments where the corruption resurfaces in my behavior.</w:t>
      </w:r>
    </w:p>
    <w:p w14:paraId="44FDE379"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keep secrets about how much the corruption changed me.</w:t>
      </w:r>
    </w:p>
    <w:p w14:paraId="5B0C6D40" w14:textId="77777777" w:rsidR="00990B30" w:rsidRPr="003147C4" w:rsidRDefault="00990B30" w:rsidP="00A66C5F">
      <w:pPr>
        <w:numPr>
          <w:ilvl w:val="1"/>
          <w:numId w:val="62"/>
        </w:numPr>
        <w:spacing w:line="240" w:lineRule="auto"/>
        <w:rPr>
          <w:rFonts w:asciiTheme="majorHAnsi" w:hAnsiTheme="majorHAnsi"/>
          <w:sz w:val="20"/>
          <w:szCs w:val="20"/>
        </w:rPr>
      </w:pPr>
      <w:r w:rsidRPr="003147C4">
        <w:rPr>
          <w:rFonts w:asciiTheme="majorHAnsi" w:hAnsiTheme="majorHAnsi"/>
          <w:sz w:val="20"/>
          <w:szCs w:val="20"/>
        </w:rPr>
        <w:t>I am drawn to sources of corruption even as I fight against them.</w:t>
      </w:r>
    </w:p>
    <w:p w14:paraId="06C817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16. Frontier Settler</w:t>
      </w:r>
    </w:p>
    <w:p w14:paraId="4534AF2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edge of civilization isn't just a place. It's a way of life."</w:t>
      </w:r>
    </w:p>
    <w:p w14:paraId="112FAA95" w14:textId="0725A5B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helped establish or maintain one of Aethel's frontier settlements</w:t>
      </w:r>
      <w:r w:rsidR="00BC4D8C" w:rsidRPr="003147C4">
        <w:rPr>
          <w:rFonts w:asciiTheme="majorHAnsi" w:hAnsiTheme="majorHAnsi"/>
          <w:sz w:val="20"/>
          <w:szCs w:val="20"/>
        </w:rPr>
        <w:t xml:space="preserve">, </w:t>
      </w:r>
      <w:r w:rsidRPr="003147C4">
        <w:rPr>
          <w:rFonts w:asciiTheme="majorHAnsi" w:hAnsiTheme="majorHAnsi"/>
          <w:sz w:val="20"/>
          <w:szCs w:val="20"/>
        </w:rPr>
        <w:t>outposts of civilization on the edges of wilderness, danger, or unexplored territories. Life on the frontier taught you self-reliance, practical skills, and how to build community in harsh conditions. Whether you left seeking adventure or were driven away by disaster, you carry those frontier values with you.</w:t>
      </w:r>
    </w:p>
    <w:p w14:paraId="6CAFD9F0" w14:textId="77777777" w:rsidR="00990B30" w:rsidRPr="003147C4" w:rsidRDefault="00990B30" w:rsidP="00A66C5F">
      <w:pPr>
        <w:numPr>
          <w:ilvl w:val="0"/>
          <w:numId w:val="63"/>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Survival, Animal Handling</w:t>
      </w:r>
    </w:p>
    <w:p w14:paraId="3148B4CA" w14:textId="77777777" w:rsidR="00990B30" w:rsidRPr="003147C4" w:rsidRDefault="00990B30" w:rsidP="00A66C5F">
      <w:pPr>
        <w:numPr>
          <w:ilvl w:val="0"/>
          <w:numId w:val="63"/>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One type of artisan's tools, vehicles (land)</w:t>
      </w:r>
    </w:p>
    <w:p w14:paraId="4D4C72BD" w14:textId="77777777" w:rsidR="00990B30" w:rsidRPr="003147C4" w:rsidRDefault="00990B30" w:rsidP="00A66C5F">
      <w:pPr>
        <w:numPr>
          <w:ilvl w:val="0"/>
          <w:numId w:val="63"/>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handmade tool or weapon from your settlement, a map of the frontier region you lived in, a small token from a community member, a set of common clothes, and a pouch containing 10 gp.</w:t>
      </w:r>
    </w:p>
    <w:p w14:paraId="08DA8FD6" w14:textId="77777777" w:rsidR="00990B30" w:rsidRPr="003147C4" w:rsidRDefault="00990B30" w:rsidP="00A66C5F">
      <w:pPr>
        <w:numPr>
          <w:ilvl w:val="0"/>
          <w:numId w:val="63"/>
        </w:numPr>
        <w:spacing w:line="240" w:lineRule="auto"/>
        <w:rPr>
          <w:rFonts w:asciiTheme="majorHAnsi" w:hAnsiTheme="majorHAnsi"/>
          <w:sz w:val="20"/>
          <w:szCs w:val="20"/>
        </w:rPr>
      </w:pPr>
      <w:r w:rsidRPr="003147C4">
        <w:rPr>
          <w:rFonts w:asciiTheme="majorHAnsi" w:hAnsiTheme="majorHAnsi"/>
          <w:b/>
          <w:bCs/>
          <w:sz w:val="20"/>
          <w:szCs w:val="20"/>
        </w:rPr>
        <w:t>Feature: Frontier Adaptability:</w:t>
      </w:r>
      <w:r w:rsidRPr="003147C4">
        <w:rPr>
          <w:rFonts w:asciiTheme="majorHAnsi" w:hAnsiTheme="majorHAnsi"/>
          <w:sz w:val="20"/>
          <w:szCs w:val="20"/>
        </w:rPr>
        <w:t> You excel at making do with limited resources. You can improvise tools and basic equipment from available materials, create adequate shelter in wilderness environments, and identify safe food and water sources in natural settings. Your frontier background grants you </w:t>
      </w:r>
      <w:r w:rsidRPr="003147C4">
        <w:rPr>
          <w:rFonts w:asciiTheme="majorHAnsi" w:hAnsiTheme="majorHAnsi"/>
          <w:b/>
          <w:bCs/>
          <w:sz w:val="20"/>
          <w:szCs w:val="20"/>
        </w:rPr>
        <w:t>Liked starting Reputation</w:t>
      </w:r>
      <w:r w:rsidRPr="003147C4">
        <w:rPr>
          <w:rFonts w:asciiTheme="majorHAnsi" w:hAnsiTheme="majorHAnsi"/>
          <w:sz w:val="20"/>
          <w:szCs w:val="20"/>
        </w:rPr>
        <w:t> with other frontier communities and traders but </w:t>
      </w:r>
      <w:r w:rsidRPr="003147C4">
        <w:rPr>
          <w:rFonts w:asciiTheme="majorHAnsi" w:hAnsiTheme="majorHAnsi"/>
          <w:b/>
          <w:bCs/>
          <w:sz w:val="20"/>
          <w:szCs w:val="20"/>
        </w:rPr>
        <w:t>Neutral starting Reputation</w:t>
      </w:r>
      <w:r w:rsidRPr="003147C4">
        <w:rPr>
          <w:rFonts w:asciiTheme="majorHAnsi" w:hAnsiTheme="majorHAnsi"/>
          <w:sz w:val="20"/>
          <w:szCs w:val="20"/>
        </w:rPr>
        <w:t> with urban elites who may view you as uncultured.</w:t>
      </w:r>
    </w:p>
    <w:p w14:paraId="43CCA9AF" w14:textId="77777777" w:rsidR="00990B30" w:rsidRPr="003147C4" w:rsidRDefault="00990B30" w:rsidP="00A66C5F">
      <w:pPr>
        <w:numPr>
          <w:ilvl w:val="0"/>
          <w:numId w:val="63"/>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Neutral (any), reflecting the practical, community-focused mindset required for frontier survival.</w:t>
      </w:r>
    </w:p>
    <w:p w14:paraId="1D96671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2DFE4A0E" w14:textId="77777777" w:rsidR="00990B30" w:rsidRPr="003147C4" w:rsidRDefault="00990B30" w:rsidP="00A66C5F">
      <w:pPr>
        <w:numPr>
          <w:ilvl w:val="0"/>
          <w:numId w:val="64"/>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0F6BCD5C"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can make a tool out of practically anything.</w:t>
      </w:r>
    </w:p>
    <w:p w14:paraId="35B206D5"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share what I have, even when I have little.</w:t>
      </w:r>
    </w:p>
    <w:p w14:paraId="09BCED01"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suspicious of luxuries and "soft living."</w:t>
      </w:r>
    </w:p>
    <w:p w14:paraId="2FDCE7C0"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speak plainly and directly, sometimes to the point of rudeness.</w:t>
      </w:r>
    </w:p>
    <w:p w14:paraId="48B386EB"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always preparing for the next disaster or shortage.</w:t>
      </w:r>
    </w:p>
    <w:p w14:paraId="2A4BBADE"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value practical skills over book learning.</w:t>
      </w:r>
    </w:p>
    <w:p w14:paraId="364C93CA"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tell colorful stories about frontier life.</w:t>
      </w:r>
    </w:p>
    <w:p w14:paraId="32CE8E9D"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uncomfortable in crowded urban environments.</w:t>
      </w:r>
    </w:p>
    <w:p w14:paraId="3941FBE5" w14:textId="77777777" w:rsidR="00990B30" w:rsidRPr="003147C4" w:rsidRDefault="00990B30" w:rsidP="00A66C5F">
      <w:pPr>
        <w:numPr>
          <w:ilvl w:val="0"/>
          <w:numId w:val="64"/>
        </w:numPr>
        <w:spacing w:line="240" w:lineRule="auto"/>
        <w:rPr>
          <w:rFonts w:asciiTheme="majorHAnsi" w:hAnsiTheme="majorHAnsi"/>
          <w:sz w:val="20"/>
          <w:szCs w:val="20"/>
        </w:rPr>
      </w:pPr>
      <w:r w:rsidRPr="003147C4">
        <w:rPr>
          <w:rFonts w:asciiTheme="majorHAnsi" w:hAnsiTheme="majorHAnsi"/>
          <w:b/>
          <w:bCs/>
          <w:sz w:val="20"/>
          <w:szCs w:val="20"/>
        </w:rPr>
        <w:t>d6 Ideal:</w:t>
      </w:r>
    </w:p>
    <w:p w14:paraId="33695862"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Community:</w:t>
      </w:r>
      <w:r w:rsidRPr="003147C4">
        <w:rPr>
          <w:rFonts w:asciiTheme="majorHAnsi" w:hAnsiTheme="majorHAnsi"/>
          <w:sz w:val="20"/>
          <w:szCs w:val="20"/>
        </w:rPr>
        <w:t> Survival depends on people working together. (Good)</w:t>
      </w:r>
    </w:p>
    <w:p w14:paraId="6B70796C"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Self-Reliance:</w:t>
      </w:r>
      <w:r w:rsidRPr="003147C4">
        <w:rPr>
          <w:rFonts w:asciiTheme="majorHAnsi" w:hAnsiTheme="majorHAnsi"/>
          <w:sz w:val="20"/>
          <w:szCs w:val="20"/>
        </w:rPr>
        <w:t> Each person must be able to stand on their own. (Neutral)</w:t>
      </w:r>
    </w:p>
    <w:p w14:paraId="54EF0B8F"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Expansion:</w:t>
      </w:r>
      <w:r w:rsidRPr="003147C4">
        <w:rPr>
          <w:rFonts w:asciiTheme="majorHAnsi" w:hAnsiTheme="majorHAnsi"/>
          <w:sz w:val="20"/>
          <w:szCs w:val="20"/>
        </w:rPr>
        <w:t> Civilization must continue to grow and claim new territories. (Lawful)</w:t>
      </w:r>
    </w:p>
    <w:p w14:paraId="719B595E"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The frontier offers escape from the constraints of society. (Chaotic)</w:t>
      </w:r>
    </w:p>
    <w:p w14:paraId="6FC064FB"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Harmony:</w:t>
      </w:r>
      <w:r w:rsidRPr="003147C4">
        <w:rPr>
          <w:rFonts w:asciiTheme="majorHAnsi" w:hAnsiTheme="majorHAnsi"/>
          <w:sz w:val="20"/>
          <w:szCs w:val="20"/>
        </w:rPr>
        <w:t> We must learn to live with the land, not just on it. (Good/Neutral)</w:t>
      </w:r>
    </w:p>
    <w:p w14:paraId="42EED883"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b/>
          <w:bCs/>
          <w:sz w:val="20"/>
          <w:szCs w:val="20"/>
        </w:rPr>
        <w:t>Opportunity:</w:t>
      </w:r>
      <w:r w:rsidRPr="003147C4">
        <w:rPr>
          <w:rFonts w:asciiTheme="majorHAnsi" w:hAnsiTheme="majorHAnsi"/>
          <w:sz w:val="20"/>
          <w:szCs w:val="20"/>
        </w:rPr>
        <w:t> The frontier is where anyone can make their fortune. (Any)</w:t>
      </w:r>
    </w:p>
    <w:p w14:paraId="5FF4DFA5" w14:textId="77777777" w:rsidR="00990B30" w:rsidRPr="003147C4" w:rsidRDefault="00990B30" w:rsidP="00A66C5F">
      <w:pPr>
        <w:numPr>
          <w:ilvl w:val="0"/>
          <w:numId w:val="64"/>
        </w:numPr>
        <w:spacing w:line="240" w:lineRule="auto"/>
        <w:rPr>
          <w:rFonts w:asciiTheme="majorHAnsi" w:hAnsiTheme="majorHAnsi"/>
          <w:sz w:val="20"/>
          <w:szCs w:val="20"/>
        </w:rPr>
      </w:pPr>
      <w:r w:rsidRPr="003147C4">
        <w:rPr>
          <w:rFonts w:asciiTheme="majorHAnsi" w:hAnsiTheme="majorHAnsi"/>
          <w:b/>
          <w:bCs/>
          <w:sz w:val="20"/>
          <w:szCs w:val="20"/>
        </w:rPr>
        <w:t>d6 Bond:</w:t>
      </w:r>
    </w:p>
    <w:p w14:paraId="5034B6C6"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My settlement was destroyed, and I seek to rebuild it.</w:t>
      </w:r>
    </w:p>
    <w:p w14:paraId="1154B11C"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send most of my earnings back to support my frontier community.</w:t>
      </w:r>
    </w:p>
    <w:p w14:paraId="791B3737"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carry a map to a promising location for a new settlement.</w:t>
      </w:r>
    </w:p>
    <w:p w14:paraId="24223417"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seek solutions to a threat that endangers frontier communities.</w:t>
      </w:r>
    </w:p>
    <w:p w14:paraId="4F351A9D"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searching for a lost member of my settlement.</w:t>
      </w:r>
    </w:p>
    <w:p w14:paraId="434AE515"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protect a secret resource discovered near my settlement.</w:t>
      </w:r>
    </w:p>
    <w:p w14:paraId="2B432D9F" w14:textId="77777777" w:rsidR="00990B30" w:rsidRPr="003147C4" w:rsidRDefault="00990B30" w:rsidP="00A66C5F">
      <w:pPr>
        <w:numPr>
          <w:ilvl w:val="0"/>
          <w:numId w:val="64"/>
        </w:numPr>
        <w:spacing w:line="240" w:lineRule="auto"/>
        <w:rPr>
          <w:rFonts w:asciiTheme="majorHAnsi" w:hAnsiTheme="majorHAnsi"/>
          <w:sz w:val="20"/>
          <w:szCs w:val="20"/>
        </w:rPr>
      </w:pPr>
      <w:r w:rsidRPr="003147C4">
        <w:rPr>
          <w:rFonts w:asciiTheme="majorHAnsi" w:hAnsiTheme="majorHAnsi"/>
          <w:b/>
          <w:bCs/>
          <w:sz w:val="20"/>
          <w:szCs w:val="20"/>
        </w:rPr>
        <w:t>d6 Flaw:</w:t>
      </w:r>
    </w:p>
    <w:p w14:paraId="4B3A022E"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hoard supplies unnecessarily, fearing shortages.</w:t>
      </w:r>
    </w:p>
    <w:p w14:paraId="0B727B40"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judge "civilized" people as weak or corrupt.</w:t>
      </w:r>
    </w:p>
    <w:p w14:paraId="41EF063D"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take foolish risks to prove my self-reliance.</w:t>
      </w:r>
    </w:p>
    <w:p w14:paraId="09CF30A6"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slow to trust outsiders or accept new ideas.</w:t>
      </w:r>
    </w:p>
    <w:p w14:paraId="6C8A05A7"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 believe might makes right in times of scarcity.</w:t>
      </w:r>
    </w:p>
    <w:p w14:paraId="0607BE19" w14:textId="77777777" w:rsidR="00990B30" w:rsidRPr="003147C4" w:rsidRDefault="00990B30" w:rsidP="00A66C5F">
      <w:pPr>
        <w:numPr>
          <w:ilvl w:val="1"/>
          <w:numId w:val="64"/>
        </w:numPr>
        <w:spacing w:line="240" w:lineRule="auto"/>
        <w:rPr>
          <w:rFonts w:asciiTheme="majorHAnsi" w:hAnsiTheme="majorHAnsi"/>
          <w:sz w:val="20"/>
          <w:szCs w:val="20"/>
        </w:rPr>
      </w:pPr>
      <w:r w:rsidRPr="003147C4">
        <w:rPr>
          <w:rFonts w:asciiTheme="majorHAnsi" w:hAnsiTheme="majorHAnsi"/>
          <w:sz w:val="20"/>
          <w:szCs w:val="20"/>
        </w:rPr>
        <w:t>I'm haunted by something I did to survive on the frontier.</w:t>
      </w:r>
    </w:p>
    <w:p w14:paraId="7214843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17. Prophecy Bearer</w:t>
      </w:r>
    </w:p>
    <w:p w14:paraId="1822437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words were written before I was born. My life is not my own."</w:t>
      </w:r>
    </w:p>
    <w:p w14:paraId="75824F3E" w14:textId="64F3F4F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are the subject of a prophecy or prediction</w:t>
      </w:r>
      <w:r w:rsidR="00BC4D8C" w:rsidRPr="003147C4">
        <w:rPr>
          <w:rFonts w:asciiTheme="majorHAnsi" w:hAnsiTheme="majorHAnsi"/>
          <w:sz w:val="20"/>
          <w:szCs w:val="20"/>
        </w:rPr>
        <w:t xml:space="preserve">, </w:t>
      </w:r>
      <w:r w:rsidRPr="003147C4">
        <w:rPr>
          <w:rFonts w:asciiTheme="majorHAnsi" w:hAnsiTheme="majorHAnsi"/>
          <w:sz w:val="20"/>
          <w:szCs w:val="20"/>
        </w:rPr>
        <w:t>perhaps ancient, perhaps recent, but specific enough that it has shaped your life. You might embrace your prophesied role, rebel against it, or simply seek to understand what it truly means. Regardless, the knowledge that greater forces have marked your path sets you apart.</w:t>
      </w:r>
    </w:p>
    <w:p w14:paraId="2326EDC5" w14:textId="77777777" w:rsidR="00990B30" w:rsidRPr="003147C4" w:rsidRDefault="00990B30" w:rsidP="00A66C5F">
      <w:pPr>
        <w:numPr>
          <w:ilvl w:val="0"/>
          <w:numId w:val="65"/>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Religion, History</w:t>
      </w:r>
    </w:p>
    <w:p w14:paraId="277C55F1" w14:textId="77777777" w:rsidR="00990B30" w:rsidRPr="003147C4" w:rsidRDefault="00990B30" w:rsidP="00A66C5F">
      <w:pPr>
        <w:numPr>
          <w:ilvl w:val="0"/>
          <w:numId w:val="65"/>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Two of your choice</w:t>
      </w:r>
    </w:p>
    <w:p w14:paraId="67F9BAF1" w14:textId="77777777" w:rsidR="00990B30" w:rsidRPr="003147C4" w:rsidRDefault="00990B30" w:rsidP="00A66C5F">
      <w:pPr>
        <w:numPr>
          <w:ilvl w:val="0"/>
          <w:numId w:val="65"/>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copy or fragment of the prophecy concerning you, a distinctive birthmark or physical feature mentioned in the prophecy, a symbolic item related to your foretold destiny, a set of traveler's clothes, and a pouch containing 15 gp.</w:t>
      </w:r>
    </w:p>
    <w:p w14:paraId="728598D3" w14:textId="77777777" w:rsidR="00990B30" w:rsidRPr="003147C4" w:rsidRDefault="00990B30" w:rsidP="00A66C5F">
      <w:pPr>
        <w:numPr>
          <w:ilvl w:val="0"/>
          <w:numId w:val="65"/>
        </w:numPr>
        <w:spacing w:line="240" w:lineRule="auto"/>
        <w:rPr>
          <w:rFonts w:asciiTheme="majorHAnsi" w:hAnsiTheme="majorHAnsi"/>
          <w:sz w:val="20"/>
          <w:szCs w:val="20"/>
        </w:rPr>
      </w:pPr>
      <w:r w:rsidRPr="003147C4">
        <w:rPr>
          <w:rFonts w:asciiTheme="majorHAnsi" w:hAnsiTheme="majorHAnsi"/>
          <w:b/>
          <w:bCs/>
          <w:sz w:val="20"/>
          <w:szCs w:val="20"/>
        </w:rPr>
        <w:t>Feature: Fated Path:</w:t>
      </w:r>
      <w:r w:rsidRPr="003147C4">
        <w:rPr>
          <w:rFonts w:asciiTheme="majorHAnsi" w:hAnsiTheme="majorHAnsi"/>
          <w:sz w:val="20"/>
          <w:szCs w:val="20"/>
        </w:rPr>
        <w:t> When you attempt a task directly related to fulfilling your prophecy, you can gain advantage on one ability check, saving throw, or attack roll. Once you use this feature, you cannot use it again until you complete a long rest. Your prophesied status grants you </w:t>
      </w:r>
      <w:r w:rsidRPr="003147C4">
        <w:rPr>
          <w:rFonts w:asciiTheme="majorHAnsi" w:hAnsiTheme="majorHAnsi"/>
          <w:b/>
          <w:bCs/>
          <w:sz w:val="20"/>
          <w:szCs w:val="20"/>
        </w:rPr>
        <w:t>Liked starting Reputation</w:t>
      </w:r>
      <w:r w:rsidRPr="003147C4">
        <w:rPr>
          <w:rFonts w:asciiTheme="majorHAnsi" w:hAnsiTheme="majorHAnsi"/>
          <w:sz w:val="20"/>
          <w:szCs w:val="20"/>
        </w:rPr>
        <w:t> with those who believe in your destiny but </w:t>
      </w:r>
      <w:r w:rsidRPr="003147C4">
        <w:rPr>
          <w:rFonts w:asciiTheme="majorHAnsi" w:hAnsiTheme="majorHAnsi"/>
          <w:b/>
          <w:bCs/>
          <w:sz w:val="20"/>
          <w:szCs w:val="20"/>
        </w:rPr>
        <w:t>Disliked starting Reputation</w:t>
      </w:r>
      <w:r w:rsidRPr="003147C4">
        <w:rPr>
          <w:rFonts w:asciiTheme="majorHAnsi" w:hAnsiTheme="majorHAnsi"/>
          <w:sz w:val="20"/>
          <w:szCs w:val="20"/>
        </w:rPr>
        <w:t> with those who fear or oppose what you're foretold to do.</w:t>
      </w:r>
    </w:p>
    <w:p w14:paraId="0A44B85D" w14:textId="4381E587" w:rsidR="00990B30" w:rsidRPr="003147C4" w:rsidRDefault="00990B30" w:rsidP="00A66C5F">
      <w:pPr>
        <w:numPr>
          <w:ilvl w:val="0"/>
          <w:numId w:val="65"/>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Any, though often influenced by the nature of the prophecy</w:t>
      </w:r>
      <w:r w:rsidR="00BC4D8C" w:rsidRPr="003147C4">
        <w:rPr>
          <w:rFonts w:asciiTheme="majorHAnsi" w:hAnsiTheme="majorHAnsi"/>
          <w:sz w:val="20"/>
          <w:szCs w:val="20"/>
        </w:rPr>
        <w:t xml:space="preserve">, </w:t>
      </w:r>
      <w:r w:rsidRPr="003147C4">
        <w:rPr>
          <w:rFonts w:asciiTheme="majorHAnsi" w:hAnsiTheme="majorHAnsi"/>
          <w:sz w:val="20"/>
          <w:szCs w:val="20"/>
        </w:rPr>
        <w:t>a prophecy of salvation might push toward Good, while one of destruction might pull toward Evil.</w:t>
      </w:r>
    </w:p>
    <w:p w14:paraId="096175D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7AF39452" w14:textId="77777777" w:rsidR="00990B30" w:rsidRPr="003147C4" w:rsidRDefault="00990B30" w:rsidP="00A66C5F">
      <w:pPr>
        <w:numPr>
          <w:ilvl w:val="0"/>
          <w:numId w:val="66"/>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6D8E0359"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quote my prophecy at every opportunity.</w:t>
      </w:r>
    </w:p>
    <w:p w14:paraId="7C236D62"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try to hide my prophesied status from strangers.</w:t>
      </w:r>
    </w:p>
    <w:p w14:paraId="762832C6"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see signs and omens related to my destiny everywhere.</w:t>
      </w:r>
    </w:p>
    <w:p w14:paraId="7F30BE9A"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question whether the prophecy is literal or metaphorical.</w:t>
      </w:r>
    </w:p>
    <w:p w14:paraId="0C0D10B6"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feel the weight of expectation constantly.</w:t>
      </w:r>
    </w:p>
    <w:p w14:paraId="6C46C5D8"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deliberately act contrary to what others expect of the "chosen one."</w:t>
      </w:r>
    </w:p>
    <w:p w14:paraId="7220E45B"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collect other prophecies, seeking patterns or connections.</w:t>
      </w:r>
    </w:p>
    <w:p w14:paraId="72E55EAF"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worry that I'm not worthy of my foretold role.</w:t>
      </w:r>
    </w:p>
    <w:p w14:paraId="646E4181" w14:textId="77777777" w:rsidR="00990B30" w:rsidRPr="003147C4" w:rsidRDefault="00990B30" w:rsidP="00A66C5F">
      <w:pPr>
        <w:numPr>
          <w:ilvl w:val="0"/>
          <w:numId w:val="66"/>
        </w:numPr>
        <w:spacing w:line="240" w:lineRule="auto"/>
        <w:rPr>
          <w:rFonts w:asciiTheme="majorHAnsi" w:hAnsiTheme="majorHAnsi"/>
          <w:sz w:val="20"/>
          <w:szCs w:val="20"/>
        </w:rPr>
      </w:pPr>
      <w:r w:rsidRPr="003147C4">
        <w:rPr>
          <w:rFonts w:asciiTheme="majorHAnsi" w:hAnsiTheme="majorHAnsi"/>
          <w:b/>
          <w:bCs/>
          <w:sz w:val="20"/>
          <w:szCs w:val="20"/>
        </w:rPr>
        <w:t>d6 Ideal:</w:t>
      </w:r>
    </w:p>
    <w:p w14:paraId="74D3DB49"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Destiny:</w:t>
      </w:r>
      <w:r w:rsidRPr="003147C4">
        <w:rPr>
          <w:rFonts w:asciiTheme="majorHAnsi" w:hAnsiTheme="majorHAnsi"/>
          <w:sz w:val="20"/>
          <w:szCs w:val="20"/>
        </w:rPr>
        <w:t> I must fulfill what was foretold, whatever the cost. (Lawful)</w:t>
      </w:r>
    </w:p>
    <w:p w14:paraId="7E906F29"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Choice:</w:t>
      </w:r>
      <w:r w:rsidRPr="003147C4">
        <w:rPr>
          <w:rFonts w:asciiTheme="majorHAnsi" w:hAnsiTheme="majorHAnsi"/>
          <w:sz w:val="20"/>
          <w:szCs w:val="20"/>
        </w:rPr>
        <w:t> Prophecy or not, I forge my own path. (Chaotic)</w:t>
      </w:r>
    </w:p>
    <w:p w14:paraId="06056A9D"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Greater Good:</w:t>
      </w:r>
      <w:r w:rsidRPr="003147C4">
        <w:rPr>
          <w:rFonts w:asciiTheme="majorHAnsi" w:hAnsiTheme="majorHAnsi"/>
          <w:sz w:val="20"/>
          <w:szCs w:val="20"/>
        </w:rPr>
        <w:t> My destiny serves a purpose beyond myself. (Good)</w:t>
      </w:r>
    </w:p>
    <w:p w14:paraId="18D7C01C"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The prophecy marks me for greatness; I will claim what is mine. (Evil)</w:t>
      </w:r>
    </w:p>
    <w:p w14:paraId="27F1B90E"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Truth:</w:t>
      </w:r>
      <w:r w:rsidRPr="003147C4">
        <w:rPr>
          <w:rFonts w:asciiTheme="majorHAnsi" w:hAnsiTheme="majorHAnsi"/>
          <w:sz w:val="20"/>
          <w:szCs w:val="20"/>
        </w:rPr>
        <w:t> I seek the real meaning behind the prophetic words. (Neutral)</w:t>
      </w:r>
    </w:p>
    <w:p w14:paraId="7F55217A"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Perhaps I am meant to bring equilibrium, not extremes. (Neutral)</w:t>
      </w:r>
    </w:p>
    <w:p w14:paraId="7FF24BE3" w14:textId="77777777" w:rsidR="00990B30" w:rsidRPr="003147C4" w:rsidRDefault="00990B30" w:rsidP="00A66C5F">
      <w:pPr>
        <w:numPr>
          <w:ilvl w:val="0"/>
          <w:numId w:val="66"/>
        </w:numPr>
        <w:spacing w:line="240" w:lineRule="auto"/>
        <w:rPr>
          <w:rFonts w:asciiTheme="majorHAnsi" w:hAnsiTheme="majorHAnsi"/>
          <w:sz w:val="20"/>
          <w:szCs w:val="20"/>
        </w:rPr>
      </w:pPr>
      <w:r w:rsidRPr="003147C4">
        <w:rPr>
          <w:rFonts w:asciiTheme="majorHAnsi" w:hAnsiTheme="majorHAnsi"/>
          <w:b/>
          <w:bCs/>
          <w:sz w:val="20"/>
          <w:szCs w:val="20"/>
        </w:rPr>
        <w:t>d6 Bond:</w:t>
      </w:r>
    </w:p>
    <w:p w14:paraId="0D564C5D"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protect those who have helped me understand my destiny.</w:t>
      </w:r>
    </w:p>
    <w:p w14:paraId="42BC39DE"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seek others mentioned in the same prophecy.</w:t>
      </w:r>
    </w:p>
    <w:p w14:paraId="4A04C853"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am drawn to locations featured in my prophetic visions.</w:t>
      </w:r>
    </w:p>
    <w:p w14:paraId="3485E75A"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oppose a rival who features in my prophecy as an adversary.</w:t>
      </w:r>
    </w:p>
    <w:p w14:paraId="10094150"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seek the prophet or oracle who first spoke my destiny.</w:t>
      </w:r>
    </w:p>
    <w:p w14:paraId="4E1B56D4"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hide a secret aspect of the prophecy that would frighten others.</w:t>
      </w:r>
    </w:p>
    <w:p w14:paraId="09DEE8C6" w14:textId="77777777" w:rsidR="00990B30" w:rsidRPr="003147C4" w:rsidRDefault="00990B30" w:rsidP="00A66C5F">
      <w:pPr>
        <w:numPr>
          <w:ilvl w:val="0"/>
          <w:numId w:val="66"/>
        </w:numPr>
        <w:spacing w:line="240" w:lineRule="auto"/>
        <w:rPr>
          <w:rFonts w:asciiTheme="majorHAnsi" w:hAnsiTheme="majorHAnsi"/>
          <w:sz w:val="20"/>
          <w:szCs w:val="20"/>
        </w:rPr>
      </w:pPr>
      <w:r w:rsidRPr="003147C4">
        <w:rPr>
          <w:rFonts w:asciiTheme="majorHAnsi" w:hAnsiTheme="majorHAnsi"/>
          <w:b/>
          <w:bCs/>
          <w:sz w:val="20"/>
          <w:szCs w:val="20"/>
        </w:rPr>
        <w:t>d6 Flaw:</w:t>
      </w:r>
    </w:p>
    <w:p w14:paraId="47949AAB"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expect special treatment because of my prophesied status.</w:t>
      </w:r>
    </w:p>
    <w:p w14:paraId="2AFE6871"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take unnecessary risks, believing my destiny protects me.</w:t>
      </w:r>
    </w:p>
    <w:p w14:paraId="7CF9741D"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doubt my ability to fulfill my prophecy.</w:t>
      </w:r>
    </w:p>
    <w:p w14:paraId="08E87E2A"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resent the lack of normalcy my destiny allows me.</w:t>
      </w:r>
    </w:p>
    <w:p w14:paraId="5A3CCE06"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manipulate others using my prophesied status.</w:t>
      </w:r>
    </w:p>
    <w:p w14:paraId="69B8A1EE" w14:textId="77777777" w:rsidR="00990B30" w:rsidRPr="003147C4" w:rsidRDefault="00990B30" w:rsidP="00A66C5F">
      <w:pPr>
        <w:numPr>
          <w:ilvl w:val="1"/>
          <w:numId w:val="66"/>
        </w:numPr>
        <w:spacing w:line="240" w:lineRule="auto"/>
        <w:rPr>
          <w:rFonts w:asciiTheme="majorHAnsi" w:hAnsiTheme="majorHAnsi"/>
          <w:sz w:val="20"/>
          <w:szCs w:val="20"/>
        </w:rPr>
      </w:pPr>
      <w:r w:rsidRPr="003147C4">
        <w:rPr>
          <w:rFonts w:asciiTheme="majorHAnsi" w:hAnsiTheme="majorHAnsi"/>
          <w:sz w:val="20"/>
          <w:szCs w:val="20"/>
        </w:rPr>
        <w:t>I fear what happens after the prophecy is fulfilled.</w:t>
      </w:r>
    </w:p>
    <w:p w14:paraId="6B291AE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18. Underworld Escapee</w:t>
      </w:r>
    </w:p>
    <w:p w14:paraId="22FACC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"I clawed my way out of the darkness. I won't go back."</w:t>
      </w:r>
    </w:p>
    <w:p w14:paraId="0A80E1F1" w14:textId="205E4A9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were once deeply embedded in Aethel's criminal underworld</w:t>
      </w:r>
      <w:r w:rsidR="00BC4D8C" w:rsidRPr="003147C4">
        <w:rPr>
          <w:rFonts w:asciiTheme="majorHAnsi" w:hAnsiTheme="majorHAnsi"/>
          <w:sz w:val="20"/>
          <w:szCs w:val="20"/>
        </w:rPr>
        <w:t xml:space="preserve">, </w:t>
      </w:r>
      <w:r w:rsidRPr="003147C4">
        <w:rPr>
          <w:rFonts w:asciiTheme="majorHAnsi" w:hAnsiTheme="majorHAnsi"/>
          <w:sz w:val="20"/>
          <w:szCs w:val="20"/>
        </w:rPr>
        <w:t>perhaps as a gang member, indentured servant to a crime lord, or even a prisoner in an inescapable dungeon. Against the odds, you broke free from that life, though your past continues to shadow you. You have learned skills in darkness but now seek to use them in the light.</w:t>
      </w:r>
    </w:p>
    <w:p w14:paraId="0D688F74" w14:textId="77777777" w:rsidR="00990B30" w:rsidRPr="003147C4" w:rsidRDefault="00990B30" w:rsidP="00A66C5F">
      <w:pPr>
        <w:numPr>
          <w:ilvl w:val="0"/>
          <w:numId w:val="67"/>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Stealth, Deception</w:t>
      </w:r>
    </w:p>
    <w:p w14:paraId="7F5411C1" w14:textId="77777777" w:rsidR="00990B30" w:rsidRPr="003147C4" w:rsidRDefault="00990B30" w:rsidP="00A66C5F">
      <w:pPr>
        <w:numPr>
          <w:ilvl w:val="0"/>
          <w:numId w:val="67"/>
        </w:numPr>
        <w:spacing w:line="240" w:lineRule="auto"/>
        <w:rPr>
          <w:rFonts w:asciiTheme="majorHAnsi" w:hAnsiTheme="majorHAnsi"/>
          <w:sz w:val="20"/>
          <w:szCs w:val="20"/>
        </w:rPr>
      </w:pPr>
      <w:r w:rsidRPr="003147C4">
        <w:rPr>
          <w:rFonts w:asciiTheme="majorHAnsi" w:hAnsiTheme="majorHAnsi"/>
          <w:b/>
          <w:bCs/>
          <w:sz w:val="20"/>
          <w:szCs w:val="20"/>
        </w:rPr>
        <w:t>Tool Proficiencies:</w:t>
      </w:r>
      <w:r w:rsidRPr="003147C4">
        <w:rPr>
          <w:rFonts w:asciiTheme="majorHAnsi" w:hAnsiTheme="majorHAnsi"/>
          <w:sz w:val="20"/>
          <w:szCs w:val="20"/>
        </w:rPr>
        <w:t> Thieves' tools, one gaming set</w:t>
      </w:r>
    </w:p>
    <w:p w14:paraId="573A174B" w14:textId="77777777" w:rsidR="00990B30" w:rsidRPr="003147C4" w:rsidRDefault="00990B30" w:rsidP="00A66C5F">
      <w:pPr>
        <w:numPr>
          <w:ilvl w:val="0"/>
          <w:numId w:val="67"/>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memento of your criminal past (modified to hide its true nature), a disguise kit, a set of common clothes, a hooded cloak, and a pouch containing 10 gp.</w:t>
      </w:r>
    </w:p>
    <w:p w14:paraId="6A9C6D96" w14:textId="77777777" w:rsidR="00990B30" w:rsidRPr="003147C4" w:rsidRDefault="00990B30" w:rsidP="00A66C5F">
      <w:pPr>
        <w:numPr>
          <w:ilvl w:val="0"/>
          <w:numId w:val="67"/>
        </w:numPr>
        <w:spacing w:line="240" w:lineRule="auto"/>
        <w:rPr>
          <w:rFonts w:asciiTheme="majorHAnsi" w:hAnsiTheme="majorHAnsi"/>
          <w:sz w:val="20"/>
          <w:szCs w:val="20"/>
        </w:rPr>
      </w:pPr>
      <w:r w:rsidRPr="003147C4">
        <w:rPr>
          <w:rFonts w:asciiTheme="majorHAnsi" w:hAnsiTheme="majorHAnsi"/>
          <w:b/>
          <w:bCs/>
          <w:sz w:val="20"/>
          <w:szCs w:val="20"/>
        </w:rPr>
        <w:t>Feature: Criminal Network:</w:t>
      </w:r>
      <w:r w:rsidRPr="003147C4">
        <w:rPr>
          <w:rFonts w:asciiTheme="majorHAnsi" w:hAnsiTheme="majorHAnsi"/>
          <w:sz w:val="20"/>
          <w:szCs w:val="20"/>
        </w:rPr>
        <w:t> Despite leaving that life behind, you maintain knowledge of how the underworld operates. You can identify criminal operations, recognize gang symbols and territories, and know where to find black markets in settlements of significant size. Your background grants you </w:t>
      </w:r>
      <w:r w:rsidRPr="003147C4">
        <w:rPr>
          <w:rFonts w:asciiTheme="majorHAnsi" w:hAnsiTheme="majorHAnsi"/>
          <w:b/>
          <w:bCs/>
          <w:sz w:val="20"/>
          <w:szCs w:val="20"/>
        </w:rPr>
        <w:t>Disliked starting Reputation</w:t>
      </w:r>
      <w:r w:rsidRPr="003147C4">
        <w:rPr>
          <w:rFonts w:asciiTheme="majorHAnsi" w:hAnsiTheme="majorHAnsi"/>
          <w:sz w:val="20"/>
          <w:szCs w:val="20"/>
        </w:rPr>
        <w:t> with law enforcement and </w:t>
      </w:r>
      <w:r w:rsidRPr="003147C4">
        <w:rPr>
          <w:rFonts w:asciiTheme="majorHAnsi" w:hAnsiTheme="majorHAnsi"/>
          <w:b/>
          <w:bCs/>
          <w:sz w:val="20"/>
          <w:szCs w:val="20"/>
        </w:rPr>
        <w:t>Hated starting Reputation</w:t>
      </w:r>
      <w:r w:rsidRPr="003147C4">
        <w:rPr>
          <w:rFonts w:asciiTheme="majorHAnsi" w:hAnsiTheme="majorHAnsi"/>
          <w:sz w:val="20"/>
          <w:szCs w:val="20"/>
        </w:rPr>
        <w:t> with your former criminal associates, but </w:t>
      </w:r>
      <w:r w:rsidRPr="003147C4">
        <w:rPr>
          <w:rFonts w:asciiTheme="majorHAnsi" w:hAnsiTheme="majorHAnsi"/>
          <w:b/>
          <w:bCs/>
          <w:sz w:val="20"/>
          <w:szCs w:val="20"/>
        </w:rPr>
        <w:t>Neutral starting Reputation</w:t>
      </w:r>
      <w:r w:rsidRPr="003147C4">
        <w:rPr>
          <w:rFonts w:asciiTheme="majorHAnsi" w:hAnsiTheme="majorHAnsi"/>
          <w:sz w:val="20"/>
          <w:szCs w:val="20"/>
        </w:rPr>
        <w:t> with other reformed criminals.</w:t>
      </w:r>
    </w:p>
    <w:p w14:paraId="0E250F6D" w14:textId="77777777" w:rsidR="00990B30" w:rsidRPr="003147C4" w:rsidRDefault="00990B30" w:rsidP="00A66C5F">
      <w:pPr>
        <w:numPr>
          <w:ilvl w:val="0"/>
          <w:numId w:val="67"/>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Chaotic (any), reflecting a rejection of the structures that once confined you, though some reformed criminals embrace Lawful alignments as part of their redemption.</w:t>
      </w:r>
    </w:p>
    <w:p w14:paraId="3ECD8CB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6E9BD9DC" w14:textId="77777777" w:rsidR="00990B30" w:rsidRPr="003147C4" w:rsidRDefault="00990B30" w:rsidP="00A66C5F">
      <w:pPr>
        <w:numPr>
          <w:ilvl w:val="0"/>
          <w:numId w:val="68"/>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6C01D284"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instinctively case every location for exits and valuables.</w:t>
      </w:r>
    </w:p>
    <w:p w14:paraId="1CF60D10"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use criminal cant and slang without realizing it.</w:t>
      </w:r>
    </w:p>
    <w:p w14:paraId="265FE313"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I'm paranoid about being recognized by my former associates.</w:t>
      </w:r>
    </w:p>
    <w:p w14:paraId="47971596"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I'm overly generous to those in situations similar to my past.</w:t>
      </w:r>
    </w:p>
    <w:p w14:paraId="0A23F27D"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keep a weapon hidden on me at all times.</w:t>
      </w:r>
    </w:p>
    <w:p w14:paraId="201A5478"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use humor to deflect questions about my background.</w:t>
      </w:r>
    </w:p>
    <w:p w14:paraId="2D2735C5"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I'm uncomfortable with luxury after years of deprivation.</w:t>
      </w:r>
    </w:p>
    <w:p w14:paraId="5446868E"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have a nervous tic from my time in the underworld.</w:t>
      </w:r>
    </w:p>
    <w:p w14:paraId="30A4D412" w14:textId="77777777" w:rsidR="00990B30" w:rsidRPr="003147C4" w:rsidRDefault="00990B30" w:rsidP="00A66C5F">
      <w:pPr>
        <w:numPr>
          <w:ilvl w:val="0"/>
          <w:numId w:val="68"/>
        </w:numPr>
        <w:spacing w:line="240" w:lineRule="auto"/>
        <w:rPr>
          <w:rFonts w:asciiTheme="majorHAnsi" w:hAnsiTheme="majorHAnsi"/>
          <w:sz w:val="20"/>
          <w:szCs w:val="20"/>
        </w:rPr>
      </w:pPr>
      <w:r w:rsidRPr="003147C4">
        <w:rPr>
          <w:rFonts w:asciiTheme="majorHAnsi" w:hAnsiTheme="majorHAnsi"/>
          <w:b/>
          <w:bCs/>
          <w:sz w:val="20"/>
          <w:szCs w:val="20"/>
        </w:rPr>
        <w:t>d6 Ideal:</w:t>
      </w:r>
    </w:p>
    <w:p w14:paraId="3E689240"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Redemption:</w:t>
      </w:r>
      <w:r w:rsidRPr="003147C4">
        <w:rPr>
          <w:rFonts w:asciiTheme="majorHAnsi" w:hAnsiTheme="majorHAnsi"/>
          <w:sz w:val="20"/>
          <w:szCs w:val="20"/>
        </w:rPr>
        <w:t> I can never undo my past, but I can forge a better future. (Good)</w:t>
      </w:r>
    </w:p>
    <w:p w14:paraId="4CBF87AD" w14:textId="7651C25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No chains</w:t>
      </w:r>
      <w:r w:rsidR="00BC4D8C" w:rsidRPr="003147C4">
        <w:rPr>
          <w:rFonts w:asciiTheme="majorHAnsi" w:hAnsiTheme="majorHAnsi"/>
          <w:sz w:val="20"/>
          <w:szCs w:val="20"/>
        </w:rPr>
        <w:t xml:space="preserve">, </w:t>
      </w:r>
      <w:r w:rsidRPr="003147C4">
        <w:rPr>
          <w:rFonts w:asciiTheme="majorHAnsi" w:hAnsiTheme="majorHAnsi"/>
          <w:sz w:val="20"/>
          <w:szCs w:val="20"/>
        </w:rPr>
        <w:t>physical, social, or economic</w:t>
      </w:r>
      <w:r w:rsidR="00BC4D8C" w:rsidRPr="003147C4">
        <w:rPr>
          <w:rFonts w:asciiTheme="majorHAnsi" w:hAnsiTheme="majorHAnsi"/>
          <w:sz w:val="20"/>
          <w:szCs w:val="20"/>
        </w:rPr>
        <w:t xml:space="preserve">, </w:t>
      </w:r>
      <w:r w:rsidRPr="003147C4">
        <w:rPr>
          <w:rFonts w:asciiTheme="majorHAnsi" w:hAnsiTheme="majorHAnsi"/>
          <w:sz w:val="20"/>
          <w:szCs w:val="20"/>
        </w:rPr>
        <w:t>will ever hold me again. (Chaotic)</w:t>
      </w:r>
    </w:p>
    <w:p w14:paraId="6AC4DD4C"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Justice:</w:t>
      </w:r>
      <w:r w:rsidRPr="003147C4">
        <w:rPr>
          <w:rFonts w:asciiTheme="majorHAnsi" w:hAnsiTheme="majorHAnsi"/>
          <w:sz w:val="20"/>
          <w:szCs w:val="20"/>
        </w:rPr>
        <w:t> The corrupt system that created criminals like me must be reformed. (Lawful)</w:t>
      </w:r>
    </w:p>
    <w:p w14:paraId="1D6AAA91"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Survival:</w:t>
      </w:r>
      <w:r w:rsidRPr="003147C4">
        <w:rPr>
          <w:rFonts w:asciiTheme="majorHAnsi" w:hAnsiTheme="majorHAnsi"/>
          <w:sz w:val="20"/>
          <w:szCs w:val="20"/>
        </w:rPr>
        <w:t> I'll do whatever it takes to ensure I never return to that life. (Neutral)</w:t>
      </w:r>
    </w:p>
    <w:p w14:paraId="201E3D31"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Vengeance:</w:t>
      </w:r>
      <w:r w:rsidRPr="003147C4">
        <w:rPr>
          <w:rFonts w:asciiTheme="majorHAnsi" w:hAnsiTheme="majorHAnsi"/>
          <w:sz w:val="20"/>
          <w:szCs w:val="20"/>
        </w:rPr>
        <w:t> Those who kept me down will pay for what they did. (Evil)</w:t>
      </w:r>
    </w:p>
    <w:p w14:paraId="431E4356"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I've seen both worlds; I walk the line between them. (Neutral)</w:t>
      </w:r>
    </w:p>
    <w:p w14:paraId="7B0A1F78" w14:textId="77777777" w:rsidR="00990B30" w:rsidRPr="003147C4" w:rsidRDefault="00990B30" w:rsidP="00A66C5F">
      <w:pPr>
        <w:numPr>
          <w:ilvl w:val="0"/>
          <w:numId w:val="68"/>
        </w:numPr>
        <w:spacing w:line="240" w:lineRule="auto"/>
        <w:rPr>
          <w:rFonts w:asciiTheme="majorHAnsi" w:hAnsiTheme="majorHAnsi"/>
          <w:sz w:val="20"/>
          <w:szCs w:val="20"/>
        </w:rPr>
      </w:pPr>
      <w:r w:rsidRPr="003147C4">
        <w:rPr>
          <w:rFonts w:asciiTheme="majorHAnsi" w:hAnsiTheme="majorHAnsi"/>
          <w:b/>
          <w:bCs/>
          <w:sz w:val="20"/>
          <w:szCs w:val="20"/>
        </w:rPr>
        <w:t>d6 Bond:</w:t>
      </w:r>
    </w:p>
    <w:p w14:paraId="4E6627A5"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escaped with someone who depends on me for protection.</w:t>
      </w:r>
    </w:p>
    <w:p w14:paraId="400BB1E5"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owe my freedom to someone who showed me kindness when no one else would.</w:t>
      </w:r>
    </w:p>
    <w:p w14:paraId="1BB46693"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seek to free others still trapped in my former life.</w:t>
      </w:r>
    </w:p>
    <w:p w14:paraId="72CFDAB5"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have information that could bring down a powerful criminal organization.</w:t>
      </w:r>
    </w:p>
    <w:p w14:paraId="2B0652A2"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I'm searching for something stolen from me during my criminal days.</w:t>
      </w:r>
    </w:p>
    <w:p w14:paraId="2C9CD483"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I've adopted a new identity that I protect at all costs.</w:t>
      </w:r>
    </w:p>
    <w:p w14:paraId="17918042" w14:textId="77777777" w:rsidR="00990B30" w:rsidRPr="003147C4" w:rsidRDefault="00990B30" w:rsidP="00A66C5F">
      <w:pPr>
        <w:numPr>
          <w:ilvl w:val="0"/>
          <w:numId w:val="68"/>
        </w:numPr>
        <w:spacing w:line="240" w:lineRule="auto"/>
        <w:rPr>
          <w:rFonts w:asciiTheme="majorHAnsi" w:hAnsiTheme="majorHAnsi"/>
          <w:sz w:val="20"/>
          <w:szCs w:val="20"/>
        </w:rPr>
      </w:pPr>
      <w:r w:rsidRPr="003147C4">
        <w:rPr>
          <w:rFonts w:asciiTheme="majorHAnsi" w:hAnsiTheme="majorHAnsi"/>
          <w:b/>
          <w:bCs/>
          <w:sz w:val="20"/>
          <w:szCs w:val="20"/>
        </w:rPr>
        <w:t>d6 Flaw:</w:t>
      </w:r>
    </w:p>
    <w:p w14:paraId="43F20F36"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fall back on criminal solutions when under pressure.</w:t>
      </w:r>
    </w:p>
    <w:p w14:paraId="383E5D0A"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trust no one completely.</w:t>
      </w:r>
    </w:p>
    <w:p w14:paraId="4B841AFB"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I'm drawn to the thrill of illegal activities despite myself.</w:t>
      </w:r>
    </w:p>
    <w:p w14:paraId="260BDA90"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hold a grudge against legitimate authority.</w:t>
      </w:r>
    </w:p>
    <w:p w14:paraId="2FCC95D0"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lie about my past reflexively, even when truth would serve better.</w:t>
      </w:r>
    </w:p>
    <w:p w14:paraId="569C1BB0" w14:textId="77777777" w:rsidR="00990B30" w:rsidRPr="003147C4" w:rsidRDefault="00990B30" w:rsidP="00A66C5F">
      <w:pPr>
        <w:numPr>
          <w:ilvl w:val="1"/>
          <w:numId w:val="68"/>
        </w:numPr>
        <w:spacing w:line="240" w:lineRule="auto"/>
        <w:rPr>
          <w:rFonts w:asciiTheme="majorHAnsi" w:hAnsiTheme="majorHAnsi"/>
          <w:sz w:val="20"/>
          <w:szCs w:val="20"/>
        </w:rPr>
      </w:pPr>
      <w:r w:rsidRPr="003147C4">
        <w:rPr>
          <w:rFonts w:asciiTheme="majorHAnsi" w:hAnsiTheme="majorHAnsi"/>
          <w:sz w:val="20"/>
          <w:szCs w:val="20"/>
        </w:rPr>
        <w:t>I value my freedom above the wellbeing of others.</w:t>
      </w:r>
    </w:p>
    <w:p w14:paraId="3DDF019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19. Elemental Touched</w:t>
      </w:r>
    </w:p>
    <w:p w14:paraId="2F4C98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primal forces flow through me. Sometimes I control them. Sometimes they control me."</w:t>
      </w:r>
    </w:p>
    <w:p w14:paraId="287EA69E" w14:textId="4E5A50D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have been marked by elemental power</w:t>
      </w:r>
      <w:r w:rsidR="00BC4D8C" w:rsidRPr="003147C4">
        <w:rPr>
          <w:rFonts w:asciiTheme="majorHAnsi" w:hAnsiTheme="majorHAnsi"/>
          <w:sz w:val="20"/>
          <w:szCs w:val="20"/>
        </w:rPr>
        <w:t xml:space="preserve">, </w:t>
      </w:r>
      <w:r w:rsidRPr="003147C4">
        <w:rPr>
          <w:rFonts w:asciiTheme="majorHAnsi" w:hAnsiTheme="majorHAnsi"/>
          <w:sz w:val="20"/>
          <w:szCs w:val="20"/>
        </w:rPr>
        <w:t>perhaps through exposure to a planar rift, a ritual gone awry, inheritance from an elemental ancestor, or simply being born during a powerful elemental convergence. This connection manifests physically and influences your abilities and temperament.</w:t>
      </w:r>
    </w:p>
    <w:p w14:paraId="1DCACC06" w14:textId="77777777" w:rsidR="00990B30" w:rsidRPr="003147C4" w:rsidRDefault="00990B30" w:rsidP="00A66C5F">
      <w:pPr>
        <w:numPr>
          <w:ilvl w:val="0"/>
          <w:numId w:val="69"/>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Arcana, Nature</w:t>
      </w:r>
    </w:p>
    <w:p w14:paraId="0801C6BE" w14:textId="77777777" w:rsidR="00990B30" w:rsidRPr="003147C4" w:rsidRDefault="00990B30" w:rsidP="00A66C5F">
      <w:pPr>
        <w:numPr>
          <w:ilvl w:val="0"/>
          <w:numId w:val="69"/>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Primordial (you can choose Auran, Aquan, Ignan, or Terran dialect based on your elemental affinity)</w:t>
      </w:r>
    </w:p>
    <w:p w14:paraId="47322237" w14:textId="77777777" w:rsidR="00990B30" w:rsidRPr="003147C4" w:rsidRDefault="00990B30" w:rsidP="00A66C5F">
      <w:pPr>
        <w:numPr>
          <w:ilvl w:val="0"/>
          <w:numId w:val="69"/>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focus item attuned to your element (a coal ember, vial of pure water, stone from a sacred mountain, or feather from a great height), clothing with motifs of your element, a journal documenting the manifestations of your power, and a pouch containing 10 gp.</w:t>
      </w:r>
    </w:p>
    <w:p w14:paraId="695784D9" w14:textId="77777777" w:rsidR="00990B30" w:rsidRPr="003147C4" w:rsidRDefault="00990B30" w:rsidP="00A66C5F">
      <w:pPr>
        <w:numPr>
          <w:ilvl w:val="0"/>
          <w:numId w:val="69"/>
        </w:numPr>
        <w:spacing w:line="240" w:lineRule="auto"/>
        <w:rPr>
          <w:rFonts w:asciiTheme="majorHAnsi" w:hAnsiTheme="majorHAnsi"/>
          <w:sz w:val="20"/>
          <w:szCs w:val="20"/>
        </w:rPr>
      </w:pPr>
      <w:r w:rsidRPr="003147C4">
        <w:rPr>
          <w:rFonts w:asciiTheme="majorHAnsi" w:hAnsiTheme="majorHAnsi"/>
          <w:b/>
          <w:bCs/>
          <w:sz w:val="20"/>
          <w:szCs w:val="20"/>
        </w:rPr>
        <w:t>Feature: Elemental Affinity:</w:t>
      </w:r>
      <w:r w:rsidRPr="003147C4">
        <w:rPr>
          <w:rFonts w:asciiTheme="majorHAnsi" w:hAnsiTheme="majorHAnsi"/>
          <w:sz w:val="20"/>
          <w:szCs w:val="20"/>
        </w:rPr>
        <w:t> You can communicate with elemental creatures of your affiliated type and have resistance to one type of damage associated with your element (fire for fire, cold for water, lightning for air, or acid for earth). Your elemental nature grants you </w:t>
      </w:r>
      <w:r w:rsidRPr="003147C4">
        <w:rPr>
          <w:rFonts w:asciiTheme="majorHAnsi" w:hAnsiTheme="majorHAnsi"/>
          <w:b/>
          <w:bCs/>
          <w:sz w:val="20"/>
          <w:szCs w:val="20"/>
        </w:rPr>
        <w:t>Liked starting Reputation</w:t>
      </w:r>
      <w:r w:rsidRPr="003147C4">
        <w:rPr>
          <w:rFonts w:asciiTheme="majorHAnsi" w:hAnsiTheme="majorHAnsi"/>
          <w:sz w:val="20"/>
          <w:szCs w:val="20"/>
        </w:rPr>
        <w:t> with elemental cultists of your affiliated element but </w:t>
      </w:r>
      <w:r w:rsidRPr="003147C4">
        <w:rPr>
          <w:rFonts w:asciiTheme="majorHAnsi" w:hAnsiTheme="majorHAnsi"/>
          <w:b/>
          <w:bCs/>
          <w:sz w:val="20"/>
          <w:szCs w:val="20"/>
        </w:rPr>
        <w:t>Disliked starting Reputation</w:t>
      </w:r>
      <w:r w:rsidRPr="003147C4">
        <w:rPr>
          <w:rFonts w:asciiTheme="majorHAnsi" w:hAnsiTheme="majorHAnsi"/>
          <w:sz w:val="20"/>
          <w:szCs w:val="20"/>
        </w:rPr>
        <w:t> with those aligned with opposing elements.</w:t>
      </w:r>
    </w:p>
    <w:p w14:paraId="5D90761C" w14:textId="308D59CA" w:rsidR="00990B30" w:rsidRPr="003147C4" w:rsidRDefault="00990B30" w:rsidP="00A66C5F">
      <w:pPr>
        <w:numPr>
          <w:ilvl w:val="0"/>
          <w:numId w:val="69"/>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reflects the nature of the affiliated element</w:t>
      </w:r>
      <w:r w:rsidR="00BC4D8C" w:rsidRPr="003147C4">
        <w:rPr>
          <w:rFonts w:asciiTheme="majorHAnsi" w:hAnsiTheme="majorHAnsi"/>
          <w:sz w:val="20"/>
          <w:szCs w:val="20"/>
        </w:rPr>
        <w:t xml:space="preserve">, </w:t>
      </w:r>
      <w:r w:rsidRPr="003147C4">
        <w:rPr>
          <w:rFonts w:asciiTheme="majorHAnsi" w:hAnsiTheme="majorHAnsi"/>
          <w:sz w:val="20"/>
          <w:szCs w:val="20"/>
        </w:rPr>
        <w:t>Fire tends toward Chaotic, Earth toward Lawful, Water toward Neutral or Good, Air toward Chaotic or Neutral.</w:t>
      </w:r>
    </w:p>
    <w:p w14:paraId="0A1004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239C1835" w14:textId="77777777" w:rsidR="00990B30" w:rsidRPr="003147C4" w:rsidRDefault="00990B30" w:rsidP="00A66C5F">
      <w:pPr>
        <w:numPr>
          <w:ilvl w:val="0"/>
          <w:numId w:val="70"/>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365968DE"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My mood shifts like my element (stormy, fluid, blazing, or immovable).</w:t>
      </w:r>
    </w:p>
    <w:p w14:paraId="1F18EEA8"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I'm drawn to manifestations of my element in the natural world.</w:t>
      </w:r>
    </w:p>
    <w:p w14:paraId="1A886CFD"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use metaphors and similes related to my element.</w:t>
      </w:r>
    </w:p>
    <w:p w14:paraId="7EC9E419"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My body temperature, moisture level, or physical presence subtly reflects my element.</w:t>
      </w:r>
    </w:p>
    <w:p w14:paraId="22408A25"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perform small rituals honoring my element daily.</w:t>
      </w:r>
    </w:p>
    <w:p w14:paraId="2100790C"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become uncomfortable when separated from my element for too long.</w:t>
      </w:r>
    </w:p>
    <w:p w14:paraId="2A307F67"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sometimes lose control of minor elemental effects when emotional.</w:t>
      </w:r>
    </w:p>
    <w:p w14:paraId="2194552E"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view problems through the lens of my elemental philosophy.</w:t>
      </w:r>
    </w:p>
    <w:p w14:paraId="5294997B" w14:textId="77777777" w:rsidR="00990B30" w:rsidRPr="003147C4" w:rsidRDefault="00990B30" w:rsidP="00A66C5F">
      <w:pPr>
        <w:numPr>
          <w:ilvl w:val="0"/>
          <w:numId w:val="70"/>
        </w:numPr>
        <w:spacing w:line="240" w:lineRule="auto"/>
        <w:rPr>
          <w:rFonts w:asciiTheme="majorHAnsi" w:hAnsiTheme="majorHAnsi"/>
          <w:sz w:val="20"/>
          <w:szCs w:val="20"/>
        </w:rPr>
      </w:pPr>
      <w:r w:rsidRPr="003147C4">
        <w:rPr>
          <w:rFonts w:asciiTheme="majorHAnsi" w:hAnsiTheme="majorHAnsi"/>
          <w:b/>
          <w:bCs/>
          <w:sz w:val="20"/>
          <w:szCs w:val="20"/>
        </w:rPr>
        <w:t>d6 Ideal:</w:t>
      </w:r>
    </w:p>
    <w:p w14:paraId="29D0E05F"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Harmony:</w:t>
      </w:r>
      <w:r w:rsidRPr="003147C4">
        <w:rPr>
          <w:rFonts w:asciiTheme="majorHAnsi" w:hAnsiTheme="majorHAnsi"/>
          <w:sz w:val="20"/>
          <w:szCs w:val="20"/>
        </w:rPr>
        <w:t> I seek balance between the elemental forces within and without. (Neutral)</w:t>
      </w:r>
    </w:p>
    <w:p w14:paraId="4D3C6A70"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Power:</w:t>
      </w:r>
      <w:r w:rsidRPr="003147C4">
        <w:rPr>
          <w:rFonts w:asciiTheme="majorHAnsi" w:hAnsiTheme="majorHAnsi"/>
          <w:sz w:val="20"/>
          <w:szCs w:val="20"/>
        </w:rPr>
        <w:t> My elemental gift sets me above ordinary mortals. (Evil)</w:t>
      </w:r>
    </w:p>
    <w:p w14:paraId="21CC20EF"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Protection:</w:t>
      </w:r>
      <w:r w:rsidRPr="003147C4">
        <w:rPr>
          <w:rFonts w:asciiTheme="majorHAnsi" w:hAnsiTheme="majorHAnsi"/>
          <w:sz w:val="20"/>
          <w:szCs w:val="20"/>
        </w:rPr>
        <w:t> My power exists to shield others from elemental dangers. (Good)</w:t>
      </w:r>
    </w:p>
    <w:p w14:paraId="2F1826EC"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Freedom:</w:t>
      </w:r>
      <w:r w:rsidRPr="003147C4">
        <w:rPr>
          <w:rFonts w:asciiTheme="majorHAnsi" w:hAnsiTheme="majorHAnsi"/>
          <w:sz w:val="20"/>
          <w:szCs w:val="20"/>
        </w:rPr>
        <w:t> Like the elements, I must be free to follow my nature. (Chaotic)</w:t>
      </w:r>
    </w:p>
    <w:p w14:paraId="4C9A0B1E"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Mastery:</w:t>
      </w:r>
      <w:r w:rsidRPr="003147C4">
        <w:rPr>
          <w:rFonts w:asciiTheme="majorHAnsi" w:hAnsiTheme="majorHAnsi"/>
          <w:sz w:val="20"/>
          <w:szCs w:val="20"/>
        </w:rPr>
        <w:t> I must perfect control over my elemental connection. (Lawful)</w:t>
      </w:r>
    </w:p>
    <w:p w14:paraId="4CA96081"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b/>
          <w:bCs/>
          <w:sz w:val="20"/>
          <w:szCs w:val="20"/>
        </w:rPr>
        <w:t>Cycle:</w:t>
      </w:r>
      <w:r w:rsidRPr="003147C4">
        <w:rPr>
          <w:rFonts w:asciiTheme="majorHAnsi" w:hAnsiTheme="majorHAnsi"/>
          <w:sz w:val="20"/>
          <w:szCs w:val="20"/>
        </w:rPr>
        <w:t> All elements are part of a greater pattern that must be maintained. (Neutral)</w:t>
      </w:r>
    </w:p>
    <w:p w14:paraId="18E81034" w14:textId="77777777" w:rsidR="00990B30" w:rsidRPr="003147C4" w:rsidRDefault="00990B30" w:rsidP="00A66C5F">
      <w:pPr>
        <w:numPr>
          <w:ilvl w:val="0"/>
          <w:numId w:val="70"/>
        </w:numPr>
        <w:spacing w:line="240" w:lineRule="auto"/>
        <w:rPr>
          <w:rFonts w:asciiTheme="majorHAnsi" w:hAnsiTheme="majorHAnsi"/>
          <w:sz w:val="20"/>
          <w:szCs w:val="20"/>
        </w:rPr>
      </w:pPr>
      <w:r w:rsidRPr="003147C4">
        <w:rPr>
          <w:rFonts w:asciiTheme="majorHAnsi" w:hAnsiTheme="majorHAnsi"/>
          <w:b/>
          <w:bCs/>
          <w:sz w:val="20"/>
          <w:szCs w:val="20"/>
        </w:rPr>
        <w:t>d6 Bond:</w:t>
      </w:r>
    </w:p>
    <w:p w14:paraId="19C25E7B"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protect a location with a strong connection to my element.</w:t>
      </w:r>
    </w:p>
    <w:p w14:paraId="50AF4204"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seek others with elemental touches to learn from them.</w:t>
      </w:r>
    </w:p>
    <w:p w14:paraId="6E84692B"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was saved by an elemental entity who I now serve.</w:t>
      </w:r>
    </w:p>
    <w:p w14:paraId="68C38F07"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search for the source of my elemental connection.</w:t>
      </w:r>
    </w:p>
    <w:p w14:paraId="3152FBDA"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have visions of an elemental catastrophe I must prevent.</w:t>
      </w:r>
    </w:p>
    <w:p w14:paraId="57949AC8"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I'm drawn to complete a task that will balance elemental forces.</w:t>
      </w:r>
    </w:p>
    <w:p w14:paraId="7B02DA85" w14:textId="77777777" w:rsidR="00990B30" w:rsidRPr="003147C4" w:rsidRDefault="00990B30" w:rsidP="00A66C5F">
      <w:pPr>
        <w:numPr>
          <w:ilvl w:val="0"/>
          <w:numId w:val="70"/>
        </w:numPr>
        <w:spacing w:line="240" w:lineRule="auto"/>
        <w:rPr>
          <w:rFonts w:asciiTheme="majorHAnsi" w:hAnsiTheme="majorHAnsi"/>
          <w:sz w:val="20"/>
          <w:szCs w:val="20"/>
        </w:rPr>
      </w:pPr>
      <w:r w:rsidRPr="003147C4">
        <w:rPr>
          <w:rFonts w:asciiTheme="majorHAnsi" w:hAnsiTheme="majorHAnsi"/>
          <w:b/>
          <w:bCs/>
          <w:sz w:val="20"/>
          <w:szCs w:val="20"/>
        </w:rPr>
        <w:t>d6 Flaw:</w:t>
      </w:r>
    </w:p>
    <w:p w14:paraId="378627CA"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am arrogant about my special connection to the elements.</w:t>
      </w:r>
    </w:p>
    <w:p w14:paraId="30B13372"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sometimes lose control of my elemental powers when angered.</w:t>
      </w:r>
    </w:p>
    <w:p w14:paraId="190F65B2"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am uncomfortable around manifestations of opposing elements.</w:t>
      </w:r>
    </w:p>
    <w:p w14:paraId="7EBD29DD"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believe elemental forces are superior to humanoid concerns.</w:t>
      </w:r>
    </w:p>
    <w:p w14:paraId="39FBF913"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am reckless in using my elemental affinity.</w:t>
      </w:r>
    </w:p>
    <w:p w14:paraId="128F1610" w14:textId="77777777" w:rsidR="00990B30" w:rsidRPr="003147C4" w:rsidRDefault="00990B30" w:rsidP="00A66C5F">
      <w:pPr>
        <w:numPr>
          <w:ilvl w:val="1"/>
          <w:numId w:val="70"/>
        </w:numPr>
        <w:spacing w:line="240" w:lineRule="auto"/>
        <w:rPr>
          <w:rFonts w:asciiTheme="majorHAnsi" w:hAnsiTheme="majorHAnsi"/>
          <w:sz w:val="20"/>
          <w:szCs w:val="20"/>
        </w:rPr>
      </w:pPr>
      <w:r w:rsidRPr="003147C4">
        <w:rPr>
          <w:rFonts w:asciiTheme="majorHAnsi" w:hAnsiTheme="majorHAnsi"/>
          <w:sz w:val="20"/>
          <w:szCs w:val="20"/>
        </w:rPr>
        <w:t>I hear whispers from elemental entities that others cannot perceive.</w:t>
      </w:r>
    </w:p>
    <w:p w14:paraId="164E143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20. Celestial Emissary</w:t>
      </w:r>
    </w:p>
    <w:p w14:paraId="4C6A68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i/>
          <w:iCs/>
          <w:sz w:val="20"/>
          <w:szCs w:val="20"/>
        </w:rPr>
        <w:t>"The heavens have plans for this world. I am but their humble instrument."</w:t>
      </w:r>
    </w:p>
    <w:p w14:paraId="29458276" w14:textId="3DC22624"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have been chosen as an agent of celestial powers</w:t>
      </w:r>
      <w:r w:rsidR="00BC4D8C" w:rsidRPr="003147C4">
        <w:rPr>
          <w:rFonts w:asciiTheme="majorHAnsi" w:hAnsiTheme="majorHAnsi"/>
          <w:sz w:val="20"/>
          <w:szCs w:val="20"/>
        </w:rPr>
        <w:t xml:space="preserve">, </w:t>
      </w:r>
      <w:r w:rsidRPr="003147C4">
        <w:rPr>
          <w:rFonts w:asciiTheme="majorHAnsi" w:hAnsiTheme="majorHAnsi"/>
          <w:sz w:val="20"/>
          <w:szCs w:val="20"/>
        </w:rPr>
        <w:t>perhaps through divine selection, ancestral connection to celestial beings, or a near-death experience that left you touched by higher realms. You carry a fragment of celestial essence and serve as a conduit for their will in Aethel, though you may interpret that role in various ways.</w:t>
      </w:r>
    </w:p>
    <w:p w14:paraId="6AAAA7BB" w14:textId="77777777" w:rsidR="00990B30" w:rsidRPr="003147C4" w:rsidRDefault="00990B30" w:rsidP="00A66C5F">
      <w:pPr>
        <w:numPr>
          <w:ilvl w:val="0"/>
          <w:numId w:val="71"/>
        </w:numPr>
        <w:spacing w:line="240" w:lineRule="auto"/>
        <w:rPr>
          <w:rFonts w:asciiTheme="majorHAnsi" w:hAnsiTheme="majorHAnsi"/>
          <w:sz w:val="20"/>
          <w:szCs w:val="20"/>
        </w:rPr>
      </w:pPr>
      <w:r w:rsidRPr="003147C4">
        <w:rPr>
          <w:rFonts w:asciiTheme="majorHAnsi" w:hAnsiTheme="majorHAnsi"/>
          <w:b/>
          <w:bCs/>
          <w:sz w:val="20"/>
          <w:szCs w:val="20"/>
        </w:rPr>
        <w:t>Skill Proficiencies:</w:t>
      </w:r>
      <w:r w:rsidRPr="003147C4">
        <w:rPr>
          <w:rFonts w:asciiTheme="majorHAnsi" w:hAnsiTheme="majorHAnsi"/>
          <w:sz w:val="20"/>
          <w:szCs w:val="20"/>
        </w:rPr>
        <w:t> Religion, Persuasion</w:t>
      </w:r>
    </w:p>
    <w:p w14:paraId="2FF199FC" w14:textId="77777777" w:rsidR="00990B30" w:rsidRPr="003147C4" w:rsidRDefault="00990B30" w:rsidP="00A66C5F">
      <w:pPr>
        <w:numPr>
          <w:ilvl w:val="0"/>
          <w:numId w:val="71"/>
        </w:numPr>
        <w:spacing w:line="240" w:lineRule="auto"/>
        <w:rPr>
          <w:rFonts w:asciiTheme="majorHAnsi" w:hAnsiTheme="majorHAnsi"/>
          <w:sz w:val="20"/>
          <w:szCs w:val="20"/>
        </w:rPr>
      </w:pPr>
      <w:r w:rsidRPr="003147C4">
        <w:rPr>
          <w:rFonts w:asciiTheme="majorHAnsi" w:hAnsiTheme="majorHAnsi"/>
          <w:b/>
          <w:bCs/>
          <w:sz w:val="20"/>
          <w:szCs w:val="20"/>
        </w:rPr>
        <w:t>Languages:</w:t>
      </w:r>
      <w:r w:rsidRPr="003147C4">
        <w:rPr>
          <w:rFonts w:asciiTheme="majorHAnsi" w:hAnsiTheme="majorHAnsi"/>
          <w:sz w:val="20"/>
          <w:szCs w:val="20"/>
        </w:rPr>
        <w:t> Celestial</w:t>
      </w:r>
    </w:p>
    <w:p w14:paraId="62AD2559" w14:textId="77777777" w:rsidR="00990B30" w:rsidRPr="003147C4" w:rsidRDefault="00990B30" w:rsidP="00A66C5F">
      <w:pPr>
        <w:numPr>
          <w:ilvl w:val="0"/>
          <w:numId w:val="71"/>
        </w:numPr>
        <w:spacing w:line="240" w:lineRule="auto"/>
        <w:rPr>
          <w:rFonts w:asciiTheme="majorHAnsi" w:hAnsiTheme="majorHAnsi"/>
          <w:sz w:val="20"/>
          <w:szCs w:val="20"/>
        </w:rPr>
      </w:pPr>
      <w:r w:rsidRPr="003147C4">
        <w:rPr>
          <w:rFonts w:asciiTheme="majorHAnsi" w:hAnsiTheme="majorHAnsi"/>
          <w:b/>
          <w:bCs/>
          <w:sz w:val="20"/>
          <w:szCs w:val="20"/>
        </w:rPr>
        <w:t>Equipment:</w:t>
      </w:r>
      <w:r w:rsidRPr="003147C4">
        <w:rPr>
          <w:rFonts w:asciiTheme="majorHAnsi" w:hAnsiTheme="majorHAnsi"/>
          <w:sz w:val="20"/>
          <w:szCs w:val="20"/>
        </w:rPr>
        <w:t> A holy symbol or celestial token, a set of ceremonial clothes, a small reliquary containing a minor celestial blessing (emits dim light in darkness), a journal of visions or instructions, and a pouch containing 15 gp.</w:t>
      </w:r>
    </w:p>
    <w:p w14:paraId="277EA824" w14:textId="77777777" w:rsidR="00990B30" w:rsidRPr="003147C4" w:rsidRDefault="00990B30" w:rsidP="00A66C5F">
      <w:pPr>
        <w:numPr>
          <w:ilvl w:val="0"/>
          <w:numId w:val="71"/>
        </w:numPr>
        <w:spacing w:line="240" w:lineRule="auto"/>
        <w:rPr>
          <w:rFonts w:asciiTheme="majorHAnsi" w:hAnsiTheme="majorHAnsi"/>
          <w:sz w:val="20"/>
          <w:szCs w:val="20"/>
        </w:rPr>
      </w:pPr>
      <w:r w:rsidRPr="003147C4">
        <w:rPr>
          <w:rFonts w:asciiTheme="majorHAnsi" w:hAnsiTheme="majorHAnsi"/>
          <w:b/>
          <w:bCs/>
          <w:sz w:val="20"/>
          <w:szCs w:val="20"/>
        </w:rPr>
        <w:t>Feature: Divine Insight:</w:t>
      </w:r>
      <w:r w:rsidRPr="003147C4">
        <w:rPr>
          <w:rFonts w:asciiTheme="majorHAnsi" w:hAnsiTheme="majorHAnsi"/>
          <w:sz w:val="20"/>
          <w:szCs w:val="20"/>
        </w:rPr>
        <w:t> Once per long rest, you can enter a brief trance to receive guidance on a specific question or situation. The GM provides a cryptic but truthful answer, vision, or omen related to your query. Your celestial connection grants you </w:t>
      </w:r>
      <w:r w:rsidRPr="003147C4">
        <w:rPr>
          <w:rFonts w:asciiTheme="majorHAnsi" w:hAnsiTheme="majorHAnsi"/>
          <w:b/>
          <w:bCs/>
          <w:sz w:val="20"/>
          <w:szCs w:val="20"/>
        </w:rPr>
        <w:t>Liked starting Reputation</w:t>
      </w:r>
      <w:r w:rsidRPr="003147C4">
        <w:rPr>
          <w:rFonts w:asciiTheme="majorHAnsi" w:hAnsiTheme="majorHAnsi"/>
          <w:sz w:val="20"/>
          <w:szCs w:val="20"/>
        </w:rPr>
        <w:t> with temples and religious orders aligned with good deities but </w:t>
      </w:r>
      <w:r w:rsidRPr="003147C4">
        <w:rPr>
          <w:rFonts w:asciiTheme="majorHAnsi" w:hAnsiTheme="majorHAnsi"/>
          <w:b/>
          <w:bCs/>
          <w:sz w:val="20"/>
          <w:szCs w:val="20"/>
        </w:rPr>
        <w:t>Hated starting Reputation</w:t>
      </w:r>
      <w:r w:rsidRPr="003147C4">
        <w:rPr>
          <w:rFonts w:asciiTheme="majorHAnsi" w:hAnsiTheme="majorHAnsi"/>
          <w:sz w:val="20"/>
          <w:szCs w:val="20"/>
        </w:rPr>
        <w:t> with fiendish cults and evil organizations.</w:t>
      </w:r>
    </w:p>
    <w:p w14:paraId="41053AA1" w14:textId="77777777" w:rsidR="00990B30" w:rsidRPr="003147C4" w:rsidRDefault="00990B30" w:rsidP="00A66C5F">
      <w:pPr>
        <w:numPr>
          <w:ilvl w:val="0"/>
          <w:numId w:val="71"/>
        </w:numPr>
        <w:spacing w:line="240" w:lineRule="auto"/>
        <w:rPr>
          <w:rFonts w:asciiTheme="majorHAnsi" w:hAnsiTheme="majorHAnsi"/>
          <w:sz w:val="20"/>
          <w:szCs w:val="20"/>
        </w:rPr>
      </w:pPr>
      <w:r w:rsidRPr="003147C4">
        <w:rPr>
          <w:rFonts w:asciiTheme="majorHAnsi" w:hAnsiTheme="majorHAnsi"/>
          <w:b/>
          <w:bCs/>
          <w:sz w:val="20"/>
          <w:szCs w:val="20"/>
        </w:rPr>
        <w:t>Alignment Tendency:</w:t>
      </w:r>
      <w:r w:rsidRPr="003147C4">
        <w:rPr>
          <w:rFonts w:asciiTheme="majorHAnsi" w:hAnsiTheme="majorHAnsi"/>
          <w:sz w:val="20"/>
          <w:szCs w:val="20"/>
        </w:rPr>
        <w:t> Often Good (any), reflecting celestial influence, though some emissaries interpret their mission in Neutral or even Lawful Evil ways, believing harsh methods serve higher purposes.</w:t>
      </w:r>
    </w:p>
    <w:p w14:paraId="00A70C4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Suggested Characteristics</w:t>
      </w:r>
    </w:p>
    <w:p w14:paraId="238DE452" w14:textId="77777777" w:rsidR="00990B30" w:rsidRPr="003147C4" w:rsidRDefault="00990B30" w:rsidP="00A66C5F">
      <w:pPr>
        <w:numPr>
          <w:ilvl w:val="0"/>
          <w:numId w:val="72"/>
        </w:numPr>
        <w:spacing w:line="240" w:lineRule="auto"/>
        <w:rPr>
          <w:rFonts w:asciiTheme="majorHAnsi" w:hAnsiTheme="majorHAnsi"/>
          <w:sz w:val="20"/>
          <w:szCs w:val="20"/>
        </w:rPr>
      </w:pPr>
      <w:r w:rsidRPr="003147C4">
        <w:rPr>
          <w:rFonts w:asciiTheme="majorHAnsi" w:hAnsiTheme="majorHAnsi"/>
          <w:b/>
          <w:bCs/>
          <w:sz w:val="20"/>
          <w:szCs w:val="20"/>
        </w:rPr>
        <w:t>d8 Personality Trait:</w:t>
      </w:r>
    </w:p>
    <w:p w14:paraId="157CD4F1"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speak with absolute certainty when conveying celestial guidance.</w:t>
      </w:r>
    </w:p>
    <w:p w14:paraId="7101D489"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see the potential for redemption in everyone.</w:t>
      </w:r>
    </w:p>
    <w:p w14:paraId="6E43900E"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quote celestial wisdom that others find cryptic or strange.</w:t>
      </w:r>
    </w:p>
    <w:p w14:paraId="30FA4A1F"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am uncomfortable with worldly pleasures and temptations.</w:t>
      </w:r>
    </w:p>
    <w:p w14:paraId="0CFA436F"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My eyes glow faintly when I'm emotional or channeling power.</w:t>
      </w:r>
    </w:p>
    <w:p w14:paraId="77F9A754"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perform small blessings and rituals throughout the day.</w:t>
      </w:r>
    </w:p>
    <w:p w14:paraId="3F952F96"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sometimes speak in a voice not entirely my own.</w:t>
      </w:r>
    </w:p>
    <w:p w14:paraId="594F60E3"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am patient with others' moral failings, seeing the longer celestial perspective.</w:t>
      </w:r>
    </w:p>
    <w:p w14:paraId="5544C4AC" w14:textId="77777777" w:rsidR="00990B30" w:rsidRPr="003147C4" w:rsidRDefault="00990B30" w:rsidP="00A66C5F">
      <w:pPr>
        <w:numPr>
          <w:ilvl w:val="0"/>
          <w:numId w:val="72"/>
        </w:numPr>
        <w:spacing w:line="240" w:lineRule="auto"/>
        <w:rPr>
          <w:rFonts w:asciiTheme="majorHAnsi" w:hAnsiTheme="majorHAnsi"/>
          <w:sz w:val="20"/>
          <w:szCs w:val="20"/>
        </w:rPr>
      </w:pPr>
      <w:r w:rsidRPr="003147C4">
        <w:rPr>
          <w:rFonts w:asciiTheme="majorHAnsi" w:hAnsiTheme="majorHAnsi"/>
          <w:b/>
          <w:bCs/>
          <w:sz w:val="20"/>
          <w:szCs w:val="20"/>
        </w:rPr>
        <w:t>d6 Ideal:</w:t>
      </w:r>
    </w:p>
    <w:p w14:paraId="4A39DD04"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Mercy:</w:t>
      </w:r>
      <w:r w:rsidRPr="003147C4">
        <w:rPr>
          <w:rFonts w:asciiTheme="majorHAnsi" w:hAnsiTheme="majorHAnsi"/>
          <w:sz w:val="20"/>
          <w:szCs w:val="20"/>
        </w:rPr>
        <w:t> Compassion is the greatest virtue, even toward enemies. (Good)</w:t>
      </w:r>
    </w:p>
    <w:p w14:paraId="28E0B6D3"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Order:</w:t>
      </w:r>
      <w:r w:rsidRPr="003147C4">
        <w:rPr>
          <w:rFonts w:asciiTheme="majorHAnsi" w:hAnsiTheme="majorHAnsi"/>
          <w:sz w:val="20"/>
          <w:szCs w:val="20"/>
        </w:rPr>
        <w:t> The celestial plan must be fulfilled exactly as decreed. (Lawful)</w:t>
      </w:r>
    </w:p>
    <w:p w14:paraId="4FD2845C"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Inspiration:</w:t>
      </w:r>
      <w:r w:rsidRPr="003147C4">
        <w:rPr>
          <w:rFonts w:asciiTheme="majorHAnsi" w:hAnsiTheme="majorHAnsi"/>
          <w:sz w:val="20"/>
          <w:szCs w:val="20"/>
        </w:rPr>
        <w:t> I must help others find their own divine spark. (Good)</w:t>
      </w:r>
    </w:p>
    <w:p w14:paraId="5A2C90BE"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Judgment:</w:t>
      </w:r>
      <w:r w:rsidRPr="003147C4">
        <w:rPr>
          <w:rFonts w:asciiTheme="majorHAnsi" w:hAnsiTheme="majorHAnsi"/>
          <w:sz w:val="20"/>
          <w:szCs w:val="20"/>
        </w:rPr>
        <w:t> The unworthy must face divine consequences. (Lawful/Evil)</w:t>
      </w:r>
    </w:p>
    <w:p w14:paraId="7AB9A243"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Balance:</w:t>
      </w:r>
      <w:r w:rsidRPr="003147C4">
        <w:rPr>
          <w:rFonts w:asciiTheme="majorHAnsi" w:hAnsiTheme="majorHAnsi"/>
          <w:sz w:val="20"/>
          <w:szCs w:val="20"/>
        </w:rPr>
        <w:t> Light cannot exist without darkness; I maintain the equilibrium. (Neutral)</w:t>
      </w:r>
    </w:p>
    <w:p w14:paraId="3E92CAFE"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b/>
          <w:bCs/>
          <w:sz w:val="20"/>
          <w:szCs w:val="20"/>
        </w:rPr>
        <w:t>Redemption:</w:t>
      </w:r>
      <w:r w:rsidRPr="003147C4">
        <w:rPr>
          <w:rFonts w:asciiTheme="majorHAnsi" w:hAnsiTheme="majorHAnsi"/>
          <w:sz w:val="20"/>
          <w:szCs w:val="20"/>
        </w:rPr>
        <w:t> Even the most corrupt soul can be saved. (Good)</w:t>
      </w:r>
    </w:p>
    <w:p w14:paraId="2082466C" w14:textId="77777777" w:rsidR="00990B30" w:rsidRPr="003147C4" w:rsidRDefault="00990B30" w:rsidP="00A66C5F">
      <w:pPr>
        <w:numPr>
          <w:ilvl w:val="0"/>
          <w:numId w:val="72"/>
        </w:numPr>
        <w:spacing w:line="240" w:lineRule="auto"/>
        <w:rPr>
          <w:rFonts w:asciiTheme="majorHAnsi" w:hAnsiTheme="majorHAnsi"/>
          <w:sz w:val="20"/>
          <w:szCs w:val="20"/>
        </w:rPr>
      </w:pPr>
      <w:r w:rsidRPr="003147C4">
        <w:rPr>
          <w:rFonts w:asciiTheme="majorHAnsi" w:hAnsiTheme="majorHAnsi"/>
          <w:b/>
          <w:bCs/>
          <w:sz w:val="20"/>
          <w:szCs w:val="20"/>
        </w:rPr>
        <w:t>d6 Bond:</w:t>
      </w:r>
    </w:p>
    <w:p w14:paraId="40D45009"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serve a specific celestial entity who communicates with me regularly.</w:t>
      </w:r>
    </w:p>
    <w:p w14:paraId="2C0F48F4"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protect a sacred location where the veil between worlds is thin.</w:t>
      </w:r>
    </w:p>
    <w:p w14:paraId="616E90C1"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seek a prophesied individual crucial to celestial plans.</w:t>
      </w:r>
    </w:p>
    <w:p w14:paraId="69B42D54"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oppose a specific fiendish threat that celestials have identified.</w:t>
      </w:r>
    </w:p>
    <w:p w14:paraId="403BDAF7"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guide others who have been touched by celestial power.</w:t>
      </w:r>
    </w:p>
    <w:p w14:paraId="534BFB57"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carry an artifact of celestial origin that must be delivered or protected.</w:t>
      </w:r>
    </w:p>
    <w:p w14:paraId="24F608A2" w14:textId="77777777" w:rsidR="00990B30" w:rsidRPr="003147C4" w:rsidRDefault="00990B30" w:rsidP="00A66C5F">
      <w:pPr>
        <w:numPr>
          <w:ilvl w:val="0"/>
          <w:numId w:val="72"/>
        </w:numPr>
        <w:spacing w:line="240" w:lineRule="auto"/>
        <w:rPr>
          <w:rFonts w:asciiTheme="majorHAnsi" w:hAnsiTheme="majorHAnsi"/>
          <w:sz w:val="20"/>
          <w:szCs w:val="20"/>
        </w:rPr>
      </w:pPr>
      <w:r w:rsidRPr="003147C4">
        <w:rPr>
          <w:rFonts w:asciiTheme="majorHAnsi" w:hAnsiTheme="majorHAnsi"/>
          <w:b/>
          <w:bCs/>
          <w:sz w:val="20"/>
          <w:szCs w:val="20"/>
        </w:rPr>
        <w:t>d6 Flaw:</w:t>
      </w:r>
    </w:p>
    <w:p w14:paraId="0DB5E208"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believe my celestial connection makes me superior to others.</w:t>
      </w:r>
    </w:p>
    <w:p w14:paraId="15AD02B5"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follow celestial guidance without questioning its morality or consequences.</w:t>
      </w:r>
    </w:p>
    <w:p w14:paraId="294D9D44"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am naive about mortal motivations and deceptions.</w:t>
      </w:r>
    </w:p>
    <w:p w14:paraId="2197066F"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neglect my own needs and health in service to my mission.</w:t>
      </w:r>
    </w:p>
    <w:p w14:paraId="39DE83CD"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am intolerant of other religious perspectives.</w:t>
      </w:r>
    </w:p>
    <w:p w14:paraId="28732125" w14:textId="77777777" w:rsidR="00990B30" w:rsidRPr="003147C4" w:rsidRDefault="00990B30" w:rsidP="00A66C5F">
      <w:pPr>
        <w:numPr>
          <w:ilvl w:val="1"/>
          <w:numId w:val="72"/>
        </w:numPr>
        <w:spacing w:line="240" w:lineRule="auto"/>
        <w:rPr>
          <w:rFonts w:asciiTheme="majorHAnsi" w:hAnsiTheme="majorHAnsi"/>
          <w:sz w:val="20"/>
          <w:szCs w:val="20"/>
        </w:rPr>
      </w:pPr>
      <w:r w:rsidRPr="003147C4">
        <w:rPr>
          <w:rFonts w:asciiTheme="majorHAnsi" w:hAnsiTheme="majorHAnsi"/>
          <w:sz w:val="20"/>
          <w:szCs w:val="20"/>
        </w:rPr>
        <w:t>I fear I am not worthy of my celestial selection.</w:t>
      </w:r>
    </w:p>
    <w:p w14:paraId="63CB61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Customizing a Background</w:t>
      </w:r>
    </w:p>
    <w:p w14:paraId="0C74F69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While the backgrounds presented here cover many common origins in Aethel, you might want to create something more tailored to your character concept. Work with your GM to customize a background that fits both your vision and the world.</w:t>
      </w:r>
    </w:p>
    <w:p w14:paraId="7E25640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To customize a background:</w:t>
      </w:r>
    </w:p>
    <w:p w14:paraId="7B7C85C9" w14:textId="77777777" w:rsidR="00990B30" w:rsidRPr="003147C4" w:rsidRDefault="00990B30" w:rsidP="00A66C5F">
      <w:pPr>
        <w:numPr>
          <w:ilvl w:val="0"/>
          <w:numId w:val="73"/>
        </w:numPr>
        <w:spacing w:line="240" w:lineRule="auto"/>
        <w:rPr>
          <w:rFonts w:asciiTheme="majorHAnsi" w:hAnsiTheme="majorHAnsi"/>
          <w:sz w:val="20"/>
          <w:szCs w:val="20"/>
        </w:rPr>
      </w:pPr>
      <w:r w:rsidRPr="003147C4">
        <w:rPr>
          <w:rFonts w:asciiTheme="majorHAnsi" w:hAnsiTheme="majorHAnsi"/>
          <w:sz w:val="20"/>
          <w:szCs w:val="20"/>
        </w:rPr>
        <w:t>Select two skill proficiencies that reflect your character's early experiences</w:t>
      </w:r>
    </w:p>
    <w:p w14:paraId="7325776A" w14:textId="77777777" w:rsidR="00990B30" w:rsidRPr="003147C4" w:rsidRDefault="00990B30" w:rsidP="00A66C5F">
      <w:pPr>
        <w:numPr>
          <w:ilvl w:val="0"/>
          <w:numId w:val="73"/>
        </w:numPr>
        <w:spacing w:line="240" w:lineRule="auto"/>
        <w:rPr>
          <w:rFonts w:asciiTheme="majorHAnsi" w:hAnsiTheme="majorHAnsi"/>
          <w:sz w:val="20"/>
          <w:szCs w:val="20"/>
        </w:rPr>
      </w:pPr>
      <w:r w:rsidRPr="003147C4">
        <w:rPr>
          <w:rFonts w:asciiTheme="majorHAnsi" w:hAnsiTheme="majorHAnsi"/>
          <w:sz w:val="20"/>
          <w:szCs w:val="20"/>
        </w:rPr>
        <w:t>Select two tool proficiencies or languages</w:t>
      </w:r>
    </w:p>
    <w:p w14:paraId="7F630009" w14:textId="77777777" w:rsidR="00990B30" w:rsidRPr="003147C4" w:rsidRDefault="00990B30" w:rsidP="00A66C5F">
      <w:pPr>
        <w:numPr>
          <w:ilvl w:val="0"/>
          <w:numId w:val="73"/>
        </w:numPr>
        <w:spacing w:line="240" w:lineRule="auto"/>
        <w:rPr>
          <w:rFonts w:asciiTheme="majorHAnsi" w:hAnsiTheme="majorHAnsi"/>
          <w:sz w:val="20"/>
          <w:szCs w:val="20"/>
        </w:rPr>
      </w:pPr>
      <w:r w:rsidRPr="003147C4">
        <w:rPr>
          <w:rFonts w:asciiTheme="majorHAnsi" w:hAnsiTheme="majorHAnsi"/>
          <w:sz w:val="20"/>
          <w:szCs w:val="20"/>
        </w:rPr>
        <w:t>Choose an appropriate equipment package</w:t>
      </w:r>
    </w:p>
    <w:p w14:paraId="14055414" w14:textId="77777777" w:rsidR="00990B30" w:rsidRPr="003147C4" w:rsidRDefault="00990B30" w:rsidP="00A66C5F">
      <w:pPr>
        <w:numPr>
          <w:ilvl w:val="0"/>
          <w:numId w:val="73"/>
        </w:numPr>
        <w:spacing w:line="240" w:lineRule="auto"/>
        <w:rPr>
          <w:rFonts w:asciiTheme="majorHAnsi" w:hAnsiTheme="majorHAnsi"/>
          <w:sz w:val="20"/>
          <w:szCs w:val="20"/>
        </w:rPr>
      </w:pPr>
      <w:r w:rsidRPr="003147C4">
        <w:rPr>
          <w:rFonts w:asciiTheme="majorHAnsi" w:hAnsiTheme="majorHAnsi"/>
          <w:sz w:val="20"/>
          <w:szCs w:val="20"/>
        </w:rPr>
        <w:t>Develop a unique feature that ties into Aethel's Reputation system</w:t>
      </w:r>
    </w:p>
    <w:p w14:paraId="2B775204" w14:textId="77777777" w:rsidR="00990B30" w:rsidRPr="003147C4" w:rsidRDefault="00990B30" w:rsidP="00A66C5F">
      <w:pPr>
        <w:numPr>
          <w:ilvl w:val="0"/>
          <w:numId w:val="73"/>
        </w:numPr>
        <w:spacing w:line="240" w:lineRule="auto"/>
        <w:rPr>
          <w:rFonts w:asciiTheme="majorHAnsi" w:hAnsiTheme="majorHAnsi"/>
          <w:sz w:val="20"/>
          <w:szCs w:val="20"/>
        </w:rPr>
      </w:pPr>
      <w:r w:rsidRPr="003147C4">
        <w:rPr>
          <w:rFonts w:asciiTheme="majorHAnsi" w:hAnsiTheme="majorHAnsi"/>
          <w:sz w:val="20"/>
          <w:szCs w:val="20"/>
        </w:rPr>
        <w:t>Create suggested characteristics that reflect your background's influence on personality</w:t>
      </w:r>
    </w:p>
    <w:p w14:paraId="1B9239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Remember that your background should meaningfully interact with Aethel's core systems of Reputation and Alignment, and should consider how your character might function within an Expedition's size and compatibility limitations.</w:t>
      </w:r>
    </w:p>
    <w:p w14:paraId="53B95E4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Personality Characteristics</w:t>
      </w:r>
    </w:p>
    <w:p w14:paraId="0961C7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Beyond your background, consider developing these four categories of characteristics to bring your character to life:</w:t>
      </w:r>
    </w:p>
    <w:p w14:paraId="0720AC22" w14:textId="77777777" w:rsidR="00990B30" w:rsidRPr="003147C4" w:rsidRDefault="00990B30" w:rsidP="00A66C5F">
      <w:pPr>
        <w:numPr>
          <w:ilvl w:val="0"/>
          <w:numId w:val="74"/>
        </w:numPr>
        <w:spacing w:line="240" w:lineRule="auto"/>
        <w:rPr>
          <w:rFonts w:asciiTheme="majorHAnsi" w:hAnsiTheme="majorHAnsi"/>
          <w:sz w:val="20"/>
          <w:szCs w:val="20"/>
        </w:rPr>
      </w:pPr>
      <w:r w:rsidRPr="003147C4">
        <w:rPr>
          <w:rFonts w:asciiTheme="majorHAnsi" w:hAnsiTheme="majorHAnsi"/>
          <w:b/>
          <w:bCs/>
          <w:sz w:val="20"/>
          <w:szCs w:val="20"/>
        </w:rPr>
        <w:t>Personality Traits:</w:t>
      </w:r>
      <w:r w:rsidRPr="003147C4">
        <w:rPr>
          <w:rFonts w:asciiTheme="majorHAnsi" w:hAnsiTheme="majorHAnsi"/>
          <w:sz w:val="20"/>
          <w:szCs w:val="20"/>
        </w:rPr>
        <w:t> Small, specific ways your character behaves or perceives the world</w:t>
      </w:r>
    </w:p>
    <w:p w14:paraId="0B784CDA" w14:textId="77777777" w:rsidR="00990B30" w:rsidRPr="003147C4" w:rsidRDefault="00990B30" w:rsidP="00A66C5F">
      <w:pPr>
        <w:numPr>
          <w:ilvl w:val="0"/>
          <w:numId w:val="74"/>
        </w:numPr>
        <w:spacing w:line="240" w:lineRule="auto"/>
        <w:rPr>
          <w:rFonts w:asciiTheme="majorHAnsi" w:hAnsiTheme="majorHAnsi"/>
          <w:sz w:val="20"/>
          <w:szCs w:val="20"/>
        </w:rPr>
      </w:pPr>
      <w:r w:rsidRPr="003147C4">
        <w:rPr>
          <w:rFonts w:asciiTheme="majorHAnsi" w:hAnsiTheme="majorHAnsi"/>
          <w:b/>
          <w:bCs/>
          <w:sz w:val="20"/>
          <w:szCs w:val="20"/>
        </w:rPr>
        <w:t>Ideals:</w:t>
      </w:r>
      <w:r w:rsidRPr="003147C4">
        <w:rPr>
          <w:rFonts w:asciiTheme="majorHAnsi" w:hAnsiTheme="majorHAnsi"/>
          <w:sz w:val="20"/>
          <w:szCs w:val="20"/>
        </w:rPr>
        <w:t> The principles, beliefs, or moral philosophy your character values most highly</w:t>
      </w:r>
    </w:p>
    <w:p w14:paraId="2128F906" w14:textId="77777777" w:rsidR="00990B30" w:rsidRPr="003147C4" w:rsidRDefault="00990B30" w:rsidP="00A66C5F">
      <w:pPr>
        <w:numPr>
          <w:ilvl w:val="0"/>
          <w:numId w:val="74"/>
        </w:numPr>
        <w:spacing w:line="240" w:lineRule="auto"/>
        <w:rPr>
          <w:rFonts w:asciiTheme="majorHAnsi" w:hAnsiTheme="majorHAnsi"/>
          <w:sz w:val="20"/>
          <w:szCs w:val="20"/>
        </w:rPr>
      </w:pPr>
      <w:r w:rsidRPr="003147C4">
        <w:rPr>
          <w:rFonts w:asciiTheme="majorHAnsi" w:hAnsiTheme="majorHAnsi"/>
          <w:b/>
          <w:bCs/>
          <w:sz w:val="20"/>
          <w:szCs w:val="20"/>
        </w:rPr>
        <w:t>Bonds:</w:t>
      </w:r>
      <w:r w:rsidRPr="003147C4">
        <w:rPr>
          <w:rFonts w:asciiTheme="majorHAnsi" w:hAnsiTheme="majorHAnsi"/>
          <w:sz w:val="20"/>
          <w:szCs w:val="20"/>
        </w:rPr>
        <w:t> The people, places, objects, or goals that your character is connected to and cares about</w:t>
      </w:r>
    </w:p>
    <w:p w14:paraId="3BE62D01" w14:textId="77777777" w:rsidR="00990B30" w:rsidRPr="003147C4" w:rsidRDefault="00990B30" w:rsidP="00A66C5F">
      <w:pPr>
        <w:numPr>
          <w:ilvl w:val="0"/>
          <w:numId w:val="74"/>
        </w:numPr>
        <w:spacing w:line="240" w:lineRule="auto"/>
        <w:rPr>
          <w:rFonts w:asciiTheme="majorHAnsi" w:hAnsiTheme="majorHAnsi"/>
          <w:sz w:val="20"/>
          <w:szCs w:val="20"/>
        </w:rPr>
      </w:pPr>
      <w:r w:rsidRPr="003147C4">
        <w:rPr>
          <w:rFonts w:asciiTheme="majorHAnsi" w:hAnsiTheme="majorHAnsi"/>
          <w:b/>
          <w:bCs/>
          <w:sz w:val="20"/>
          <w:szCs w:val="20"/>
        </w:rPr>
        <w:t>Flaws:</w:t>
      </w:r>
      <w:r w:rsidRPr="003147C4">
        <w:rPr>
          <w:rFonts w:asciiTheme="majorHAnsi" w:hAnsiTheme="majorHAnsi"/>
          <w:sz w:val="20"/>
          <w:szCs w:val="20"/>
        </w:rPr>
        <w:t> The vices, fears, or weaknesses that could lead your character astray</w:t>
      </w:r>
    </w:p>
    <w:p w14:paraId="085940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These characteristics not only help you roleplay consistently but also provide the GM with hooks for adventures and character development. They should reflect both your background and your alignment, creating a coherent picture of who your character is beyond their mechanical abilities.</w:t>
      </w:r>
    </w:p>
    <w:p w14:paraId="63059C7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Reputation and Alignment in Play</w:t>
      </w:r>
    </w:p>
    <w:p w14:paraId="6951A70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As you adventure through Aethel, your Reputation and Alignment will evolve based on your choices. Consider how your actions might be perceived by different factions:</w:t>
      </w:r>
    </w:p>
    <w:p w14:paraId="7C80964B" w14:textId="77777777" w:rsidR="00990B30" w:rsidRPr="003147C4" w:rsidRDefault="00990B30" w:rsidP="00A66C5F">
      <w:pPr>
        <w:numPr>
          <w:ilvl w:val="0"/>
          <w:numId w:val="75"/>
        </w:numPr>
        <w:spacing w:line="240" w:lineRule="auto"/>
        <w:rPr>
          <w:rFonts w:asciiTheme="majorHAnsi" w:hAnsiTheme="majorHAnsi"/>
          <w:sz w:val="20"/>
          <w:szCs w:val="20"/>
        </w:rPr>
      </w:pPr>
      <w:r w:rsidRPr="003147C4">
        <w:rPr>
          <w:rFonts w:asciiTheme="majorHAnsi" w:hAnsiTheme="majorHAnsi"/>
          <w:b/>
          <w:bCs/>
          <w:sz w:val="20"/>
          <w:szCs w:val="20"/>
        </w:rPr>
        <w:t>Consistent Alignment:</w:t>
      </w:r>
      <w:r w:rsidRPr="003147C4">
        <w:rPr>
          <w:rFonts w:asciiTheme="majorHAnsi" w:hAnsiTheme="majorHAnsi"/>
          <w:sz w:val="20"/>
          <w:szCs w:val="20"/>
        </w:rPr>
        <w:t> Acting in accordance with your stated alignment reinforces it and builds Reputation with like-minded groups.</w:t>
      </w:r>
    </w:p>
    <w:p w14:paraId="6C12BFA4" w14:textId="77777777" w:rsidR="00990B30" w:rsidRPr="003147C4" w:rsidRDefault="00990B30" w:rsidP="00A66C5F">
      <w:pPr>
        <w:numPr>
          <w:ilvl w:val="0"/>
          <w:numId w:val="75"/>
        </w:numPr>
        <w:spacing w:line="240" w:lineRule="auto"/>
        <w:rPr>
          <w:rFonts w:asciiTheme="majorHAnsi" w:hAnsiTheme="majorHAnsi"/>
          <w:sz w:val="20"/>
          <w:szCs w:val="20"/>
        </w:rPr>
      </w:pPr>
      <w:r w:rsidRPr="003147C4">
        <w:rPr>
          <w:rFonts w:asciiTheme="majorHAnsi" w:hAnsiTheme="majorHAnsi"/>
          <w:b/>
          <w:bCs/>
          <w:sz w:val="20"/>
          <w:szCs w:val="20"/>
        </w:rPr>
        <w:t>Alignment Shifts:</w:t>
      </w:r>
      <w:r w:rsidRPr="003147C4">
        <w:rPr>
          <w:rFonts w:asciiTheme="majorHAnsi" w:hAnsiTheme="majorHAnsi"/>
          <w:sz w:val="20"/>
          <w:szCs w:val="20"/>
        </w:rPr>
        <w:t> Consistently acting against your stated alignment may eventually cause it to shift, affecting your Reputation and potentially your Expedition compatibility.</w:t>
      </w:r>
    </w:p>
    <w:p w14:paraId="264EF549" w14:textId="77777777" w:rsidR="00990B30" w:rsidRPr="003147C4" w:rsidRDefault="00990B30" w:rsidP="00A66C5F">
      <w:pPr>
        <w:numPr>
          <w:ilvl w:val="0"/>
          <w:numId w:val="75"/>
        </w:numPr>
        <w:spacing w:line="240" w:lineRule="auto"/>
        <w:rPr>
          <w:rFonts w:asciiTheme="majorHAnsi" w:hAnsiTheme="majorHAnsi"/>
          <w:sz w:val="20"/>
          <w:szCs w:val="20"/>
        </w:rPr>
      </w:pPr>
      <w:r w:rsidRPr="003147C4">
        <w:rPr>
          <w:rFonts w:asciiTheme="majorHAnsi" w:hAnsiTheme="majorHAnsi"/>
          <w:b/>
          <w:bCs/>
          <w:sz w:val="20"/>
          <w:szCs w:val="20"/>
        </w:rPr>
        <w:t>Reputation Consequences:</w:t>
      </w:r>
      <w:r w:rsidRPr="003147C4">
        <w:rPr>
          <w:rFonts w:asciiTheme="majorHAnsi" w:hAnsiTheme="majorHAnsi"/>
          <w:sz w:val="20"/>
          <w:szCs w:val="20"/>
        </w:rPr>
        <w:t> High Reputation might grant access to exclusive quests, rare items, or valuable information. Low Reputation could lead to increased prices, hostility, or even being barred from certain locations.</w:t>
      </w:r>
    </w:p>
    <w:p w14:paraId="3E24AAFD" w14:textId="77777777" w:rsidR="00990B30" w:rsidRPr="003147C4" w:rsidRDefault="00990B30" w:rsidP="00A66C5F">
      <w:pPr>
        <w:numPr>
          <w:ilvl w:val="0"/>
          <w:numId w:val="75"/>
        </w:numPr>
        <w:spacing w:line="240" w:lineRule="auto"/>
        <w:rPr>
          <w:rFonts w:asciiTheme="majorHAnsi" w:hAnsiTheme="majorHAnsi"/>
          <w:sz w:val="20"/>
          <w:szCs w:val="20"/>
        </w:rPr>
      </w:pPr>
      <w:r w:rsidRPr="003147C4">
        <w:rPr>
          <w:rFonts w:asciiTheme="majorHAnsi" w:hAnsiTheme="majorHAnsi"/>
          <w:b/>
          <w:bCs/>
          <w:sz w:val="20"/>
          <w:szCs w:val="20"/>
        </w:rPr>
        <w:t>Expedition Dynamics:</w:t>
      </w:r>
      <w:r w:rsidRPr="003147C4">
        <w:rPr>
          <w:rFonts w:asciiTheme="majorHAnsi" w:hAnsiTheme="majorHAnsi"/>
          <w:sz w:val="20"/>
          <w:szCs w:val="20"/>
        </w:rPr>
        <w:t> Remember that Good and Evil characters cannot maintain a stable Expedition together. If alignment shifts occur during play, the GM may require party restructuring to maintain the integrity of the Expedition system.</w:t>
      </w:r>
    </w:p>
    <w:p w14:paraId="1FC091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By thoughtfully developing your character's background, personality, alignment, and approach to reputation, you create not just a collection of abilities but a living, breathing individual ready to make their mark on the world of Aethel.</w:t>
      </w:r>
    </w:p>
    <w:p w14:paraId="289A7EA3" w14:textId="77777777" w:rsidR="00990B30" w:rsidRPr="003147C4" w:rsidRDefault="00990B30" w:rsidP="00A66C5F">
      <w:pPr>
        <w:spacing w:line="240" w:lineRule="auto"/>
        <w:rPr>
          <w:rFonts w:asciiTheme="majorHAnsi" w:hAnsiTheme="majorHAnsi"/>
          <w:b/>
          <w:bCs/>
          <w:i/>
          <w:iCs/>
          <w:sz w:val="20"/>
          <w:szCs w:val="20"/>
          <w:u w:val="single"/>
        </w:rPr>
      </w:pPr>
      <w:r w:rsidRPr="003147C4">
        <w:rPr>
          <w:rFonts w:asciiTheme="majorHAnsi" w:hAnsiTheme="majorHAnsi"/>
          <w:b/>
          <w:bCs/>
          <w:i/>
          <w:iCs/>
          <w:sz w:val="20"/>
          <w:szCs w:val="20"/>
          <w:u w:val="single"/>
        </w:rPr>
        <w:t># Chapter 5: Equipment</w:t>
      </w:r>
    </w:p>
    <w:p w14:paraId="654D8FCE" w14:textId="3B799C3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grand bazaar of Aethel teems with merchants from across the realm</w:t>
      </w:r>
      <w:r w:rsidR="00BC4D8C" w:rsidRPr="003147C4">
        <w:rPr>
          <w:rFonts w:asciiTheme="majorHAnsi" w:hAnsiTheme="majorHAnsi"/>
          <w:sz w:val="20"/>
          <w:szCs w:val="20"/>
        </w:rPr>
        <w:t xml:space="preserve">, </w:t>
      </w:r>
      <w:r w:rsidRPr="003147C4">
        <w:rPr>
          <w:rFonts w:asciiTheme="majorHAnsi" w:hAnsiTheme="majorHAnsi"/>
          <w:sz w:val="20"/>
          <w:szCs w:val="20"/>
        </w:rPr>
        <w:t>dwarven smiths hammering masterwork blades, elven artisans weaving enchanted fabrics, halfling traders offering exotic herbs, and humans of every province bartering goods from distant lands. The air fills with the mingling scents of spices, leather, and forge-fire as shopkeepers call out their wares beneath colorful awnings.</w:t>
      </w:r>
      <w:r w:rsidR="002D7DFF" w:rsidRPr="003147C4">
        <w:rPr>
          <w:rFonts w:asciiTheme="majorHAnsi" w:hAnsiTheme="majorHAnsi"/>
          <w:sz w:val="20"/>
          <w:szCs w:val="20"/>
        </w:rPr>
        <w:t xml:space="preserve"> </w:t>
      </w:r>
      <w:r w:rsidRPr="003147C4">
        <w:rPr>
          <w:rFonts w:asciiTheme="majorHAnsi" w:hAnsiTheme="majorHAnsi"/>
          <w:sz w:val="20"/>
          <w:szCs w:val="20"/>
        </w:rPr>
        <w:t>For adventurers in Decennium Descent, proper equipment represents more than mere possessions</w:t>
      </w:r>
      <w:r w:rsidR="00BC4D8C" w:rsidRPr="003147C4">
        <w:rPr>
          <w:rFonts w:asciiTheme="majorHAnsi" w:hAnsiTheme="majorHAnsi"/>
          <w:sz w:val="20"/>
          <w:szCs w:val="20"/>
        </w:rPr>
        <w:t xml:space="preserve">, </w:t>
      </w:r>
      <w:r w:rsidRPr="003147C4">
        <w:rPr>
          <w:rFonts w:asciiTheme="majorHAnsi" w:hAnsiTheme="majorHAnsi"/>
          <w:sz w:val="20"/>
          <w:szCs w:val="20"/>
        </w:rPr>
        <w:t>it embodies preparation against the countless dangers lurking in forgotten ruins, corrupted wilds, and the spaces between realms. This chapter details the equipment adventurers rely upon, from mundane necessities to specialized tools that might mean the difference between triumph and tragedy.</w:t>
      </w:r>
    </w:p>
    <w:p w14:paraId="6B92BD95" w14:textId="77777777" w:rsidR="00990B30" w:rsidRPr="003147C4" w:rsidRDefault="00990B30" w:rsidP="00A66C5F">
      <w:pPr>
        <w:spacing w:line="240" w:lineRule="auto"/>
        <w:rPr>
          <w:rFonts w:asciiTheme="majorHAnsi" w:hAnsiTheme="majorHAnsi"/>
          <w:sz w:val="20"/>
          <w:szCs w:val="20"/>
        </w:rPr>
      </w:pPr>
    </w:p>
    <w:p w14:paraId="6B37272F" w14:textId="77777777" w:rsidR="002D7DFF"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Starting Equipment</w:t>
      </w:r>
    </w:p>
    <w:p w14:paraId="46165285" w14:textId="7D3C5AA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creating your character, you receive equipment based on a combination of your class and background. The equipment lists in Chapter 3 (Classes) and Chapter 4 (Personality and Background) provide the standard gear for new adventurers.</w:t>
      </w:r>
      <w:r w:rsidR="002D7DFF" w:rsidRPr="003147C4">
        <w:rPr>
          <w:rFonts w:asciiTheme="majorHAnsi" w:hAnsiTheme="majorHAnsi"/>
          <w:sz w:val="20"/>
          <w:szCs w:val="20"/>
        </w:rPr>
        <w:t xml:space="preserve"> </w:t>
      </w:r>
      <w:r w:rsidRPr="003147C4">
        <w:rPr>
          <w:rFonts w:asciiTheme="majorHAnsi" w:hAnsiTheme="majorHAnsi"/>
          <w:sz w:val="20"/>
          <w:szCs w:val="20"/>
        </w:rPr>
        <w:t>Alternatively, you can start with a number of gold pieces based on your class and spend them on items from the lists in this chapter. See the Starting Wealth by Class table to determine how much gold you have to spend.</w:t>
      </w:r>
    </w:p>
    <w:p w14:paraId="011E1857" w14:textId="24A3B05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decide how your character acquired this starting equipment. Perhaps it represents family heirlooms passed down through generations, gear purchased during your apprenticeship, equipment issued during military service, or items stolen during a desperate time. Your starting equipment tells part of your character's story</w:t>
      </w:r>
      <w:r w:rsidR="00BC4D8C" w:rsidRPr="003147C4">
        <w:rPr>
          <w:rFonts w:asciiTheme="majorHAnsi" w:hAnsiTheme="majorHAnsi"/>
          <w:sz w:val="20"/>
          <w:szCs w:val="20"/>
        </w:rPr>
        <w:t xml:space="preserve">, </w:t>
      </w:r>
      <w:r w:rsidRPr="003147C4">
        <w:rPr>
          <w:rFonts w:asciiTheme="majorHAnsi" w:hAnsiTheme="majorHAnsi"/>
          <w:sz w:val="20"/>
          <w:szCs w:val="20"/>
        </w:rPr>
        <w:t>consider its origins and significance.</w:t>
      </w:r>
    </w:p>
    <w:p w14:paraId="45EA5723" w14:textId="6676F61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Starting Wealth by Class</w:t>
      </w:r>
    </w:p>
    <w:p w14:paraId="4A1DBFF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Class | Starting Funds |</w:t>
      </w:r>
    </w:p>
    <w:p w14:paraId="725B4A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3351073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Bard | 5d4 × 10 gp |</w:t>
      </w:r>
    </w:p>
    <w:p w14:paraId="468EAF1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Cleric | 5d4 × 10 gp |</w:t>
      </w:r>
    </w:p>
    <w:p w14:paraId="6AE08EC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Crimson Agent | 4d4 × 10 gp |</w:t>
      </w:r>
    </w:p>
    <w:p w14:paraId="43D143D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Dragoon | 5d4 × 10 gp |</w:t>
      </w:r>
    </w:p>
    <w:p w14:paraId="4E23DB0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Druid | 2d4 × 10 gp |</w:t>
      </w:r>
    </w:p>
    <w:p w14:paraId="509692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Fighter | 5d4 × 10 gp |</w:t>
      </w:r>
    </w:p>
    <w:p w14:paraId="3B802F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Mage | 4d4 × 10 gp |</w:t>
      </w:r>
    </w:p>
    <w:p w14:paraId="3FBCF84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Mirrorsage | 4d4 × 10 gp |</w:t>
      </w:r>
    </w:p>
    <w:p w14:paraId="4F8DF5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Monk | 5d4 gp |</w:t>
      </w:r>
    </w:p>
    <w:p w14:paraId="140BD43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Oracle | 3d4 × 10 gp |</w:t>
      </w:r>
    </w:p>
    <w:p w14:paraId="24DA43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Paladin | 5d4 × 10 gp |</w:t>
      </w:r>
    </w:p>
    <w:p w14:paraId="64561A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Ranger | 5d4 × 10 gp |</w:t>
      </w:r>
    </w:p>
    <w:p w14:paraId="5652CF8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Shaman | 2d4 × 10 gp |</w:t>
      </w:r>
    </w:p>
    <w:p w14:paraId="41F0766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Soldier | 5d4 × 10 gp |</w:t>
      </w:r>
    </w:p>
    <w:p w14:paraId="40FB8A7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Thief | 4d4 × 10 gp |</w:t>
      </w:r>
    </w:p>
    <w:p w14:paraId="0CFBB5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Tinker | 4d4 × 10 gp |</w:t>
      </w:r>
    </w:p>
    <w:p w14:paraId="2F6BC0E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Warrior | 2d4 × 10 gp |</w:t>
      </w:r>
    </w:p>
    <w:p w14:paraId="53D55C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Wizard | 4d4 × 10 gp |</w:t>
      </w:r>
    </w:p>
    <w:p w14:paraId="3B44C622" w14:textId="77777777" w:rsidR="00990B30" w:rsidRPr="003147C4" w:rsidRDefault="00990B30" w:rsidP="00A66C5F">
      <w:pPr>
        <w:spacing w:line="240" w:lineRule="auto"/>
        <w:rPr>
          <w:rFonts w:asciiTheme="majorHAnsi" w:hAnsiTheme="majorHAnsi"/>
          <w:sz w:val="20"/>
          <w:szCs w:val="20"/>
        </w:rPr>
      </w:pPr>
    </w:p>
    <w:p w14:paraId="20DB4A32" w14:textId="2743695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Wealth and Currency</w:t>
      </w:r>
    </w:p>
    <w:p w14:paraId="5984A142" w14:textId="256B92F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Wealth in Aethel appears in many forms, reflecting the diverse economies of its regions and the complex history of its civilizations. While coins remain the most common form of currency, wealth also manifests as gemstones, trade goods, art objects, property deeds, and magical reagents.</w:t>
      </w:r>
    </w:p>
    <w:p w14:paraId="24AA5F0A" w14:textId="776F67A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Standard Currency</w:t>
      </w:r>
    </w:p>
    <w:p w14:paraId="0278CAE2" w14:textId="12F486D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standard currencies of Aethel include:</w:t>
      </w:r>
    </w:p>
    <w:p w14:paraId="6F0C006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**Copper Piece (cp)**: Common among peasants and for small purchases.</w:t>
      </w:r>
    </w:p>
    <w:p w14:paraId="3A77D05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**Silver Piece (sp)**: Standard currency for craftspeople and merchants.</w:t>
      </w:r>
    </w:p>
    <w:p w14:paraId="217FE26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**Gold Piece (gp)**: Preferred by nobility and for significant transactions.</w:t>
      </w:r>
    </w:p>
    <w:p w14:paraId="421CA87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**Platinum Piece (pp)**: Rare currency used primarily by the extremely wealthy.</w:t>
      </w:r>
    </w:p>
    <w:p w14:paraId="60778F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**Mithril Mark (mm)**: Ancient dwarven currency, still accepted in most major cities.</w:t>
      </w:r>
    </w:p>
    <w:p w14:paraId="65B80445" w14:textId="77777777" w:rsidR="00990B30" w:rsidRPr="003147C4" w:rsidRDefault="00990B30" w:rsidP="00A66C5F">
      <w:pPr>
        <w:spacing w:line="240" w:lineRule="auto"/>
        <w:rPr>
          <w:rFonts w:asciiTheme="majorHAnsi" w:hAnsiTheme="majorHAnsi"/>
          <w:sz w:val="20"/>
          <w:szCs w:val="20"/>
        </w:rPr>
      </w:pPr>
    </w:p>
    <w:p w14:paraId="5F88B2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standard exchange rates are:</w:t>
      </w:r>
    </w:p>
    <w:p w14:paraId="1A3092AD" w14:textId="77777777" w:rsidR="00990B30" w:rsidRPr="003147C4" w:rsidRDefault="00990B30" w:rsidP="00A66C5F">
      <w:pPr>
        <w:spacing w:line="240" w:lineRule="auto"/>
        <w:rPr>
          <w:rFonts w:asciiTheme="majorHAnsi" w:hAnsiTheme="majorHAnsi"/>
          <w:sz w:val="20"/>
          <w:szCs w:val="20"/>
        </w:rPr>
      </w:pPr>
    </w:p>
    <w:p w14:paraId="5477C35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Coin | CP | SP | GP | PP | MM |</w:t>
      </w:r>
    </w:p>
    <w:p w14:paraId="118E18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1353B6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Copper (cp) | 1 | 1/10 | 1/100 | 1/1,000 | 1/500 |</w:t>
      </w:r>
    </w:p>
    <w:p w14:paraId="0D8E0AF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Silver (sp) | 10 | 1 | 1/10 | 1/100 | 1/50 |</w:t>
      </w:r>
    </w:p>
    <w:p w14:paraId="1D46BEB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Gold (gp) | 100 | 10 | 1 | 1/10 | 1/5 |</w:t>
      </w:r>
    </w:p>
    <w:p w14:paraId="3E0EE29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Platinum (pp) | 1,000 | 100 | 10 | 1 | 2 |</w:t>
      </w:r>
    </w:p>
    <w:p w14:paraId="5C17CDF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Mithril (mm) | 500 | 50 | 5 | 1/2 | 1 |</w:t>
      </w:r>
    </w:p>
    <w:p w14:paraId="18445F89" w14:textId="77777777" w:rsidR="00990B30" w:rsidRPr="003147C4" w:rsidRDefault="00990B30" w:rsidP="00A66C5F">
      <w:pPr>
        <w:spacing w:line="240" w:lineRule="auto"/>
        <w:rPr>
          <w:rFonts w:asciiTheme="majorHAnsi" w:hAnsiTheme="majorHAnsi"/>
          <w:sz w:val="20"/>
          <w:szCs w:val="20"/>
        </w:rPr>
      </w:pPr>
    </w:p>
    <w:p w14:paraId="4D438DFD" w14:textId="30240A1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Regional Currencies</w:t>
      </w:r>
    </w:p>
    <w:p w14:paraId="448F0251" w14:textId="0AD54E5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Different regions of Aethel maintain their own currencies, which may require exchange when traveling:</w:t>
      </w:r>
    </w:p>
    <w:p w14:paraId="3D58A3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**Verdant Leaves**: Wooden tokens used in elven territories, valued for their intricate carvings.</w:t>
      </w:r>
    </w:p>
    <w:p w14:paraId="0C8A5F4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**Embermarks**: Heat-treated iron coins from the volcanic provinces, valued at 2 sp each.</w:t>
      </w:r>
    </w:p>
    <w:p w14:paraId="337545E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**Soulshards**: Crystalline currency from the eastern provinces, valued at 1 gp each.</w:t>
      </w:r>
    </w:p>
    <w:p w14:paraId="3507DA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**Tidesilver**: Blue-tinted silver coins from coastal regions, valued at 1 sp each.</w:t>
      </w:r>
    </w:p>
    <w:p w14:paraId="0961DE8A" w14:textId="77777777" w:rsidR="00990B30" w:rsidRPr="003147C4" w:rsidRDefault="00990B30" w:rsidP="00A66C5F">
      <w:pPr>
        <w:spacing w:line="240" w:lineRule="auto"/>
        <w:rPr>
          <w:rFonts w:asciiTheme="majorHAnsi" w:hAnsiTheme="majorHAnsi"/>
          <w:sz w:val="20"/>
          <w:szCs w:val="20"/>
        </w:rPr>
      </w:pPr>
    </w:p>
    <w:p w14:paraId="2D7B856B" w14:textId="4BA4165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Soul Coins</w:t>
      </w:r>
    </w:p>
    <w:p w14:paraId="09D1C9FE" w14:textId="1C72B20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Soul Coins are a special currency that appears exclusively in the Hells and only enters the mortal world when abyssals are killed or when deliberately placed. Implemented by Asmodeus as economic controls, Soul Coins function as universal currency within the Hells, though each Hell maintains its own unique currency or barter system as well.</w:t>
      </w:r>
      <w:r w:rsidR="00B2085D" w:rsidRPr="003147C4">
        <w:rPr>
          <w:rFonts w:asciiTheme="majorHAnsi" w:hAnsiTheme="majorHAnsi"/>
          <w:sz w:val="20"/>
          <w:szCs w:val="20"/>
        </w:rPr>
        <w:t xml:space="preserve"> </w:t>
      </w:r>
      <w:r w:rsidRPr="003147C4">
        <w:rPr>
          <w:rFonts w:asciiTheme="majorHAnsi" w:hAnsiTheme="majorHAnsi"/>
          <w:sz w:val="20"/>
          <w:szCs w:val="20"/>
        </w:rPr>
        <w:t>In the mortal realm, Soul Coins serve as powerful bargaining items rather than everyday currency. Most legitimate merchants refuse to accept them, while black market dealers may offer premium prices. Possessing Soul Coins often attracts unwanted attention from both celestial and infernal forces.</w:t>
      </w:r>
    </w:p>
    <w:p w14:paraId="1449382F" w14:textId="2BF4E9B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Bartering and Trade Goods</w:t>
      </w:r>
    </w:p>
    <w:p w14:paraId="232EB2B5" w14:textId="364B6B7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frontier settlements and rural areas, bartering remains common. Standard trade goods include:</w:t>
      </w:r>
    </w:p>
    <w:p w14:paraId="518A901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Good | Value |</w:t>
      </w:r>
    </w:p>
    <w:p w14:paraId="4BC7718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3D5AAB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wheat | 1 cp |</w:t>
      </w:r>
    </w:p>
    <w:p w14:paraId="5A77B8D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flour | 2 cp |</w:t>
      </w:r>
    </w:p>
    <w:p w14:paraId="3DFB49D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chicken | 2 cp |</w:t>
      </w:r>
    </w:p>
    <w:p w14:paraId="6C4D150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salt | 5 cp |</w:t>
      </w:r>
    </w:p>
    <w:p w14:paraId="642D59E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iron | 1 sp |</w:t>
      </w:r>
    </w:p>
    <w:p w14:paraId="3ADFE0F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sq. yard of canvas | 1 sp |</w:t>
      </w:r>
    </w:p>
    <w:p w14:paraId="39C563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copper | 5 sp |</w:t>
      </w:r>
    </w:p>
    <w:p w14:paraId="648534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ginger | 1 gp |</w:t>
      </w:r>
    </w:p>
    <w:p w14:paraId="652F96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goat | 1 gp |</w:t>
      </w:r>
    </w:p>
    <w:p w14:paraId="6DB8813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cinnamon | 2 gp |</w:t>
      </w:r>
    </w:p>
    <w:p w14:paraId="5A4155B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sheep | 2 gp |</w:t>
      </w:r>
    </w:p>
    <w:p w14:paraId="1783608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pepper | 2 gp |</w:t>
      </w:r>
    </w:p>
    <w:p w14:paraId="261AA9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pig | 3 gp |</w:t>
      </w:r>
    </w:p>
    <w:p w14:paraId="67F3F53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cloves | 3 gp |</w:t>
      </w:r>
    </w:p>
    <w:p w14:paraId="15139FC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silver | 5 gp |</w:t>
      </w:r>
    </w:p>
    <w:p w14:paraId="2CE4F90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sq. yard of silk | 10 gp |</w:t>
      </w:r>
    </w:p>
    <w:p w14:paraId="673308D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cow | 10 gp |</w:t>
      </w:r>
    </w:p>
    <w:p w14:paraId="2BE704E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saffron | 15 gp |</w:t>
      </w:r>
    </w:p>
    <w:p w14:paraId="58B337B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ox | 15 gp |</w:t>
      </w:r>
    </w:p>
    <w:p w14:paraId="6E6CD9E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gold | 50 gp |</w:t>
      </w:r>
    </w:p>
    <w:p w14:paraId="60F0EAE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platinum | 500 gp |</w:t>
      </w:r>
    </w:p>
    <w:p w14:paraId="15718F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lb. of mithril | 250 gp |</w:t>
      </w:r>
    </w:p>
    <w:p w14:paraId="4092FA20" w14:textId="77777777" w:rsidR="00990B30" w:rsidRPr="003147C4" w:rsidRDefault="00990B30" w:rsidP="00A66C5F">
      <w:pPr>
        <w:spacing w:line="240" w:lineRule="auto"/>
        <w:rPr>
          <w:rFonts w:asciiTheme="majorHAnsi" w:hAnsiTheme="majorHAnsi"/>
          <w:sz w:val="20"/>
          <w:szCs w:val="20"/>
        </w:rPr>
      </w:pPr>
    </w:p>
    <w:p w14:paraId="4B8D9B70" w14:textId="706E3D7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Selling Treasure</w:t>
      </w:r>
    </w:p>
    <w:p w14:paraId="1290E2D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Throughout your adventures, you'll discover treasures, equipment, weapons, armor, and other valuable items. When returning to civilization, you can typically sell these findings, provided you can locate interested buyers.</w:t>
      </w:r>
    </w:p>
    <w:p w14:paraId="5B5B3310" w14:textId="77777777" w:rsidR="00990B30" w:rsidRPr="003147C4" w:rsidRDefault="00990B30" w:rsidP="00A66C5F">
      <w:pPr>
        <w:spacing w:line="240" w:lineRule="auto"/>
        <w:rPr>
          <w:rFonts w:asciiTheme="majorHAnsi" w:hAnsiTheme="majorHAnsi"/>
          <w:sz w:val="20"/>
          <w:szCs w:val="20"/>
        </w:rPr>
      </w:pPr>
    </w:p>
    <w:p w14:paraId="4F8B037E" w14:textId="6772BC4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Standard Items</w:t>
      </w:r>
    </w:p>
    <w:p w14:paraId="2311EA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As a general rule, undamaged weapons, armor, and other mundane equipment fetch half their cost when sold in a market. Weapons and armor taken from monsters are rarely in good enough condition to sell unless specifically noted by the Game Master.</w:t>
      </w:r>
    </w:p>
    <w:p w14:paraId="01617954" w14:textId="77777777" w:rsidR="00990B30" w:rsidRPr="003147C4" w:rsidRDefault="00990B30" w:rsidP="00A66C5F">
      <w:pPr>
        <w:spacing w:line="240" w:lineRule="auto"/>
        <w:rPr>
          <w:rFonts w:asciiTheme="majorHAnsi" w:hAnsiTheme="majorHAnsi"/>
          <w:sz w:val="20"/>
          <w:szCs w:val="20"/>
        </w:rPr>
      </w:pPr>
    </w:p>
    <w:p w14:paraId="04DC418F" w14:textId="4F41CDA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 Impact</w:t>
      </w:r>
    </w:p>
    <w:p w14:paraId="10CBAD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reputation with local factions can significantly affect selling prices:</w:t>
      </w:r>
    </w:p>
    <w:p w14:paraId="70CA1A8F" w14:textId="77777777" w:rsidR="00990B30" w:rsidRPr="003147C4" w:rsidRDefault="00990B30" w:rsidP="00A66C5F">
      <w:pPr>
        <w:spacing w:line="240" w:lineRule="auto"/>
        <w:rPr>
          <w:rFonts w:asciiTheme="majorHAnsi" w:hAnsiTheme="majorHAnsi"/>
          <w:sz w:val="20"/>
          <w:szCs w:val="20"/>
        </w:rPr>
      </w:pPr>
    </w:p>
    <w:p w14:paraId="1469D93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**Honored**: 75% of item value instead of 50%</w:t>
      </w:r>
    </w:p>
    <w:p w14:paraId="3BBF25E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**Liked**: 60% of item value</w:t>
      </w:r>
    </w:p>
    <w:p w14:paraId="2F1E636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**Neutral**: Standard 50% of item value</w:t>
      </w:r>
    </w:p>
    <w:p w14:paraId="3BD8B87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**Disliked**: 40% of item value</w:t>
      </w:r>
    </w:p>
    <w:p w14:paraId="0428A6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**Hated**: 25% of item value or refusal to trade</w:t>
      </w:r>
    </w:p>
    <w:p w14:paraId="267D3352" w14:textId="77777777" w:rsidR="00990B30" w:rsidRPr="003147C4" w:rsidRDefault="00990B30" w:rsidP="00A66C5F">
      <w:pPr>
        <w:spacing w:line="240" w:lineRule="auto"/>
        <w:rPr>
          <w:rFonts w:asciiTheme="majorHAnsi" w:hAnsiTheme="majorHAnsi"/>
          <w:sz w:val="20"/>
          <w:szCs w:val="20"/>
        </w:rPr>
      </w:pPr>
    </w:p>
    <w:p w14:paraId="5EC0BE73" w14:textId="06133A2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Gems, Jewelry, and Art Objects</w:t>
      </w:r>
    </w:p>
    <w:p w14:paraId="2357200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These items retain their full value in the marketplace and can be traded for coin or used directly as currency. For exceptionally valuable treasures, you may need to find a buyer in a major city or trading hub.</w:t>
      </w:r>
    </w:p>
    <w:p w14:paraId="6074E670" w14:textId="77777777" w:rsidR="00990B30" w:rsidRPr="003147C4" w:rsidRDefault="00990B30" w:rsidP="00A66C5F">
      <w:pPr>
        <w:spacing w:line="240" w:lineRule="auto"/>
        <w:rPr>
          <w:rFonts w:asciiTheme="majorHAnsi" w:hAnsiTheme="majorHAnsi"/>
          <w:sz w:val="20"/>
          <w:szCs w:val="20"/>
        </w:rPr>
      </w:pPr>
    </w:p>
    <w:p w14:paraId="0244B1A7" w14:textId="00E064B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Magic Items</w:t>
      </w:r>
    </w:p>
    <w:p w14:paraId="11F6D655" w14:textId="28B6CD9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Selling magic items presents unique challenges. Common consumables like potions or scrolls can usually find buyers in any sizeable settlement, but more powerful or permanent magic items require specialized buyers</w:t>
      </w:r>
      <w:r w:rsidR="00BC4D8C" w:rsidRPr="003147C4">
        <w:rPr>
          <w:rFonts w:asciiTheme="majorHAnsi" w:hAnsiTheme="majorHAnsi"/>
          <w:sz w:val="20"/>
          <w:szCs w:val="20"/>
        </w:rPr>
        <w:t xml:space="preserve">, </w:t>
      </w:r>
      <w:r w:rsidRPr="003147C4">
        <w:rPr>
          <w:rFonts w:asciiTheme="majorHAnsi" w:hAnsiTheme="majorHAnsi"/>
          <w:sz w:val="20"/>
          <w:szCs w:val="20"/>
        </w:rPr>
        <w:t>typically wealthy collectors, powerful mages, or established factions.</w:t>
      </w:r>
      <w:r w:rsidR="00715798" w:rsidRPr="003147C4">
        <w:rPr>
          <w:rFonts w:asciiTheme="majorHAnsi" w:hAnsiTheme="majorHAnsi"/>
          <w:sz w:val="20"/>
          <w:szCs w:val="20"/>
        </w:rPr>
        <w:t xml:space="preserve"> </w:t>
      </w:r>
      <w:r w:rsidRPr="003147C4">
        <w:rPr>
          <w:rFonts w:asciiTheme="majorHAnsi" w:hAnsiTheme="majorHAnsi"/>
          <w:sz w:val="20"/>
          <w:szCs w:val="20"/>
        </w:rPr>
        <w:t>The value of magic items transcends simple gold and depends on numerous factors:</w:t>
      </w:r>
    </w:p>
    <w:p w14:paraId="45893CB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rarity and power</w:t>
      </w:r>
    </w:p>
    <w:p w14:paraId="3CEC11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Local laws regarding magic</w:t>
      </w:r>
    </w:p>
    <w:p w14:paraId="47778C5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Regional demand</w:t>
      </w:r>
    </w:p>
    <w:p w14:paraId="504F62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Your reputation with potential buyers</w:t>
      </w:r>
    </w:p>
    <w:p w14:paraId="64F2E149" w14:textId="231457E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Current political climate</w:t>
      </w:r>
    </w:p>
    <w:p w14:paraId="54B99C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Unlike mundane equipment, magic items rarely have a fixed market price. Instead, their value is determined through negotiation, often involving services or favors in addition to currency.</w:t>
      </w:r>
    </w:p>
    <w:p w14:paraId="6FC0C11B" w14:textId="77777777" w:rsidR="00990B30" w:rsidRPr="003147C4" w:rsidRDefault="00990B30" w:rsidP="00A66C5F">
      <w:pPr>
        <w:spacing w:line="240" w:lineRule="auto"/>
        <w:rPr>
          <w:rFonts w:asciiTheme="majorHAnsi" w:hAnsiTheme="majorHAnsi"/>
          <w:sz w:val="20"/>
          <w:szCs w:val="20"/>
        </w:rPr>
      </w:pPr>
    </w:p>
    <w:p w14:paraId="7FA25A76" w14:textId="58E3B3A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and Shields</w:t>
      </w:r>
    </w:p>
    <w:p w14:paraId="369E871D" w14:textId="6DAB10C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Across Aethel's diverse cultures and technological traditions, armor styles vary dramatically</w:t>
      </w:r>
      <w:r w:rsidR="00BC4D8C" w:rsidRPr="003147C4">
        <w:rPr>
          <w:rFonts w:asciiTheme="majorHAnsi" w:hAnsiTheme="majorHAnsi"/>
          <w:sz w:val="20"/>
          <w:szCs w:val="20"/>
        </w:rPr>
        <w:t xml:space="preserve">, </w:t>
      </w:r>
      <w:r w:rsidRPr="003147C4">
        <w:rPr>
          <w:rFonts w:asciiTheme="majorHAnsi" w:hAnsiTheme="majorHAnsi"/>
          <w:sz w:val="20"/>
          <w:szCs w:val="20"/>
        </w:rPr>
        <w:t>from the elegant mithril-weave of elven territories to the imposing plate of human kingdoms and the living wood armor of druidic circles. This variety offers adventurers numerous options for protection, each with distinct advantages and limitations.</w:t>
      </w:r>
      <w:r w:rsidR="00531B12" w:rsidRPr="003147C4">
        <w:rPr>
          <w:rFonts w:asciiTheme="majorHAnsi" w:hAnsiTheme="majorHAnsi"/>
          <w:sz w:val="20"/>
          <w:szCs w:val="20"/>
        </w:rPr>
        <w:t xml:space="preserve"> </w:t>
      </w:r>
      <w:r w:rsidRPr="003147C4">
        <w:rPr>
          <w:rFonts w:asciiTheme="majorHAnsi" w:hAnsiTheme="majorHAnsi"/>
          <w:sz w:val="20"/>
          <w:szCs w:val="20"/>
        </w:rPr>
        <w:t>The Armor table collects the most commonly available types of armor found throughout Aethel, separated into three categories: light armor, medium armor, and heavy armor. Many warriors supplement their armor with a shield.</w:t>
      </w:r>
      <w:r w:rsidR="00531B12" w:rsidRPr="003147C4">
        <w:rPr>
          <w:rFonts w:asciiTheme="majorHAnsi" w:hAnsiTheme="majorHAnsi"/>
          <w:sz w:val="20"/>
          <w:szCs w:val="20"/>
        </w:rPr>
        <w:t xml:space="preserve"> </w:t>
      </w:r>
    </w:p>
    <w:p w14:paraId="555DE6DA" w14:textId="77777777" w:rsidR="00531B12"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Proficiency</w:t>
      </w:r>
    </w:p>
    <w:p w14:paraId="0211C624" w14:textId="30700AD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Anyone can put on a suit of armor or strap a shield to an arm, but only those proficient in the armor's use know how to wear it effectively. Your class gives you proficiency with certain types of armor. If you wear armor that you lack proficiency with, you have disadvantage on any ability check, saving throw, or attack roll that involves Strength or Dexterity, and you cannot cast spells.</w:t>
      </w:r>
    </w:p>
    <w:p w14:paraId="7EEB165C" w14:textId="77777777" w:rsidR="00990B30" w:rsidRPr="003147C4" w:rsidRDefault="00990B30" w:rsidP="00A66C5F">
      <w:pPr>
        <w:spacing w:line="240" w:lineRule="auto"/>
        <w:rPr>
          <w:rFonts w:asciiTheme="majorHAnsi" w:hAnsiTheme="majorHAnsi"/>
          <w:sz w:val="20"/>
          <w:szCs w:val="20"/>
        </w:rPr>
      </w:pPr>
    </w:p>
    <w:p w14:paraId="0E2EE64D" w14:textId="5B0B0DD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Class (AC)</w:t>
      </w:r>
    </w:p>
    <w:p w14:paraId="3845DF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Armor protects its wearer from attacks. The armor (and shield) you wear determines your base Armor Class.</w:t>
      </w:r>
    </w:p>
    <w:p w14:paraId="6B9A49EB" w14:textId="77777777" w:rsidR="00990B30" w:rsidRPr="003147C4" w:rsidRDefault="00990B30" w:rsidP="00A66C5F">
      <w:pPr>
        <w:spacing w:line="240" w:lineRule="auto"/>
        <w:rPr>
          <w:rFonts w:asciiTheme="majorHAnsi" w:hAnsiTheme="majorHAnsi"/>
          <w:sz w:val="20"/>
          <w:szCs w:val="20"/>
        </w:rPr>
      </w:pPr>
    </w:p>
    <w:p w14:paraId="7ADCB2FB" w14:textId="74D1B38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Light Armor</w:t>
      </w:r>
    </w:p>
    <w:p w14:paraId="7FCB4C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Made from supple and thin materials, light armor favors agile adventurers since it offers some protection without sacrificing mobility. If you wear light armor, you add your Dexterity modifier to the base number from your armor type to determine your Armor Class.</w:t>
      </w:r>
    </w:p>
    <w:p w14:paraId="35338AA4" w14:textId="77777777" w:rsidR="00990B30" w:rsidRPr="003147C4" w:rsidRDefault="00990B30" w:rsidP="00A66C5F">
      <w:pPr>
        <w:spacing w:after="0" w:line="240" w:lineRule="auto"/>
        <w:rPr>
          <w:rFonts w:asciiTheme="majorHAnsi" w:hAnsiTheme="majorHAnsi"/>
          <w:sz w:val="20"/>
          <w:szCs w:val="20"/>
        </w:rPr>
      </w:pPr>
    </w:p>
    <w:p w14:paraId="155A7F8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**Padded.** Consisting of quilted layers of cloth and batting, padded armor provides basic protection while allowing freedom of movement. Common among novice adventurers and those in regions where metals are scarce.</w:t>
      </w:r>
    </w:p>
    <w:p w14:paraId="4BDB68F6" w14:textId="77777777" w:rsidR="00990B30" w:rsidRPr="003147C4" w:rsidRDefault="00990B30" w:rsidP="00A66C5F">
      <w:pPr>
        <w:spacing w:after="0" w:line="240" w:lineRule="auto"/>
        <w:rPr>
          <w:rFonts w:asciiTheme="majorHAnsi" w:hAnsiTheme="majorHAnsi"/>
          <w:sz w:val="20"/>
          <w:szCs w:val="20"/>
        </w:rPr>
      </w:pPr>
    </w:p>
    <w:p w14:paraId="3B5676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**Leather.** This armor features a breastplate and shoulder protectors crafted from leather that has been hardened by boiling in oil, while the remainder consists of softer, more flexible materials. Standard among scouts, thieves, and those who value stealth.</w:t>
      </w:r>
    </w:p>
    <w:p w14:paraId="7EFC35B3" w14:textId="77777777" w:rsidR="00990B30" w:rsidRPr="003147C4" w:rsidRDefault="00990B30" w:rsidP="00A66C5F">
      <w:pPr>
        <w:spacing w:after="0" w:line="240" w:lineRule="auto"/>
        <w:rPr>
          <w:rFonts w:asciiTheme="majorHAnsi" w:hAnsiTheme="majorHAnsi"/>
          <w:sz w:val="20"/>
          <w:szCs w:val="20"/>
        </w:rPr>
      </w:pPr>
    </w:p>
    <w:p w14:paraId="2CA517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**Studded Leather.** Made from tough but flexible leather reinforced with close-set rivets or spikes, studded leather offers improved protection while maintaining mobility. Favored by rangers, rogues, and duelists.</w:t>
      </w:r>
    </w:p>
    <w:p w14:paraId="548FE6F9" w14:textId="77777777" w:rsidR="00990B30" w:rsidRPr="003147C4" w:rsidRDefault="00990B30" w:rsidP="00A66C5F">
      <w:pPr>
        <w:spacing w:after="0" w:line="240" w:lineRule="auto"/>
        <w:rPr>
          <w:rFonts w:asciiTheme="majorHAnsi" w:hAnsiTheme="majorHAnsi"/>
          <w:sz w:val="20"/>
          <w:szCs w:val="20"/>
        </w:rPr>
      </w:pPr>
    </w:p>
    <w:p w14:paraId="2F9CB8D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**Elven Weave.** A rare armor crafted from specially treated silk interwoven with enchanted threads, elven weave is lightweight and whisper-quiet. Primarily found in elven territories, it offers superior protection for its weight.</w:t>
      </w:r>
    </w:p>
    <w:p w14:paraId="2A6B2C61" w14:textId="77777777" w:rsidR="00990B30" w:rsidRPr="003147C4" w:rsidRDefault="00990B30" w:rsidP="00A66C5F">
      <w:pPr>
        <w:spacing w:line="240" w:lineRule="auto"/>
        <w:rPr>
          <w:rFonts w:asciiTheme="majorHAnsi" w:hAnsiTheme="majorHAnsi"/>
          <w:sz w:val="20"/>
          <w:szCs w:val="20"/>
        </w:rPr>
      </w:pPr>
    </w:p>
    <w:p w14:paraId="6C9241C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Medium Armor</w:t>
      </w:r>
    </w:p>
    <w:p w14:paraId="41F26681" w14:textId="77777777" w:rsidR="00990B30" w:rsidRPr="003147C4" w:rsidRDefault="00990B30" w:rsidP="00A66C5F">
      <w:pPr>
        <w:spacing w:after="0" w:line="240" w:lineRule="auto"/>
        <w:rPr>
          <w:rFonts w:asciiTheme="majorHAnsi" w:hAnsiTheme="majorHAnsi"/>
          <w:sz w:val="20"/>
          <w:szCs w:val="20"/>
        </w:rPr>
      </w:pPr>
    </w:p>
    <w:p w14:paraId="0B533C6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Medium armor offers more protection than light armor but impairs movement more significantly. If you wear medium armor, you add your Dexterity modifier, to a maximum of +2, to the base number from your armor type to determine your Armor Class.</w:t>
      </w:r>
    </w:p>
    <w:p w14:paraId="13411795" w14:textId="77777777" w:rsidR="00990B30" w:rsidRPr="003147C4" w:rsidRDefault="00990B30" w:rsidP="00A66C5F">
      <w:pPr>
        <w:spacing w:after="0" w:line="240" w:lineRule="auto"/>
        <w:rPr>
          <w:rFonts w:asciiTheme="majorHAnsi" w:hAnsiTheme="majorHAnsi"/>
          <w:sz w:val="20"/>
          <w:szCs w:val="20"/>
        </w:rPr>
      </w:pPr>
    </w:p>
    <w:p w14:paraId="433272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**Hide.** Consisting of thick furs and pelts, hide armor provides protection against both weapons and harsh elements. Common among tribal warriors, barbarians, and frontier settlers.</w:t>
      </w:r>
    </w:p>
    <w:p w14:paraId="0164CA4F" w14:textId="77777777" w:rsidR="00990B30" w:rsidRPr="003147C4" w:rsidRDefault="00990B30" w:rsidP="00A66C5F">
      <w:pPr>
        <w:spacing w:after="0" w:line="240" w:lineRule="auto"/>
        <w:rPr>
          <w:rFonts w:asciiTheme="majorHAnsi" w:hAnsiTheme="majorHAnsi"/>
          <w:sz w:val="20"/>
          <w:szCs w:val="20"/>
        </w:rPr>
      </w:pPr>
    </w:p>
    <w:p w14:paraId="12B1EC2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**Chain Shirt.** Made of interlocking metal rings, a chain shirt is worn between layers of clothing or leather. It offers modest protection to the wearer's upper body while allowing the sound of rings to be muffled by outer layers.</w:t>
      </w:r>
    </w:p>
    <w:p w14:paraId="4EBE4C05" w14:textId="77777777" w:rsidR="00990B30" w:rsidRPr="003147C4" w:rsidRDefault="00990B30" w:rsidP="00A66C5F">
      <w:pPr>
        <w:spacing w:after="0" w:line="240" w:lineRule="auto"/>
        <w:rPr>
          <w:rFonts w:asciiTheme="majorHAnsi" w:hAnsiTheme="majorHAnsi"/>
          <w:sz w:val="20"/>
          <w:szCs w:val="20"/>
        </w:rPr>
      </w:pPr>
    </w:p>
    <w:p w14:paraId="757740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**Scale Mail.** This armor consists of a coat and leggings (and sometimes a separate skirt) of leather covered with overlapping pieces of metal, similar to fish scales. The suit includes gauntlets and offers good protection against slashing attacks.</w:t>
      </w:r>
    </w:p>
    <w:p w14:paraId="7AFA3CA9" w14:textId="77777777" w:rsidR="00990B30" w:rsidRPr="003147C4" w:rsidRDefault="00990B30" w:rsidP="00A66C5F">
      <w:pPr>
        <w:spacing w:after="0" w:line="240" w:lineRule="auto"/>
        <w:rPr>
          <w:rFonts w:asciiTheme="majorHAnsi" w:hAnsiTheme="majorHAnsi"/>
          <w:sz w:val="20"/>
          <w:szCs w:val="20"/>
        </w:rPr>
      </w:pPr>
    </w:p>
    <w:p w14:paraId="6CF6289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**Breastplate.** Consisting of a fitted metal chest piece worn with supple leather, a breastplate protects vital organs while leaving the limbs relatively unencumbered. Popular among commanders and wealthy adventurers who value mobility.</w:t>
      </w:r>
    </w:p>
    <w:p w14:paraId="3A7FF2CF" w14:textId="77777777" w:rsidR="00990B30" w:rsidRPr="003147C4" w:rsidRDefault="00990B30" w:rsidP="00A66C5F">
      <w:pPr>
        <w:spacing w:after="0" w:line="240" w:lineRule="auto"/>
        <w:rPr>
          <w:rFonts w:asciiTheme="majorHAnsi" w:hAnsiTheme="majorHAnsi"/>
          <w:sz w:val="20"/>
          <w:szCs w:val="20"/>
        </w:rPr>
      </w:pPr>
    </w:p>
    <w:p w14:paraId="5992D3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**Half Plate.** Half plate consists of shaped metal plates that cover most of the wearer's body except for the legs, which are protected by simple greaves attached with leather straps. It represents a compromise between protection and mobility.</w:t>
      </w:r>
    </w:p>
    <w:p w14:paraId="70D543AE" w14:textId="77777777" w:rsidR="00990B30" w:rsidRPr="003147C4" w:rsidRDefault="00990B30" w:rsidP="00A66C5F">
      <w:pPr>
        <w:spacing w:line="240" w:lineRule="auto"/>
        <w:rPr>
          <w:rFonts w:asciiTheme="majorHAnsi" w:hAnsiTheme="majorHAnsi"/>
          <w:sz w:val="20"/>
          <w:szCs w:val="20"/>
        </w:rPr>
      </w:pPr>
    </w:p>
    <w:p w14:paraId="409257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Heavy Armor</w:t>
      </w:r>
    </w:p>
    <w:p w14:paraId="49461612" w14:textId="77777777" w:rsidR="00990B30" w:rsidRPr="003147C4" w:rsidRDefault="00990B30" w:rsidP="00A66C5F">
      <w:pPr>
        <w:spacing w:after="0" w:line="240" w:lineRule="auto"/>
        <w:rPr>
          <w:rFonts w:asciiTheme="majorHAnsi" w:hAnsiTheme="majorHAnsi"/>
          <w:sz w:val="20"/>
          <w:szCs w:val="20"/>
        </w:rPr>
      </w:pPr>
    </w:p>
    <w:p w14:paraId="20C97AD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Of all armor categories, heavy armor offers the best protection. These suits cover the entire body and are designed to stop a wide range of attacks, but only proficient warriors can manage their weight and bulk. Heavy armor doesn't let you add your Dexterity modifier to your Armor Class, but it also doesn't penalize you if your Dexterity modifier is negative.</w:t>
      </w:r>
    </w:p>
    <w:p w14:paraId="6C7B77AE" w14:textId="77777777" w:rsidR="00990B30" w:rsidRPr="003147C4" w:rsidRDefault="00990B30" w:rsidP="00A66C5F">
      <w:pPr>
        <w:spacing w:after="0" w:line="240" w:lineRule="auto"/>
        <w:rPr>
          <w:rFonts w:asciiTheme="majorHAnsi" w:hAnsiTheme="majorHAnsi"/>
          <w:sz w:val="20"/>
          <w:szCs w:val="20"/>
        </w:rPr>
      </w:pPr>
    </w:p>
    <w:p w14:paraId="57AB30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**Ring Mail.** This armor consists of leather armor with heavy rings sewn into it. The rings reinforce the armor against blows from swords and axes. Ring mail is typically worn by those who cannot afford better armor.</w:t>
      </w:r>
    </w:p>
    <w:p w14:paraId="5D76DDAC" w14:textId="77777777" w:rsidR="00990B30" w:rsidRPr="003147C4" w:rsidRDefault="00990B30" w:rsidP="00A66C5F">
      <w:pPr>
        <w:spacing w:after="0" w:line="240" w:lineRule="auto"/>
        <w:rPr>
          <w:rFonts w:asciiTheme="majorHAnsi" w:hAnsiTheme="majorHAnsi"/>
          <w:sz w:val="20"/>
          <w:szCs w:val="20"/>
        </w:rPr>
      </w:pPr>
    </w:p>
    <w:p w14:paraId="3422E9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**Chain Mail.** Made of interlocking metal rings, chain mail includes a layer of quilted fabric worn underneath to prevent chafing and cushion impact. The suit includes gauntlets and offers good all-around protection.</w:t>
      </w:r>
    </w:p>
    <w:p w14:paraId="3A5B06F4" w14:textId="77777777" w:rsidR="00990B30" w:rsidRPr="003147C4" w:rsidRDefault="00990B30" w:rsidP="00A66C5F">
      <w:pPr>
        <w:spacing w:after="0" w:line="240" w:lineRule="auto"/>
        <w:rPr>
          <w:rFonts w:asciiTheme="majorHAnsi" w:hAnsiTheme="majorHAnsi"/>
          <w:sz w:val="20"/>
          <w:szCs w:val="20"/>
        </w:rPr>
      </w:pPr>
    </w:p>
    <w:p w14:paraId="51269C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**Splint.** Splint armor is made of narrow vertical strips of metal riveted to a backing of leather worn over cloth padding. Flexible chain mail protects the joints. It offers better protection than chain mail but less than plate.</w:t>
      </w:r>
    </w:p>
    <w:p w14:paraId="51415205" w14:textId="77777777" w:rsidR="00990B30" w:rsidRPr="003147C4" w:rsidRDefault="00990B30" w:rsidP="00A66C5F">
      <w:pPr>
        <w:spacing w:after="0" w:line="240" w:lineRule="auto"/>
        <w:rPr>
          <w:rFonts w:asciiTheme="majorHAnsi" w:hAnsiTheme="majorHAnsi"/>
          <w:sz w:val="20"/>
          <w:szCs w:val="20"/>
        </w:rPr>
      </w:pPr>
    </w:p>
    <w:p w14:paraId="51F459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**Plate.** Plate consists of shaped, interlocking metal plates that cover the entire body. A suit includes gauntlets, heavy leather boots, a visored helmet, and thick padding underneath. Buckles and straps distribute the weight across the body. It represents the pinnacle of non-magical protection.</w:t>
      </w:r>
    </w:p>
    <w:p w14:paraId="260AA7F1" w14:textId="77777777" w:rsidR="00990B30" w:rsidRPr="003147C4" w:rsidRDefault="00990B30" w:rsidP="00A66C5F">
      <w:pPr>
        <w:spacing w:after="0" w:line="240" w:lineRule="auto"/>
        <w:rPr>
          <w:rFonts w:asciiTheme="majorHAnsi" w:hAnsiTheme="majorHAnsi"/>
          <w:sz w:val="20"/>
          <w:szCs w:val="20"/>
        </w:rPr>
      </w:pPr>
    </w:p>
    <w:p w14:paraId="01D981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**Dwarven Plate.** Masterwork armor forged by dwarven smiths, dwarven plate is lighter and more flexible than standard plate while offering superior protection. Its creation requires rare metals and techniques known only to dwarven master crafters.</w:t>
      </w:r>
    </w:p>
    <w:p w14:paraId="103E414B" w14:textId="77777777" w:rsidR="00990B30" w:rsidRPr="003147C4" w:rsidRDefault="00990B30" w:rsidP="00A66C5F">
      <w:pPr>
        <w:spacing w:line="240" w:lineRule="auto"/>
        <w:rPr>
          <w:rFonts w:asciiTheme="majorHAnsi" w:hAnsiTheme="majorHAnsi"/>
          <w:sz w:val="20"/>
          <w:szCs w:val="20"/>
        </w:rPr>
      </w:pPr>
    </w:p>
    <w:p w14:paraId="3F5BA3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Table</w:t>
      </w:r>
    </w:p>
    <w:p w14:paraId="39A8D4BB" w14:textId="77777777" w:rsidR="00990B30" w:rsidRPr="003147C4" w:rsidRDefault="00990B30" w:rsidP="00A66C5F">
      <w:pPr>
        <w:spacing w:line="240" w:lineRule="auto"/>
        <w:rPr>
          <w:rFonts w:asciiTheme="majorHAnsi" w:hAnsiTheme="majorHAnsi"/>
          <w:sz w:val="20"/>
          <w:szCs w:val="20"/>
        </w:rPr>
      </w:pPr>
    </w:p>
    <w:p w14:paraId="1CF5E6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 Cost | Armor Class (AC) | Strength | Stealth | Weight |</w:t>
      </w:r>
    </w:p>
    <w:p w14:paraId="208BF0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3394CDD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**Light Armor** |</w:t>
      </w:r>
    </w:p>
    <w:p w14:paraId="6EA964F4" w14:textId="3184C20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Padded | 5 gp | 11 + Dex modifier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Disadvantage | 8 lb. |</w:t>
      </w:r>
    </w:p>
    <w:p w14:paraId="7392D927" w14:textId="2DB785F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Leather | 10 gp | 11 + Dex modifier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10 lb. |</w:t>
      </w:r>
    </w:p>
    <w:p w14:paraId="63A19863" w14:textId="0852D4D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Studded leather | 45 gp | 12 + Dex modifier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13 lb. |</w:t>
      </w:r>
    </w:p>
    <w:p w14:paraId="49600B78" w14:textId="214DA37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Elven weave | 100 gp | 12 + Dex modifier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Advantage | 6 lb. |</w:t>
      </w:r>
    </w:p>
    <w:p w14:paraId="04A4DD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**Medium Armor** |</w:t>
      </w:r>
    </w:p>
    <w:p w14:paraId="43E38792" w14:textId="3419051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Hide | 10 gp | 12 + Dex modifier (max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12 lb. |</w:t>
      </w:r>
    </w:p>
    <w:p w14:paraId="0AD4D325" w14:textId="39B93D3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Chain shirt | 50 gp | 13 + Dex modifier (max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20 lb. |</w:t>
      </w:r>
    </w:p>
    <w:p w14:paraId="21B4E386" w14:textId="43B26A5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Scale mail | 50 gp | 14 + Dex modifier (max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Disadvantage | 45 lb. |</w:t>
      </w:r>
    </w:p>
    <w:p w14:paraId="33893E2F" w14:textId="3E296F5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Breastplate | 400 gp | 14 + Dex modifier (max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20 lb. |</w:t>
      </w:r>
    </w:p>
    <w:p w14:paraId="332354E3" w14:textId="062A919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Half plate | 750 gp | 15 + Dex modifier (max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Disadvantage | 40 lb. |</w:t>
      </w:r>
    </w:p>
    <w:p w14:paraId="6D7C4AB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**Heavy Armor** |</w:t>
      </w:r>
    </w:p>
    <w:p w14:paraId="544AA4BF" w14:textId="52770C8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Ring mail | 30 gp | 14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Disadvantage | 40 lb. |</w:t>
      </w:r>
    </w:p>
    <w:p w14:paraId="4E9F06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Chain mail | 75 gp | 16 | Str 13 | Disadvantage | 55 lb. |</w:t>
      </w:r>
    </w:p>
    <w:p w14:paraId="45CE47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Splint | 200 gp | 17 | Str 15 | Disadvantage | 60 lb. |</w:t>
      </w:r>
    </w:p>
    <w:p w14:paraId="158B5B0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Plate | 1,500 gp | 18 | Str 15 | Disadvantage | 65 lb. |</w:t>
      </w:r>
    </w:p>
    <w:p w14:paraId="1E303BE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Dwarven plate | 3,000 gp | 18 | Str 13 | Disadvantage | 55 lb. |</w:t>
      </w:r>
    </w:p>
    <w:p w14:paraId="3B76689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**Shields** |</w:t>
      </w:r>
    </w:p>
    <w:p w14:paraId="4896CBEF" w14:textId="6255AA3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Buckler | 5 gp | +1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3 lb. |</w:t>
      </w:r>
    </w:p>
    <w:p w14:paraId="5C1A6551" w14:textId="16C7CB7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Shield | 10 gp | +2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6 lb. |</w:t>
      </w:r>
    </w:p>
    <w:p w14:paraId="7BADB7E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Tower shield | 50 gp | +3 | Str 13 | Disadvantage | 15 lb. |</w:t>
      </w:r>
    </w:p>
    <w:p w14:paraId="527607B1" w14:textId="77777777" w:rsidR="00990B30" w:rsidRPr="003147C4" w:rsidRDefault="00990B30" w:rsidP="00A66C5F">
      <w:pPr>
        <w:spacing w:line="240" w:lineRule="auto"/>
        <w:rPr>
          <w:rFonts w:asciiTheme="majorHAnsi" w:hAnsiTheme="majorHAnsi"/>
          <w:sz w:val="20"/>
          <w:szCs w:val="20"/>
        </w:rPr>
      </w:pPr>
    </w:p>
    <w:p w14:paraId="1511F03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Shields</w:t>
      </w:r>
    </w:p>
    <w:p w14:paraId="6C3A0CF4" w14:textId="77777777" w:rsidR="00990B30" w:rsidRPr="003147C4" w:rsidRDefault="00990B30" w:rsidP="00A66C5F">
      <w:pPr>
        <w:spacing w:line="240" w:lineRule="auto"/>
        <w:rPr>
          <w:rFonts w:asciiTheme="majorHAnsi" w:hAnsiTheme="majorHAnsi"/>
          <w:sz w:val="20"/>
          <w:szCs w:val="20"/>
        </w:rPr>
      </w:pPr>
    </w:p>
    <w:p w14:paraId="0A0FE0B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Shields are made from wood, metal, or exotic materials and are carried in one hand. Wielding a shield increases your Armor Class by the indicated amount. You can benefit from only one shield at a time.</w:t>
      </w:r>
    </w:p>
    <w:p w14:paraId="1E2C412B" w14:textId="77777777" w:rsidR="00990B30" w:rsidRPr="003147C4" w:rsidRDefault="00990B30" w:rsidP="00A66C5F">
      <w:pPr>
        <w:spacing w:line="240" w:lineRule="auto"/>
        <w:rPr>
          <w:rFonts w:asciiTheme="majorHAnsi" w:hAnsiTheme="majorHAnsi"/>
          <w:sz w:val="20"/>
          <w:szCs w:val="20"/>
        </w:rPr>
      </w:pPr>
    </w:p>
    <w:p w14:paraId="22CCD8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**Buckler.** A small shield strapped to the forearm, leaving the hand partially free. It provides minimal protection but allows for greater mobility.</w:t>
      </w:r>
    </w:p>
    <w:p w14:paraId="278944DD" w14:textId="77777777" w:rsidR="00990B30" w:rsidRPr="003147C4" w:rsidRDefault="00990B30" w:rsidP="00A66C5F">
      <w:pPr>
        <w:spacing w:line="240" w:lineRule="auto"/>
        <w:rPr>
          <w:rFonts w:asciiTheme="majorHAnsi" w:hAnsiTheme="majorHAnsi"/>
          <w:sz w:val="20"/>
          <w:szCs w:val="20"/>
        </w:rPr>
      </w:pPr>
    </w:p>
    <w:p w14:paraId="582399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**Shield.** A standard shield made of wood or metal, gripped with one hand. It provides solid protection against attacks from one direction.</w:t>
      </w:r>
    </w:p>
    <w:p w14:paraId="68C3597F" w14:textId="77777777" w:rsidR="00990B30" w:rsidRPr="003147C4" w:rsidRDefault="00990B30" w:rsidP="00A66C5F">
      <w:pPr>
        <w:spacing w:line="240" w:lineRule="auto"/>
        <w:rPr>
          <w:rFonts w:asciiTheme="majorHAnsi" w:hAnsiTheme="majorHAnsi"/>
          <w:sz w:val="20"/>
          <w:szCs w:val="20"/>
        </w:rPr>
      </w:pPr>
    </w:p>
    <w:p w14:paraId="294D533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**Tower Shield.** A massive shield that can cover most of the body. While offering superior protection, it significantly reduces mobility and requires considerable strength to wield effectively.</w:t>
      </w:r>
    </w:p>
    <w:p w14:paraId="167E95BD" w14:textId="77777777" w:rsidR="00990B30" w:rsidRPr="003147C4" w:rsidRDefault="00990B30" w:rsidP="00A66C5F">
      <w:pPr>
        <w:spacing w:line="240" w:lineRule="auto"/>
        <w:rPr>
          <w:rFonts w:asciiTheme="majorHAnsi" w:hAnsiTheme="majorHAnsi"/>
          <w:sz w:val="20"/>
          <w:szCs w:val="20"/>
        </w:rPr>
      </w:pPr>
    </w:p>
    <w:p w14:paraId="114339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Getting Into and Out of Armor</w:t>
      </w:r>
    </w:p>
    <w:p w14:paraId="5B12BAED" w14:textId="77777777" w:rsidR="00990B30" w:rsidRPr="003147C4" w:rsidRDefault="00990B30" w:rsidP="00A66C5F">
      <w:pPr>
        <w:spacing w:line="240" w:lineRule="auto"/>
        <w:rPr>
          <w:rFonts w:asciiTheme="majorHAnsi" w:hAnsiTheme="majorHAnsi"/>
          <w:sz w:val="20"/>
          <w:szCs w:val="20"/>
        </w:rPr>
      </w:pPr>
    </w:p>
    <w:p w14:paraId="7899F0E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time required to don or doff armor depends on the armor's category.</w:t>
      </w:r>
    </w:p>
    <w:p w14:paraId="44BBFA2E" w14:textId="77777777" w:rsidR="00990B30" w:rsidRPr="003147C4" w:rsidRDefault="00990B30" w:rsidP="00A66C5F">
      <w:pPr>
        <w:spacing w:line="240" w:lineRule="auto"/>
        <w:rPr>
          <w:rFonts w:asciiTheme="majorHAnsi" w:hAnsiTheme="majorHAnsi"/>
          <w:sz w:val="20"/>
          <w:szCs w:val="20"/>
        </w:rPr>
      </w:pPr>
    </w:p>
    <w:p w14:paraId="7A7980F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**Don.** This is the time it takes to put on armor. You benefit from the armor's AC only if you take the full time to don the suit of armor.</w:t>
      </w:r>
    </w:p>
    <w:p w14:paraId="22555DCC" w14:textId="77777777" w:rsidR="00990B30" w:rsidRPr="003147C4" w:rsidRDefault="00990B30" w:rsidP="00A66C5F">
      <w:pPr>
        <w:spacing w:line="240" w:lineRule="auto"/>
        <w:rPr>
          <w:rFonts w:asciiTheme="majorHAnsi" w:hAnsiTheme="majorHAnsi"/>
          <w:sz w:val="20"/>
          <w:szCs w:val="20"/>
        </w:rPr>
      </w:pPr>
    </w:p>
    <w:p w14:paraId="3FFC1B7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**Doff.** This is the time it takes to take off armor. If you have help, reduce this time by half.</w:t>
      </w:r>
    </w:p>
    <w:p w14:paraId="45B6CBEC" w14:textId="77777777" w:rsidR="00990B30" w:rsidRPr="003147C4" w:rsidRDefault="00990B30" w:rsidP="00A66C5F">
      <w:pPr>
        <w:spacing w:line="240" w:lineRule="auto"/>
        <w:rPr>
          <w:rFonts w:asciiTheme="majorHAnsi" w:hAnsiTheme="majorHAnsi"/>
          <w:sz w:val="20"/>
          <w:szCs w:val="20"/>
        </w:rPr>
      </w:pPr>
    </w:p>
    <w:p w14:paraId="10B9E3D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Category | Don | Doff |</w:t>
      </w:r>
    </w:p>
    <w:p w14:paraId="4666976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68CB44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Light Armor | 1 minute | 1 minute |</w:t>
      </w:r>
    </w:p>
    <w:p w14:paraId="591491C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Medium Armor | 5 minutes | 1 minute |</w:t>
      </w:r>
    </w:p>
    <w:p w14:paraId="05296F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Heavy Armor | 10 minutes | 5 minutes |</w:t>
      </w:r>
    </w:p>
    <w:p w14:paraId="21A5D87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Shield | 1 action | 1 action |</w:t>
      </w:r>
    </w:p>
    <w:p w14:paraId="726EE5FC" w14:textId="77777777" w:rsidR="00990B30" w:rsidRPr="003147C4" w:rsidRDefault="00990B30" w:rsidP="00A66C5F">
      <w:pPr>
        <w:spacing w:line="240" w:lineRule="auto"/>
        <w:rPr>
          <w:rFonts w:asciiTheme="majorHAnsi" w:hAnsiTheme="majorHAnsi"/>
          <w:sz w:val="20"/>
          <w:szCs w:val="20"/>
        </w:rPr>
      </w:pPr>
    </w:p>
    <w:p w14:paraId="2379E5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Quality Tiers</w:t>
      </w:r>
    </w:p>
    <w:p w14:paraId="166D7592" w14:textId="77777777" w:rsidR="00990B30" w:rsidRPr="003147C4" w:rsidRDefault="00990B30" w:rsidP="00A66C5F">
      <w:pPr>
        <w:spacing w:line="240" w:lineRule="auto"/>
        <w:rPr>
          <w:rFonts w:asciiTheme="majorHAnsi" w:hAnsiTheme="majorHAnsi"/>
          <w:sz w:val="20"/>
          <w:szCs w:val="20"/>
        </w:rPr>
      </w:pPr>
    </w:p>
    <w:p w14:paraId="0044135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Beyond the standard armors listed above, Aethel's master crafters can create equipment of exceptional quality:</w:t>
      </w:r>
    </w:p>
    <w:p w14:paraId="4EA6DE60" w14:textId="77777777" w:rsidR="00990B30" w:rsidRPr="003147C4" w:rsidRDefault="00990B30" w:rsidP="00A66C5F">
      <w:pPr>
        <w:spacing w:line="240" w:lineRule="auto"/>
        <w:rPr>
          <w:rFonts w:asciiTheme="majorHAnsi" w:hAnsiTheme="majorHAnsi"/>
          <w:sz w:val="20"/>
          <w:szCs w:val="20"/>
        </w:rPr>
      </w:pPr>
    </w:p>
    <w:p w14:paraId="72ADE6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**Crude (-1).** Hastily made or damaged armor that provides less protection than standard versions. AC is reduced by 1, and the armor has half the normal hit points.</w:t>
      </w:r>
    </w:p>
    <w:p w14:paraId="1477BFB0" w14:textId="77777777" w:rsidR="00990B30" w:rsidRPr="003147C4" w:rsidRDefault="00990B30" w:rsidP="00A66C5F">
      <w:pPr>
        <w:spacing w:line="240" w:lineRule="auto"/>
        <w:rPr>
          <w:rFonts w:asciiTheme="majorHAnsi" w:hAnsiTheme="majorHAnsi"/>
          <w:sz w:val="20"/>
          <w:szCs w:val="20"/>
        </w:rPr>
      </w:pPr>
    </w:p>
    <w:p w14:paraId="51017D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**Standard (0).** The baseline quality represented in the Armor Table.</w:t>
      </w:r>
    </w:p>
    <w:p w14:paraId="412586CD" w14:textId="77777777" w:rsidR="00990B30" w:rsidRPr="003147C4" w:rsidRDefault="00990B30" w:rsidP="00A66C5F">
      <w:pPr>
        <w:spacing w:line="240" w:lineRule="auto"/>
        <w:rPr>
          <w:rFonts w:asciiTheme="majorHAnsi" w:hAnsiTheme="majorHAnsi"/>
          <w:sz w:val="20"/>
          <w:szCs w:val="20"/>
        </w:rPr>
      </w:pPr>
    </w:p>
    <w:p w14:paraId="57B12E7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**Fine (+1).** Expertly crafted armor that provides better protection without additional weight. AC is increased by 1.</w:t>
      </w:r>
    </w:p>
    <w:p w14:paraId="4350ED84" w14:textId="77777777" w:rsidR="00990B30" w:rsidRPr="003147C4" w:rsidRDefault="00990B30" w:rsidP="00A66C5F">
      <w:pPr>
        <w:spacing w:line="240" w:lineRule="auto"/>
        <w:rPr>
          <w:rFonts w:asciiTheme="majorHAnsi" w:hAnsiTheme="majorHAnsi"/>
          <w:sz w:val="20"/>
          <w:szCs w:val="20"/>
        </w:rPr>
      </w:pPr>
    </w:p>
    <w:p w14:paraId="12B4A9B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**Superior (+2).** Masterwork armor created by renowned artisans using premium materials. AC is increased by 2, and the armor's weight is reduced by 20%.</w:t>
      </w:r>
    </w:p>
    <w:p w14:paraId="37DF6CE8" w14:textId="77777777" w:rsidR="00990B30" w:rsidRPr="003147C4" w:rsidRDefault="00990B30" w:rsidP="00A66C5F">
      <w:pPr>
        <w:spacing w:line="240" w:lineRule="auto"/>
        <w:rPr>
          <w:rFonts w:asciiTheme="majorHAnsi" w:hAnsiTheme="majorHAnsi"/>
          <w:sz w:val="20"/>
          <w:szCs w:val="20"/>
        </w:rPr>
      </w:pPr>
    </w:p>
    <w:p w14:paraId="1161C63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**Exceptional (+3).** Legendary armor of the highest craftsmanship, often incorporating rare materials. AC is increased by 3, weight is reduced by 30%, and the armor gains one minor special property.</w:t>
      </w:r>
    </w:p>
    <w:p w14:paraId="6EFD0B55" w14:textId="77777777" w:rsidR="00990B30" w:rsidRPr="003147C4" w:rsidRDefault="00990B30" w:rsidP="00A66C5F">
      <w:pPr>
        <w:spacing w:line="240" w:lineRule="auto"/>
        <w:rPr>
          <w:rFonts w:asciiTheme="majorHAnsi" w:hAnsiTheme="majorHAnsi"/>
          <w:sz w:val="20"/>
          <w:szCs w:val="20"/>
        </w:rPr>
      </w:pPr>
    </w:p>
    <w:p w14:paraId="7CA8AB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Higher quality tiers typically cost significantly more than standard versions:</w:t>
      </w:r>
    </w:p>
    <w:p w14:paraId="6DC0605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Fine: 3× standard cost</w:t>
      </w:r>
    </w:p>
    <w:p w14:paraId="083CF2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Superior: 10× standard cost</w:t>
      </w:r>
    </w:p>
    <w:p w14:paraId="253B6C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Exceptional: 25× standard cost</w:t>
      </w:r>
    </w:p>
    <w:p w14:paraId="73BB7626" w14:textId="77777777" w:rsidR="00990B30" w:rsidRPr="003147C4" w:rsidRDefault="00990B30" w:rsidP="00A66C5F">
      <w:pPr>
        <w:spacing w:line="240" w:lineRule="auto"/>
        <w:rPr>
          <w:rFonts w:asciiTheme="majorHAnsi" w:hAnsiTheme="majorHAnsi"/>
          <w:sz w:val="20"/>
          <w:szCs w:val="20"/>
        </w:rPr>
      </w:pPr>
    </w:p>
    <w:p w14:paraId="79B086D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Weapons</w:t>
      </w:r>
    </w:p>
    <w:p w14:paraId="0432BE41" w14:textId="77777777" w:rsidR="00990B30" w:rsidRPr="003147C4" w:rsidRDefault="00990B30" w:rsidP="00A66C5F">
      <w:pPr>
        <w:spacing w:line="240" w:lineRule="auto"/>
        <w:rPr>
          <w:rFonts w:asciiTheme="majorHAnsi" w:hAnsiTheme="majorHAnsi"/>
          <w:sz w:val="20"/>
          <w:szCs w:val="20"/>
        </w:rPr>
      </w:pPr>
    </w:p>
    <w:p w14:paraId="29B981B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choice of weapon reflects not only your combat style but often your cultural background, training, and personal philosophy. From the elegant elven thinblade to the devastating dwarven warhammer, weapons in Aethel are as diverse as its inhabitants.</w:t>
      </w:r>
    </w:p>
    <w:p w14:paraId="4CB2ACAA" w14:textId="77777777" w:rsidR="00990B30" w:rsidRPr="003147C4" w:rsidRDefault="00990B30" w:rsidP="00A66C5F">
      <w:pPr>
        <w:spacing w:line="240" w:lineRule="auto"/>
        <w:rPr>
          <w:rFonts w:asciiTheme="majorHAnsi" w:hAnsiTheme="majorHAnsi"/>
          <w:sz w:val="20"/>
          <w:szCs w:val="20"/>
        </w:rPr>
      </w:pPr>
    </w:p>
    <w:p w14:paraId="7D96C56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Proficiency</w:t>
      </w:r>
    </w:p>
    <w:p w14:paraId="1C2003D8" w14:textId="77777777" w:rsidR="00990B30" w:rsidRPr="003147C4" w:rsidRDefault="00990B30" w:rsidP="00A66C5F">
      <w:pPr>
        <w:spacing w:line="240" w:lineRule="auto"/>
        <w:rPr>
          <w:rFonts w:asciiTheme="majorHAnsi" w:hAnsiTheme="majorHAnsi"/>
          <w:sz w:val="20"/>
          <w:szCs w:val="20"/>
        </w:rPr>
      </w:pPr>
    </w:p>
    <w:p w14:paraId="1340400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race, class, and feats can grant you proficiency with certain weapons or categories of weapons. The two main categories are simple and martial.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14:paraId="22E4F5C1" w14:textId="77777777" w:rsidR="00990B30" w:rsidRPr="003147C4" w:rsidRDefault="00990B30" w:rsidP="00A66C5F">
      <w:pPr>
        <w:spacing w:line="240" w:lineRule="auto"/>
        <w:rPr>
          <w:rFonts w:asciiTheme="majorHAnsi" w:hAnsiTheme="majorHAnsi"/>
          <w:sz w:val="20"/>
          <w:szCs w:val="20"/>
        </w:rPr>
      </w:pPr>
    </w:p>
    <w:p w14:paraId="44B4C33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Proficiency with a weapon allows you to add your proficiency bonus to the attack roll for any attack you make with that weapon. If you make an attack roll using a weapon with which you lack proficiency, you do not add your proficiency bonus to the attack roll.</w:t>
      </w:r>
    </w:p>
    <w:p w14:paraId="65B196C7" w14:textId="77777777" w:rsidR="00990B30" w:rsidRPr="003147C4" w:rsidRDefault="00990B30" w:rsidP="00A66C5F">
      <w:pPr>
        <w:spacing w:line="240" w:lineRule="auto"/>
        <w:rPr>
          <w:rFonts w:asciiTheme="majorHAnsi" w:hAnsiTheme="majorHAnsi"/>
          <w:sz w:val="20"/>
          <w:szCs w:val="20"/>
        </w:rPr>
      </w:pPr>
    </w:p>
    <w:p w14:paraId="68F237E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Properties</w:t>
      </w:r>
    </w:p>
    <w:p w14:paraId="2F58143B" w14:textId="77777777" w:rsidR="00990B30" w:rsidRPr="003147C4" w:rsidRDefault="00990B30" w:rsidP="00A66C5F">
      <w:pPr>
        <w:spacing w:line="240" w:lineRule="auto"/>
        <w:rPr>
          <w:rFonts w:asciiTheme="majorHAnsi" w:hAnsiTheme="majorHAnsi"/>
          <w:sz w:val="20"/>
          <w:szCs w:val="20"/>
        </w:rPr>
      </w:pPr>
    </w:p>
    <w:p w14:paraId="610CD77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Many weapons have special properties related to their use, as shown in the Weapons table.</w:t>
      </w:r>
    </w:p>
    <w:p w14:paraId="44B24393" w14:textId="77777777" w:rsidR="00990B30" w:rsidRPr="003147C4" w:rsidRDefault="00990B30" w:rsidP="00A66C5F">
      <w:pPr>
        <w:spacing w:line="240" w:lineRule="auto"/>
        <w:rPr>
          <w:rFonts w:asciiTheme="majorHAnsi" w:hAnsiTheme="majorHAnsi"/>
          <w:sz w:val="20"/>
          <w:szCs w:val="20"/>
        </w:rPr>
      </w:pPr>
    </w:p>
    <w:p w14:paraId="05D72E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**Ammunition.**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At the end of the battle, you can recover half your expended ammunition by taking a minute to search the battlefield.</w:t>
      </w:r>
    </w:p>
    <w:p w14:paraId="2B1A0545" w14:textId="77777777" w:rsidR="00990B30" w:rsidRPr="003147C4" w:rsidRDefault="00990B30" w:rsidP="00A66C5F">
      <w:pPr>
        <w:spacing w:line="240" w:lineRule="auto"/>
        <w:rPr>
          <w:rFonts w:asciiTheme="majorHAnsi" w:hAnsiTheme="majorHAnsi"/>
          <w:sz w:val="20"/>
          <w:szCs w:val="20"/>
        </w:rPr>
      </w:pPr>
    </w:p>
    <w:p w14:paraId="2048E1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 use a weapon that has the ammunition property to make a melee attack, you treat the weapon as an improvised weapon. A sling must be loaded to deal any damage when used in this way.</w:t>
      </w:r>
    </w:p>
    <w:p w14:paraId="27126A0C" w14:textId="77777777" w:rsidR="00990B30" w:rsidRPr="003147C4" w:rsidRDefault="00990B30" w:rsidP="00A66C5F">
      <w:pPr>
        <w:spacing w:line="240" w:lineRule="auto"/>
        <w:rPr>
          <w:rFonts w:asciiTheme="majorHAnsi" w:hAnsiTheme="majorHAnsi"/>
          <w:sz w:val="20"/>
          <w:szCs w:val="20"/>
        </w:rPr>
      </w:pPr>
    </w:p>
    <w:p w14:paraId="087B1E9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**Finesse.** When making an attack with a finesse weapon, you use your choice of your Strength or Dexterity modifier for the attack and damage rolls. You must use the same modifier for both rolls.</w:t>
      </w:r>
    </w:p>
    <w:p w14:paraId="76520EC0" w14:textId="77777777" w:rsidR="00990B30" w:rsidRPr="003147C4" w:rsidRDefault="00990B30" w:rsidP="00A66C5F">
      <w:pPr>
        <w:spacing w:line="240" w:lineRule="auto"/>
        <w:rPr>
          <w:rFonts w:asciiTheme="majorHAnsi" w:hAnsiTheme="majorHAnsi"/>
          <w:sz w:val="20"/>
          <w:szCs w:val="20"/>
        </w:rPr>
      </w:pPr>
    </w:p>
    <w:p w14:paraId="450CD1E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**Heavy.** Small creatures have disadvantage on attack rolls with heavy weapons. A heavy weapon's size and bulk make it too large for a Small creature to use effectively.</w:t>
      </w:r>
    </w:p>
    <w:p w14:paraId="17DDC2B8" w14:textId="77777777" w:rsidR="00990B30" w:rsidRPr="003147C4" w:rsidRDefault="00990B30" w:rsidP="00A66C5F">
      <w:pPr>
        <w:spacing w:line="240" w:lineRule="auto"/>
        <w:rPr>
          <w:rFonts w:asciiTheme="majorHAnsi" w:hAnsiTheme="majorHAnsi"/>
          <w:sz w:val="20"/>
          <w:szCs w:val="20"/>
        </w:rPr>
      </w:pPr>
    </w:p>
    <w:p w14:paraId="3183D5F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**Light.** A light weapon is small and easy to handle, making it ideal for use when fighting with two weapons.</w:t>
      </w:r>
    </w:p>
    <w:p w14:paraId="29B49616" w14:textId="77777777" w:rsidR="00990B30" w:rsidRPr="003147C4" w:rsidRDefault="00990B30" w:rsidP="00A66C5F">
      <w:pPr>
        <w:spacing w:line="240" w:lineRule="auto"/>
        <w:rPr>
          <w:rFonts w:asciiTheme="majorHAnsi" w:hAnsiTheme="majorHAnsi"/>
          <w:sz w:val="20"/>
          <w:szCs w:val="20"/>
        </w:rPr>
      </w:pPr>
    </w:p>
    <w:p w14:paraId="0FEEA1A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**Loading.** Because of the time required to load this weapon, you can fire only one piece of ammunition from it when you use an action, bonus action, or reaction to fire it, regardless of the number of attacks you can normally make.</w:t>
      </w:r>
    </w:p>
    <w:p w14:paraId="50BC97CD" w14:textId="77777777" w:rsidR="00990B30" w:rsidRPr="003147C4" w:rsidRDefault="00990B30" w:rsidP="00A66C5F">
      <w:pPr>
        <w:spacing w:line="240" w:lineRule="auto"/>
        <w:rPr>
          <w:rFonts w:asciiTheme="majorHAnsi" w:hAnsiTheme="majorHAnsi"/>
          <w:sz w:val="20"/>
          <w:szCs w:val="20"/>
        </w:rPr>
      </w:pPr>
    </w:p>
    <w:p w14:paraId="6E18714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**Range.**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14:paraId="3ABEC0E1" w14:textId="77777777" w:rsidR="00990B30" w:rsidRPr="003147C4" w:rsidRDefault="00990B30" w:rsidP="00A66C5F">
      <w:pPr>
        <w:spacing w:line="240" w:lineRule="auto"/>
        <w:rPr>
          <w:rFonts w:asciiTheme="majorHAnsi" w:hAnsiTheme="majorHAnsi"/>
          <w:sz w:val="20"/>
          <w:szCs w:val="20"/>
        </w:rPr>
      </w:pPr>
    </w:p>
    <w:p w14:paraId="42FA5C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**Reach.** This weapon adds 5 feet to your reach when you attack with it.</w:t>
      </w:r>
    </w:p>
    <w:p w14:paraId="19CD58C8" w14:textId="77777777" w:rsidR="00990B30" w:rsidRPr="003147C4" w:rsidRDefault="00990B30" w:rsidP="00A66C5F">
      <w:pPr>
        <w:spacing w:line="240" w:lineRule="auto"/>
        <w:rPr>
          <w:rFonts w:asciiTheme="majorHAnsi" w:hAnsiTheme="majorHAnsi"/>
          <w:sz w:val="20"/>
          <w:szCs w:val="20"/>
        </w:rPr>
      </w:pPr>
    </w:p>
    <w:p w14:paraId="75D3BD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**Special.** A weapon with the special property has unusual rules governing its use, explained in the weapon's description.</w:t>
      </w:r>
    </w:p>
    <w:p w14:paraId="5718124F" w14:textId="77777777" w:rsidR="00990B30" w:rsidRPr="003147C4" w:rsidRDefault="00990B30" w:rsidP="00A66C5F">
      <w:pPr>
        <w:spacing w:line="240" w:lineRule="auto"/>
        <w:rPr>
          <w:rFonts w:asciiTheme="majorHAnsi" w:hAnsiTheme="majorHAnsi"/>
          <w:sz w:val="20"/>
          <w:szCs w:val="20"/>
        </w:rPr>
      </w:pPr>
    </w:p>
    <w:p w14:paraId="518354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**Thrown.**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3651E4CD" w14:textId="77777777" w:rsidR="00990B30" w:rsidRPr="003147C4" w:rsidRDefault="00990B30" w:rsidP="00A66C5F">
      <w:pPr>
        <w:spacing w:line="240" w:lineRule="auto"/>
        <w:rPr>
          <w:rFonts w:asciiTheme="majorHAnsi" w:hAnsiTheme="majorHAnsi"/>
          <w:sz w:val="20"/>
          <w:szCs w:val="20"/>
        </w:rPr>
      </w:pPr>
    </w:p>
    <w:p w14:paraId="7EC357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**Two-Handed.** This weapon requires two hands to use.</w:t>
      </w:r>
    </w:p>
    <w:p w14:paraId="26F436DC" w14:textId="77777777" w:rsidR="00990B30" w:rsidRPr="003147C4" w:rsidRDefault="00990B30" w:rsidP="00A66C5F">
      <w:pPr>
        <w:spacing w:line="240" w:lineRule="auto"/>
        <w:rPr>
          <w:rFonts w:asciiTheme="majorHAnsi" w:hAnsiTheme="majorHAnsi"/>
          <w:sz w:val="20"/>
          <w:szCs w:val="20"/>
        </w:rPr>
      </w:pPr>
    </w:p>
    <w:p w14:paraId="01E963C7" w14:textId="621C52F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**Versatile.** This weapon can be used with one or two hands. A damage value in parentheses appears with the property</w:t>
      </w:r>
      <w:r w:rsidR="00BC4D8C" w:rsidRPr="003147C4">
        <w:rPr>
          <w:rFonts w:asciiTheme="majorHAnsi" w:hAnsiTheme="majorHAnsi"/>
          <w:sz w:val="20"/>
          <w:szCs w:val="20"/>
        </w:rPr>
        <w:t xml:space="preserve">, </w:t>
      </w:r>
      <w:r w:rsidRPr="003147C4">
        <w:rPr>
          <w:rFonts w:asciiTheme="majorHAnsi" w:hAnsiTheme="majorHAnsi"/>
          <w:sz w:val="20"/>
          <w:szCs w:val="20"/>
        </w:rPr>
        <w:t>the damage when the weapon is used with two hands to make a melee attack.</w:t>
      </w:r>
    </w:p>
    <w:p w14:paraId="71A57233" w14:textId="77777777" w:rsidR="00990B30" w:rsidRPr="003147C4" w:rsidRDefault="00990B30" w:rsidP="00A66C5F">
      <w:pPr>
        <w:spacing w:line="240" w:lineRule="auto"/>
        <w:rPr>
          <w:rFonts w:asciiTheme="majorHAnsi" w:hAnsiTheme="majorHAnsi"/>
          <w:sz w:val="20"/>
          <w:szCs w:val="20"/>
        </w:rPr>
      </w:pPr>
    </w:p>
    <w:p w14:paraId="731B157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Simple Melee Weapons</w:t>
      </w:r>
    </w:p>
    <w:p w14:paraId="7113B8F7" w14:textId="77777777" w:rsidR="00990B30" w:rsidRPr="003147C4" w:rsidRDefault="00990B30" w:rsidP="00A66C5F">
      <w:pPr>
        <w:spacing w:line="240" w:lineRule="auto"/>
        <w:rPr>
          <w:rFonts w:asciiTheme="majorHAnsi" w:hAnsiTheme="majorHAnsi"/>
          <w:sz w:val="20"/>
          <w:szCs w:val="20"/>
        </w:rPr>
      </w:pPr>
    </w:p>
    <w:p w14:paraId="1CABDF3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 Cost | Damage | Weight | Properties |</w:t>
      </w:r>
    </w:p>
    <w:p w14:paraId="089FABE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7091C19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Club | 1 sp | 1d4 bludgeoning | 2 lb. | Light |</w:t>
      </w:r>
    </w:p>
    <w:p w14:paraId="22BC721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Dagger | 2 gp | 1d4 piercing | 1 lb. | Finesse, light, thrown (range 20/60) |</w:t>
      </w:r>
    </w:p>
    <w:p w14:paraId="32715A5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Greatclub | 2 sp | 1d8 bludgeoning | 10 lb. | Two-handed |</w:t>
      </w:r>
    </w:p>
    <w:p w14:paraId="41A34C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Handaxe | 5 gp | 1d6 slashing | 2 lb. | Light, thrown (range 20/60) |</w:t>
      </w:r>
    </w:p>
    <w:p w14:paraId="30B6662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Javelin | 5 sp | 1d6 piercing | 2 lb. | Thrown (range 30/120) |</w:t>
      </w:r>
    </w:p>
    <w:p w14:paraId="607AC1F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Light hammer | 2 gp | 1d4 bludgeoning | 2 lb. | Light, thrown (range 20/60) |</w:t>
      </w:r>
    </w:p>
    <w:p w14:paraId="6070C121" w14:textId="6F6D11A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Mace | 5 gp | 1d6 bludgeoning | 4 lb.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0ADEDF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Quarterstaff | 2 sp | 1d6 bludgeoning | 4 lb. | Versatile (1d8) |</w:t>
      </w:r>
    </w:p>
    <w:p w14:paraId="0B9035C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Sickle | 1 gp | 1d4 slashing | 2 lb. | Light |</w:t>
      </w:r>
    </w:p>
    <w:p w14:paraId="366B69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Spear | 1 gp | 1d6 piercing | 3 lb. | Thrown (range 20/60), versatile (1d8) |</w:t>
      </w:r>
    </w:p>
    <w:p w14:paraId="51C605BB" w14:textId="589ECB9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Unarmed strike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 bludgeoning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34D6BC3D" w14:textId="77777777" w:rsidR="00990B30" w:rsidRPr="003147C4" w:rsidRDefault="00990B30" w:rsidP="00A66C5F">
      <w:pPr>
        <w:spacing w:line="240" w:lineRule="auto"/>
        <w:rPr>
          <w:rFonts w:asciiTheme="majorHAnsi" w:hAnsiTheme="majorHAnsi"/>
          <w:sz w:val="20"/>
          <w:szCs w:val="20"/>
        </w:rPr>
      </w:pPr>
    </w:p>
    <w:p w14:paraId="2D0039D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Simple Ranged Weapons</w:t>
      </w:r>
    </w:p>
    <w:p w14:paraId="7CB6CF9A" w14:textId="77777777" w:rsidR="00990B30" w:rsidRPr="003147C4" w:rsidRDefault="00990B30" w:rsidP="00A66C5F">
      <w:pPr>
        <w:spacing w:line="240" w:lineRule="auto"/>
        <w:rPr>
          <w:rFonts w:asciiTheme="majorHAnsi" w:hAnsiTheme="majorHAnsi"/>
          <w:sz w:val="20"/>
          <w:szCs w:val="20"/>
        </w:rPr>
      </w:pPr>
    </w:p>
    <w:p w14:paraId="0C474E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 Cost | Damage | Weight | Properties |</w:t>
      </w:r>
    </w:p>
    <w:p w14:paraId="269B01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23A3E0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Crossbow, light | 25 gp | 1d8 piercing | 5 lb. | Ammunition (range 80/320), loading, two-handed |</w:t>
      </w:r>
    </w:p>
    <w:p w14:paraId="60F66D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Dart | 5 cp | 1d4 piercing | 1/4 lb. | Finesse, thrown (range 20/60) |</w:t>
      </w:r>
    </w:p>
    <w:p w14:paraId="68C4711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Shortbow | 25 gp | 1d6 piercing | 2 lb. | Ammunition (range 80/320), two-handed |</w:t>
      </w:r>
    </w:p>
    <w:p w14:paraId="53332F62" w14:textId="30F8A75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Sling | 1 sp | 1d4 bludgeoning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Ammunition (range 30/120) |</w:t>
      </w:r>
    </w:p>
    <w:p w14:paraId="6DADACFF" w14:textId="77777777" w:rsidR="00990B30" w:rsidRPr="003147C4" w:rsidRDefault="00990B30" w:rsidP="00A66C5F">
      <w:pPr>
        <w:spacing w:line="240" w:lineRule="auto"/>
        <w:rPr>
          <w:rFonts w:asciiTheme="majorHAnsi" w:hAnsiTheme="majorHAnsi"/>
          <w:sz w:val="20"/>
          <w:szCs w:val="20"/>
        </w:rPr>
      </w:pPr>
    </w:p>
    <w:p w14:paraId="3AD2B0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Martial Melee Weapons</w:t>
      </w:r>
    </w:p>
    <w:p w14:paraId="3FBC3882" w14:textId="77777777" w:rsidR="00990B30" w:rsidRPr="003147C4" w:rsidRDefault="00990B30" w:rsidP="00A66C5F">
      <w:pPr>
        <w:spacing w:line="240" w:lineRule="auto"/>
        <w:rPr>
          <w:rFonts w:asciiTheme="majorHAnsi" w:hAnsiTheme="majorHAnsi"/>
          <w:sz w:val="20"/>
          <w:szCs w:val="20"/>
        </w:rPr>
      </w:pPr>
    </w:p>
    <w:p w14:paraId="32D0AE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 Cost | Damage | Weight | Properties |</w:t>
      </w:r>
    </w:p>
    <w:p w14:paraId="0AC2D46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6F5AD8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Battleaxe | 10 gp | 1d8 slashing | 4 lb. | Versatile (1d10) |</w:t>
      </w:r>
    </w:p>
    <w:p w14:paraId="0B22D8CA" w14:textId="0E4743C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Flail | 10 gp | 1d8 bludgeoning | 2 lb.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52E36CA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Glaive | 20 gp | 1d10 slashing | 6 lb. | Heavy, reach, two-handed |</w:t>
      </w:r>
    </w:p>
    <w:p w14:paraId="79CC80D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Greataxe | 30 gp | 1d12 slashing | 7 lb. | Heavy, two-handed |</w:t>
      </w:r>
    </w:p>
    <w:p w14:paraId="35776BB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Greatsword | 50 gp | 2d6 slashing | 6 lb. | Heavy, two-handed |</w:t>
      </w:r>
    </w:p>
    <w:p w14:paraId="416CC49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Halberd | 20 gp | 1d10 slashing | 6 lb. | Heavy, reach, two-handed |</w:t>
      </w:r>
    </w:p>
    <w:p w14:paraId="04BFB9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Lance | 10 gp | 1d12 piercing | 6 lb. | Reach, special |</w:t>
      </w:r>
    </w:p>
    <w:p w14:paraId="4A3CC7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Longsword | 15 gp | 1d8 slashing | 3 lb. | Versatile (1d10) |</w:t>
      </w:r>
    </w:p>
    <w:p w14:paraId="18CA15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Maul | 10 gp | 2d6 bludgeoning | 10 lb. | Heavy, two-handed |</w:t>
      </w:r>
    </w:p>
    <w:p w14:paraId="1B9F5721" w14:textId="1302A59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Morningstar | 15 gp | 1d8 piercing | 4 lb.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ADE5D0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Pike | 5 gp | 1d10 piercing | 18 lb. | Heavy, reach, two-handed |</w:t>
      </w:r>
    </w:p>
    <w:p w14:paraId="4FA315A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Rapier | 25 gp | 1d8 piercing | 2 lb. | Finesse |</w:t>
      </w:r>
    </w:p>
    <w:p w14:paraId="3E819D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Scimitar | 25 gp | 1d6 slashing | 3 lb. | Finesse, light |</w:t>
      </w:r>
    </w:p>
    <w:p w14:paraId="0D89D32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Shortsword | 10 gp | 1d6 piercing | 2 lb. | Finesse, light |</w:t>
      </w:r>
    </w:p>
    <w:p w14:paraId="7B77586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Trident | 5 gp | 1d6 piercing | 4 lb. | Thrown (range 20/60), versatile (1d8) |</w:t>
      </w:r>
    </w:p>
    <w:p w14:paraId="2C889A87" w14:textId="2C18BB6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War pick | 5 gp | 1d8 piercing | 2 lb.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F9CFEC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Warhammer | 15 gp | 1d8 bludgeoning | 2 lb. | Versatile (1d10) |</w:t>
      </w:r>
    </w:p>
    <w:p w14:paraId="14E76BB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Whip | 2 gp | 1d4 slashing | 3 lb. | Finesse, reach |</w:t>
      </w:r>
    </w:p>
    <w:p w14:paraId="0D1D2222" w14:textId="77777777" w:rsidR="00990B30" w:rsidRPr="003147C4" w:rsidRDefault="00990B30" w:rsidP="00A66C5F">
      <w:pPr>
        <w:spacing w:line="240" w:lineRule="auto"/>
        <w:rPr>
          <w:rFonts w:asciiTheme="majorHAnsi" w:hAnsiTheme="majorHAnsi"/>
          <w:sz w:val="20"/>
          <w:szCs w:val="20"/>
        </w:rPr>
      </w:pPr>
    </w:p>
    <w:p w14:paraId="31B318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Martial Ranged Weapons</w:t>
      </w:r>
    </w:p>
    <w:p w14:paraId="3EB0FF5B" w14:textId="77777777" w:rsidR="00990B30" w:rsidRPr="003147C4" w:rsidRDefault="00990B30" w:rsidP="00A66C5F">
      <w:pPr>
        <w:spacing w:line="240" w:lineRule="auto"/>
        <w:rPr>
          <w:rFonts w:asciiTheme="majorHAnsi" w:hAnsiTheme="majorHAnsi"/>
          <w:sz w:val="20"/>
          <w:szCs w:val="20"/>
        </w:rPr>
      </w:pPr>
    </w:p>
    <w:p w14:paraId="2741125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 Cost | Damage | Weight | Properties |</w:t>
      </w:r>
    </w:p>
    <w:p w14:paraId="066943A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0F54884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Blowgun | 10 gp | 1 piercing | 1 lb. | Ammunition (range 25/100), loading |</w:t>
      </w:r>
    </w:p>
    <w:p w14:paraId="38FBD6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Crossbow, hand | 75 gp | 1d6 piercing | 3 lb. | Ammunition (range 30/120), light, loading |</w:t>
      </w:r>
    </w:p>
    <w:p w14:paraId="305C9D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Crossbow, heavy | 50 gp | 1d10 piercing | 18 lb. | Ammunition (range 100/400), heavy, loading, two-handed |</w:t>
      </w:r>
    </w:p>
    <w:p w14:paraId="6C1A16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Longbow | 50 gp | 1d8 piercing | 2 lb. | Ammunition (range 150/600), heavy, two-handed |</w:t>
      </w:r>
    </w:p>
    <w:p w14:paraId="3FEC29C0" w14:textId="3455F06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Net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3 lb. | Special, thrown (range 5/15) |</w:t>
      </w:r>
    </w:p>
    <w:p w14:paraId="620A8231" w14:textId="77777777" w:rsidR="00990B30" w:rsidRPr="003147C4" w:rsidRDefault="00990B30" w:rsidP="00A66C5F">
      <w:pPr>
        <w:spacing w:line="240" w:lineRule="auto"/>
        <w:rPr>
          <w:rFonts w:asciiTheme="majorHAnsi" w:hAnsiTheme="majorHAnsi"/>
          <w:sz w:val="20"/>
          <w:szCs w:val="20"/>
        </w:rPr>
      </w:pPr>
    </w:p>
    <w:p w14:paraId="48316AA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Special Weapons</w:t>
      </w:r>
    </w:p>
    <w:p w14:paraId="2AD5E5EF" w14:textId="77777777" w:rsidR="00990B30" w:rsidRPr="003147C4" w:rsidRDefault="00990B30" w:rsidP="00A66C5F">
      <w:pPr>
        <w:spacing w:line="240" w:lineRule="auto"/>
        <w:rPr>
          <w:rFonts w:asciiTheme="majorHAnsi" w:hAnsiTheme="majorHAnsi"/>
          <w:sz w:val="20"/>
          <w:szCs w:val="20"/>
        </w:rPr>
      </w:pPr>
    </w:p>
    <w:p w14:paraId="6AE2C40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**Lance.** You have disadvantage when you use a lance to attack a target within 5 feet of you. Also, a lance requires two hands to wield when you aren't mounted.</w:t>
      </w:r>
    </w:p>
    <w:p w14:paraId="1888632C" w14:textId="77777777" w:rsidR="00990B30" w:rsidRPr="003147C4" w:rsidRDefault="00990B30" w:rsidP="00A66C5F">
      <w:pPr>
        <w:spacing w:line="240" w:lineRule="auto"/>
        <w:rPr>
          <w:rFonts w:asciiTheme="majorHAnsi" w:hAnsiTheme="majorHAnsi"/>
          <w:sz w:val="20"/>
          <w:szCs w:val="20"/>
        </w:rPr>
      </w:pPr>
    </w:p>
    <w:p w14:paraId="43513B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**Net.**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 When you use an action, bonus action, or reaction to attack with a net, you can make only one attack regardless of the number of attacks you can normally make.</w:t>
      </w:r>
    </w:p>
    <w:p w14:paraId="1E7285EC" w14:textId="77777777" w:rsidR="00990B30" w:rsidRPr="003147C4" w:rsidRDefault="00990B30" w:rsidP="00A66C5F">
      <w:pPr>
        <w:spacing w:line="240" w:lineRule="auto"/>
        <w:rPr>
          <w:rFonts w:asciiTheme="majorHAnsi" w:hAnsiTheme="majorHAnsi"/>
          <w:sz w:val="20"/>
          <w:szCs w:val="20"/>
        </w:rPr>
      </w:pPr>
    </w:p>
    <w:p w14:paraId="2A88732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Improvised Weapons</w:t>
      </w:r>
    </w:p>
    <w:p w14:paraId="4FB62610" w14:textId="77777777" w:rsidR="00990B30" w:rsidRPr="003147C4" w:rsidRDefault="00990B30" w:rsidP="00A66C5F">
      <w:pPr>
        <w:spacing w:line="240" w:lineRule="auto"/>
        <w:rPr>
          <w:rFonts w:asciiTheme="majorHAnsi" w:hAnsiTheme="majorHAnsi"/>
          <w:sz w:val="20"/>
          <w:szCs w:val="20"/>
        </w:rPr>
      </w:pPr>
    </w:p>
    <w:p w14:paraId="19DF029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Sometimes characters don't have their weapons and have to attack with whatever is close at hand. An improvised weapon includes any object you can wield in one or two hands, such as broken glass, a table leg, a frying pan, a wagon wheel, or a dead goblin.</w:t>
      </w:r>
    </w:p>
    <w:p w14:paraId="1B72247C" w14:textId="77777777" w:rsidR="00990B30" w:rsidRPr="003147C4" w:rsidRDefault="00990B30" w:rsidP="00A66C5F">
      <w:pPr>
        <w:spacing w:line="240" w:lineRule="auto"/>
        <w:rPr>
          <w:rFonts w:asciiTheme="majorHAnsi" w:hAnsiTheme="majorHAnsi"/>
          <w:sz w:val="20"/>
          <w:szCs w:val="20"/>
        </w:rPr>
      </w:pPr>
    </w:p>
    <w:p w14:paraId="04EE582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many cases, an improvised weapon is similar to an actual weapon and can be treated as such. For example, a table leg is akin to a club. At the GM's option, a character proficient with a weapon can use a similar object as if it were that weapon and use their proficiency bonus.</w:t>
      </w:r>
    </w:p>
    <w:p w14:paraId="46B999DA" w14:textId="77777777" w:rsidR="00990B30" w:rsidRPr="003147C4" w:rsidRDefault="00990B30" w:rsidP="00A66C5F">
      <w:pPr>
        <w:spacing w:line="240" w:lineRule="auto"/>
        <w:rPr>
          <w:rFonts w:asciiTheme="majorHAnsi" w:hAnsiTheme="majorHAnsi"/>
          <w:sz w:val="20"/>
          <w:szCs w:val="20"/>
        </w:rPr>
      </w:pPr>
    </w:p>
    <w:p w14:paraId="595022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14:paraId="72458E74" w14:textId="77777777" w:rsidR="00990B30" w:rsidRPr="003147C4" w:rsidRDefault="00990B30" w:rsidP="00A66C5F">
      <w:pPr>
        <w:spacing w:line="240" w:lineRule="auto"/>
        <w:rPr>
          <w:rFonts w:asciiTheme="majorHAnsi" w:hAnsiTheme="majorHAnsi"/>
          <w:sz w:val="20"/>
          <w:szCs w:val="20"/>
        </w:rPr>
      </w:pPr>
    </w:p>
    <w:p w14:paraId="7176F6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Silvered Weapons</w:t>
      </w:r>
    </w:p>
    <w:p w14:paraId="7BE2DC8F" w14:textId="77777777" w:rsidR="00990B30" w:rsidRPr="003147C4" w:rsidRDefault="00990B30" w:rsidP="00A66C5F">
      <w:pPr>
        <w:spacing w:line="240" w:lineRule="auto"/>
        <w:rPr>
          <w:rFonts w:asciiTheme="majorHAnsi" w:hAnsiTheme="majorHAnsi"/>
          <w:sz w:val="20"/>
          <w:szCs w:val="20"/>
        </w:rPr>
      </w:pPr>
    </w:p>
    <w:p w14:paraId="493448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14:paraId="75C73AB1" w14:textId="77777777" w:rsidR="00990B30" w:rsidRPr="003147C4" w:rsidRDefault="00990B30" w:rsidP="00A66C5F">
      <w:pPr>
        <w:spacing w:line="240" w:lineRule="auto"/>
        <w:rPr>
          <w:rFonts w:asciiTheme="majorHAnsi" w:hAnsiTheme="majorHAnsi"/>
          <w:sz w:val="20"/>
          <w:szCs w:val="20"/>
        </w:rPr>
      </w:pPr>
    </w:p>
    <w:p w14:paraId="77238E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Weapon Quality Tiers</w:t>
      </w:r>
    </w:p>
    <w:p w14:paraId="2A1A4FFF" w14:textId="77777777" w:rsidR="00990B30" w:rsidRPr="003147C4" w:rsidRDefault="00990B30" w:rsidP="00A66C5F">
      <w:pPr>
        <w:spacing w:line="240" w:lineRule="auto"/>
        <w:rPr>
          <w:rFonts w:asciiTheme="majorHAnsi" w:hAnsiTheme="majorHAnsi"/>
          <w:sz w:val="20"/>
          <w:szCs w:val="20"/>
        </w:rPr>
      </w:pPr>
    </w:p>
    <w:p w14:paraId="4E7BAFF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Like armor, weapons in Aethel can be crafted to different quality standards:</w:t>
      </w:r>
    </w:p>
    <w:p w14:paraId="7A1B929D" w14:textId="77777777" w:rsidR="00990B30" w:rsidRPr="003147C4" w:rsidRDefault="00990B30" w:rsidP="00A66C5F">
      <w:pPr>
        <w:spacing w:line="240" w:lineRule="auto"/>
        <w:rPr>
          <w:rFonts w:asciiTheme="majorHAnsi" w:hAnsiTheme="majorHAnsi"/>
          <w:sz w:val="20"/>
          <w:szCs w:val="20"/>
        </w:rPr>
      </w:pPr>
    </w:p>
    <w:p w14:paraId="0ED48E1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**Crude (-1).** Poorly made or damaged weapons that are less effective in combat. Attack rolls suffer a -1 penalty, and the weapon has a 5% chance of breaking on a natural 1.</w:t>
      </w:r>
    </w:p>
    <w:p w14:paraId="0B5BE858" w14:textId="77777777" w:rsidR="00990B30" w:rsidRPr="003147C4" w:rsidRDefault="00990B30" w:rsidP="00A66C5F">
      <w:pPr>
        <w:spacing w:line="240" w:lineRule="auto"/>
        <w:rPr>
          <w:rFonts w:asciiTheme="majorHAnsi" w:hAnsiTheme="majorHAnsi"/>
          <w:sz w:val="20"/>
          <w:szCs w:val="20"/>
        </w:rPr>
      </w:pPr>
    </w:p>
    <w:p w14:paraId="5FED1F3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**Standard (0).** The baseline quality represented in the Weapons Table.</w:t>
      </w:r>
    </w:p>
    <w:p w14:paraId="26D3FB2B" w14:textId="77777777" w:rsidR="00990B30" w:rsidRPr="003147C4" w:rsidRDefault="00990B30" w:rsidP="00A66C5F">
      <w:pPr>
        <w:spacing w:line="240" w:lineRule="auto"/>
        <w:rPr>
          <w:rFonts w:asciiTheme="majorHAnsi" w:hAnsiTheme="majorHAnsi"/>
          <w:sz w:val="20"/>
          <w:szCs w:val="20"/>
        </w:rPr>
      </w:pPr>
    </w:p>
    <w:p w14:paraId="2D57673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**Fine (+1).** Expertly crafted weapons that provide better accuracy. Attack rolls gain a +1 bonus.</w:t>
      </w:r>
    </w:p>
    <w:p w14:paraId="0D1F13C7" w14:textId="77777777" w:rsidR="00990B30" w:rsidRPr="003147C4" w:rsidRDefault="00990B30" w:rsidP="00A66C5F">
      <w:pPr>
        <w:spacing w:line="240" w:lineRule="auto"/>
        <w:rPr>
          <w:rFonts w:asciiTheme="majorHAnsi" w:hAnsiTheme="majorHAnsi"/>
          <w:sz w:val="20"/>
          <w:szCs w:val="20"/>
        </w:rPr>
      </w:pPr>
    </w:p>
    <w:p w14:paraId="7C46839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**Superior (+2).** Masterwork weapons created by renowned weaponsmiths using premium materials. Attack rolls gain a +2 bonus, and critical hits deal one additional die of damage.</w:t>
      </w:r>
    </w:p>
    <w:p w14:paraId="38344BCB" w14:textId="77777777" w:rsidR="00990B30" w:rsidRPr="003147C4" w:rsidRDefault="00990B30" w:rsidP="00A66C5F">
      <w:pPr>
        <w:spacing w:line="240" w:lineRule="auto"/>
        <w:rPr>
          <w:rFonts w:asciiTheme="majorHAnsi" w:hAnsiTheme="majorHAnsi"/>
          <w:sz w:val="20"/>
          <w:szCs w:val="20"/>
        </w:rPr>
      </w:pPr>
    </w:p>
    <w:p w14:paraId="494C8D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**Exceptional (+3).** Legendary weapons of the highest craftsmanship, often incorporating rare materials. Attack rolls gain a +3 bonus, critical hits deal two additional dice of damage, and the weapon gains one minor special property.</w:t>
      </w:r>
    </w:p>
    <w:p w14:paraId="18D4B12A" w14:textId="77777777" w:rsidR="00990B30" w:rsidRPr="003147C4" w:rsidRDefault="00990B30" w:rsidP="00A66C5F">
      <w:pPr>
        <w:spacing w:line="240" w:lineRule="auto"/>
        <w:rPr>
          <w:rFonts w:asciiTheme="majorHAnsi" w:hAnsiTheme="majorHAnsi"/>
          <w:sz w:val="20"/>
          <w:szCs w:val="20"/>
        </w:rPr>
      </w:pPr>
    </w:p>
    <w:p w14:paraId="329D5F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Higher quality tiers typically cost significantly more than standard versions:</w:t>
      </w:r>
    </w:p>
    <w:p w14:paraId="5A775A0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Fine: 3× standard cost</w:t>
      </w:r>
    </w:p>
    <w:p w14:paraId="2FC67D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Superior: 10× standard cost</w:t>
      </w:r>
    </w:p>
    <w:p w14:paraId="6CDB2D0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Exceptional: 25× standard cost</w:t>
      </w:r>
    </w:p>
    <w:p w14:paraId="2F5AECD0" w14:textId="77777777" w:rsidR="00990B30" w:rsidRPr="003147C4" w:rsidRDefault="00990B30" w:rsidP="00A66C5F">
      <w:pPr>
        <w:spacing w:line="240" w:lineRule="auto"/>
        <w:rPr>
          <w:rFonts w:asciiTheme="majorHAnsi" w:hAnsiTheme="majorHAnsi"/>
          <w:sz w:val="20"/>
          <w:szCs w:val="20"/>
        </w:rPr>
      </w:pPr>
    </w:p>
    <w:p w14:paraId="4E3BB2D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Adventuring Gear</w:t>
      </w:r>
    </w:p>
    <w:p w14:paraId="6349B72D" w14:textId="77777777" w:rsidR="00990B30" w:rsidRPr="003147C4" w:rsidRDefault="00990B30" w:rsidP="00A66C5F">
      <w:pPr>
        <w:spacing w:line="240" w:lineRule="auto"/>
        <w:rPr>
          <w:rFonts w:asciiTheme="majorHAnsi" w:hAnsiTheme="majorHAnsi"/>
          <w:sz w:val="20"/>
          <w:szCs w:val="20"/>
        </w:rPr>
      </w:pPr>
    </w:p>
    <w:p w14:paraId="1E0532F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This section describes items that have special rules or require further explanation.</w:t>
      </w:r>
    </w:p>
    <w:p w14:paraId="4880B346" w14:textId="77777777" w:rsidR="00990B30" w:rsidRPr="003147C4" w:rsidRDefault="00990B30" w:rsidP="00A66C5F">
      <w:pPr>
        <w:spacing w:line="240" w:lineRule="auto"/>
        <w:rPr>
          <w:rFonts w:asciiTheme="majorHAnsi" w:hAnsiTheme="majorHAnsi"/>
          <w:sz w:val="20"/>
          <w:szCs w:val="20"/>
        </w:rPr>
      </w:pPr>
    </w:p>
    <w:p w14:paraId="0C6A6F3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Ammunition</w:t>
      </w:r>
    </w:p>
    <w:p w14:paraId="6A38F182" w14:textId="77777777" w:rsidR="00990B30" w:rsidRPr="003147C4" w:rsidRDefault="00990B30" w:rsidP="00A66C5F">
      <w:pPr>
        <w:spacing w:line="240" w:lineRule="auto"/>
        <w:rPr>
          <w:rFonts w:asciiTheme="majorHAnsi" w:hAnsiTheme="majorHAnsi"/>
          <w:sz w:val="20"/>
          <w:szCs w:val="20"/>
        </w:rPr>
      </w:pPr>
    </w:p>
    <w:p w14:paraId="2595FD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0624C8C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4C3729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Arrows (20) | 1 gp | 1 lb. |</w:t>
      </w:r>
    </w:p>
    <w:p w14:paraId="7B3CF7B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Blowgun needles (50) | 1 gp | 1 lb. |</w:t>
      </w:r>
    </w:p>
    <w:p w14:paraId="6CF8EFE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Crossbow bolts (20) | 1 gp | 1½ lb. |</w:t>
      </w:r>
    </w:p>
    <w:p w14:paraId="2517DCC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Sling bullets (20) | 4 cp | 1½ lb. |</w:t>
      </w:r>
    </w:p>
    <w:p w14:paraId="1F7D0413" w14:textId="77777777" w:rsidR="00990B30" w:rsidRPr="003147C4" w:rsidRDefault="00990B30" w:rsidP="00A66C5F">
      <w:pPr>
        <w:spacing w:line="240" w:lineRule="auto"/>
        <w:rPr>
          <w:rFonts w:asciiTheme="majorHAnsi" w:hAnsiTheme="majorHAnsi"/>
          <w:sz w:val="20"/>
          <w:szCs w:val="20"/>
        </w:rPr>
      </w:pPr>
    </w:p>
    <w:p w14:paraId="1A1221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Arcane Focus</w:t>
      </w:r>
    </w:p>
    <w:p w14:paraId="449EC19E" w14:textId="77777777" w:rsidR="00990B30" w:rsidRPr="003147C4" w:rsidRDefault="00990B30" w:rsidP="00A66C5F">
      <w:pPr>
        <w:spacing w:line="240" w:lineRule="auto"/>
        <w:rPr>
          <w:rFonts w:asciiTheme="majorHAnsi" w:hAnsiTheme="majorHAnsi"/>
          <w:sz w:val="20"/>
          <w:szCs w:val="20"/>
        </w:rPr>
      </w:pPr>
    </w:p>
    <w:p w14:paraId="1976B39A" w14:textId="0DE458F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 arcane focus is a special item</w:t>
      </w:r>
      <w:r w:rsidR="00BC4D8C" w:rsidRPr="003147C4">
        <w:rPr>
          <w:rFonts w:asciiTheme="majorHAnsi" w:hAnsiTheme="majorHAnsi"/>
          <w:sz w:val="20"/>
          <w:szCs w:val="20"/>
        </w:rPr>
        <w:t xml:space="preserve">, </w:t>
      </w:r>
      <w:r w:rsidRPr="003147C4">
        <w:rPr>
          <w:rFonts w:asciiTheme="majorHAnsi" w:hAnsiTheme="majorHAnsi"/>
          <w:sz w:val="20"/>
          <w:szCs w:val="20"/>
        </w:rPr>
        <w:t>an orb, a crystal, a rod, a specially constructed staff, a wand-like length of wood, or some similar item</w:t>
      </w:r>
      <w:r w:rsidR="00BC4D8C" w:rsidRPr="003147C4">
        <w:rPr>
          <w:rFonts w:asciiTheme="majorHAnsi" w:hAnsiTheme="majorHAnsi"/>
          <w:sz w:val="20"/>
          <w:szCs w:val="20"/>
        </w:rPr>
        <w:t xml:space="preserve">, </w:t>
      </w:r>
      <w:r w:rsidRPr="003147C4">
        <w:rPr>
          <w:rFonts w:asciiTheme="majorHAnsi" w:hAnsiTheme="majorHAnsi"/>
          <w:sz w:val="20"/>
          <w:szCs w:val="20"/>
        </w:rPr>
        <w:t>designed to channel the power of arcane spells. A mage, wizard, or similar spellcaster can use such an item as a spellcasting focus.</w:t>
      </w:r>
    </w:p>
    <w:p w14:paraId="79D4CF51" w14:textId="77777777" w:rsidR="00990B30" w:rsidRPr="003147C4" w:rsidRDefault="00990B30" w:rsidP="00A66C5F">
      <w:pPr>
        <w:spacing w:line="240" w:lineRule="auto"/>
        <w:rPr>
          <w:rFonts w:asciiTheme="majorHAnsi" w:hAnsiTheme="majorHAnsi"/>
          <w:sz w:val="20"/>
          <w:szCs w:val="20"/>
        </w:rPr>
      </w:pPr>
    </w:p>
    <w:p w14:paraId="742255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6431528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533725F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Crystal | 10 gp | 1 lb. |</w:t>
      </w:r>
    </w:p>
    <w:p w14:paraId="05B814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Orb | 20 gp | 3 lb. |</w:t>
      </w:r>
    </w:p>
    <w:p w14:paraId="02088C2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Rod | 10 gp | 2 lb. |</w:t>
      </w:r>
    </w:p>
    <w:p w14:paraId="1CF5F1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Staff | 5 gp | 4 lb. |</w:t>
      </w:r>
    </w:p>
    <w:p w14:paraId="2241E8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Wand | 10 gp | 1 lb. |</w:t>
      </w:r>
    </w:p>
    <w:p w14:paraId="55825623" w14:textId="77777777" w:rsidR="00990B30" w:rsidRPr="003147C4" w:rsidRDefault="00990B30" w:rsidP="00A66C5F">
      <w:pPr>
        <w:spacing w:line="240" w:lineRule="auto"/>
        <w:rPr>
          <w:rFonts w:asciiTheme="majorHAnsi" w:hAnsiTheme="majorHAnsi"/>
          <w:sz w:val="20"/>
          <w:szCs w:val="20"/>
        </w:rPr>
      </w:pPr>
    </w:p>
    <w:p w14:paraId="042F67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Druidic Focus</w:t>
      </w:r>
    </w:p>
    <w:p w14:paraId="299F1A29" w14:textId="77777777" w:rsidR="00990B30" w:rsidRPr="003147C4" w:rsidRDefault="00990B30" w:rsidP="00A66C5F">
      <w:pPr>
        <w:spacing w:line="240" w:lineRule="auto"/>
        <w:rPr>
          <w:rFonts w:asciiTheme="majorHAnsi" w:hAnsiTheme="majorHAnsi"/>
          <w:sz w:val="20"/>
          <w:szCs w:val="20"/>
        </w:rPr>
      </w:pPr>
    </w:p>
    <w:p w14:paraId="57BB69C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14:paraId="4BD559FF" w14:textId="77777777" w:rsidR="00990B30" w:rsidRPr="003147C4" w:rsidRDefault="00990B30" w:rsidP="00A66C5F">
      <w:pPr>
        <w:spacing w:line="240" w:lineRule="auto"/>
        <w:rPr>
          <w:rFonts w:asciiTheme="majorHAnsi" w:hAnsiTheme="majorHAnsi"/>
          <w:sz w:val="20"/>
          <w:szCs w:val="20"/>
        </w:rPr>
      </w:pPr>
    </w:p>
    <w:p w14:paraId="52EA64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05242C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57C8BEDD" w14:textId="2105D71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Sprig of mistletoe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B4F14C1" w14:textId="5C8805B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Totem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33DBFC3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Wooden staff | 5 gp | 4 lb. |</w:t>
      </w:r>
    </w:p>
    <w:p w14:paraId="19689EF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Yew wand | 10 gp | 1 lb. |</w:t>
      </w:r>
    </w:p>
    <w:p w14:paraId="5DA7CF76" w14:textId="77777777" w:rsidR="00990B30" w:rsidRPr="003147C4" w:rsidRDefault="00990B30" w:rsidP="00A66C5F">
      <w:pPr>
        <w:spacing w:line="240" w:lineRule="auto"/>
        <w:rPr>
          <w:rFonts w:asciiTheme="majorHAnsi" w:hAnsiTheme="majorHAnsi"/>
          <w:sz w:val="20"/>
          <w:szCs w:val="20"/>
        </w:rPr>
      </w:pPr>
    </w:p>
    <w:p w14:paraId="09CEB84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Holy Symbol</w:t>
      </w:r>
    </w:p>
    <w:p w14:paraId="5A7FA660" w14:textId="77777777" w:rsidR="00990B30" w:rsidRPr="003147C4" w:rsidRDefault="00990B30" w:rsidP="00A66C5F">
      <w:pPr>
        <w:spacing w:line="240" w:lineRule="auto"/>
        <w:rPr>
          <w:rFonts w:asciiTheme="majorHAnsi" w:hAnsiTheme="majorHAnsi"/>
          <w:sz w:val="20"/>
          <w:szCs w:val="20"/>
        </w:rPr>
      </w:pPr>
    </w:p>
    <w:p w14:paraId="6E1E880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holy symbol is a representation of a god or pantheon. It might be an amulet depicting a symbol representing a deity, the same symbol carefully engraved or inlaid as an emblem on a shield, or a tiny box holding a fragment of a sacred relic. A cleric or paladin can use a holy symbol as a spellcasting focus. To use the symbol in this way, the caster must hold it in hand, wear it visibly, or bear it on a shield.</w:t>
      </w:r>
    </w:p>
    <w:p w14:paraId="2454E4CF" w14:textId="77777777" w:rsidR="00990B30" w:rsidRPr="003147C4" w:rsidRDefault="00990B30" w:rsidP="00A66C5F">
      <w:pPr>
        <w:spacing w:line="240" w:lineRule="auto"/>
        <w:rPr>
          <w:rFonts w:asciiTheme="majorHAnsi" w:hAnsiTheme="majorHAnsi"/>
          <w:sz w:val="20"/>
          <w:szCs w:val="20"/>
        </w:rPr>
      </w:pPr>
    </w:p>
    <w:p w14:paraId="67DAADA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4B44619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1961B99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Amulet | 5 gp | 1 lb. |</w:t>
      </w:r>
    </w:p>
    <w:p w14:paraId="5519FC32" w14:textId="667E021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Emblem | 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0ECED4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Reliquary | 5 gp | 2 lb. |</w:t>
      </w:r>
    </w:p>
    <w:p w14:paraId="7C583BFF" w14:textId="77777777" w:rsidR="00990B30" w:rsidRPr="003147C4" w:rsidRDefault="00990B30" w:rsidP="00A66C5F">
      <w:pPr>
        <w:spacing w:line="240" w:lineRule="auto"/>
        <w:rPr>
          <w:rFonts w:asciiTheme="majorHAnsi" w:hAnsiTheme="majorHAnsi"/>
          <w:sz w:val="20"/>
          <w:szCs w:val="20"/>
        </w:rPr>
      </w:pPr>
    </w:p>
    <w:p w14:paraId="6002991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Potion Vials and Containers</w:t>
      </w:r>
    </w:p>
    <w:p w14:paraId="5EB850D6" w14:textId="77777777" w:rsidR="00990B30" w:rsidRPr="003147C4" w:rsidRDefault="00990B30" w:rsidP="00A66C5F">
      <w:pPr>
        <w:spacing w:line="240" w:lineRule="auto"/>
        <w:rPr>
          <w:rFonts w:asciiTheme="majorHAnsi" w:hAnsiTheme="majorHAnsi"/>
          <w:sz w:val="20"/>
          <w:szCs w:val="20"/>
        </w:rPr>
      </w:pPr>
    </w:p>
    <w:p w14:paraId="60020C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Alchemists, herbalists, and potion-makers require specialized containers for their creations:</w:t>
      </w:r>
    </w:p>
    <w:p w14:paraId="49989838" w14:textId="77777777" w:rsidR="00990B30" w:rsidRPr="003147C4" w:rsidRDefault="00990B30" w:rsidP="00A66C5F">
      <w:pPr>
        <w:spacing w:line="240" w:lineRule="auto"/>
        <w:rPr>
          <w:rFonts w:asciiTheme="majorHAnsi" w:hAnsiTheme="majorHAnsi"/>
          <w:sz w:val="20"/>
          <w:szCs w:val="20"/>
        </w:rPr>
      </w:pPr>
    </w:p>
    <w:p w14:paraId="7E147FB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 Capacity |</w:t>
      </w:r>
    </w:p>
    <w:p w14:paraId="7373CA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3C2592F7" w14:textId="7F54CC5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Glass vial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 dose |</w:t>
      </w:r>
    </w:p>
    <w:p w14:paraId="0883EC38" w14:textId="0D239254"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Crystal vial | 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1 dose |</w:t>
      </w:r>
    </w:p>
    <w:p w14:paraId="4809D5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Alchemist's bottle | 2 gp | 1/2 lb. | 3 doses |</w:t>
      </w:r>
    </w:p>
    <w:p w14:paraId="3C57CDB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Reinforced flask | 3 gp | 1 lb. | 5 doses |</w:t>
      </w:r>
    </w:p>
    <w:p w14:paraId="0F7C3E0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Potion belt | 5 gp | 1 lb. | Holds 6 vials |</w:t>
      </w:r>
    </w:p>
    <w:p w14:paraId="2C6443C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Potion case | 10 gp | 3 lb. | Holds 12 vials |</w:t>
      </w:r>
    </w:p>
    <w:p w14:paraId="1D88C35F" w14:textId="77777777" w:rsidR="00990B30" w:rsidRPr="003147C4" w:rsidRDefault="00990B30" w:rsidP="00A66C5F">
      <w:pPr>
        <w:spacing w:line="240" w:lineRule="auto"/>
        <w:rPr>
          <w:rFonts w:asciiTheme="majorHAnsi" w:hAnsiTheme="majorHAnsi"/>
          <w:sz w:val="20"/>
          <w:szCs w:val="20"/>
        </w:rPr>
      </w:pPr>
    </w:p>
    <w:p w14:paraId="22BBCF1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Equipment Packs</w:t>
      </w:r>
    </w:p>
    <w:p w14:paraId="1A041B9E" w14:textId="77777777" w:rsidR="00990B30" w:rsidRPr="003147C4" w:rsidRDefault="00990B30" w:rsidP="00A66C5F">
      <w:pPr>
        <w:spacing w:after="0" w:line="240" w:lineRule="auto"/>
        <w:rPr>
          <w:rFonts w:asciiTheme="majorHAnsi" w:hAnsiTheme="majorHAnsi"/>
          <w:sz w:val="20"/>
          <w:szCs w:val="20"/>
        </w:rPr>
      </w:pPr>
    </w:p>
    <w:p w14:paraId="2AA43EB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14:paraId="7A069C70" w14:textId="77777777" w:rsidR="00990B30" w:rsidRPr="003147C4" w:rsidRDefault="00990B30" w:rsidP="00A66C5F">
      <w:pPr>
        <w:spacing w:after="0" w:line="240" w:lineRule="auto"/>
        <w:rPr>
          <w:rFonts w:asciiTheme="majorHAnsi" w:hAnsiTheme="majorHAnsi"/>
          <w:sz w:val="20"/>
          <w:szCs w:val="20"/>
        </w:rPr>
      </w:pPr>
    </w:p>
    <w:p w14:paraId="736F3332" w14:textId="09D95609"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**Burglar's Pack (16 gp).** Includes a backpack, a bag of 1,000 ball bearings, 10 feet of string, a bell, 5 candles, a crowbar, a hammer, 10 pitons, a hooded lantern, 2 flasks of oil, 5 days rations, a tinderbox, and a waterskin. The pack also has 50 feet of hempen rope strapped to the side of it.</w:t>
      </w:r>
    </w:p>
    <w:p w14:paraId="4222F0E5" w14:textId="735DA3DF"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**Diplomat's Pack (39 gp).** Includes a chest, 2 cases for maps and scrolls, a set of fine clothes, a bottle of ink, an ink pen, a lamp, 2 flasks of oil, 5 sheets of paper, a vial of perfume, sealing wax, and soap.</w:t>
      </w:r>
    </w:p>
    <w:p w14:paraId="457BA4B5" w14:textId="5B60F52B"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**Dungeoneer's Pack (12 gp).** Includes a backpack, a crowbar, a hammer, 10 pitons, 10 torches, a tinderbox, 10 days of rations, and a waterskin. The pack also has 50 feet of hempen rope strapped to the side of it.</w:t>
      </w:r>
    </w:p>
    <w:p w14:paraId="17AD4A14" w14:textId="09F86A25"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**Entertainer's Pack (40 gp).** Includes a backpack, a bedroll, 2 costumes, 5 candles, 5 days of rations, a waterskin, and a disguise kit.</w:t>
      </w:r>
    </w:p>
    <w:p w14:paraId="016A29A8" w14:textId="01046866"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**Explorer's Pack (10 gp).** Includes a backpack, a bedroll, a mess kit, a tinderbox, 10 torches, 10 days of rations, and a waterskin. The pack also has 50 feet of hempen rope strapped to the side of it.</w:t>
      </w:r>
    </w:p>
    <w:p w14:paraId="299CAB18" w14:textId="781A8000"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**Priest's Pack (19 gp).** Includes a backpack, a blanket, 10 candles, a tinderbox, an alms box, 2 blocks of incense, a censer, vestments, 2 days of rations, and a waterskin.</w:t>
      </w:r>
    </w:p>
    <w:p w14:paraId="7A5C74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**Scholar's Pack (40 gp).** Includes a backpack, a book of lore, a bottle of ink, an ink pen, 10 sheets of parchment, a little bag of sand, and a small knife.</w:t>
      </w:r>
    </w:p>
    <w:p w14:paraId="47F07EAC" w14:textId="77777777" w:rsidR="00990B30" w:rsidRPr="003147C4" w:rsidRDefault="00990B30" w:rsidP="00A66C5F">
      <w:pPr>
        <w:spacing w:line="240" w:lineRule="auto"/>
        <w:rPr>
          <w:rFonts w:asciiTheme="majorHAnsi" w:hAnsiTheme="majorHAnsi"/>
          <w:sz w:val="20"/>
          <w:szCs w:val="20"/>
        </w:rPr>
      </w:pPr>
    </w:p>
    <w:p w14:paraId="7038558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General Adventuring Gear</w:t>
      </w:r>
    </w:p>
    <w:p w14:paraId="3C366CCB" w14:textId="77777777" w:rsidR="00990B30" w:rsidRPr="003147C4" w:rsidRDefault="00990B30" w:rsidP="00A66C5F">
      <w:pPr>
        <w:spacing w:line="240" w:lineRule="auto"/>
        <w:rPr>
          <w:rFonts w:asciiTheme="majorHAnsi" w:hAnsiTheme="majorHAnsi"/>
          <w:sz w:val="20"/>
          <w:szCs w:val="20"/>
        </w:rPr>
      </w:pPr>
    </w:p>
    <w:p w14:paraId="0EF883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6EE0A58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3B3B9E9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Abacus | 2 gp | 2 lb. |</w:t>
      </w:r>
    </w:p>
    <w:p w14:paraId="793FB9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Acid (vial) | 25 gp | 1 lb. |</w:t>
      </w:r>
    </w:p>
    <w:p w14:paraId="1CB3E25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Alchemist's fire (flask) | 50 gp | 1 lb. |</w:t>
      </w:r>
    </w:p>
    <w:p w14:paraId="3BFFD025" w14:textId="3696C172"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Antitoxin (vial) | 50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5FE0E4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Backpack | 2 gp | 5 lb. |</w:t>
      </w:r>
    </w:p>
    <w:p w14:paraId="51A7D9E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Ball bearings (bag of 1,000) | 1 gp | 2 lb. |</w:t>
      </w:r>
    </w:p>
    <w:p w14:paraId="2F6039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Barrel | 2 gp | 70 lb. |</w:t>
      </w:r>
    </w:p>
    <w:p w14:paraId="1977C86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Basket | 4 sp | 2 lb. |</w:t>
      </w:r>
    </w:p>
    <w:p w14:paraId="234F3C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Bedroll | 1 gp | 7 lb. |</w:t>
      </w:r>
    </w:p>
    <w:p w14:paraId="31CF1AB7" w14:textId="0CE67B5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Bell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714099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Blanket | 5 sp | 3 lb. |</w:t>
      </w:r>
    </w:p>
    <w:p w14:paraId="564E88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Block and tackle | 1 gp | 5 lb. |</w:t>
      </w:r>
    </w:p>
    <w:p w14:paraId="1DDBCE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Book | 25 gp | 5 lb. |</w:t>
      </w:r>
    </w:p>
    <w:p w14:paraId="148501B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Bottle, glass | 2 gp | 2 lb. |</w:t>
      </w:r>
    </w:p>
    <w:p w14:paraId="4DA06CE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Bucket | 5 cp | 2 lb. |</w:t>
      </w:r>
    </w:p>
    <w:p w14:paraId="1E7DB69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Caltrops (bag of 20) | 1 gp | 2 lb. |</w:t>
      </w:r>
    </w:p>
    <w:p w14:paraId="57D20024" w14:textId="3F0467B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Candle | 1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2E5C3D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Case, crossbow bolt | 1 gp | 1 lb. |</w:t>
      </w:r>
    </w:p>
    <w:p w14:paraId="23B5B13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Case, map or scroll | 1 gp | 1 lb. |</w:t>
      </w:r>
    </w:p>
    <w:p w14:paraId="0C5D6A3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Chain (10 feet) | 5 gp | 10 lb. |</w:t>
      </w:r>
    </w:p>
    <w:p w14:paraId="76C1BABD" w14:textId="17F4AC4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Chalk (1 piece) | 1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125EC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Chest | 5 gp | 25 lb. |</w:t>
      </w:r>
    </w:p>
    <w:p w14:paraId="26E6574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Climber's kit | 25 gp | 12 lb. |</w:t>
      </w:r>
    </w:p>
    <w:p w14:paraId="6DB01A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Clothes, common | 5 sp | 3 lb. |</w:t>
      </w:r>
    </w:p>
    <w:p w14:paraId="17EE3F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Clothes, costume | 5 gp | 4 lb. |</w:t>
      </w:r>
    </w:p>
    <w:p w14:paraId="29FE38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Clothes, fine | 15 gp | 6 lb. |</w:t>
      </w:r>
    </w:p>
    <w:p w14:paraId="18C37E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Clothes, traveler's | 2 gp | 4 lb. |</w:t>
      </w:r>
    </w:p>
    <w:p w14:paraId="1EC97CE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Component pouch | 25 gp | 2 lb. |</w:t>
      </w:r>
    </w:p>
    <w:p w14:paraId="32C921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Crowbar | 2 gp | 5 lb. |</w:t>
      </w:r>
    </w:p>
    <w:p w14:paraId="691DC46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Fishing tackle | 1 gp | 4 lb. |</w:t>
      </w:r>
    </w:p>
    <w:p w14:paraId="3605C75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Flask or tankard | 2 cp | 1 lb. |</w:t>
      </w:r>
    </w:p>
    <w:p w14:paraId="16BC44F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Grappling hook | 2 gp | 4 lb. |</w:t>
      </w:r>
    </w:p>
    <w:p w14:paraId="4FAEB01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Hammer | 1 gp | 3 lb. |</w:t>
      </w:r>
    </w:p>
    <w:p w14:paraId="7BA54B1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Hammer, sledge | 2 gp | 10 lb. |</w:t>
      </w:r>
    </w:p>
    <w:p w14:paraId="0F3DFC0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Healer's kit | 5 gp | 3 lb. |</w:t>
      </w:r>
    </w:p>
    <w:p w14:paraId="57F9A5F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Holy water (flask) | 25 gp | 1 lb. |</w:t>
      </w:r>
    </w:p>
    <w:p w14:paraId="1F614C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Hourglass | 25 gp | 1 lb. |</w:t>
      </w:r>
    </w:p>
    <w:p w14:paraId="72B0501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Hunting trap | 5 gp | 25 lb. |</w:t>
      </w:r>
    </w:p>
    <w:p w14:paraId="70FD5E5D" w14:textId="06DEC48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Ink (1 ounce bottle) | 10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31A1816" w14:textId="100794E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Ink pen | 2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5B1AD90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Jug or pitcher | 2 cp | 4 lb. |</w:t>
      </w:r>
    </w:p>
    <w:p w14:paraId="30050E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Ladder (10-foot) | 1 sp | 25 lb. |</w:t>
      </w:r>
    </w:p>
    <w:p w14:paraId="4D03811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Lamp | 5 sp | 1 lb. |</w:t>
      </w:r>
    </w:p>
    <w:p w14:paraId="1A7CEB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Lantern, bullseye | 10 gp | 2 lb. |</w:t>
      </w:r>
    </w:p>
    <w:p w14:paraId="456E44F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Lantern, hooded | 5 gp | 2 lb. |</w:t>
      </w:r>
    </w:p>
    <w:p w14:paraId="3259052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Lock | 10 gp | 1 lb. |</w:t>
      </w:r>
    </w:p>
    <w:p w14:paraId="1C28B82A" w14:textId="3A8FD00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Magnifying glass | 100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12DDFC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Manacles | 2 gp | 6 lb. |</w:t>
      </w:r>
    </w:p>
    <w:p w14:paraId="37EF8C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Mess kit | 2 sp | 1 lb. |</w:t>
      </w:r>
    </w:p>
    <w:p w14:paraId="7BE6FF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Mirror, steel | 5 gp | 1/2 lb. |</w:t>
      </w:r>
    </w:p>
    <w:p w14:paraId="67DB35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Oil (flask) | 1 sp | 1 lb. |</w:t>
      </w:r>
    </w:p>
    <w:p w14:paraId="5FAC0DE7" w14:textId="63512ED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Paper (one sheet) | 2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69E5099" w14:textId="44480E0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Parchment (one sheet) | 1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286FD2F" w14:textId="1E43743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Perfume (vial) | 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FABDAB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Pick, miner's | 2 gp | 10 lb. |</w:t>
      </w:r>
    </w:p>
    <w:p w14:paraId="2EF2E59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Piton | 5 cp | 1/4 lb. |</w:t>
      </w:r>
    </w:p>
    <w:p w14:paraId="375DB6FB" w14:textId="3E83A48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Poison, basic (vial) | 100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214183B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Pole (10-foot) | 5 cp | 7 lb. |</w:t>
      </w:r>
    </w:p>
    <w:p w14:paraId="6966D6B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 iron | 2 gp | 10 lb. |</w:t>
      </w:r>
    </w:p>
    <w:p w14:paraId="29486FD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Potion of healing | 50 gp | 1/2 lb. |</w:t>
      </w:r>
    </w:p>
    <w:p w14:paraId="5AF775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Pouch | 5 sp | 1 lb. |</w:t>
      </w:r>
    </w:p>
    <w:p w14:paraId="62720C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Quiver | 1 gp | 1 lb. |</w:t>
      </w:r>
    </w:p>
    <w:p w14:paraId="4C50F4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Ram, portable | 4 gp | 35 lb. |</w:t>
      </w:r>
    </w:p>
    <w:p w14:paraId="58B4122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Rations (1 day) | 5 sp | 2 lb. |</w:t>
      </w:r>
    </w:p>
    <w:p w14:paraId="0F2937A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Robes | 1 gp | 4 lb. |</w:t>
      </w:r>
    </w:p>
    <w:p w14:paraId="3B4931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Rope, hempen (50 feet) | 1 gp | 10 lb. |</w:t>
      </w:r>
    </w:p>
    <w:p w14:paraId="020C26C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Rope, silk (50 feet) | 10 gp | 5 lb. |</w:t>
      </w:r>
    </w:p>
    <w:p w14:paraId="2738CB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Sack | 1 cp | 1/2 lb. |</w:t>
      </w:r>
    </w:p>
    <w:p w14:paraId="48F24EE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Scale, merchant's | 5 gp | 3 lb. |</w:t>
      </w:r>
    </w:p>
    <w:p w14:paraId="12CAE94A" w14:textId="23DF819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Sealing wax | 5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D6473C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Shovel | 2 gp | 5 lb. |</w:t>
      </w:r>
    </w:p>
    <w:p w14:paraId="61BA8676" w14:textId="7C3224E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Signal whistle | 5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BC54FA8" w14:textId="6CBC2F5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Signet ring | 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B8DC45C" w14:textId="4A97759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Soap | 2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38B2DF9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Spellbook | 50 gp | 3 lb. |</w:t>
      </w:r>
    </w:p>
    <w:p w14:paraId="413808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Spikes, iron (10) | 1 gp | 5 lb. |</w:t>
      </w:r>
    </w:p>
    <w:p w14:paraId="1DB6B11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Spyglass | 1,000 gp | 1 lb. |</w:t>
      </w:r>
    </w:p>
    <w:p w14:paraId="04B4623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Tent, two-person | 2 gp | 20 lb. |</w:t>
      </w:r>
    </w:p>
    <w:p w14:paraId="172803C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Tinderbox | 5 sp | 1 lb. |</w:t>
      </w:r>
    </w:p>
    <w:p w14:paraId="752523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Torch | 1 cp | 1 lb. |</w:t>
      </w:r>
    </w:p>
    <w:p w14:paraId="2CCB54BF" w14:textId="3FECA01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Vial | 1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F7EFD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Waterskin | 2 sp | 5 lb. (full) |</w:t>
      </w:r>
    </w:p>
    <w:p w14:paraId="15DC6AB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Whetstone | 1 cp | 1 lb. |</w:t>
      </w:r>
    </w:p>
    <w:p w14:paraId="43F6808A" w14:textId="77777777" w:rsidR="00990B30" w:rsidRPr="003147C4" w:rsidRDefault="00990B30" w:rsidP="00A66C5F">
      <w:pPr>
        <w:spacing w:line="240" w:lineRule="auto"/>
        <w:rPr>
          <w:rFonts w:asciiTheme="majorHAnsi" w:hAnsiTheme="majorHAnsi"/>
          <w:sz w:val="20"/>
          <w:szCs w:val="20"/>
        </w:rPr>
      </w:pPr>
    </w:p>
    <w:p w14:paraId="62ADFF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Tools</w:t>
      </w:r>
    </w:p>
    <w:p w14:paraId="482A1C00" w14:textId="77777777" w:rsidR="00990B30" w:rsidRPr="003147C4" w:rsidRDefault="00990B30" w:rsidP="00A66C5F">
      <w:pPr>
        <w:spacing w:line="240" w:lineRule="auto"/>
        <w:rPr>
          <w:rFonts w:asciiTheme="majorHAnsi" w:hAnsiTheme="majorHAnsi"/>
          <w:sz w:val="20"/>
          <w:szCs w:val="20"/>
        </w:rPr>
      </w:pPr>
    </w:p>
    <w:p w14:paraId="128112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Weight |</w:t>
      </w:r>
    </w:p>
    <w:p w14:paraId="7CC0E4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0EFD408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**Artisan's Tools** |</w:t>
      </w:r>
    </w:p>
    <w:p w14:paraId="24A224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Alchemist's supplies | 50 gp | 8 lb. |</w:t>
      </w:r>
    </w:p>
    <w:p w14:paraId="7B56CDC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Brewer's supplies | 20 gp | 9 lb. |</w:t>
      </w:r>
    </w:p>
    <w:p w14:paraId="4C21FD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Calligrapher's supplies | 10 gp | 5 lb. |</w:t>
      </w:r>
    </w:p>
    <w:p w14:paraId="4F0DA55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Carpenter's tools | 8 gp | 6 lb. |</w:t>
      </w:r>
    </w:p>
    <w:p w14:paraId="598D16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Cartographer's tools | 15 gp | 6 lb. |</w:t>
      </w:r>
    </w:p>
    <w:p w14:paraId="14A3592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Cobbler's tools | 5 gp | 5 lb. |</w:t>
      </w:r>
    </w:p>
    <w:p w14:paraId="599FEE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Cook's utensils | 1 gp | 8 lb. |</w:t>
      </w:r>
    </w:p>
    <w:p w14:paraId="677C747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Glassblower's tools | 30 gp | 5 lb. |</w:t>
      </w:r>
    </w:p>
    <w:p w14:paraId="2C8CC9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Jeweler's tools | 25 gp | 2 lb. |</w:t>
      </w:r>
    </w:p>
    <w:p w14:paraId="30289B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Leatherworker's tools | 5 gp | 5 lb. |</w:t>
      </w:r>
    </w:p>
    <w:p w14:paraId="20D3AF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Mason's tools | 10 gp | 8 lb. |</w:t>
      </w:r>
    </w:p>
    <w:p w14:paraId="73FEE2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Painter's supplies | 10 gp | 5 lb. |</w:t>
      </w:r>
    </w:p>
    <w:p w14:paraId="143164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Potter's tools | 10 gp | 3 lb. |</w:t>
      </w:r>
    </w:p>
    <w:p w14:paraId="45D66F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Smith's tools | 20 gp | 8 lb. |</w:t>
      </w:r>
    </w:p>
    <w:p w14:paraId="4E73F20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Tinker's tools | 50 gp | 10 lb. |</w:t>
      </w:r>
    </w:p>
    <w:p w14:paraId="5117F6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Weaver's tools | 1 gp | 5 lb. |</w:t>
      </w:r>
    </w:p>
    <w:p w14:paraId="1F5249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Woodcarver's tools | 1 gp | 5 lb. |</w:t>
      </w:r>
    </w:p>
    <w:p w14:paraId="32DED5F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**Gaming Sets** |</w:t>
      </w:r>
    </w:p>
    <w:p w14:paraId="29C42F77" w14:textId="05528A4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Dice set | 1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65DB8E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Dragonchess set | 1 gp | 1/2 lb. |</w:t>
      </w:r>
    </w:p>
    <w:p w14:paraId="348C4DFD" w14:textId="1983575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Playing card set | 5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598C0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**Musical Instruments** |</w:t>
      </w:r>
    </w:p>
    <w:p w14:paraId="5017DD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Bagpipes | 30 gp | 6 lb. |</w:t>
      </w:r>
    </w:p>
    <w:p w14:paraId="3E8E5A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Drum | 6 gp | 3 lb. |</w:t>
      </w:r>
    </w:p>
    <w:p w14:paraId="762DF5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Dulcimer | 25 gp | 10 lb. |</w:t>
      </w:r>
    </w:p>
    <w:p w14:paraId="5C20092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Flute | 2 gp | 1 lb. |</w:t>
      </w:r>
    </w:p>
    <w:p w14:paraId="540C3E5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Lute | 35 gp | 2 lb. |</w:t>
      </w:r>
    </w:p>
    <w:p w14:paraId="74C05E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Lyre | 30 gp | 2 lb. |</w:t>
      </w:r>
    </w:p>
    <w:p w14:paraId="12EDBF5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Horn | 3 gp | 2 lb. |</w:t>
      </w:r>
    </w:p>
    <w:p w14:paraId="45D2DFB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Pan flute | 12 gp | 2 lb. |</w:t>
      </w:r>
    </w:p>
    <w:p w14:paraId="45DE8C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Shawm | 2 gp | 1 lb. |</w:t>
      </w:r>
    </w:p>
    <w:p w14:paraId="05C052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Viol | 30 gp | 1 lb. |</w:t>
      </w:r>
    </w:p>
    <w:p w14:paraId="3E30AA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**Other Tools** |</w:t>
      </w:r>
    </w:p>
    <w:p w14:paraId="6C10F4B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Disguise kit | 25 gp | 3 lb. |</w:t>
      </w:r>
    </w:p>
    <w:p w14:paraId="61899F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Forgery kit | 15 gp | 5 lb. |</w:t>
      </w:r>
    </w:p>
    <w:p w14:paraId="77AA456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Herbalism kit | 5 gp | 3 lb. |</w:t>
      </w:r>
    </w:p>
    <w:p w14:paraId="5A352B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Navigator's tools | 25 gp | 2 lb. |</w:t>
      </w:r>
    </w:p>
    <w:p w14:paraId="44CFD8A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Poisoner's kit | 50 gp | 2 lb. |</w:t>
      </w:r>
    </w:p>
    <w:p w14:paraId="74B65EC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Thieves' tools | 25 gp | 1 lb. |</w:t>
      </w:r>
    </w:p>
    <w:p w14:paraId="135E93F2" w14:textId="77777777" w:rsidR="00990B30" w:rsidRPr="003147C4" w:rsidRDefault="00990B30" w:rsidP="00A66C5F">
      <w:pPr>
        <w:spacing w:line="240" w:lineRule="auto"/>
        <w:rPr>
          <w:rFonts w:asciiTheme="majorHAnsi" w:hAnsiTheme="majorHAnsi"/>
          <w:sz w:val="20"/>
          <w:szCs w:val="20"/>
        </w:rPr>
      </w:pPr>
    </w:p>
    <w:p w14:paraId="2E5E5F7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Mounts and Vehicles</w:t>
      </w:r>
    </w:p>
    <w:p w14:paraId="75803230" w14:textId="77777777" w:rsidR="00990B30" w:rsidRPr="003147C4" w:rsidRDefault="00990B30" w:rsidP="00A66C5F">
      <w:pPr>
        <w:spacing w:line="240" w:lineRule="auto"/>
        <w:rPr>
          <w:rFonts w:asciiTheme="majorHAnsi" w:hAnsiTheme="majorHAnsi"/>
          <w:sz w:val="20"/>
          <w:szCs w:val="20"/>
        </w:rPr>
      </w:pPr>
    </w:p>
    <w:p w14:paraId="521247D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Item | Cost | Speed | Carrying Capacity |</w:t>
      </w:r>
    </w:p>
    <w:p w14:paraId="225B967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2EA841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**Mounts** |</w:t>
      </w:r>
    </w:p>
    <w:p w14:paraId="07E0DA2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Camel | 50 gp | 50 ft. | 480 lb. |</w:t>
      </w:r>
    </w:p>
    <w:p w14:paraId="581E52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Donkey or mule | 8 gp | 40 ft. | 420 lb. |</w:t>
      </w:r>
    </w:p>
    <w:p w14:paraId="1E4B13E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Elephant | 200 gp | 40 ft. | 1,320 lb. |</w:t>
      </w:r>
    </w:p>
    <w:p w14:paraId="414755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Horse, draft | 50 gp | 40 ft. | 540 lb. |</w:t>
      </w:r>
    </w:p>
    <w:p w14:paraId="68A3BA5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Horse, riding | 75 gp | 60 ft. | 480 lb. |</w:t>
      </w:r>
    </w:p>
    <w:p w14:paraId="6C2F78D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Horse, war | 400 gp | 60 ft. | 540 lb. |</w:t>
      </w:r>
    </w:p>
    <w:p w14:paraId="743C7C0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Mastiff | 25 gp | 40 ft. | 195 lb. |</w:t>
      </w:r>
    </w:p>
    <w:p w14:paraId="4F6F900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Pony | 30 gp | 40 ft. | 225 lb. |</w:t>
      </w:r>
    </w:p>
    <w:p w14:paraId="05F55B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Warhound | 50 gp | 50 ft. | 250 lb. |</w:t>
      </w:r>
    </w:p>
    <w:p w14:paraId="30BA5F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**Tack, Harness, and Drawn Vehicles** |</w:t>
      </w:r>
    </w:p>
    <w:p w14:paraId="78F41C06" w14:textId="035F8DB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Barding | ×4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7E3FF46" w14:textId="57F8836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Bit and bridle | 2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10C50C41" w14:textId="3E18F962"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Carriage | 100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7273DBB3" w14:textId="7CCBE6B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Cart | 15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1C043CF" w14:textId="679BADB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Chariot | 250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27F637B0" w14:textId="5C2EC36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Feed (per day) | 5 cp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2BC32C76" w14:textId="668F4B6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Saddle, exotic | 60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798D7651" w14:textId="426F78B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Saddle, military | 20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300FE42" w14:textId="4116A81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Saddle, pack | 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1826F522" w14:textId="38C87A2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Saddle, riding | 10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2996D3F2" w14:textId="1FC8BA4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Saddlebags | 4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1A4DC667" w14:textId="0999FBB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Sled | 20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34C12EF1" w14:textId="44F649D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Stabling (per day) | 5 sp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72329F00" w14:textId="1A5AC60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Wagon | 35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1B0ABFD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**Waterborne Vehicles** |</w:t>
      </w:r>
    </w:p>
    <w:p w14:paraId="066E1989" w14:textId="161EE7C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Galley | 30,000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8D6575D" w14:textId="0725533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Keelboat | 3,000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61E26645" w14:textId="18C971C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Longship | 10,000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457A5CF4" w14:textId="404F92E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Rowboat | 50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024CC819" w14:textId="5C44E97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Sailing ship | 10,000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56A5172F" w14:textId="0362F054"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 Warship | 25,000 gp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t>
      </w:r>
    </w:p>
    <w:p w14:paraId="16775772" w14:textId="77777777" w:rsidR="00990B30" w:rsidRPr="003147C4" w:rsidRDefault="00990B30" w:rsidP="00A66C5F">
      <w:pPr>
        <w:spacing w:line="240" w:lineRule="auto"/>
        <w:rPr>
          <w:rFonts w:asciiTheme="majorHAnsi" w:hAnsiTheme="majorHAnsi"/>
          <w:sz w:val="20"/>
          <w:szCs w:val="20"/>
        </w:rPr>
      </w:pPr>
    </w:p>
    <w:p w14:paraId="7B62741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Crafting and Harvesting</w:t>
      </w:r>
    </w:p>
    <w:p w14:paraId="0B0BD792" w14:textId="77777777" w:rsidR="00990B30" w:rsidRPr="003147C4" w:rsidRDefault="00990B30" w:rsidP="00A66C5F">
      <w:pPr>
        <w:spacing w:line="240" w:lineRule="auto"/>
        <w:rPr>
          <w:rFonts w:asciiTheme="majorHAnsi" w:hAnsiTheme="majorHAnsi"/>
          <w:sz w:val="20"/>
          <w:szCs w:val="20"/>
        </w:rPr>
      </w:pPr>
    </w:p>
    <w:p w14:paraId="6059A7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Aethel offers abundant resources for those skilled in crafting and harvesting. From monster parts to rare herbs, these materials can be transformed into valuable equipment, potions, and magical items.</w:t>
      </w:r>
    </w:p>
    <w:p w14:paraId="6A78BA97" w14:textId="77777777" w:rsidR="00990B30" w:rsidRPr="003147C4" w:rsidRDefault="00990B30" w:rsidP="00A66C5F">
      <w:pPr>
        <w:spacing w:line="240" w:lineRule="auto"/>
        <w:rPr>
          <w:rFonts w:asciiTheme="majorHAnsi" w:hAnsiTheme="majorHAnsi"/>
          <w:sz w:val="20"/>
          <w:szCs w:val="20"/>
        </w:rPr>
      </w:pPr>
    </w:p>
    <w:p w14:paraId="349B235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Monster Harvesting</w:t>
      </w:r>
    </w:p>
    <w:p w14:paraId="3EA6F348" w14:textId="77777777" w:rsidR="00990B30" w:rsidRPr="003147C4" w:rsidRDefault="00990B30" w:rsidP="00A66C5F">
      <w:pPr>
        <w:spacing w:line="240" w:lineRule="auto"/>
        <w:rPr>
          <w:rFonts w:asciiTheme="majorHAnsi" w:hAnsiTheme="majorHAnsi"/>
          <w:sz w:val="20"/>
          <w:szCs w:val="20"/>
        </w:rPr>
      </w:pPr>
    </w:p>
    <w:p w14:paraId="25CFD9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Defeated monsters can yield valuable components for crafting:</w:t>
      </w:r>
    </w:p>
    <w:p w14:paraId="31DC2850" w14:textId="77777777" w:rsidR="00990B30" w:rsidRPr="003147C4" w:rsidRDefault="00990B30" w:rsidP="00A66C5F">
      <w:pPr>
        <w:spacing w:line="240" w:lineRule="auto"/>
        <w:rPr>
          <w:rFonts w:asciiTheme="majorHAnsi" w:hAnsiTheme="majorHAnsi"/>
          <w:sz w:val="20"/>
          <w:szCs w:val="20"/>
        </w:rPr>
      </w:pPr>
    </w:p>
    <w:p w14:paraId="66035B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**Harvesting Basics:**</w:t>
      </w:r>
    </w:p>
    <w:p w14:paraId="29D85B8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Requires appropriate tools (skinning knife, bone saw, etc.)</w:t>
      </w:r>
    </w:p>
    <w:p w14:paraId="6C3C944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Skill check based on monster type (Nature for beasts, Arcana for magical creatures)</w:t>
      </w:r>
    </w:p>
    <w:p w14:paraId="6B1124C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Time required ranges from 10 minutes to 1 hour based on creature size</w:t>
      </w:r>
    </w:p>
    <w:p w14:paraId="0BBD077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Failed checks may damage or destroy potential components</w:t>
      </w:r>
    </w:p>
    <w:p w14:paraId="6DD42EFA" w14:textId="77777777" w:rsidR="00990B30" w:rsidRPr="003147C4" w:rsidRDefault="00990B30" w:rsidP="00A66C5F">
      <w:pPr>
        <w:spacing w:line="240" w:lineRule="auto"/>
        <w:rPr>
          <w:rFonts w:asciiTheme="majorHAnsi" w:hAnsiTheme="majorHAnsi"/>
          <w:sz w:val="20"/>
          <w:szCs w:val="20"/>
        </w:rPr>
      </w:pPr>
    </w:p>
    <w:p w14:paraId="001B29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**Component Quality Tiers:**</w:t>
      </w:r>
    </w:p>
    <w:p w14:paraId="2D0E37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**Common:** Basic materials like hide, teeth, or bones</w:t>
      </w:r>
    </w:p>
    <w:p w14:paraId="156DCF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**Uncommon:** Specialized organs, venom sacs, or quality pelts</w:t>
      </w:r>
    </w:p>
    <w:p w14:paraId="30C554F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**Rare:** Magical essences, crystallized elements, or unique biological features</w:t>
      </w:r>
    </w:p>
    <w:p w14:paraId="1D58C91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**Very Rare:** Legendary creature parts with inherent magical properties</w:t>
      </w:r>
    </w:p>
    <w:p w14:paraId="722756E3" w14:textId="77777777" w:rsidR="00990B30" w:rsidRPr="003147C4" w:rsidRDefault="00990B30" w:rsidP="00A66C5F">
      <w:pPr>
        <w:spacing w:line="240" w:lineRule="auto"/>
        <w:rPr>
          <w:rFonts w:asciiTheme="majorHAnsi" w:hAnsiTheme="majorHAnsi"/>
          <w:sz w:val="20"/>
          <w:szCs w:val="20"/>
        </w:rPr>
      </w:pPr>
    </w:p>
    <w:p w14:paraId="6A3D330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**Sample Harvestable Components:**</w:t>
      </w:r>
    </w:p>
    <w:p w14:paraId="48DAA6F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Dragon scales (armor crafting)</w:t>
      </w:r>
    </w:p>
    <w:p w14:paraId="074470B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Venom sacs (poison crafting)</w:t>
      </w:r>
    </w:p>
    <w:p w14:paraId="67A57A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Monster hearts (magical reagents)</w:t>
      </w:r>
    </w:p>
    <w:p w14:paraId="525355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Ethereal essences (enchanting)</w:t>
      </w:r>
    </w:p>
    <w:p w14:paraId="6207509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Creature eyes (scrying components)</w:t>
      </w:r>
    </w:p>
    <w:p w14:paraId="4DAC207A" w14:textId="77777777" w:rsidR="00990B30" w:rsidRPr="003147C4" w:rsidRDefault="00990B30" w:rsidP="00A66C5F">
      <w:pPr>
        <w:spacing w:line="240" w:lineRule="auto"/>
        <w:rPr>
          <w:rFonts w:asciiTheme="majorHAnsi" w:hAnsiTheme="majorHAnsi"/>
          <w:sz w:val="20"/>
          <w:szCs w:val="20"/>
        </w:rPr>
      </w:pPr>
    </w:p>
    <w:p w14:paraId="5F66BDD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Crafting Basics</w:t>
      </w:r>
    </w:p>
    <w:p w14:paraId="038CB812" w14:textId="77777777" w:rsidR="00990B30" w:rsidRPr="003147C4" w:rsidRDefault="00990B30" w:rsidP="00A66C5F">
      <w:pPr>
        <w:spacing w:line="240" w:lineRule="auto"/>
        <w:rPr>
          <w:rFonts w:asciiTheme="majorHAnsi" w:hAnsiTheme="majorHAnsi"/>
          <w:sz w:val="20"/>
          <w:szCs w:val="20"/>
        </w:rPr>
      </w:pPr>
    </w:p>
    <w:p w14:paraId="487E466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Crafting in Aethel requires three elements:</w:t>
      </w:r>
    </w:p>
    <w:p w14:paraId="2F5FE2A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**Skills:** Proficiency in appropriate tools or abilities</w:t>
      </w:r>
    </w:p>
    <w:p w14:paraId="0C8685C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**Materials:** Components gathered through harvesting, mining, or purchasing</w:t>
      </w:r>
    </w:p>
    <w:p w14:paraId="1FC6A8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**Time:** Varies based on item complexity</w:t>
      </w:r>
    </w:p>
    <w:p w14:paraId="2336C54B" w14:textId="77777777" w:rsidR="00990B30" w:rsidRPr="003147C4" w:rsidRDefault="00990B30" w:rsidP="00A66C5F">
      <w:pPr>
        <w:spacing w:line="240" w:lineRule="auto"/>
        <w:rPr>
          <w:rFonts w:asciiTheme="majorHAnsi" w:hAnsiTheme="majorHAnsi"/>
          <w:sz w:val="20"/>
          <w:szCs w:val="20"/>
        </w:rPr>
      </w:pPr>
    </w:p>
    <w:p w14:paraId="073B943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**Crafting Costs:**</w:t>
      </w:r>
    </w:p>
    <w:p w14:paraId="13B267F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Standard items: 50% of market price in materials</w:t>
      </w:r>
    </w:p>
    <w:p w14:paraId="3E4A27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Quality items: Additional materials based on quality tier</w:t>
      </w:r>
    </w:p>
    <w:p w14:paraId="3DCBAE4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Magical items: Requires special components and formulas</w:t>
      </w:r>
    </w:p>
    <w:p w14:paraId="49EA71E0" w14:textId="77777777" w:rsidR="00990B30" w:rsidRPr="003147C4" w:rsidRDefault="00990B30" w:rsidP="00A66C5F">
      <w:pPr>
        <w:spacing w:line="240" w:lineRule="auto"/>
        <w:rPr>
          <w:rFonts w:asciiTheme="majorHAnsi" w:hAnsiTheme="majorHAnsi"/>
          <w:sz w:val="20"/>
          <w:szCs w:val="20"/>
        </w:rPr>
      </w:pPr>
    </w:p>
    <w:p w14:paraId="421F77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**Crafting Time:**</w:t>
      </w:r>
    </w:p>
    <w:p w14:paraId="4C2B697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Simple items: 1 day per 5 gp value</w:t>
      </w:r>
    </w:p>
    <w:p w14:paraId="3879C09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Complex items: 1 day per 2 gp value</w:t>
      </w:r>
    </w:p>
    <w:p w14:paraId="31DE29D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Magical items: Based on rarity (Common: 1 week, Uncommon: 2 weeks, etc.)</w:t>
      </w:r>
    </w:p>
    <w:p w14:paraId="32F7CD6F" w14:textId="77777777" w:rsidR="00990B30" w:rsidRPr="003147C4" w:rsidRDefault="00990B30" w:rsidP="00A66C5F">
      <w:pPr>
        <w:spacing w:line="240" w:lineRule="auto"/>
        <w:rPr>
          <w:rFonts w:asciiTheme="majorHAnsi" w:hAnsiTheme="majorHAnsi"/>
          <w:sz w:val="20"/>
          <w:szCs w:val="20"/>
        </w:rPr>
      </w:pPr>
    </w:p>
    <w:p w14:paraId="6790FB3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 and Crafting</w:t>
      </w:r>
    </w:p>
    <w:p w14:paraId="4002F374" w14:textId="77777777" w:rsidR="00990B30" w:rsidRPr="003147C4" w:rsidRDefault="00990B30" w:rsidP="00A66C5F">
      <w:pPr>
        <w:spacing w:line="240" w:lineRule="auto"/>
        <w:rPr>
          <w:rFonts w:asciiTheme="majorHAnsi" w:hAnsiTheme="majorHAnsi"/>
          <w:sz w:val="20"/>
          <w:szCs w:val="20"/>
        </w:rPr>
      </w:pPr>
    </w:p>
    <w:p w14:paraId="4C428DF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reputation with various factions can significantly impact crafting:</w:t>
      </w:r>
    </w:p>
    <w:p w14:paraId="304E35D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**Access to Materials:** Higher reputation unlocks rare components</w:t>
      </w:r>
    </w:p>
    <w:p w14:paraId="437480E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**Training:** Faction masters may teach special techniques</w:t>
      </w:r>
    </w:p>
    <w:p w14:paraId="6780F0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**Facilities:** Access to superior crafting locations</w:t>
      </w:r>
    </w:p>
    <w:p w14:paraId="588FE5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**Commissions:** Opportunities to craft for influential patrons</w:t>
      </w:r>
    </w:p>
    <w:p w14:paraId="2371F6A0" w14:textId="77777777" w:rsidR="00990B30" w:rsidRPr="003147C4" w:rsidRDefault="00990B30" w:rsidP="00A66C5F">
      <w:pPr>
        <w:spacing w:line="240" w:lineRule="auto"/>
        <w:rPr>
          <w:rFonts w:asciiTheme="majorHAnsi" w:hAnsiTheme="majorHAnsi"/>
          <w:sz w:val="20"/>
          <w:szCs w:val="20"/>
        </w:rPr>
      </w:pPr>
    </w:p>
    <w:p w14:paraId="660F197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Conclusion</w:t>
      </w:r>
    </w:p>
    <w:p w14:paraId="6C50ACB1" w14:textId="77777777" w:rsidR="00990B30" w:rsidRPr="003147C4" w:rsidRDefault="00990B30" w:rsidP="00A66C5F">
      <w:pPr>
        <w:spacing w:line="240" w:lineRule="auto"/>
        <w:rPr>
          <w:rFonts w:asciiTheme="majorHAnsi" w:hAnsiTheme="majorHAnsi"/>
          <w:sz w:val="20"/>
          <w:szCs w:val="20"/>
        </w:rPr>
      </w:pPr>
    </w:p>
    <w:p w14:paraId="6DFDE08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equipment you choose defines not only your character's capabilities but also their identity in the world of Aethel. From the weapons you wield to the armor you don, each piece tells part of your story. As you adventure, you'll discover new and more powerful items, craft equipment from exotic materials, and perhaps even claim legendary artifacts that will further distinguish your character in the ongoing saga of Decennium Descent.</w:t>
      </w:r>
    </w:p>
    <w:p w14:paraId="3F9CBB45" w14:textId="77777777" w:rsidR="00990B30" w:rsidRPr="003147C4" w:rsidRDefault="00990B30" w:rsidP="00A66C5F">
      <w:pPr>
        <w:spacing w:line="240" w:lineRule="auto"/>
        <w:rPr>
          <w:rFonts w:asciiTheme="majorHAnsi" w:hAnsiTheme="majorHAnsi"/>
          <w:sz w:val="20"/>
          <w:szCs w:val="20"/>
        </w:rPr>
      </w:pPr>
    </w:p>
    <w:p w14:paraId="7C7DFA7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Chapter 6: Making Your Character Your Own</w:t>
      </w:r>
    </w:p>
    <w:p w14:paraId="07FF779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In the world of Aethel, heroes rarely follow a single, predetermined path. As you adventure across the realm, you'll discover new abilities, forge unexpected alliances, and perhaps even unlock legendary powers that transcend conventional training. This chapter explores how to customize and evolve your character beyond the basic framework of a single class.</w:t>
      </w:r>
    </w:p>
    <w:p w14:paraId="6E9B77C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Multiclassing</w:t>
      </w:r>
    </w:p>
    <w:p w14:paraId="5D4FEA2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Multiclassing allows you to gain levels in multiple classes, representing the diversification of your character's talents and interests. Perhaps your Warrior has discovered a talent for arcane magic, or your Thief has begun to hear the call of nature. Multiclassing lets you combine abilities from different classes to create a character that is uniquely yours.</w:t>
      </w:r>
    </w:p>
    <w:p w14:paraId="5DD6F5F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Prerequisites</w:t>
      </w:r>
    </w:p>
    <w:p w14:paraId="1AA6109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Not every character is suited for every class. To qualify for a new class, you must meet the ability score prerequisites for both your current class and the new one, as shown in the Multiclassing Prerequisites table.</w:t>
      </w:r>
    </w:p>
    <w:p w14:paraId="6FD75C3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Multiclassing Prerequisites</w:t>
      </w:r>
    </w:p>
    <w:tbl>
      <w:tblPr>
        <w:tblW w:w="1072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64"/>
        <w:gridCol w:w="7061"/>
      </w:tblGrid>
      <w:tr w:rsidR="00990B30" w:rsidRPr="003147C4" w14:paraId="24341087" w14:textId="77777777" w:rsidTr="005408B5">
        <w:trPr>
          <w:tblHeader/>
        </w:trPr>
        <w:tc>
          <w:tcPr>
            <w:tcW w:w="0" w:type="auto"/>
            <w:vAlign w:val="bottom"/>
            <w:hideMark/>
          </w:tcPr>
          <w:p w14:paraId="33FA021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Class</w:t>
            </w:r>
          </w:p>
        </w:tc>
        <w:tc>
          <w:tcPr>
            <w:tcW w:w="0" w:type="auto"/>
            <w:vAlign w:val="bottom"/>
            <w:hideMark/>
          </w:tcPr>
          <w:p w14:paraId="192E670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Minimum Ability Scores</w:t>
            </w:r>
          </w:p>
        </w:tc>
      </w:tr>
      <w:tr w:rsidR="00990B30" w:rsidRPr="003147C4" w14:paraId="2BFB97C6"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C6AC45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Bard</w:t>
            </w:r>
          </w:p>
        </w:tc>
        <w:tc>
          <w:tcPr>
            <w:tcW w:w="0" w:type="auto"/>
            <w:tcBorders>
              <w:top w:val="single" w:sz="6" w:space="0" w:color="auto"/>
              <w:left w:val="single" w:sz="2" w:space="0" w:color="auto"/>
              <w:bottom w:val="single" w:sz="2" w:space="0" w:color="auto"/>
              <w:right w:val="single" w:sz="2" w:space="0" w:color="auto"/>
            </w:tcBorders>
            <w:vAlign w:val="bottom"/>
            <w:hideMark/>
          </w:tcPr>
          <w:p w14:paraId="26FBFBE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Charisma 13</w:t>
            </w:r>
          </w:p>
        </w:tc>
      </w:tr>
      <w:tr w:rsidR="00990B30" w:rsidRPr="003147C4" w14:paraId="42A664E9"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DFA4C0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Cleric</w:t>
            </w:r>
          </w:p>
        </w:tc>
        <w:tc>
          <w:tcPr>
            <w:tcW w:w="0" w:type="auto"/>
            <w:tcBorders>
              <w:top w:val="single" w:sz="6" w:space="0" w:color="auto"/>
              <w:left w:val="single" w:sz="2" w:space="0" w:color="auto"/>
              <w:bottom w:val="single" w:sz="2" w:space="0" w:color="auto"/>
              <w:right w:val="single" w:sz="2" w:space="0" w:color="auto"/>
            </w:tcBorders>
            <w:vAlign w:val="bottom"/>
            <w:hideMark/>
          </w:tcPr>
          <w:p w14:paraId="3642FB1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Wisdom 13</w:t>
            </w:r>
          </w:p>
        </w:tc>
      </w:tr>
      <w:tr w:rsidR="00990B30" w:rsidRPr="003147C4" w14:paraId="04C4228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47A1F2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Crimson Agent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5C09F33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Dexterity 13, Constitution 13</w:t>
            </w:r>
          </w:p>
        </w:tc>
      </w:tr>
      <w:tr w:rsidR="00990B30" w:rsidRPr="003147C4" w14:paraId="7834F279"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36C781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Dragoon</w:t>
            </w:r>
          </w:p>
        </w:tc>
        <w:tc>
          <w:tcPr>
            <w:tcW w:w="0" w:type="auto"/>
            <w:tcBorders>
              <w:top w:val="single" w:sz="6" w:space="0" w:color="auto"/>
              <w:left w:val="single" w:sz="2" w:space="0" w:color="auto"/>
              <w:bottom w:val="single" w:sz="2" w:space="0" w:color="auto"/>
              <w:right w:val="single" w:sz="2" w:space="0" w:color="auto"/>
            </w:tcBorders>
            <w:vAlign w:val="bottom"/>
            <w:hideMark/>
          </w:tcPr>
          <w:p w14:paraId="23470FC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Strength 13, Dexterity 13</w:t>
            </w:r>
          </w:p>
        </w:tc>
      </w:tr>
      <w:tr w:rsidR="00990B30" w:rsidRPr="003147C4" w14:paraId="42EA6E28"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246FA1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Druid</w:t>
            </w:r>
          </w:p>
        </w:tc>
        <w:tc>
          <w:tcPr>
            <w:tcW w:w="0" w:type="auto"/>
            <w:tcBorders>
              <w:top w:val="single" w:sz="6" w:space="0" w:color="auto"/>
              <w:left w:val="single" w:sz="2" w:space="0" w:color="auto"/>
              <w:bottom w:val="single" w:sz="2" w:space="0" w:color="auto"/>
              <w:right w:val="single" w:sz="2" w:space="0" w:color="auto"/>
            </w:tcBorders>
            <w:vAlign w:val="bottom"/>
            <w:hideMark/>
          </w:tcPr>
          <w:p w14:paraId="17F591E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Wisdom 13</w:t>
            </w:r>
          </w:p>
        </w:tc>
      </w:tr>
      <w:tr w:rsidR="00990B30" w:rsidRPr="003147C4" w14:paraId="57EB053F"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690D35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Fighter</w:t>
            </w:r>
          </w:p>
        </w:tc>
        <w:tc>
          <w:tcPr>
            <w:tcW w:w="0" w:type="auto"/>
            <w:tcBorders>
              <w:top w:val="single" w:sz="6" w:space="0" w:color="auto"/>
              <w:left w:val="single" w:sz="2" w:space="0" w:color="auto"/>
              <w:bottom w:val="single" w:sz="2" w:space="0" w:color="auto"/>
              <w:right w:val="single" w:sz="2" w:space="0" w:color="auto"/>
            </w:tcBorders>
            <w:vAlign w:val="bottom"/>
            <w:hideMark/>
          </w:tcPr>
          <w:p w14:paraId="6D079BA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Strength 13 or Dexterity 13</w:t>
            </w:r>
          </w:p>
        </w:tc>
      </w:tr>
      <w:tr w:rsidR="00990B30" w:rsidRPr="003147C4" w14:paraId="352E70D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E3528E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Mage</w:t>
            </w:r>
          </w:p>
        </w:tc>
        <w:tc>
          <w:tcPr>
            <w:tcW w:w="0" w:type="auto"/>
            <w:tcBorders>
              <w:top w:val="single" w:sz="6" w:space="0" w:color="auto"/>
              <w:left w:val="single" w:sz="2" w:space="0" w:color="auto"/>
              <w:bottom w:val="single" w:sz="2" w:space="0" w:color="auto"/>
              <w:right w:val="single" w:sz="2" w:space="0" w:color="auto"/>
            </w:tcBorders>
            <w:vAlign w:val="bottom"/>
            <w:hideMark/>
          </w:tcPr>
          <w:p w14:paraId="086F697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Intelligence 13</w:t>
            </w:r>
          </w:p>
        </w:tc>
      </w:tr>
      <w:tr w:rsidR="00990B30" w:rsidRPr="003147C4" w14:paraId="4435D82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1AAF9A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Mirrorsage</w:t>
            </w:r>
          </w:p>
        </w:tc>
        <w:tc>
          <w:tcPr>
            <w:tcW w:w="0" w:type="auto"/>
            <w:tcBorders>
              <w:top w:val="single" w:sz="6" w:space="0" w:color="auto"/>
              <w:left w:val="single" w:sz="2" w:space="0" w:color="auto"/>
              <w:bottom w:val="single" w:sz="2" w:space="0" w:color="auto"/>
              <w:right w:val="single" w:sz="2" w:space="0" w:color="auto"/>
            </w:tcBorders>
            <w:vAlign w:val="bottom"/>
            <w:hideMark/>
          </w:tcPr>
          <w:p w14:paraId="2738AC4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Intelligence 13, Charisma 13</w:t>
            </w:r>
          </w:p>
        </w:tc>
      </w:tr>
      <w:tr w:rsidR="00990B30" w:rsidRPr="003147C4" w14:paraId="6C87A120"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0B1A75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Monk</w:t>
            </w:r>
          </w:p>
        </w:tc>
        <w:tc>
          <w:tcPr>
            <w:tcW w:w="0" w:type="auto"/>
            <w:tcBorders>
              <w:top w:val="single" w:sz="6" w:space="0" w:color="auto"/>
              <w:left w:val="single" w:sz="2" w:space="0" w:color="auto"/>
              <w:bottom w:val="single" w:sz="2" w:space="0" w:color="auto"/>
              <w:right w:val="single" w:sz="2" w:space="0" w:color="auto"/>
            </w:tcBorders>
            <w:vAlign w:val="bottom"/>
            <w:hideMark/>
          </w:tcPr>
          <w:p w14:paraId="1A6D41F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Dexterity 13, Wisdom 13</w:t>
            </w:r>
          </w:p>
        </w:tc>
      </w:tr>
      <w:tr w:rsidR="00990B30" w:rsidRPr="003147C4" w14:paraId="0FDA8407"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A3D3C0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Oracle</w:t>
            </w:r>
          </w:p>
        </w:tc>
        <w:tc>
          <w:tcPr>
            <w:tcW w:w="0" w:type="auto"/>
            <w:tcBorders>
              <w:top w:val="single" w:sz="6" w:space="0" w:color="auto"/>
              <w:left w:val="single" w:sz="2" w:space="0" w:color="auto"/>
              <w:bottom w:val="single" w:sz="2" w:space="0" w:color="auto"/>
              <w:right w:val="single" w:sz="2" w:space="0" w:color="auto"/>
            </w:tcBorders>
            <w:vAlign w:val="bottom"/>
            <w:hideMark/>
          </w:tcPr>
          <w:p w14:paraId="0A3434C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Wisdom 13, Charisma 13</w:t>
            </w:r>
          </w:p>
        </w:tc>
      </w:tr>
      <w:tr w:rsidR="00990B30" w:rsidRPr="003147C4" w14:paraId="715D604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4D07B51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Paladin</w:t>
            </w:r>
          </w:p>
        </w:tc>
        <w:tc>
          <w:tcPr>
            <w:tcW w:w="0" w:type="auto"/>
            <w:tcBorders>
              <w:top w:val="single" w:sz="6" w:space="0" w:color="auto"/>
              <w:left w:val="single" w:sz="2" w:space="0" w:color="auto"/>
              <w:bottom w:val="single" w:sz="2" w:space="0" w:color="auto"/>
              <w:right w:val="single" w:sz="2" w:space="0" w:color="auto"/>
            </w:tcBorders>
            <w:vAlign w:val="bottom"/>
            <w:hideMark/>
          </w:tcPr>
          <w:p w14:paraId="3BBA33A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Strength 13, Charisma 13</w:t>
            </w:r>
          </w:p>
        </w:tc>
      </w:tr>
      <w:tr w:rsidR="00990B30" w:rsidRPr="003147C4" w14:paraId="6BB4B210"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6430A8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Ranger</w:t>
            </w:r>
          </w:p>
        </w:tc>
        <w:tc>
          <w:tcPr>
            <w:tcW w:w="0" w:type="auto"/>
            <w:tcBorders>
              <w:top w:val="single" w:sz="6" w:space="0" w:color="auto"/>
              <w:left w:val="single" w:sz="2" w:space="0" w:color="auto"/>
              <w:bottom w:val="single" w:sz="2" w:space="0" w:color="auto"/>
              <w:right w:val="single" w:sz="2" w:space="0" w:color="auto"/>
            </w:tcBorders>
            <w:vAlign w:val="bottom"/>
            <w:hideMark/>
          </w:tcPr>
          <w:p w14:paraId="74F8111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Dexterity 13, Wisdom 13</w:t>
            </w:r>
          </w:p>
        </w:tc>
      </w:tr>
      <w:tr w:rsidR="00990B30" w:rsidRPr="003147C4" w14:paraId="4F6A2721"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E2002D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Shaman</w:t>
            </w:r>
          </w:p>
        </w:tc>
        <w:tc>
          <w:tcPr>
            <w:tcW w:w="0" w:type="auto"/>
            <w:tcBorders>
              <w:top w:val="single" w:sz="6" w:space="0" w:color="auto"/>
              <w:left w:val="single" w:sz="2" w:space="0" w:color="auto"/>
              <w:bottom w:val="single" w:sz="2" w:space="0" w:color="auto"/>
              <w:right w:val="single" w:sz="2" w:space="0" w:color="auto"/>
            </w:tcBorders>
            <w:vAlign w:val="bottom"/>
            <w:hideMark/>
          </w:tcPr>
          <w:p w14:paraId="7D1951F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Wisdom 13, Constitution 13</w:t>
            </w:r>
          </w:p>
        </w:tc>
      </w:tr>
      <w:tr w:rsidR="00990B30" w:rsidRPr="003147C4" w14:paraId="0065645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66BF20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Soldier</w:t>
            </w:r>
          </w:p>
        </w:tc>
        <w:tc>
          <w:tcPr>
            <w:tcW w:w="0" w:type="auto"/>
            <w:tcBorders>
              <w:top w:val="single" w:sz="6" w:space="0" w:color="auto"/>
              <w:left w:val="single" w:sz="2" w:space="0" w:color="auto"/>
              <w:bottom w:val="single" w:sz="2" w:space="0" w:color="auto"/>
              <w:right w:val="single" w:sz="2" w:space="0" w:color="auto"/>
            </w:tcBorders>
            <w:vAlign w:val="bottom"/>
            <w:hideMark/>
          </w:tcPr>
          <w:p w14:paraId="6630FCF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Strength 13, Constitution 13</w:t>
            </w:r>
          </w:p>
        </w:tc>
      </w:tr>
      <w:tr w:rsidR="00990B30" w:rsidRPr="003147C4" w14:paraId="071A7BA6"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4CC6A0C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Thief</w:t>
            </w:r>
          </w:p>
        </w:tc>
        <w:tc>
          <w:tcPr>
            <w:tcW w:w="0" w:type="auto"/>
            <w:tcBorders>
              <w:top w:val="single" w:sz="6" w:space="0" w:color="auto"/>
              <w:left w:val="single" w:sz="2" w:space="0" w:color="auto"/>
              <w:bottom w:val="single" w:sz="2" w:space="0" w:color="auto"/>
              <w:right w:val="single" w:sz="2" w:space="0" w:color="auto"/>
            </w:tcBorders>
            <w:vAlign w:val="bottom"/>
            <w:hideMark/>
          </w:tcPr>
          <w:p w14:paraId="7B12462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Dexterity 13</w:t>
            </w:r>
          </w:p>
        </w:tc>
      </w:tr>
      <w:tr w:rsidR="00990B30" w:rsidRPr="003147C4" w14:paraId="7A776767"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1E06406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Tinker</w:t>
            </w:r>
          </w:p>
        </w:tc>
        <w:tc>
          <w:tcPr>
            <w:tcW w:w="0" w:type="auto"/>
            <w:tcBorders>
              <w:top w:val="single" w:sz="6" w:space="0" w:color="auto"/>
              <w:left w:val="single" w:sz="2" w:space="0" w:color="auto"/>
              <w:bottom w:val="single" w:sz="2" w:space="0" w:color="auto"/>
              <w:right w:val="single" w:sz="2" w:space="0" w:color="auto"/>
            </w:tcBorders>
            <w:vAlign w:val="bottom"/>
            <w:hideMark/>
          </w:tcPr>
          <w:p w14:paraId="70E0C87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Intelligence 13, Dexterity 13</w:t>
            </w:r>
          </w:p>
        </w:tc>
      </w:tr>
      <w:tr w:rsidR="00990B30" w:rsidRPr="003147C4" w14:paraId="4FA394EA"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1C6C31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Warrior</w:t>
            </w:r>
          </w:p>
        </w:tc>
        <w:tc>
          <w:tcPr>
            <w:tcW w:w="0" w:type="auto"/>
            <w:tcBorders>
              <w:top w:val="single" w:sz="6" w:space="0" w:color="auto"/>
              <w:left w:val="single" w:sz="2" w:space="0" w:color="auto"/>
              <w:bottom w:val="single" w:sz="2" w:space="0" w:color="auto"/>
              <w:right w:val="single" w:sz="2" w:space="0" w:color="auto"/>
            </w:tcBorders>
            <w:vAlign w:val="bottom"/>
            <w:hideMark/>
          </w:tcPr>
          <w:p w14:paraId="5137401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Strength 13, Constitution 13</w:t>
            </w:r>
          </w:p>
        </w:tc>
      </w:tr>
      <w:tr w:rsidR="00990B30" w:rsidRPr="003147C4" w14:paraId="4B45E4F3"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194C2E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Wizard</w:t>
            </w:r>
          </w:p>
        </w:tc>
        <w:tc>
          <w:tcPr>
            <w:tcW w:w="0" w:type="auto"/>
            <w:tcBorders>
              <w:top w:val="single" w:sz="6" w:space="0" w:color="auto"/>
              <w:left w:val="single" w:sz="2" w:space="0" w:color="auto"/>
              <w:bottom w:val="single" w:sz="2" w:space="0" w:color="auto"/>
              <w:right w:val="single" w:sz="2" w:space="0" w:color="auto"/>
            </w:tcBorders>
            <w:vAlign w:val="bottom"/>
            <w:hideMark/>
          </w:tcPr>
          <w:p w14:paraId="5306E9D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Intelligence 13</w:t>
            </w:r>
          </w:p>
        </w:tc>
      </w:tr>
    </w:tbl>
    <w:p w14:paraId="536D242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Experience and Levels</w:t>
      </w:r>
    </w:p>
    <w:p w14:paraId="1D11D3C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The experience point cost to gain a level is always based on your total character level, as shown in the Character Advancement table in Chapter 1, not your level in a particular class. When you gain a level, you may choose whether to increase your level in your current class or to gain a level in a new class.</w:t>
      </w:r>
    </w:p>
    <w:p w14:paraId="4FF53AD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Hit Points and Hit Dice</w:t>
      </w:r>
    </w:p>
    <w:p w14:paraId="0DDE94D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You gain the hit points from your new class as described for levels after 1st. You gain the 1st-level hit points for a class only when you are a 1st-level character.</w:t>
      </w:r>
    </w:p>
    <w:p w14:paraId="2F00839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You add together the Hit Dice granted by all your classes to form your pool of Hit Dice. If the Hit Dice are the same die type, you can simply pool them together. If they're different, track them separately.</w:t>
      </w:r>
    </w:p>
    <w:p w14:paraId="41C564B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Proficiency Bonus</w:t>
      </w:r>
    </w:p>
    <w:p w14:paraId="4CB59C0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Your proficiency bonus is always based on your total character level, as shown in the Character Advancement table, not your level in a particular class.</w:t>
      </w:r>
    </w:p>
    <w:p w14:paraId="6E302A7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Proficiencies</w:t>
      </w:r>
    </w:p>
    <w:p w14:paraId="48DAC4B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When you gain a level in a class other than your first, you gain only some of that class's starting proficiencies, as shown in the Multiclassing Proficiencies table.</w:t>
      </w:r>
    </w:p>
    <w:p w14:paraId="0BBA83D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Multiclassing Proficiencies</w:t>
      </w:r>
    </w:p>
    <w:tbl>
      <w:tblPr>
        <w:tblW w:w="1072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7"/>
        <w:gridCol w:w="9378"/>
      </w:tblGrid>
      <w:tr w:rsidR="00990B30" w:rsidRPr="003147C4" w14:paraId="4A68FDCE" w14:textId="77777777" w:rsidTr="005408B5">
        <w:trPr>
          <w:tblHeader/>
        </w:trPr>
        <w:tc>
          <w:tcPr>
            <w:tcW w:w="0" w:type="auto"/>
            <w:vAlign w:val="bottom"/>
            <w:hideMark/>
          </w:tcPr>
          <w:p w14:paraId="0D61A32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Class</w:t>
            </w:r>
          </w:p>
        </w:tc>
        <w:tc>
          <w:tcPr>
            <w:tcW w:w="0" w:type="auto"/>
            <w:vAlign w:val="bottom"/>
            <w:hideMark/>
          </w:tcPr>
          <w:p w14:paraId="75BC0DC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Proficiencies Gained</w:t>
            </w:r>
          </w:p>
        </w:tc>
      </w:tr>
      <w:tr w:rsidR="00990B30" w:rsidRPr="003147C4" w14:paraId="5030BDA6"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8DDAD5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Bard</w:t>
            </w:r>
          </w:p>
        </w:tc>
        <w:tc>
          <w:tcPr>
            <w:tcW w:w="0" w:type="auto"/>
            <w:tcBorders>
              <w:top w:val="single" w:sz="6" w:space="0" w:color="auto"/>
              <w:left w:val="single" w:sz="2" w:space="0" w:color="auto"/>
              <w:bottom w:val="single" w:sz="2" w:space="0" w:color="auto"/>
              <w:right w:val="single" w:sz="2" w:space="0" w:color="auto"/>
            </w:tcBorders>
            <w:vAlign w:val="bottom"/>
            <w:hideMark/>
          </w:tcPr>
          <w:p w14:paraId="2B50A75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one skill of your choice, one musical instrument</w:t>
            </w:r>
          </w:p>
        </w:tc>
      </w:tr>
      <w:tr w:rsidR="00990B30" w:rsidRPr="003147C4" w14:paraId="342C73A5"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8E86B9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Cleric</w:t>
            </w:r>
          </w:p>
        </w:tc>
        <w:tc>
          <w:tcPr>
            <w:tcW w:w="0" w:type="auto"/>
            <w:tcBorders>
              <w:top w:val="single" w:sz="6" w:space="0" w:color="auto"/>
              <w:left w:val="single" w:sz="2" w:space="0" w:color="auto"/>
              <w:bottom w:val="single" w:sz="2" w:space="0" w:color="auto"/>
              <w:right w:val="single" w:sz="2" w:space="0" w:color="auto"/>
            </w:tcBorders>
            <w:vAlign w:val="bottom"/>
            <w:hideMark/>
          </w:tcPr>
          <w:p w14:paraId="0775258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w:t>
            </w:r>
          </w:p>
        </w:tc>
      </w:tr>
      <w:tr w:rsidR="00990B30" w:rsidRPr="003147C4" w14:paraId="35E4C2E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85D5A1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Crimson Agent</w:t>
            </w:r>
          </w:p>
        </w:tc>
        <w:tc>
          <w:tcPr>
            <w:tcW w:w="0" w:type="auto"/>
            <w:tcBorders>
              <w:top w:val="single" w:sz="6" w:space="0" w:color="auto"/>
              <w:left w:val="single" w:sz="2" w:space="0" w:color="auto"/>
              <w:bottom w:val="single" w:sz="2" w:space="0" w:color="auto"/>
              <w:right w:val="single" w:sz="2" w:space="0" w:color="auto"/>
            </w:tcBorders>
            <w:vAlign w:val="bottom"/>
            <w:hideMark/>
          </w:tcPr>
          <w:p w14:paraId="20569D7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one skill from the class's skill list</w:t>
            </w:r>
          </w:p>
        </w:tc>
      </w:tr>
      <w:tr w:rsidR="00990B30" w:rsidRPr="003147C4" w14:paraId="3ACB8601"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4156FA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Dragoon</w:t>
            </w:r>
          </w:p>
        </w:tc>
        <w:tc>
          <w:tcPr>
            <w:tcW w:w="0" w:type="auto"/>
            <w:tcBorders>
              <w:top w:val="single" w:sz="6" w:space="0" w:color="auto"/>
              <w:left w:val="single" w:sz="2" w:space="0" w:color="auto"/>
              <w:bottom w:val="single" w:sz="2" w:space="0" w:color="auto"/>
              <w:right w:val="single" w:sz="2" w:space="0" w:color="auto"/>
            </w:tcBorders>
            <w:vAlign w:val="bottom"/>
            <w:hideMark/>
          </w:tcPr>
          <w:p w14:paraId="656A51A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Medium armor, shields, martial weapons</w:t>
            </w:r>
          </w:p>
        </w:tc>
      </w:tr>
      <w:tr w:rsidR="00990B30" w:rsidRPr="003147C4" w14:paraId="019D8807"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CE0A46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Druid</w:t>
            </w:r>
          </w:p>
        </w:tc>
        <w:tc>
          <w:tcPr>
            <w:tcW w:w="0" w:type="auto"/>
            <w:tcBorders>
              <w:top w:val="single" w:sz="6" w:space="0" w:color="auto"/>
              <w:left w:val="single" w:sz="2" w:space="0" w:color="auto"/>
              <w:bottom w:val="single" w:sz="2" w:space="0" w:color="auto"/>
              <w:right w:val="single" w:sz="2" w:space="0" w:color="auto"/>
            </w:tcBorders>
            <w:vAlign w:val="bottom"/>
            <w:hideMark/>
          </w:tcPr>
          <w:p w14:paraId="410F438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 (druids will not wear armor or use shields made of metal)</w:t>
            </w:r>
          </w:p>
        </w:tc>
      </w:tr>
      <w:tr w:rsidR="00990B30" w:rsidRPr="003147C4" w14:paraId="784F39E6"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1378380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Fighter</w:t>
            </w:r>
          </w:p>
        </w:tc>
        <w:tc>
          <w:tcPr>
            <w:tcW w:w="0" w:type="auto"/>
            <w:tcBorders>
              <w:top w:val="single" w:sz="6" w:space="0" w:color="auto"/>
              <w:left w:val="single" w:sz="2" w:space="0" w:color="auto"/>
              <w:bottom w:val="single" w:sz="2" w:space="0" w:color="auto"/>
              <w:right w:val="single" w:sz="2" w:space="0" w:color="auto"/>
            </w:tcBorders>
            <w:vAlign w:val="bottom"/>
            <w:hideMark/>
          </w:tcPr>
          <w:p w14:paraId="060B3DD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 simple weapons, martial weapons</w:t>
            </w:r>
          </w:p>
        </w:tc>
      </w:tr>
      <w:tr w:rsidR="00990B30" w:rsidRPr="003147C4" w14:paraId="592222AC"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126D333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Mage</w:t>
            </w:r>
          </w:p>
        </w:tc>
        <w:tc>
          <w:tcPr>
            <w:tcW w:w="0" w:type="auto"/>
            <w:tcBorders>
              <w:top w:val="single" w:sz="6" w:space="0" w:color="auto"/>
              <w:left w:val="single" w:sz="2" w:space="0" w:color="auto"/>
              <w:bottom w:val="single" w:sz="2" w:space="0" w:color="auto"/>
              <w:right w:val="single" w:sz="2" w:space="0" w:color="auto"/>
            </w:tcBorders>
            <w:vAlign w:val="bottom"/>
            <w:hideMark/>
          </w:tcPr>
          <w:p w14:paraId="0253850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One skill from the class's skill list</w:t>
            </w:r>
          </w:p>
        </w:tc>
      </w:tr>
      <w:tr w:rsidR="00990B30" w:rsidRPr="003147C4" w14:paraId="44795BFF"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D98F9E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Mirrorsage</w:t>
            </w:r>
          </w:p>
        </w:tc>
        <w:tc>
          <w:tcPr>
            <w:tcW w:w="0" w:type="auto"/>
            <w:tcBorders>
              <w:top w:val="single" w:sz="6" w:space="0" w:color="auto"/>
              <w:left w:val="single" w:sz="2" w:space="0" w:color="auto"/>
              <w:bottom w:val="single" w:sz="2" w:space="0" w:color="auto"/>
              <w:right w:val="single" w:sz="2" w:space="0" w:color="auto"/>
            </w:tcBorders>
            <w:vAlign w:val="bottom"/>
            <w:hideMark/>
          </w:tcPr>
          <w:p w14:paraId="40B6EB9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One skill from the class's skill list</w:t>
            </w:r>
          </w:p>
        </w:tc>
      </w:tr>
      <w:tr w:rsidR="00990B30" w:rsidRPr="003147C4" w14:paraId="43B75CB0"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ECB126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Monk</w:t>
            </w:r>
          </w:p>
        </w:tc>
        <w:tc>
          <w:tcPr>
            <w:tcW w:w="0" w:type="auto"/>
            <w:tcBorders>
              <w:top w:val="single" w:sz="6" w:space="0" w:color="auto"/>
              <w:left w:val="single" w:sz="2" w:space="0" w:color="auto"/>
              <w:bottom w:val="single" w:sz="2" w:space="0" w:color="auto"/>
              <w:right w:val="single" w:sz="2" w:space="0" w:color="auto"/>
            </w:tcBorders>
            <w:vAlign w:val="bottom"/>
            <w:hideMark/>
          </w:tcPr>
          <w:p w14:paraId="4F8F337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Simple weapons, shortswords</w:t>
            </w:r>
          </w:p>
        </w:tc>
      </w:tr>
      <w:tr w:rsidR="00990B30" w:rsidRPr="003147C4" w14:paraId="13F0374F"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C6BA5B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Oracle</w:t>
            </w:r>
          </w:p>
        </w:tc>
        <w:tc>
          <w:tcPr>
            <w:tcW w:w="0" w:type="auto"/>
            <w:tcBorders>
              <w:top w:val="single" w:sz="6" w:space="0" w:color="auto"/>
              <w:left w:val="single" w:sz="2" w:space="0" w:color="auto"/>
              <w:bottom w:val="single" w:sz="2" w:space="0" w:color="auto"/>
              <w:right w:val="single" w:sz="2" w:space="0" w:color="auto"/>
            </w:tcBorders>
            <w:vAlign w:val="bottom"/>
            <w:hideMark/>
          </w:tcPr>
          <w:p w14:paraId="78C0B51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one skill from the class's skill list</w:t>
            </w:r>
          </w:p>
        </w:tc>
      </w:tr>
      <w:tr w:rsidR="00990B30" w:rsidRPr="003147C4" w14:paraId="2831096D"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186803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Paladin</w:t>
            </w:r>
          </w:p>
        </w:tc>
        <w:tc>
          <w:tcPr>
            <w:tcW w:w="0" w:type="auto"/>
            <w:tcBorders>
              <w:top w:val="single" w:sz="6" w:space="0" w:color="auto"/>
              <w:left w:val="single" w:sz="2" w:space="0" w:color="auto"/>
              <w:bottom w:val="single" w:sz="2" w:space="0" w:color="auto"/>
              <w:right w:val="single" w:sz="2" w:space="0" w:color="auto"/>
            </w:tcBorders>
            <w:vAlign w:val="bottom"/>
            <w:hideMark/>
          </w:tcPr>
          <w:p w14:paraId="1FF2298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 simple weapons, martial weapons</w:t>
            </w:r>
          </w:p>
        </w:tc>
      </w:tr>
      <w:tr w:rsidR="00990B30" w:rsidRPr="003147C4" w14:paraId="77238A2A"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C435B9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Ranger</w:t>
            </w:r>
          </w:p>
        </w:tc>
        <w:tc>
          <w:tcPr>
            <w:tcW w:w="0" w:type="auto"/>
            <w:tcBorders>
              <w:top w:val="single" w:sz="6" w:space="0" w:color="auto"/>
              <w:left w:val="single" w:sz="2" w:space="0" w:color="auto"/>
              <w:bottom w:val="single" w:sz="2" w:space="0" w:color="auto"/>
              <w:right w:val="single" w:sz="2" w:space="0" w:color="auto"/>
            </w:tcBorders>
            <w:vAlign w:val="bottom"/>
            <w:hideMark/>
          </w:tcPr>
          <w:p w14:paraId="3F1DD93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 simple weapons, martial weapons, one skill from the class's skill list</w:t>
            </w:r>
          </w:p>
        </w:tc>
      </w:tr>
      <w:tr w:rsidR="00990B30" w:rsidRPr="003147C4" w14:paraId="09FD954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978766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Shaman</w:t>
            </w:r>
          </w:p>
        </w:tc>
        <w:tc>
          <w:tcPr>
            <w:tcW w:w="0" w:type="auto"/>
            <w:tcBorders>
              <w:top w:val="single" w:sz="6" w:space="0" w:color="auto"/>
              <w:left w:val="single" w:sz="2" w:space="0" w:color="auto"/>
              <w:bottom w:val="single" w:sz="2" w:space="0" w:color="auto"/>
              <w:right w:val="single" w:sz="2" w:space="0" w:color="auto"/>
            </w:tcBorders>
            <w:vAlign w:val="bottom"/>
            <w:hideMark/>
          </w:tcPr>
          <w:p w14:paraId="0D622A4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shields, one skill from the class's skill list</w:t>
            </w:r>
          </w:p>
        </w:tc>
      </w:tr>
      <w:tr w:rsidR="00990B30" w:rsidRPr="003147C4" w14:paraId="433ABBDA"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053AAD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Soldier</w:t>
            </w:r>
          </w:p>
        </w:tc>
        <w:tc>
          <w:tcPr>
            <w:tcW w:w="0" w:type="auto"/>
            <w:tcBorders>
              <w:top w:val="single" w:sz="6" w:space="0" w:color="auto"/>
              <w:left w:val="single" w:sz="2" w:space="0" w:color="auto"/>
              <w:bottom w:val="single" w:sz="2" w:space="0" w:color="auto"/>
              <w:right w:val="single" w:sz="2" w:space="0" w:color="auto"/>
            </w:tcBorders>
            <w:vAlign w:val="bottom"/>
            <w:hideMark/>
          </w:tcPr>
          <w:p w14:paraId="04CCE35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heavy armor, shields, simple weapons, martial weapons</w:t>
            </w:r>
          </w:p>
        </w:tc>
      </w:tr>
      <w:tr w:rsidR="00990B30" w:rsidRPr="003147C4" w14:paraId="6077576C"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F4570F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Thief</w:t>
            </w:r>
          </w:p>
        </w:tc>
        <w:tc>
          <w:tcPr>
            <w:tcW w:w="0" w:type="auto"/>
            <w:tcBorders>
              <w:top w:val="single" w:sz="6" w:space="0" w:color="auto"/>
              <w:left w:val="single" w:sz="2" w:space="0" w:color="auto"/>
              <w:bottom w:val="single" w:sz="2" w:space="0" w:color="auto"/>
              <w:right w:val="single" w:sz="2" w:space="0" w:color="auto"/>
            </w:tcBorders>
            <w:vAlign w:val="bottom"/>
            <w:hideMark/>
          </w:tcPr>
          <w:p w14:paraId="660B743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one skill from the class's skill list, thieves' tools</w:t>
            </w:r>
          </w:p>
        </w:tc>
      </w:tr>
      <w:tr w:rsidR="00990B30" w:rsidRPr="003147C4" w14:paraId="009C462D"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D61AF7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Tinker</w:t>
            </w:r>
          </w:p>
        </w:tc>
        <w:tc>
          <w:tcPr>
            <w:tcW w:w="0" w:type="auto"/>
            <w:tcBorders>
              <w:top w:val="single" w:sz="6" w:space="0" w:color="auto"/>
              <w:left w:val="single" w:sz="2" w:space="0" w:color="auto"/>
              <w:bottom w:val="single" w:sz="2" w:space="0" w:color="auto"/>
              <w:right w:val="single" w:sz="2" w:space="0" w:color="auto"/>
            </w:tcBorders>
            <w:vAlign w:val="bottom"/>
            <w:hideMark/>
          </w:tcPr>
          <w:p w14:paraId="07952AE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one skill from the class's skill list, tinker's tools</w:t>
            </w:r>
          </w:p>
        </w:tc>
      </w:tr>
      <w:tr w:rsidR="00990B30" w:rsidRPr="003147C4" w14:paraId="59E093DE"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63CE6C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Warrior</w:t>
            </w:r>
          </w:p>
        </w:tc>
        <w:tc>
          <w:tcPr>
            <w:tcW w:w="0" w:type="auto"/>
            <w:tcBorders>
              <w:top w:val="single" w:sz="6" w:space="0" w:color="auto"/>
              <w:left w:val="single" w:sz="2" w:space="0" w:color="auto"/>
              <w:bottom w:val="single" w:sz="2" w:space="0" w:color="auto"/>
              <w:right w:val="single" w:sz="2" w:space="0" w:color="auto"/>
            </w:tcBorders>
            <w:vAlign w:val="bottom"/>
            <w:hideMark/>
          </w:tcPr>
          <w:p w14:paraId="696EC74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Light armor, medium armor, shields, simple weapons, martial weapons</w:t>
            </w:r>
          </w:p>
        </w:tc>
      </w:tr>
      <w:tr w:rsidR="00990B30" w:rsidRPr="003147C4" w14:paraId="4E29C0D9"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1795A3C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Wizard</w:t>
            </w:r>
          </w:p>
        </w:tc>
        <w:tc>
          <w:tcPr>
            <w:tcW w:w="0" w:type="auto"/>
            <w:tcBorders>
              <w:top w:val="single" w:sz="6" w:space="0" w:color="auto"/>
              <w:left w:val="single" w:sz="2" w:space="0" w:color="auto"/>
              <w:bottom w:val="single" w:sz="2" w:space="0" w:color="auto"/>
              <w:right w:val="single" w:sz="2" w:space="0" w:color="auto"/>
            </w:tcBorders>
            <w:vAlign w:val="bottom"/>
            <w:hideMark/>
          </w:tcPr>
          <w:p w14:paraId="62B829D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One skill from the class's skill list</w:t>
            </w:r>
          </w:p>
        </w:tc>
      </w:tr>
    </w:tbl>
    <w:p w14:paraId="32D810F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Class Features</w:t>
      </w:r>
    </w:p>
    <w:p w14:paraId="260F75D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When you gain a new level in a class, you get its features for that level. A few features, however, have additional rules when you're multiclassing.</w:t>
      </w:r>
    </w:p>
    <w:p w14:paraId="3A27EBE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Channel Divinity, Extra Attack, and Unarmored Defense</w:t>
      </w:r>
    </w:p>
    <w:p w14:paraId="2892DFD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If you already have the Channel Divinity, Extra Attack, or Unarmored Defense features from another class, you don't gain the feature again. Instead, each time you reach a level that grants the feature, you gain the benefits specified for your new class.</w:t>
      </w:r>
    </w:p>
    <w:p w14:paraId="25A2989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Spellcasting</w:t>
      </w:r>
    </w:p>
    <w:p w14:paraId="69C4D65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Your capacity for spellcasting depends partly on your combined levels in all your spellcasting classes. Once you have the Spellcasting feature from more than one class, use the following rules.</w:t>
      </w:r>
    </w:p>
    <w:p w14:paraId="3F606AC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Spell Slots.</w:t>
      </w:r>
      <w:r w:rsidRPr="003147C4">
        <w:rPr>
          <w:color w:val="0A1D30" w:themeColor="text2" w:themeShade="BF"/>
          <w:spacing w:val="5"/>
          <w:sz w:val="20"/>
          <w:szCs w:val="20"/>
        </w:rPr>
        <w:t xml:space="preserve"> You determine your available spell slots by adding together all your levels in the Mage, Wizard, and Mirrorsage classes, half your levels (rounded down) in the Bard, Cleric, Druid, Oracle, Paladin, and Shaman classes, and a third of your levels (rounded down) in the Crimson Agent, Ranger, and Thief classes if they have the Spellcasting feature. Use this total to determine your spell slots by consulting the Multiclass Spellcaster table.</w:t>
      </w:r>
    </w:p>
    <w:p w14:paraId="70ED289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Spells Known and Prepared.</w:t>
      </w:r>
      <w:r w:rsidRPr="003147C4">
        <w:rPr>
          <w:color w:val="0A1D30" w:themeColor="text2" w:themeShade="BF"/>
          <w:spacing w:val="5"/>
          <w:sz w:val="20"/>
          <w:szCs w:val="20"/>
        </w:rPr>
        <w:t xml:space="preserve"> You determine what spells you know and can prepare for each class individually, as if you were a single-classed member of that class.</w:t>
      </w:r>
    </w:p>
    <w:p w14:paraId="553AE99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Multiclass Spellcaster: Spell Slots per Spell Level</w:t>
      </w:r>
    </w:p>
    <w:tbl>
      <w:tblPr>
        <w:tblW w:w="1072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1"/>
        <w:gridCol w:w="975"/>
        <w:gridCol w:w="1142"/>
        <w:gridCol w:w="1017"/>
        <w:gridCol w:w="1005"/>
        <w:gridCol w:w="1005"/>
        <w:gridCol w:w="1005"/>
        <w:gridCol w:w="1005"/>
        <w:gridCol w:w="1005"/>
        <w:gridCol w:w="1005"/>
      </w:tblGrid>
      <w:tr w:rsidR="00990B30" w:rsidRPr="003147C4" w14:paraId="5743FB6C" w14:textId="77777777" w:rsidTr="005408B5">
        <w:trPr>
          <w:tblHeader/>
        </w:trPr>
        <w:tc>
          <w:tcPr>
            <w:tcW w:w="0" w:type="auto"/>
            <w:vAlign w:val="bottom"/>
            <w:hideMark/>
          </w:tcPr>
          <w:p w14:paraId="502043A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Level</w:t>
            </w:r>
          </w:p>
        </w:tc>
        <w:tc>
          <w:tcPr>
            <w:tcW w:w="0" w:type="auto"/>
            <w:vAlign w:val="bottom"/>
            <w:hideMark/>
          </w:tcPr>
          <w:p w14:paraId="00D0834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1st</w:t>
            </w:r>
          </w:p>
        </w:tc>
        <w:tc>
          <w:tcPr>
            <w:tcW w:w="0" w:type="auto"/>
            <w:vAlign w:val="bottom"/>
            <w:hideMark/>
          </w:tcPr>
          <w:p w14:paraId="5A48652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2nd</w:t>
            </w:r>
          </w:p>
        </w:tc>
        <w:tc>
          <w:tcPr>
            <w:tcW w:w="0" w:type="auto"/>
            <w:vAlign w:val="bottom"/>
            <w:hideMark/>
          </w:tcPr>
          <w:p w14:paraId="265D4B6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3rd</w:t>
            </w:r>
          </w:p>
        </w:tc>
        <w:tc>
          <w:tcPr>
            <w:tcW w:w="0" w:type="auto"/>
            <w:vAlign w:val="bottom"/>
            <w:hideMark/>
          </w:tcPr>
          <w:p w14:paraId="6422A99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4th</w:t>
            </w:r>
          </w:p>
        </w:tc>
        <w:tc>
          <w:tcPr>
            <w:tcW w:w="0" w:type="auto"/>
            <w:vAlign w:val="bottom"/>
            <w:hideMark/>
          </w:tcPr>
          <w:p w14:paraId="20D1441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5th</w:t>
            </w:r>
          </w:p>
        </w:tc>
        <w:tc>
          <w:tcPr>
            <w:tcW w:w="0" w:type="auto"/>
            <w:vAlign w:val="bottom"/>
            <w:hideMark/>
          </w:tcPr>
          <w:p w14:paraId="172E540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6th</w:t>
            </w:r>
          </w:p>
        </w:tc>
        <w:tc>
          <w:tcPr>
            <w:tcW w:w="0" w:type="auto"/>
            <w:vAlign w:val="bottom"/>
            <w:hideMark/>
          </w:tcPr>
          <w:p w14:paraId="675ADF1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7th</w:t>
            </w:r>
          </w:p>
        </w:tc>
        <w:tc>
          <w:tcPr>
            <w:tcW w:w="0" w:type="auto"/>
            <w:vAlign w:val="bottom"/>
            <w:hideMark/>
          </w:tcPr>
          <w:p w14:paraId="242E79C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8th</w:t>
            </w:r>
          </w:p>
        </w:tc>
        <w:tc>
          <w:tcPr>
            <w:tcW w:w="0" w:type="auto"/>
            <w:vAlign w:val="bottom"/>
            <w:hideMark/>
          </w:tcPr>
          <w:p w14:paraId="2602DF7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9th</w:t>
            </w:r>
          </w:p>
        </w:tc>
      </w:tr>
      <w:tr w:rsidR="00990B30" w:rsidRPr="003147C4" w14:paraId="4F96C277"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6114F9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1st</w:t>
            </w:r>
          </w:p>
        </w:tc>
        <w:tc>
          <w:tcPr>
            <w:tcW w:w="0" w:type="auto"/>
            <w:tcBorders>
              <w:top w:val="single" w:sz="6" w:space="0" w:color="auto"/>
              <w:left w:val="single" w:sz="2" w:space="0" w:color="auto"/>
              <w:bottom w:val="single" w:sz="2" w:space="0" w:color="auto"/>
              <w:right w:val="single" w:sz="2" w:space="0" w:color="auto"/>
            </w:tcBorders>
            <w:vAlign w:val="bottom"/>
            <w:hideMark/>
          </w:tcPr>
          <w:p w14:paraId="412799F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274A7C76" w14:textId="75C0F1D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6F958BA3" w14:textId="6828E37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71AE513" w14:textId="51997A81"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DD2E34B" w14:textId="2375E89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E668278" w14:textId="4DB352F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DA827B6" w14:textId="7B8222B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7083D18" w14:textId="7FEF2DB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21CA299" w14:textId="22A286F4"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02EBC0E1"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5AF24D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2nd</w:t>
            </w:r>
          </w:p>
        </w:tc>
        <w:tc>
          <w:tcPr>
            <w:tcW w:w="0" w:type="auto"/>
            <w:tcBorders>
              <w:top w:val="single" w:sz="6" w:space="0" w:color="auto"/>
              <w:left w:val="single" w:sz="2" w:space="0" w:color="auto"/>
              <w:bottom w:val="single" w:sz="2" w:space="0" w:color="auto"/>
              <w:right w:val="single" w:sz="2" w:space="0" w:color="auto"/>
            </w:tcBorders>
            <w:vAlign w:val="bottom"/>
            <w:hideMark/>
          </w:tcPr>
          <w:p w14:paraId="0B26707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CB4EC21" w14:textId="78443047"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3D38D99" w14:textId="0928D87F"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5EBF7BC" w14:textId="29C3790E"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88B8FE8" w14:textId="099E3DA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D1CA25B" w14:textId="0E04701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E8D4630" w14:textId="3BABFD2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CCA8411" w14:textId="67208D00"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03957D8" w14:textId="0D3976D0"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501FFA25"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9532F3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3rd</w:t>
            </w:r>
          </w:p>
        </w:tc>
        <w:tc>
          <w:tcPr>
            <w:tcW w:w="0" w:type="auto"/>
            <w:tcBorders>
              <w:top w:val="single" w:sz="6" w:space="0" w:color="auto"/>
              <w:left w:val="single" w:sz="2" w:space="0" w:color="auto"/>
              <w:bottom w:val="single" w:sz="2" w:space="0" w:color="auto"/>
              <w:right w:val="single" w:sz="2" w:space="0" w:color="auto"/>
            </w:tcBorders>
            <w:vAlign w:val="bottom"/>
            <w:hideMark/>
          </w:tcPr>
          <w:p w14:paraId="774607C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4A6194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3241ECC" w14:textId="54E6BF3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BBE2A77" w14:textId="1E95D51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696FCD1B" w14:textId="68DF60D1"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11C664B" w14:textId="6BBD1A2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98D0AC9" w14:textId="4AD93891"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2E39C0E" w14:textId="05CF1BA2"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0E6C4FE" w14:textId="1276F2F0"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6B8FFD96"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5CC4E4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4th</w:t>
            </w:r>
          </w:p>
        </w:tc>
        <w:tc>
          <w:tcPr>
            <w:tcW w:w="0" w:type="auto"/>
            <w:tcBorders>
              <w:top w:val="single" w:sz="6" w:space="0" w:color="auto"/>
              <w:left w:val="single" w:sz="2" w:space="0" w:color="auto"/>
              <w:bottom w:val="single" w:sz="2" w:space="0" w:color="auto"/>
              <w:right w:val="single" w:sz="2" w:space="0" w:color="auto"/>
            </w:tcBorders>
            <w:vAlign w:val="bottom"/>
            <w:hideMark/>
          </w:tcPr>
          <w:p w14:paraId="39E40F2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7D2518E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3399E21" w14:textId="142C4347"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47418A7" w14:textId="6A1265F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4E28F25" w14:textId="32150B0F"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29A3510" w14:textId="3B6D9D6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0F2909E" w14:textId="545C87B3"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4A29CCA" w14:textId="21709153"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D65F5B6" w14:textId="39DC02AE"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59E0F85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E0065B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5th</w:t>
            </w:r>
          </w:p>
        </w:tc>
        <w:tc>
          <w:tcPr>
            <w:tcW w:w="0" w:type="auto"/>
            <w:tcBorders>
              <w:top w:val="single" w:sz="6" w:space="0" w:color="auto"/>
              <w:left w:val="single" w:sz="2" w:space="0" w:color="auto"/>
              <w:bottom w:val="single" w:sz="2" w:space="0" w:color="auto"/>
              <w:right w:val="single" w:sz="2" w:space="0" w:color="auto"/>
            </w:tcBorders>
            <w:vAlign w:val="bottom"/>
            <w:hideMark/>
          </w:tcPr>
          <w:p w14:paraId="404B11F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1AFE286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361875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6F91A862" w14:textId="154595AE"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1F5B601" w14:textId="7607EAD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A542EB1" w14:textId="3E2FCBCF"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A8FE61C" w14:textId="0DFC5D21"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D7BA7A5" w14:textId="3CCE08A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6BDB5F39" w14:textId="0431D97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100C25E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6A39AA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6th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D703D2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05E7B8A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5A36EE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9E363E6" w14:textId="0DF2D4B1"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37C344F" w14:textId="2F8E7E2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EEFBF05" w14:textId="55FF3D8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E801AA0" w14:textId="4B3287AE"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38A570D" w14:textId="4EEED0F5"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D3A48EB" w14:textId="51074B7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2A2A464D"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D15FFA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7th</w:t>
            </w:r>
          </w:p>
        </w:tc>
        <w:tc>
          <w:tcPr>
            <w:tcW w:w="0" w:type="auto"/>
            <w:tcBorders>
              <w:top w:val="single" w:sz="6" w:space="0" w:color="auto"/>
              <w:left w:val="single" w:sz="2" w:space="0" w:color="auto"/>
              <w:bottom w:val="single" w:sz="2" w:space="0" w:color="auto"/>
              <w:right w:val="single" w:sz="2" w:space="0" w:color="auto"/>
            </w:tcBorders>
            <w:vAlign w:val="bottom"/>
            <w:hideMark/>
          </w:tcPr>
          <w:p w14:paraId="0FFD9E7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0FB5B55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48FAB09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455262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61A4D6AB" w14:textId="16B8E71F"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BCC42AE" w14:textId="3821659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626B78C" w14:textId="6698D85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65C4164" w14:textId="70E65F42"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C455067" w14:textId="6EB98A10"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1E7328E8"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2D7CB5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8th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BA1B55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5B7469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31BE33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FE8EFC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643789F" w14:textId="18C639B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65770F47" w14:textId="4E450956"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2391F461" w14:textId="6A1F7C7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159020F" w14:textId="2DAF1EA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EB0C49A" w14:textId="25AF6263"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497EFD8B"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42F5016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9th</w:t>
            </w:r>
          </w:p>
        </w:tc>
        <w:tc>
          <w:tcPr>
            <w:tcW w:w="0" w:type="auto"/>
            <w:tcBorders>
              <w:top w:val="single" w:sz="6" w:space="0" w:color="auto"/>
              <w:left w:val="single" w:sz="2" w:space="0" w:color="auto"/>
              <w:bottom w:val="single" w:sz="2" w:space="0" w:color="auto"/>
              <w:right w:val="single" w:sz="2" w:space="0" w:color="auto"/>
            </w:tcBorders>
            <w:vAlign w:val="bottom"/>
            <w:hideMark/>
          </w:tcPr>
          <w:p w14:paraId="4C43C44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ECEAFC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A3AAED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852AC3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6A4F38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51202597" w14:textId="3AC494C0"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594EE2A0" w14:textId="55B2697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2590CFC" w14:textId="6387C377"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6D53F8DC" w14:textId="62817DE8"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3BE75853"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27D18D7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10th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D2C20F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10FA43D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C09058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125693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341B80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B3E7B21" w14:textId="417B19C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7066180" w14:textId="4DFA53F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AD76B65" w14:textId="6F01C7CF"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453FCEA5" w14:textId="6FE6E21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5DF7753D"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5342D7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11th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DC0E26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BB98D4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86D1E0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D24DDF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A63F8D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484F0F9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1C164E34" w14:textId="5FB088E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EC2F0C4" w14:textId="051ACE9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79B5ACE" w14:textId="48CA3BBD"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47664D6C"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79598E4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12th</w:t>
            </w:r>
          </w:p>
        </w:tc>
        <w:tc>
          <w:tcPr>
            <w:tcW w:w="0" w:type="auto"/>
            <w:tcBorders>
              <w:top w:val="single" w:sz="6" w:space="0" w:color="auto"/>
              <w:left w:val="single" w:sz="2" w:space="0" w:color="auto"/>
              <w:bottom w:val="single" w:sz="2" w:space="0" w:color="auto"/>
              <w:right w:val="single" w:sz="2" w:space="0" w:color="auto"/>
            </w:tcBorders>
            <w:vAlign w:val="bottom"/>
            <w:hideMark/>
          </w:tcPr>
          <w:p w14:paraId="7BB45A4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50F8A5B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DFA5FC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93950A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6D6E35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5CDD4D6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30F095AF" w14:textId="0CE366F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18AB25CE" w14:textId="023C9FC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78D61165" w14:textId="0757D3B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2891553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AB4FA4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13th</w:t>
            </w:r>
          </w:p>
        </w:tc>
        <w:tc>
          <w:tcPr>
            <w:tcW w:w="0" w:type="auto"/>
            <w:tcBorders>
              <w:top w:val="single" w:sz="6" w:space="0" w:color="auto"/>
              <w:left w:val="single" w:sz="2" w:space="0" w:color="auto"/>
              <w:bottom w:val="single" w:sz="2" w:space="0" w:color="auto"/>
              <w:right w:val="single" w:sz="2" w:space="0" w:color="auto"/>
            </w:tcBorders>
            <w:vAlign w:val="bottom"/>
            <w:hideMark/>
          </w:tcPr>
          <w:p w14:paraId="4BF2720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F0D302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7FD88E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447926D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6D3A65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30A09C0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1C8EF60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33819F45" w14:textId="05347D3A"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0EC7F868" w14:textId="37EDC927"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18799404"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A7E277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14th</w:t>
            </w:r>
          </w:p>
        </w:tc>
        <w:tc>
          <w:tcPr>
            <w:tcW w:w="0" w:type="auto"/>
            <w:tcBorders>
              <w:top w:val="single" w:sz="6" w:space="0" w:color="auto"/>
              <w:left w:val="single" w:sz="2" w:space="0" w:color="auto"/>
              <w:bottom w:val="single" w:sz="2" w:space="0" w:color="auto"/>
              <w:right w:val="single" w:sz="2" w:space="0" w:color="auto"/>
            </w:tcBorders>
            <w:vAlign w:val="bottom"/>
            <w:hideMark/>
          </w:tcPr>
          <w:p w14:paraId="04BD0B4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6367413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B3ED12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3EB632C"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8484ED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904C53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170E198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12F7493C" w14:textId="2555D9A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c>
          <w:tcPr>
            <w:tcW w:w="0" w:type="auto"/>
            <w:tcBorders>
              <w:top w:val="single" w:sz="6" w:space="0" w:color="auto"/>
              <w:left w:val="single" w:sz="2" w:space="0" w:color="auto"/>
              <w:bottom w:val="single" w:sz="2" w:space="0" w:color="auto"/>
              <w:right w:val="single" w:sz="2" w:space="0" w:color="auto"/>
            </w:tcBorders>
            <w:vAlign w:val="bottom"/>
            <w:hideMark/>
          </w:tcPr>
          <w:p w14:paraId="33C144CF" w14:textId="36A9BE3C"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768E5199"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0B3016A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15th</w:t>
            </w:r>
          </w:p>
        </w:tc>
        <w:tc>
          <w:tcPr>
            <w:tcW w:w="0" w:type="auto"/>
            <w:tcBorders>
              <w:top w:val="single" w:sz="6" w:space="0" w:color="auto"/>
              <w:left w:val="single" w:sz="2" w:space="0" w:color="auto"/>
              <w:bottom w:val="single" w:sz="2" w:space="0" w:color="auto"/>
              <w:right w:val="single" w:sz="2" w:space="0" w:color="auto"/>
            </w:tcBorders>
            <w:vAlign w:val="bottom"/>
            <w:hideMark/>
          </w:tcPr>
          <w:p w14:paraId="4EE0C24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1F8AFD6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2294FA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5E1D30B"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36A463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4F151B6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77C818E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5270266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337DA777" w14:textId="2D7C540B"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30FF7032"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4CDD64D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16th</w:t>
            </w:r>
          </w:p>
        </w:tc>
        <w:tc>
          <w:tcPr>
            <w:tcW w:w="0" w:type="auto"/>
            <w:tcBorders>
              <w:top w:val="single" w:sz="6" w:space="0" w:color="auto"/>
              <w:left w:val="single" w:sz="2" w:space="0" w:color="auto"/>
              <w:bottom w:val="single" w:sz="2" w:space="0" w:color="auto"/>
              <w:right w:val="single" w:sz="2" w:space="0" w:color="auto"/>
            </w:tcBorders>
            <w:vAlign w:val="bottom"/>
            <w:hideMark/>
          </w:tcPr>
          <w:p w14:paraId="6471D16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7D7C86E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D506E9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1AF578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EBD59C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12A776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553251F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067EBA5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46BF3921" w14:textId="436B74B9" w:rsidR="00990B30" w:rsidRPr="003147C4" w:rsidRDefault="00BC4D8C"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 xml:space="preserve">, </w:t>
            </w:r>
          </w:p>
        </w:tc>
      </w:tr>
      <w:tr w:rsidR="00990B30" w:rsidRPr="003147C4" w14:paraId="795C94B5"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527FF36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17th</w:t>
            </w:r>
          </w:p>
        </w:tc>
        <w:tc>
          <w:tcPr>
            <w:tcW w:w="0" w:type="auto"/>
            <w:tcBorders>
              <w:top w:val="single" w:sz="6" w:space="0" w:color="auto"/>
              <w:left w:val="single" w:sz="2" w:space="0" w:color="auto"/>
              <w:bottom w:val="single" w:sz="2" w:space="0" w:color="auto"/>
              <w:right w:val="single" w:sz="2" w:space="0" w:color="auto"/>
            </w:tcBorders>
            <w:vAlign w:val="bottom"/>
            <w:hideMark/>
          </w:tcPr>
          <w:p w14:paraId="11A9639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2A5ED2B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2C703D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7EBE40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F983AA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7E0F35F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2895428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012534B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0B633E6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r>
      <w:tr w:rsidR="00990B30" w:rsidRPr="003147C4" w14:paraId="1A64585A"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6FC1D30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18th</w:t>
            </w:r>
          </w:p>
        </w:tc>
        <w:tc>
          <w:tcPr>
            <w:tcW w:w="0" w:type="auto"/>
            <w:tcBorders>
              <w:top w:val="single" w:sz="6" w:space="0" w:color="auto"/>
              <w:left w:val="single" w:sz="2" w:space="0" w:color="auto"/>
              <w:bottom w:val="single" w:sz="2" w:space="0" w:color="auto"/>
              <w:right w:val="single" w:sz="2" w:space="0" w:color="auto"/>
            </w:tcBorders>
            <w:vAlign w:val="bottom"/>
            <w:hideMark/>
          </w:tcPr>
          <w:p w14:paraId="79CACCD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742292E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D6A868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AB8B8F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0B9C012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AE4AB20"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3185DDC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779A6F4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7AAB583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r>
      <w:tr w:rsidR="00990B30" w:rsidRPr="003147C4" w14:paraId="752566F9"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169E3FD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19th</w:t>
            </w:r>
          </w:p>
        </w:tc>
        <w:tc>
          <w:tcPr>
            <w:tcW w:w="0" w:type="auto"/>
            <w:tcBorders>
              <w:top w:val="single" w:sz="6" w:space="0" w:color="auto"/>
              <w:left w:val="single" w:sz="2" w:space="0" w:color="auto"/>
              <w:bottom w:val="single" w:sz="2" w:space="0" w:color="auto"/>
              <w:right w:val="single" w:sz="2" w:space="0" w:color="auto"/>
            </w:tcBorders>
            <w:vAlign w:val="bottom"/>
            <w:hideMark/>
          </w:tcPr>
          <w:p w14:paraId="500448C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4F6948D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51D648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23A6A73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4B6A0C2D"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3E61E55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4CA880B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775ED03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0B66786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r>
      <w:tr w:rsidR="00990B30" w:rsidRPr="003147C4" w14:paraId="0D166B6B" w14:textId="77777777" w:rsidTr="005408B5">
        <w:tc>
          <w:tcPr>
            <w:tcW w:w="0" w:type="auto"/>
            <w:tcBorders>
              <w:top w:val="single" w:sz="6" w:space="0" w:color="auto"/>
              <w:left w:val="single" w:sz="2" w:space="0" w:color="auto"/>
              <w:bottom w:val="single" w:sz="2" w:space="0" w:color="auto"/>
              <w:right w:val="single" w:sz="2" w:space="0" w:color="auto"/>
            </w:tcBorders>
            <w:vAlign w:val="bottom"/>
            <w:hideMark/>
          </w:tcPr>
          <w:p w14:paraId="36EC45B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20th</w:t>
            </w:r>
          </w:p>
        </w:tc>
        <w:tc>
          <w:tcPr>
            <w:tcW w:w="0" w:type="auto"/>
            <w:tcBorders>
              <w:top w:val="single" w:sz="6" w:space="0" w:color="auto"/>
              <w:left w:val="single" w:sz="2" w:space="0" w:color="auto"/>
              <w:bottom w:val="single" w:sz="2" w:space="0" w:color="auto"/>
              <w:right w:val="single" w:sz="2" w:space="0" w:color="auto"/>
            </w:tcBorders>
            <w:vAlign w:val="bottom"/>
            <w:hideMark/>
          </w:tcPr>
          <w:p w14:paraId="213B164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4</w:t>
            </w:r>
          </w:p>
        </w:tc>
        <w:tc>
          <w:tcPr>
            <w:tcW w:w="0" w:type="auto"/>
            <w:tcBorders>
              <w:top w:val="single" w:sz="6" w:space="0" w:color="auto"/>
              <w:left w:val="single" w:sz="2" w:space="0" w:color="auto"/>
              <w:bottom w:val="single" w:sz="2" w:space="0" w:color="auto"/>
              <w:right w:val="single" w:sz="2" w:space="0" w:color="auto"/>
            </w:tcBorders>
            <w:vAlign w:val="bottom"/>
            <w:hideMark/>
          </w:tcPr>
          <w:p w14:paraId="72D2A6B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16529D2A"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7A641046"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6BD13A39"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3</w:t>
            </w:r>
          </w:p>
        </w:tc>
        <w:tc>
          <w:tcPr>
            <w:tcW w:w="0" w:type="auto"/>
            <w:tcBorders>
              <w:top w:val="single" w:sz="6" w:space="0" w:color="auto"/>
              <w:left w:val="single" w:sz="2" w:space="0" w:color="auto"/>
              <w:bottom w:val="single" w:sz="2" w:space="0" w:color="auto"/>
              <w:right w:val="single" w:sz="2" w:space="0" w:color="auto"/>
            </w:tcBorders>
            <w:vAlign w:val="bottom"/>
            <w:hideMark/>
          </w:tcPr>
          <w:p w14:paraId="54B3930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081BF97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2</w:t>
            </w:r>
          </w:p>
        </w:tc>
        <w:tc>
          <w:tcPr>
            <w:tcW w:w="0" w:type="auto"/>
            <w:tcBorders>
              <w:top w:val="single" w:sz="6" w:space="0" w:color="auto"/>
              <w:left w:val="single" w:sz="2" w:space="0" w:color="auto"/>
              <w:bottom w:val="single" w:sz="2" w:space="0" w:color="auto"/>
              <w:right w:val="single" w:sz="2" w:space="0" w:color="auto"/>
            </w:tcBorders>
            <w:vAlign w:val="bottom"/>
            <w:hideMark/>
          </w:tcPr>
          <w:p w14:paraId="343E0B1F"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c>
          <w:tcPr>
            <w:tcW w:w="0" w:type="auto"/>
            <w:tcBorders>
              <w:top w:val="single" w:sz="6" w:space="0" w:color="auto"/>
              <w:left w:val="single" w:sz="2" w:space="0" w:color="auto"/>
              <w:bottom w:val="single" w:sz="2" w:space="0" w:color="auto"/>
              <w:right w:val="single" w:sz="2" w:space="0" w:color="auto"/>
            </w:tcBorders>
            <w:vAlign w:val="bottom"/>
            <w:hideMark/>
          </w:tcPr>
          <w:p w14:paraId="4B3D6347"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1</w:t>
            </w:r>
          </w:p>
        </w:tc>
      </w:tr>
    </w:tbl>
    <w:p w14:paraId="07C7ABB2" w14:textId="77777777" w:rsidR="003147C4" w:rsidRPr="003147C4" w:rsidRDefault="003147C4" w:rsidP="00A66C5F">
      <w:pPr>
        <w:pStyle w:val="Title"/>
        <w:pBdr>
          <w:bottom w:val="single" w:sz="8" w:space="4" w:color="156082" w:themeColor="accent1"/>
        </w:pBdr>
        <w:spacing w:after="300"/>
        <w:rPr>
          <w:color w:val="0A1D30" w:themeColor="text2" w:themeShade="BF"/>
          <w:spacing w:val="5"/>
          <w:sz w:val="20"/>
          <w:szCs w:val="20"/>
        </w:rPr>
      </w:pPr>
    </w:p>
    <w:p w14:paraId="3023AC6F" w14:textId="78E5179C"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Prestige Classes</w:t>
      </w:r>
    </w:p>
    <w:p w14:paraId="639AD984" w14:textId="502147B3"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While multiclassing allows you to diversify your character's abilities, prestige classes represent specialized training or extraordinary circumstances that transform your character in more profound ways. Unlike core classes, prestige classes cannot be taken at character creation</w:t>
      </w:r>
      <w:r w:rsidR="00BC4D8C" w:rsidRPr="003147C4">
        <w:rPr>
          <w:color w:val="0A1D30" w:themeColor="text2" w:themeShade="BF"/>
          <w:spacing w:val="5"/>
          <w:sz w:val="20"/>
          <w:szCs w:val="20"/>
        </w:rPr>
        <w:t xml:space="preserve">, </w:t>
      </w:r>
      <w:r w:rsidRPr="003147C4">
        <w:rPr>
          <w:color w:val="0A1D30" w:themeColor="text2" w:themeShade="BF"/>
          <w:spacing w:val="5"/>
          <w:sz w:val="20"/>
          <w:szCs w:val="20"/>
        </w:rPr>
        <w:t>they must be unlocked through gameplay, representing your character's growth and unique experiences in the world of Aethel.</w:t>
      </w:r>
    </w:p>
    <w:p w14:paraId="469789D3"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Unlocking Prestige Classes</w:t>
      </w:r>
    </w:p>
    <w:p w14:paraId="3E8F3A92"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There are two primary methods to unlock a prestige class:</w:t>
      </w:r>
    </w:p>
    <w:p w14:paraId="17C6C17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Prerequisite Path</w:t>
      </w:r>
    </w:p>
    <w:p w14:paraId="3EF9B911"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This traditional path requires you to meet specific prerequisites:</w:t>
      </w:r>
    </w:p>
    <w:p w14:paraId="0D3DA728" w14:textId="77777777" w:rsidR="00990B30" w:rsidRPr="003147C4" w:rsidRDefault="00990B30" w:rsidP="00A66C5F">
      <w:pPr>
        <w:pStyle w:val="Title"/>
        <w:numPr>
          <w:ilvl w:val="0"/>
          <w:numId w:val="115"/>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Reach a minimum level in one or more core classes</w:t>
      </w:r>
    </w:p>
    <w:p w14:paraId="1142652D" w14:textId="77777777" w:rsidR="00990B30" w:rsidRPr="003147C4" w:rsidRDefault="00990B30" w:rsidP="00A66C5F">
      <w:pPr>
        <w:pStyle w:val="Title"/>
        <w:numPr>
          <w:ilvl w:val="0"/>
          <w:numId w:val="115"/>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Acquire specific feats that demonstrate aptitude</w:t>
      </w:r>
    </w:p>
    <w:p w14:paraId="3B30394D" w14:textId="77777777" w:rsidR="00990B30" w:rsidRPr="003147C4" w:rsidRDefault="00990B30" w:rsidP="00A66C5F">
      <w:pPr>
        <w:pStyle w:val="Title"/>
        <w:numPr>
          <w:ilvl w:val="0"/>
          <w:numId w:val="115"/>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Master relevant skills</w:t>
      </w:r>
    </w:p>
    <w:p w14:paraId="44132387" w14:textId="77777777" w:rsidR="00990B30" w:rsidRPr="003147C4" w:rsidRDefault="00990B30" w:rsidP="00A66C5F">
      <w:pPr>
        <w:pStyle w:val="Title"/>
        <w:numPr>
          <w:ilvl w:val="0"/>
          <w:numId w:val="115"/>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Complete a special requirement unique to the prestige class</w:t>
      </w:r>
    </w:p>
    <w:p w14:paraId="2D46C2B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Discovery Path</w:t>
      </w:r>
    </w:p>
    <w:p w14:paraId="0EA9BE8E"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This alternative path focuses on narrative discovery:</w:t>
      </w:r>
    </w:p>
    <w:p w14:paraId="210004A9" w14:textId="77777777" w:rsidR="00990B30" w:rsidRPr="003147C4" w:rsidRDefault="00990B30" w:rsidP="00A66C5F">
      <w:pPr>
        <w:pStyle w:val="Title"/>
        <w:numPr>
          <w:ilvl w:val="0"/>
          <w:numId w:val="116"/>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Encounter a specific event, location, or NPC</w:t>
      </w:r>
    </w:p>
    <w:p w14:paraId="18BF8E48" w14:textId="77777777" w:rsidR="00990B30" w:rsidRPr="003147C4" w:rsidRDefault="00990B30" w:rsidP="00A66C5F">
      <w:pPr>
        <w:pStyle w:val="Title"/>
        <w:numPr>
          <w:ilvl w:val="0"/>
          <w:numId w:val="116"/>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Complete a series of thematic challenges or quests</w:t>
      </w:r>
    </w:p>
    <w:p w14:paraId="07C20D31" w14:textId="77777777" w:rsidR="00990B30" w:rsidRPr="003147C4" w:rsidRDefault="00990B30" w:rsidP="00A66C5F">
      <w:pPr>
        <w:pStyle w:val="Title"/>
        <w:numPr>
          <w:ilvl w:val="0"/>
          <w:numId w:val="116"/>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Undergo a transformation or ritual</w:t>
      </w:r>
    </w:p>
    <w:p w14:paraId="3A80CAA5" w14:textId="77777777" w:rsidR="00990B30" w:rsidRPr="003147C4" w:rsidRDefault="00990B30" w:rsidP="00A66C5F">
      <w:pPr>
        <w:pStyle w:val="Title"/>
        <w:numPr>
          <w:ilvl w:val="0"/>
          <w:numId w:val="116"/>
        </w:numPr>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Demonstrate aptitude through roleplay and character choices</w:t>
      </w:r>
    </w:p>
    <w:p w14:paraId="79EAFE78"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Prestige Class List</w:t>
      </w:r>
    </w:p>
    <w:p w14:paraId="47313C54"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The following prestige classes represent specialized paths that characters may discover during their adventures in Aethel. Each offers unique abilities and playstyles that build upon the foundation of the core classes.</w:t>
      </w:r>
    </w:p>
    <w:p w14:paraId="46E42A5F"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Battlemage</w:t>
      </w:r>
      <w:r w:rsidRPr="003147C4">
        <w:rPr>
          <w:color w:val="0A1D30" w:themeColor="text2" w:themeShade="BF"/>
          <w:spacing w:val="5"/>
          <w:sz w:val="20"/>
          <w:szCs w:val="20"/>
        </w:rPr>
        <w:t> - Melee-arcane hybrid who weaves spells and swordplay</w:t>
      </w:r>
    </w:p>
    <w:p w14:paraId="3A3A5FC5"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Beast Master</w:t>
      </w:r>
      <w:r w:rsidRPr="003147C4">
        <w:rPr>
          <w:color w:val="0A1D30" w:themeColor="text2" w:themeShade="BF"/>
          <w:spacing w:val="5"/>
          <w:sz w:val="20"/>
          <w:szCs w:val="20"/>
        </w:rPr>
        <w:t> - Animal companion specialist with deep primal bonds</w:t>
      </w:r>
    </w:p>
    <w:p w14:paraId="6C78D990"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Blademaster</w:t>
      </w:r>
      <w:r w:rsidRPr="003147C4">
        <w:rPr>
          <w:color w:val="0A1D30" w:themeColor="text2" w:themeShade="BF"/>
          <w:spacing w:val="5"/>
          <w:sz w:val="20"/>
          <w:szCs w:val="20"/>
        </w:rPr>
        <w:t> - Weapon perfectionist with supernatural martial prowess</w:t>
      </w:r>
    </w:p>
    <w:p w14:paraId="733F50B6"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Bloodbound</w:t>
      </w:r>
      <w:r w:rsidRPr="003147C4">
        <w:rPr>
          <w:color w:val="0A1D30" w:themeColor="text2" w:themeShade="BF"/>
          <w:spacing w:val="5"/>
          <w:sz w:val="20"/>
          <w:szCs w:val="20"/>
        </w:rPr>
        <w:t> - Vampiric predator who feeds on blood to empower abilities</w:t>
      </w:r>
    </w:p>
    <w:p w14:paraId="5F08496E"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Berserker</w:t>
      </w:r>
      <w:r w:rsidRPr="003147C4">
        <w:rPr>
          <w:color w:val="0A1D30" w:themeColor="text2" w:themeShade="BF"/>
          <w:spacing w:val="5"/>
          <w:sz w:val="20"/>
          <w:szCs w:val="20"/>
        </w:rPr>
        <w:t> - Chaos-fueled brute who thrives in the thick of battle</w:t>
      </w:r>
    </w:p>
    <w:p w14:paraId="5BF5EFC7"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Chronomancer</w:t>
      </w:r>
      <w:r w:rsidRPr="003147C4">
        <w:rPr>
          <w:color w:val="0A1D30" w:themeColor="text2" w:themeShade="BF"/>
          <w:spacing w:val="5"/>
          <w:sz w:val="20"/>
          <w:szCs w:val="20"/>
        </w:rPr>
        <w:t> - Manipulator of time who banks and reuses actions</w:t>
      </w:r>
    </w:p>
    <w:p w14:paraId="04FC97F0"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Echomancer</w:t>
      </w:r>
      <w:r w:rsidRPr="003147C4">
        <w:rPr>
          <w:color w:val="0A1D30" w:themeColor="text2" w:themeShade="BF"/>
          <w:spacing w:val="5"/>
          <w:sz w:val="20"/>
          <w:szCs w:val="20"/>
        </w:rPr>
        <w:t> - Mystic who mirrors the powers of enemies and monsters</w:t>
      </w:r>
    </w:p>
    <w:p w14:paraId="695D8237"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Forge Master</w:t>
      </w:r>
      <w:r w:rsidRPr="003147C4">
        <w:rPr>
          <w:color w:val="0A1D30" w:themeColor="text2" w:themeShade="BF"/>
          <w:spacing w:val="5"/>
          <w:sz w:val="20"/>
          <w:szCs w:val="20"/>
        </w:rPr>
        <w:t> - Legendary blacksmith who imbues weapons with mythic properties</w:t>
      </w:r>
    </w:p>
    <w:p w14:paraId="43596261"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Giant Killer</w:t>
      </w:r>
      <w:r w:rsidRPr="003147C4">
        <w:rPr>
          <w:color w:val="0A1D30" w:themeColor="text2" w:themeShade="BF"/>
          <w:spacing w:val="5"/>
          <w:sz w:val="20"/>
          <w:szCs w:val="20"/>
        </w:rPr>
        <w:t> - Specialized hunter trained to bring down colossal foes</w:t>
      </w:r>
    </w:p>
    <w:p w14:paraId="571FFA61"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Gravetouched</w:t>
      </w:r>
      <w:r w:rsidRPr="003147C4">
        <w:rPr>
          <w:color w:val="0A1D30" w:themeColor="text2" w:themeShade="BF"/>
          <w:spacing w:val="5"/>
          <w:sz w:val="20"/>
          <w:szCs w:val="20"/>
        </w:rPr>
        <w:t> - Cursed soul balanced between life and death</w:t>
      </w:r>
    </w:p>
    <w:p w14:paraId="00D53E99"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Hexblade</w:t>
      </w:r>
      <w:r w:rsidRPr="003147C4">
        <w:rPr>
          <w:color w:val="0A1D30" w:themeColor="text2" w:themeShade="BF"/>
          <w:spacing w:val="5"/>
          <w:sz w:val="20"/>
          <w:szCs w:val="20"/>
        </w:rPr>
        <w:t> - Weapon-bound curse channeler who weaves doom through strikes</w:t>
      </w:r>
    </w:p>
    <w:p w14:paraId="0FCF2184"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Mooncursed</w:t>
      </w:r>
      <w:r w:rsidRPr="003147C4">
        <w:rPr>
          <w:color w:val="0A1D30" w:themeColor="text2" w:themeShade="BF"/>
          <w:spacing w:val="5"/>
          <w:sz w:val="20"/>
          <w:szCs w:val="20"/>
        </w:rPr>
        <w:t> - Lycanthropic warrior whose form varies by curse type</w:t>
      </w:r>
    </w:p>
    <w:p w14:paraId="184585B2"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Sapper</w:t>
      </w:r>
      <w:r w:rsidRPr="003147C4">
        <w:rPr>
          <w:color w:val="0A1D30" w:themeColor="text2" w:themeShade="BF"/>
          <w:spacing w:val="5"/>
          <w:sz w:val="20"/>
          <w:szCs w:val="20"/>
        </w:rPr>
        <w:t> - Demolition expert and trapmaster who controls the battlefield</w:t>
      </w:r>
    </w:p>
    <w:p w14:paraId="3E26BA3E"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Soulrender</w:t>
      </w:r>
      <w:r w:rsidRPr="003147C4">
        <w:rPr>
          <w:color w:val="0A1D30" w:themeColor="text2" w:themeShade="BF"/>
          <w:spacing w:val="5"/>
          <w:sz w:val="20"/>
          <w:szCs w:val="20"/>
        </w:rPr>
        <w:t> - Necrotic engine of agony who harvests souls for power</w:t>
      </w:r>
    </w:p>
    <w:p w14:paraId="6EC3C409"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Storm Lord</w:t>
      </w:r>
      <w:r w:rsidRPr="003147C4">
        <w:rPr>
          <w:color w:val="0A1D30" w:themeColor="text2" w:themeShade="BF"/>
          <w:spacing w:val="5"/>
          <w:sz w:val="20"/>
          <w:szCs w:val="20"/>
        </w:rPr>
        <w:t> - Tempest-fueled channeler of lightning and wind</w:t>
      </w:r>
    </w:p>
    <w:p w14:paraId="674477D1"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Verdant Animist</w:t>
      </w:r>
      <w:r w:rsidRPr="003147C4">
        <w:rPr>
          <w:color w:val="0A1D30" w:themeColor="text2" w:themeShade="BF"/>
          <w:spacing w:val="5"/>
          <w:sz w:val="20"/>
          <w:szCs w:val="20"/>
        </w:rPr>
        <w:t> - Summoner of living traps and wild overgrowth</w:t>
      </w:r>
    </w:p>
    <w:p w14:paraId="48B57227"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Warlock</w:t>
      </w:r>
      <w:r w:rsidRPr="003147C4">
        <w:rPr>
          <w:color w:val="0A1D30" w:themeColor="text2" w:themeShade="BF"/>
          <w:spacing w:val="5"/>
          <w:sz w:val="20"/>
          <w:szCs w:val="20"/>
        </w:rPr>
        <w:t> - Pact-bound caster who channels dark forces from beyond</w:t>
      </w:r>
    </w:p>
    <w:p w14:paraId="73E92B37" w14:textId="77777777" w:rsidR="00990B30" w:rsidRPr="003147C4" w:rsidRDefault="00990B30" w:rsidP="00A66C5F">
      <w:pPr>
        <w:pStyle w:val="Title"/>
        <w:numPr>
          <w:ilvl w:val="0"/>
          <w:numId w:val="117"/>
        </w:numPr>
        <w:pBdr>
          <w:bottom w:val="single" w:sz="8" w:space="4" w:color="156082" w:themeColor="accent1"/>
        </w:pBdr>
        <w:spacing w:after="300"/>
        <w:rPr>
          <w:color w:val="0A1D30" w:themeColor="text2" w:themeShade="BF"/>
          <w:spacing w:val="5"/>
          <w:sz w:val="20"/>
          <w:szCs w:val="20"/>
        </w:rPr>
      </w:pPr>
      <w:r w:rsidRPr="003147C4">
        <w:rPr>
          <w:b/>
          <w:bCs/>
          <w:color w:val="0A1D30" w:themeColor="text2" w:themeShade="BF"/>
          <w:spacing w:val="5"/>
          <w:sz w:val="20"/>
          <w:szCs w:val="20"/>
        </w:rPr>
        <w:t>Wyrmslayer</w:t>
      </w:r>
      <w:r w:rsidRPr="003147C4">
        <w:rPr>
          <w:color w:val="0A1D30" w:themeColor="text2" w:themeShade="BF"/>
          <w:spacing w:val="5"/>
          <w:sz w:val="20"/>
          <w:szCs w:val="20"/>
        </w:rPr>
        <w:t> - Hunter forged in fire and scaled blood, bane of dragons</w:t>
      </w:r>
    </w:p>
    <w:p w14:paraId="532BD025" w14:textId="77777777" w:rsidR="00990B30" w:rsidRPr="003147C4" w:rsidRDefault="00990B30" w:rsidP="00A66C5F">
      <w:pPr>
        <w:pStyle w:val="Title"/>
        <w:pBdr>
          <w:bottom w:val="single" w:sz="8" w:space="4" w:color="156082" w:themeColor="accent1"/>
        </w:pBdr>
        <w:spacing w:after="300"/>
        <w:rPr>
          <w:color w:val="0A1D30" w:themeColor="text2" w:themeShade="BF"/>
          <w:spacing w:val="5"/>
          <w:sz w:val="20"/>
          <w:szCs w:val="20"/>
        </w:rPr>
      </w:pPr>
      <w:r w:rsidRPr="003147C4">
        <w:rPr>
          <w:color w:val="0A1D30" w:themeColor="text2" w:themeShade="BF"/>
          <w:spacing w:val="5"/>
          <w:sz w:val="20"/>
          <w:szCs w:val="20"/>
        </w:rPr>
        <w:t>The following pages detail each prestige class, including their unique abilities, unlock requirements, and role in the world of Aethel.</w:t>
      </w:r>
    </w:p>
    <w:p w14:paraId="52DCFC53" w14:textId="77777777" w:rsidR="00990B30" w:rsidRPr="003147C4" w:rsidRDefault="00990B30" w:rsidP="00A66C5F">
      <w:pPr>
        <w:pStyle w:val="Title"/>
        <w:rPr>
          <w:sz w:val="20"/>
          <w:szCs w:val="20"/>
        </w:rPr>
      </w:pPr>
      <w:r w:rsidRPr="003147C4">
        <w:rPr>
          <w:sz w:val="20"/>
          <w:szCs w:val="20"/>
        </w:rPr>
        <w:br/>
      </w:r>
      <w:r w:rsidRPr="003147C4">
        <w:rPr>
          <w:sz w:val="20"/>
          <w:szCs w:val="20"/>
        </w:rPr>
        <w:br/>
        <w:t>Decennium Descent – Prestige Classes (Classes 1–6)</w:t>
      </w:r>
    </w:p>
    <w:p w14:paraId="02C8D0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Each prestige class includes:</w:t>
      </w:r>
    </w:p>
    <w:p w14:paraId="6CFA2C2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Class Overview</w:t>
      </w:r>
    </w:p>
    <w:p w14:paraId="547BB91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Requirements &amp; Unlock Conditions</w:t>
      </w:r>
    </w:p>
    <w:p w14:paraId="2977B23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Signature Mechanics</w:t>
      </w:r>
    </w:p>
    <w:p w14:paraId="6FFDD20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Capstone Ability</w:t>
      </w:r>
    </w:p>
    <w:p w14:paraId="776F71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Combat Role</w:t>
      </w:r>
    </w:p>
    <w:p w14:paraId="095381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Character Vignette (2–3 paragraphs)</w:t>
      </w:r>
    </w:p>
    <w:p w14:paraId="63A0254C" w14:textId="77777777" w:rsidR="00990B30" w:rsidRPr="003147C4" w:rsidRDefault="00990B30" w:rsidP="00A66C5F">
      <w:pPr>
        <w:pStyle w:val="Heading1"/>
        <w:spacing w:line="240" w:lineRule="auto"/>
        <w:rPr>
          <w:sz w:val="20"/>
          <w:szCs w:val="20"/>
        </w:rPr>
      </w:pPr>
      <w:r w:rsidRPr="003147C4">
        <w:rPr>
          <w:sz w:val="20"/>
          <w:szCs w:val="20"/>
        </w:rPr>
        <w:t>1. Battlemage</w:t>
      </w:r>
    </w:p>
    <w:p w14:paraId="11C3B67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melee-arcane hybrid who builds momentum through physical combat to unleash devastating spells.</w:t>
      </w:r>
    </w:p>
    <w:p w14:paraId="1C3BD59D" w14:textId="77777777" w:rsidR="00990B30" w:rsidRPr="003147C4" w:rsidRDefault="00990B30" w:rsidP="00A66C5F">
      <w:pPr>
        <w:spacing w:line="240" w:lineRule="auto"/>
        <w:rPr>
          <w:rFonts w:asciiTheme="majorHAnsi" w:hAnsiTheme="majorHAnsi"/>
          <w:sz w:val="20"/>
          <w:szCs w:val="20"/>
        </w:rPr>
      </w:pPr>
    </w:p>
    <w:p w14:paraId="3E7EAE7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1CF8018B"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Warrior or Mage (Lv 10+)</w:t>
      </w:r>
    </w:p>
    <w:p w14:paraId="7160041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Power Attack, Combat Casting, Arcane Momentum</w:t>
      </w:r>
    </w:p>
    <w:p w14:paraId="0B88E076"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Spellcraft, Concentration, Weapon Mastery</w:t>
      </w:r>
    </w:p>
    <w:p w14:paraId="1D17D21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Alignment: Any non-Lawful Good</w:t>
      </w:r>
    </w:p>
    <w:p w14:paraId="35E3207C" w14:textId="77777777" w:rsidR="00990B30" w:rsidRPr="003147C4" w:rsidRDefault="00990B30" w:rsidP="00A66C5F">
      <w:pPr>
        <w:spacing w:line="240" w:lineRule="auto"/>
        <w:rPr>
          <w:rFonts w:asciiTheme="majorHAnsi" w:hAnsiTheme="majorHAnsi"/>
          <w:sz w:val="20"/>
          <w:szCs w:val="20"/>
        </w:rPr>
      </w:pPr>
    </w:p>
    <w:p w14:paraId="6561F90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Slay a spellcasting enemy with a melee weapon while concentrating on an active spell.</w:t>
      </w:r>
    </w:p>
    <w:p w14:paraId="7A9A91E6" w14:textId="77777777" w:rsidR="00990B30" w:rsidRPr="003147C4" w:rsidRDefault="00990B30" w:rsidP="00A66C5F">
      <w:pPr>
        <w:spacing w:line="240" w:lineRule="auto"/>
        <w:rPr>
          <w:rFonts w:asciiTheme="majorHAnsi" w:hAnsiTheme="majorHAnsi"/>
          <w:sz w:val="20"/>
          <w:szCs w:val="20"/>
        </w:rPr>
      </w:pPr>
    </w:p>
    <w:p w14:paraId="16DC0C0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12C662E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Battle Flow: Gain 1 stack of Momentum per melee hit (max 5)</w:t>
      </w:r>
    </w:p>
    <w:p w14:paraId="5FCD032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Momentum Surge: Spend Momentum to quick-cast or empower spellstrikes</w:t>
      </w:r>
    </w:p>
    <w:p w14:paraId="56FE8A5E"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Spellshock Guard: Gain magic resistance after casting in melee</w:t>
      </w:r>
    </w:p>
    <w:p w14:paraId="7E0F0F8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Arcane Grudge: Bonus damage vs enemy casters who injured you</w:t>
      </w:r>
    </w:p>
    <w:p w14:paraId="22D30CDA" w14:textId="77777777" w:rsidR="00990B30" w:rsidRPr="003147C4" w:rsidRDefault="00990B30" w:rsidP="00A66C5F">
      <w:pPr>
        <w:spacing w:line="240" w:lineRule="auto"/>
        <w:rPr>
          <w:rFonts w:asciiTheme="majorHAnsi" w:hAnsiTheme="majorHAnsi"/>
          <w:sz w:val="20"/>
          <w:szCs w:val="20"/>
        </w:rPr>
      </w:pPr>
    </w:p>
    <w:p w14:paraId="15A0CF3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Arcane Detonation**: Consume all Momentum to unleash an AoE elemental blast that knocks back enemies and refreshes one spell slot.</w:t>
      </w:r>
    </w:p>
    <w:p w14:paraId="5539C6B8" w14:textId="77777777" w:rsidR="00990B30" w:rsidRPr="003147C4" w:rsidRDefault="00990B30" w:rsidP="00A66C5F">
      <w:pPr>
        <w:spacing w:line="240" w:lineRule="auto"/>
        <w:rPr>
          <w:rFonts w:asciiTheme="majorHAnsi" w:hAnsiTheme="majorHAnsi"/>
          <w:sz w:val="20"/>
          <w:szCs w:val="20"/>
        </w:rPr>
      </w:pPr>
    </w:p>
    <w:p w14:paraId="24896FF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Frontline disruptor and caster killer. Excels in hybrid burst pressure.</w:t>
      </w:r>
    </w:p>
    <w:p w14:paraId="47991884" w14:textId="77777777" w:rsidR="00990B30" w:rsidRPr="003147C4" w:rsidRDefault="00990B30" w:rsidP="00A66C5F">
      <w:pPr>
        <w:spacing w:line="240" w:lineRule="auto"/>
        <w:rPr>
          <w:rFonts w:asciiTheme="majorHAnsi" w:hAnsiTheme="majorHAnsi"/>
          <w:sz w:val="20"/>
          <w:szCs w:val="20"/>
        </w:rPr>
      </w:pPr>
    </w:p>
    <w:p w14:paraId="574E6C39"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Ember Blade</w:t>
      </w:r>
    </w:p>
    <w:p w14:paraId="769AB29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Tyrellus Fane, once a court mage, found no joy in scrolls or lectures. When invaders stormed his sanctum, desperation forced him to lift a fallen knight’s blade. With a roar and a spell, he became fire and steel. Now he stalks battlefields as the Ember Blade, arcane energy humming through his strikes, seeking the thrill that only war provides. Those who mistake him for a mere battler are consumed in flame and fury.</w:t>
      </w:r>
    </w:p>
    <w:p w14:paraId="27C2AD5E" w14:textId="77777777" w:rsidR="00990B30" w:rsidRPr="003147C4" w:rsidRDefault="00990B30" w:rsidP="00A66C5F">
      <w:pPr>
        <w:pStyle w:val="Heading1"/>
        <w:spacing w:line="240" w:lineRule="auto"/>
        <w:rPr>
          <w:sz w:val="20"/>
          <w:szCs w:val="20"/>
        </w:rPr>
      </w:pPr>
      <w:r w:rsidRPr="003147C4">
        <w:rPr>
          <w:sz w:val="20"/>
          <w:szCs w:val="20"/>
        </w:rPr>
        <w:t>2. Beastmaster</w:t>
      </w:r>
    </w:p>
    <w:p w14:paraId="7281A6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primal commander who bonds with multiple beasts and leads them in coordinated battle.</w:t>
      </w:r>
    </w:p>
    <w:p w14:paraId="72DE1F12" w14:textId="77777777" w:rsidR="00990B30" w:rsidRPr="003147C4" w:rsidRDefault="00990B30" w:rsidP="00A66C5F">
      <w:pPr>
        <w:spacing w:line="240" w:lineRule="auto"/>
        <w:rPr>
          <w:rFonts w:asciiTheme="majorHAnsi" w:hAnsiTheme="majorHAnsi"/>
          <w:sz w:val="20"/>
          <w:szCs w:val="20"/>
        </w:rPr>
      </w:pPr>
    </w:p>
    <w:p w14:paraId="4E5ADEF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0F28731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Ranger or Druid (Lv 10+)</w:t>
      </w:r>
    </w:p>
    <w:p w14:paraId="1DD3E62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Companion Training, Survivalist, Beast Lore</w:t>
      </w:r>
    </w:p>
    <w:p w14:paraId="6531A48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Survival, Animal Empathy</w:t>
      </w:r>
    </w:p>
    <w:p w14:paraId="3C82F0D8" w14:textId="77777777" w:rsidR="00990B30" w:rsidRPr="003147C4" w:rsidRDefault="00990B30" w:rsidP="00A66C5F">
      <w:pPr>
        <w:spacing w:line="240" w:lineRule="auto"/>
        <w:rPr>
          <w:rFonts w:asciiTheme="majorHAnsi" w:hAnsiTheme="majorHAnsi"/>
          <w:sz w:val="20"/>
          <w:szCs w:val="20"/>
        </w:rPr>
      </w:pPr>
    </w:p>
    <w:p w14:paraId="065E61B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Tame and command three different CR-appropriate beasts during a wilderness trial quest.</w:t>
      </w:r>
    </w:p>
    <w:p w14:paraId="6DD77BC0" w14:textId="77777777" w:rsidR="00990B30" w:rsidRPr="003147C4" w:rsidRDefault="00990B30" w:rsidP="00A66C5F">
      <w:pPr>
        <w:spacing w:line="240" w:lineRule="auto"/>
        <w:rPr>
          <w:rFonts w:asciiTheme="majorHAnsi" w:hAnsiTheme="majorHAnsi"/>
          <w:sz w:val="20"/>
          <w:szCs w:val="20"/>
        </w:rPr>
      </w:pPr>
    </w:p>
    <w:p w14:paraId="7EB35F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42646B6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Primal Pack: Control up to 3 active companions that scale with level</w:t>
      </w:r>
    </w:p>
    <w:p w14:paraId="217817A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Shared Instinct: Beast allies benefit from your feat bonuses</w:t>
      </w:r>
    </w:p>
    <w:p w14:paraId="1730D42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Pack Coordination: Use a bonus action to command multiple companions</w:t>
      </w:r>
    </w:p>
    <w:p w14:paraId="47471476" w14:textId="77777777" w:rsidR="00990B30" w:rsidRPr="003147C4" w:rsidRDefault="00990B30" w:rsidP="00A66C5F">
      <w:pPr>
        <w:spacing w:line="240" w:lineRule="auto"/>
        <w:rPr>
          <w:rFonts w:asciiTheme="majorHAnsi" w:hAnsiTheme="majorHAnsi"/>
          <w:sz w:val="20"/>
          <w:szCs w:val="20"/>
        </w:rPr>
      </w:pPr>
    </w:p>
    <w:p w14:paraId="0CE8D33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Apex Alpha**: Once per long rest, your companions act twice per round and inherit your weapon feats temporarily.</w:t>
      </w:r>
    </w:p>
    <w:p w14:paraId="5AFC222C" w14:textId="77777777" w:rsidR="00990B30" w:rsidRPr="003147C4" w:rsidRDefault="00990B30" w:rsidP="00A66C5F">
      <w:pPr>
        <w:spacing w:line="240" w:lineRule="auto"/>
        <w:rPr>
          <w:rFonts w:asciiTheme="majorHAnsi" w:hAnsiTheme="majorHAnsi"/>
          <w:sz w:val="20"/>
          <w:szCs w:val="20"/>
        </w:rPr>
      </w:pPr>
    </w:p>
    <w:p w14:paraId="15B7E47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Flexible frontline or skirmish leader. Best in mid-sized parties or wilderness zones.</w:t>
      </w:r>
    </w:p>
    <w:p w14:paraId="4AC4E4C7" w14:textId="77777777" w:rsidR="00990B30" w:rsidRPr="003147C4" w:rsidRDefault="00990B30" w:rsidP="00A66C5F">
      <w:pPr>
        <w:spacing w:line="240" w:lineRule="auto"/>
        <w:rPr>
          <w:rFonts w:asciiTheme="majorHAnsi" w:hAnsiTheme="majorHAnsi"/>
          <w:sz w:val="20"/>
          <w:szCs w:val="20"/>
        </w:rPr>
      </w:pPr>
    </w:p>
    <w:p w14:paraId="7E897291"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*Of Claws and Kin</w:t>
      </w:r>
    </w:p>
    <w:p w14:paraId="79FD216E" w14:textId="54152A0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Seraya Wanderclaw walks alone, yet never without company. Wolves flank her. An eagle circles above. A bear watches from the shadow of a pine. Raised by the wild after her tribe fell, she learned not to command beasts, but to earn their trust. In battle, they strike as one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claw, beak, fang. Where she steps, the forest fights back.</w:t>
      </w:r>
    </w:p>
    <w:p w14:paraId="7EF8636E" w14:textId="77777777" w:rsidR="00990B30" w:rsidRPr="003147C4" w:rsidRDefault="00990B30" w:rsidP="00A66C5F">
      <w:pPr>
        <w:pStyle w:val="Heading1"/>
        <w:spacing w:line="240" w:lineRule="auto"/>
        <w:rPr>
          <w:sz w:val="20"/>
          <w:szCs w:val="20"/>
        </w:rPr>
      </w:pPr>
      <w:r w:rsidRPr="003147C4">
        <w:rPr>
          <w:sz w:val="20"/>
          <w:szCs w:val="20"/>
        </w:rPr>
        <w:t>3. Blademaster</w:t>
      </w:r>
    </w:p>
    <w:p w14:paraId="1A0B778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weapon perfectionist who executes seamless, deadly strikes through honed martial flow.</w:t>
      </w:r>
    </w:p>
    <w:p w14:paraId="44F49C81" w14:textId="77777777" w:rsidR="00990B30" w:rsidRPr="003147C4" w:rsidRDefault="00990B30" w:rsidP="00A66C5F">
      <w:pPr>
        <w:spacing w:line="240" w:lineRule="auto"/>
        <w:rPr>
          <w:rFonts w:asciiTheme="majorHAnsi" w:hAnsiTheme="majorHAnsi"/>
          <w:sz w:val="20"/>
          <w:szCs w:val="20"/>
        </w:rPr>
      </w:pPr>
    </w:p>
    <w:p w14:paraId="7724D8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5B8DE11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Warrior or Thief (Lv 10+)</w:t>
      </w:r>
    </w:p>
    <w:p w14:paraId="6D0055A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Weapon Focus, Weapon Mastery, Combat Reflexes</w:t>
      </w:r>
    </w:p>
    <w:p w14:paraId="40E34AB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Acrobatics, Weapon Mastery</w:t>
      </w:r>
    </w:p>
    <w:p w14:paraId="6AB59D40" w14:textId="77777777" w:rsidR="00990B30" w:rsidRPr="003147C4" w:rsidRDefault="00990B30" w:rsidP="00A66C5F">
      <w:pPr>
        <w:spacing w:line="240" w:lineRule="auto"/>
        <w:rPr>
          <w:rFonts w:asciiTheme="majorHAnsi" w:hAnsiTheme="majorHAnsi"/>
          <w:sz w:val="20"/>
          <w:szCs w:val="20"/>
        </w:rPr>
      </w:pPr>
    </w:p>
    <w:p w14:paraId="545E937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Defeat a master duelist without taking more than one hit.</w:t>
      </w:r>
    </w:p>
    <w:p w14:paraId="4B4D0A2F" w14:textId="77777777" w:rsidR="00990B30" w:rsidRPr="003147C4" w:rsidRDefault="00990B30" w:rsidP="00A66C5F">
      <w:pPr>
        <w:spacing w:line="240" w:lineRule="auto"/>
        <w:rPr>
          <w:rFonts w:asciiTheme="majorHAnsi" w:hAnsiTheme="majorHAnsi"/>
          <w:sz w:val="20"/>
          <w:szCs w:val="20"/>
        </w:rPr>
      </w:pPr>
    </w:p>
    <w:p w14:paraId="658C9C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5E6ACAC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Blade Echo: Every 3rd strike triggers a free maneuver</w:t>
      </w:r>
    </w:p>
    <w:p w14:paraId="41F26E91"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Parry Counter: Successful dodge grants a retaliatory strike</w:t>
      </w:r>
    </w:p>
    <w:p w14:paraId="0C887996"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Precision Flow: Critical hits increase maneuver DC and chance to chain</w:t>
      </w:r>
    </w:p>
    <w:p w14:paraId="6AAD18DA" w14:textId="77777777" w:rsidR="00990B30" w:rsidRPr="003147C4" w:rsidRDefault="00990B30" w:rsidP="00A66C5F">
      <w:pPr>
        <w:spacing w:line="240" w:lineRule="auto"/>
        <w:rPr>
          <w:rFonts w:asciiTheme="majorHAnsi" w:hAnsiTheme="majorHAnsi"/>
          <w:sz w:val="20"/>
          <w:szCs w:val="20"/>
        </w:rPr>
      </w:pPr>
    </w:p>
    <w:p w14:paraId="0D9F473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Perfect Form**: For one round per short rest, all attacks auto-hit if an enemy has already been struck this turn.</w:t>
      </w:r>
    </w:p>
    <w:p w14:paraId="327C425B" w14:textId="77777777" w:rsidR="00990B30" w:rsidRPr="003147C4" w:rsidRDefault="00990B30" w:rsidP="00A66C5F">
      <w:pPr>
        <w:spacing w:line="240" w:lineRule="auto"/>
        <w:rPr>
          <w:rFonts w:asciiTheme="majorHAnsi" w:hAnsiTheme="majorHAnsi"/>
          <w:sz w:val="20"/>
          <w:szCs w:val="20"/>
        </w:rPr>
      </w:pPr>
    </w:p>
    <w:p w14:paraId="640A5F1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Single-target DPS and duelist. Excels in agile combat and enemy pressure.</w:t>
      </w:r>
    </w:p>
    <w:p w14:paraId="7CEE1059" w14:textId="77777777" w:rsidR="00990B30" w:rsidRPr="003147C4" w:rsidRDefault="00990B30" w:rsidP="00A66C5F">
      <w:pPr>
        <w:spacing w:line="240" w:lineRule="auto"/>
        <w:rPr>
          <w:rFonts w:asciiTheme="majorHAnsi" w:hAnsiTheme="majorHAnsi"/>
          <w:sz w:val="20"/>
          <w:szCs w:val="20"/>
        </w:rPr>
      </w:pPr>
    </w:p>
    <w:p w14:paraId="53F62C3A"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Silver Cut</w:t>
      </w:r>
    </w:p>
    <w:p w14:paraId="260B9D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Kane the Quiet never shouts, never snarls. His blade does it for him. A master of the Thousand Strokes style, he sees the world in openings. One breath, one kill. Some say his sword whispers to him, others that he moves faster than thought. None who faced him have lived long enough to explain.</w:t>
      </w:r>
    </w:p>
    <w:p w14:paraId="26AD4301" w14:textId="77777777" w:rsidR="00990B30" w:rsidRPr="003147C4" w:rsidRDefault="00990B30" w:rsidP="00A66C5F">
      <w:pPr>
        <w:pStyle w:val="Heading1"/>
        <w:spacing w:line="240" w:lineRule="auto"/>
        <w:rPr>
          <w:sz w:val="20"/>
          <w:szCs w:val="20"/>
        </w:rPr>
      </w:pPr>
      <w:r w:rsidRPr="003147C4">
        <w:rPr>
          <w:sz w:val="20"/>
          <w:szCs w:val="20"/>
        </w:rPr>
        <w:t>4. Bloodbound</w:t>
      </w:r>
    </w:p>
    <w:p w14:paraId="5FF03D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vampiric predator who feeds on blood to empower attacks, summon thralls, and cheat death.</w:t>
      </w:r>
    </w:p>
    <w:p w14:paraId="1E7723CB" w14:textId="77777777" w:rsidR="00990B30" w:rsidRPr="003147C4" w:rsidRDefault="00990B30" w:rsidP="00A66C5F">
      <w:pPr>
        <w:spacing w:line="240" w:lineRule="auto"/>
        <w:rPr>
          <w:rFonts w:asciiTheme="majorHAnsi" w:hAnsiTheme="majorHAnsi"/>
          <w:sz w:val="20"/>
          <w:szCs w:val="20"/>
        </w:rPr>
      </w:pPr>
    </w:p>
    <w:p w14:paraId="5BA4F21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61E86A4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Crimson Agent, Thief, or Gravetouched (Lv 10+)</w:t>
      </w:r>
    </w:p>
    <w:p w14:paraId="2C41B3F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Hemocraft, Dark Affinity, Life Drinker</w:t>
      </w:r>
    </w:p>
    <w:p w14:paraId="6FA17E2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Stealth, Hemocraft, Arcana</w:t>
      </w:r>
    </w:p>
    <w:p w14:paraId="21711780" w14:textId="77777777" w:rsidR="00990B30" w:rsidRPr="003147C4" w:rsidRDefault="00990B30" w:rsidP="00A66C5F">
      <w:pPr>
        <w:spacing w:line="240" w:lineRule="auto"/>
        <w:rPr>
          <w:rFonts w:asciiTheme="majorHAnsi" w:hAnsiTheme="majorHAnsi"/>
          <w:sz w:val="20"/>
          <w:szCs w:val="20"/>
        </w:rPr>
      </w:pPr>
    </w:p>
    <w:p w14:paraId="0A9F5D0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Survive a vampiric infection through a dark relic or story-driven event and accept the curse.</w:t>
      </w:r>
    </w:p>
    <w:p w14:paraId="1EC15D25" w14:textId="77777777" w:rsidR="00990B30" w:rsidRPr="003147C4" w:rsidRDefault="00990B30" w:rsidP="00A66C5F">
      <w:pPr>
        <w:spacing w:line="240" w:lineRule="auto"/>
        <w:rPr>
          <w:rFonts w:asciiTheme="majorHAnsi" w:hAnsiTheme="majorHAnsi"/>
          <w:sz w:val="20"/>
          <w:szCs w:val="20"/>
        </w:rPr>
      </w:pPr>
    </w:p>
    <w:p w14:paraId="7B1F085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7090D34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Bloodletting Strikes: Apply Bleed stacks; consume them to heal or deal bonus damage</w:t>
      </w:r>
    </w:p>
    <w:p w14:paraId="7F05BEB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Crimson Domination: Charm or control a humanoid thrall temporarily</w:t>
      </w:r>
    </w:p>
    <w:p w14:paraId="1A72DC7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Sanguine Regeneration: Passive healing based on kills and crits</w:t>
      </w:r>
    </w:p>
    <w:p w14:paraId="43813EB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Bloodwalk: Teleport to bleeding enemies in line of sight</w:t>
      </w:r>
    </w:p>
    <w:p w14:paraId="504FB8C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Mistform: Once per encounter, avoid death by becoming mist and retreating</w:t>
      </w:r>
    </w:p>
    <w:p w14:paraId="1D6FF938" w14:textId="77777777" w:rsidR="00990B30" w:rsidRPr="003147C4" w:rsidRDefault="00990B30" w:rsidP="00A66C5F">
      <w:pPr>
        <w:spacing w:line="240" w:lineRule="auto"/>
        <w:rPr>
          <w:rFonts w:asciiTheme="majorHAnsi" w:hAnsiTheme="majorHAnsi"/>
          <w:sz w:val="20"/>
          <w:szCs w:val="20"/>
        </w:rPr>
      </w:pPr>
    </w:p>
    <w:p w14:paraId="6BB88DC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Throne of Night**: Transform into a Master Vampire for 1 minute: lifesteal, domination, fear aura, and resistance to nonmagical damage.</w:t>
      </w:r>
    </w:p>
    <w:p w14:paraId="22248448" w14:textId="77777777" w:rsidR="00990B30" w:rsidRPr="003147C4" w:rsidRDefault="00990B30" w:rsidP="00A66C5F">
      <w:pPr>
        <w:spacing w:line="240" w:lineRule="auto"/>
        <w:rPr>
          <w:rFonts w:asciiTheme="majorHAnsi" w:hAnsiTheme="majorHAnsi"/>
          <w:sz w:val="20"/>
          <w:szCs w:val="20"/>
        </w:rPr>
      </w:pPr>
    </w:p>
    <w:p w14:paraId="6DF3886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Sustained fighter with mobility and lifesteal. Dominates small skirmishes.</w:t>
      </w:r>
    </w:p>
    <w:p w14:paraId="32C4FE36" w14:textId="77777777" w:rsidR="00990B30" w:rsidRPr="003147C4" w:rsidRDefault="00990B30" w:rsidP="00A66C5F">
      <w:pPr>
        <w:spacing w:line="240" w:lineRule="auto"/>
        <w:rPr>
          <w:rFonts w:asciiTheme="majorHAnsi" w:hAnsiTheme="majorHAnsi"/>
          <w:sz w:val="20"/>
          <w:szCs w:val="20"/>
        </w:rPr>
      </w:pPr>
    </w:p>
    <w:p w14:paraId="4A591DFB"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Crimson Waltz</w:t>
      </w:r>
    </w:p>
    <w:p w14:paraId="57E0012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Lira Vey once danced for kings. Her voice seduced nobles; her smile masked poison. But it was her final performance that earned her immortality. The vampire lord saw her elegance and claimed her. Now she glides through battlefields as effortlessly as she did across marble halls, draining blood with every step. She is as feared for her kiss as for her claws.</w:t>
      </w:r>
    </w:p>
    <w:p w14:paraId="4798D5E9" w14:textId="77777777" w:rsidR="00990B30" w:rsidRPr="003147C4" w:rsidRDefault="00990B30" w:rsidP="00A66C5F">
      <w:pPr>
        <w:pStyle w:val="Heading1"/>
        <w:spacing w:line="240" w:lineRule="auto"/>
        <w:rPr>
          <w:sz w:val="20"/>
          <w:szCs w:val="20"/>
        </w:rPr>
      </w:pPr>
      <w:r w:rsidRPr="003147C4">
        <w:rPr>
          <w:sz w:val="20"/>
          <w:szCs w:val="20"/>
        </w:rPr>
        <w:t>5. Berserker</w:t>
      </w:r>
    </w:p>
    <w:p w14:paraId="4D5333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chaos-fueled brute who thrives in the thick of battle, dealing AoE damage and overwhelming force.</w:t>
      </w:r>
    </w:p>
    <w:p w14:paraId="0BFC9EC3" w14:textId="77777777" w:rsidR="00990B30" w:rsidRPr="003147C4" w:rsidRDefault="00990B30" w:rsidP="00A66C5F">
      <w:pPr>
        <w:spacing w:line="240" w:lineRule="auto"/>
        <w:rPr>
          <w:rFonts w:asciiTheme="majorHAnsi" w:hAnsiTheme="majorHAnsi"/>
          <w:sz w:val="20"/>
          <w:szCs w:val="20"/>
        </w:rPr>
      </w:pPr>
    </w:p>
    <w:p w14:paraId="75635C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7FD24E2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Warrior or Shaman (Lv 10+)</w:t>
      </w:r>
    </w:p>
    <w:p w14:paraId="420D2B3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Frenzied Rage, Endurance, Cleave</w:t>
      </w:r>
    </w:p>
    <w:p w14:paraId="0E4009B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Athletics, Survival</w:t>
      </w:r>
    </w:p>
    <w:p w14:paraId="49C098ED" w14:textId="77777777" w:rsidR="00990B30" w:rsidRPr="003147C4" w:rsidRDefault="00990B30" w:rsidP="00A66C5F">
      <w:pPr>
        <w:spacing w:line="240" w:lineRule="auto"/>
        <w:rPr>
          <w:rFonts w:asciiTheme="majorHAnsi" w:hAnsiTheme="majorHAnsi"/>
          <w:sz w:val="20"/>
          <w:szCs w:val="20"/>
        </w:rPr>
      </w:pPr>
    </w:p>
    <w:p w14:paraId="7CB79C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Enter a berserker state and defeat 10 foes solo during a ritual combat trial.</w:t>
      </w:r>
    </w:p>
    <w:p w14:paraId="2B085DF7" w14:textId="77777777" w:rsidR="00990B30" w:rsidRPr="003147C4" w:rsidRDefault="00990B30" w:rsidP="00A66C5F">
      <w:pPr>
        <w:spacing w:line="240" w:lineRule="auto"/>
        <w:rPr>
          <w:rFonts w:asciiTheme="majorHAnsi" w:hAnsiTheme="majorHAnsi"/>
          <w:sz w:val="20"/>
          <w:szCs w:val="20"/>
        </w:rPr>
      </w:pPr>
    </w:p>
    <w:p w14:paraId="7B09846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37293BA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Frenzy: Enter a rage that increases damage and grants damage resistance</w:t>
      </w:r>
    </w:p>
    <w:p w14:paraId="43E3818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Sweeping Blow: AoE cleave that knocks enemies back</w:t>
      </w:r>
    </w:p>
    <w:p w14:paraId="09EC6FB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Deathlust: Killing enemies extends Frenzy duration</w:t>
      </w:r>
    </w:p>
    <w:p w14:paraId="4E873D6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Reckless Charge: Dash through enemies and daze them on impact</w:t>
      </w:r>
    </w:p>
    <w:p w14:paraId="354BD53D" w14:textId="77777777" w:rsidR="00990B30" w:rsidRPr="003147C4" w:rsidRDefault="00990B30" w:rsidP="00A66C5F">
      <w:pPr>
        <w:spacing w:line="240" w:lineRule="auto"/>
        <w:rPr>
          <w:rFonts w:asciiTheme="majorHAnsi" w:hAnsiTheme="majorHAnsi"/>
          <w:sz w:val="20"/>
          <w:szCs w:val="20"/>
        </w:rPr>
      </w:pPr>
    </w:p>
    <w:p w14:paraId="394054C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Raging Tempest**: While Frenzy is active, gain one extra action per round and immunity to fear or charm.</w:t>
      </w:r>
    </w:p>
    <w:p w14:paraId="74026642" w14:textId="77777777" w:rsidR="00990B30" w:rsidRPr="003147C4" w:rsidRDefault="00990B30" w:rsidP="00A66C5F">
      <w:pPr>
        <w:spacing w:line="240" w:lineRule="auto"/>
        <w:rPr>
          <w:rFonts w:asciiTheme="majorHAnsi" w:hAnsiTheme="majorHAnsi"/>
          <w:sz w:val="20"/>
          <w:szCs w:val="20"/>
        </w:rPr>
      </w:pPr>
    </w:p>
    <w:p w14:paraId="1B19E2B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AoE melee brute. Uncontrollable force of destruction in large skirmishes.</w:t>
      </w:r>
    </w:p>
    <w:p w14:paraId="4B1C7B19" w14:textId="77777777" w:rsidR="00990B30" w:rsidRPr="003147C4" w:rsidRDefault="00990B30" w:rsidP="00A66C5F">
      <w:pPr>
        <w:spacing w:line="240" w:lineRule="auto"/>
        <w:rPr>
          <w:rFonts w:asciiTheme="majorHAnsi" w:hAnsiTheme="majorHAnsi"/>
          <w:sz w:val="20"/>
          <w:szCs w:val="20"/>
        </w:rPr>
      </w:pPr>
    </w:p>
    <w:p w14:paraId="1EAB5363"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Avalanche</w:t>
      </w:r>
    </w:p>
    <w:p w14:paraId="2DAAC69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Brokk Hammergut was once a miner. Then came the cave-in, the screams, the silence. He clawed his way out, bloodied, mad, reborn. Now Brokk fights not for gold, but for the rush. Battle is his forge. Rage is his hammer. When his warcry echoes down stone halls, even ogres flee.</w:t>
      </w:r>
    </w:p>
    <w:p w14:paraId="0B928A72" w14:textId="77777777" w:rsidR="00990B30" w:rsidRPr="003147C4" w:rsidRDefault="00990B30" w:rsidP="00A66C5F">
      <w:pPr>
        <w:pStyle w:val="Heading1"/>
        <w:spacing w:line="240" w:lineRule="auto"/>
        <w:rPr>
          <w:sz w:val="20"/>
          <w:szCs w:val="20"/>
        </w:rPr>
      </w:pPr>
      <w:r w:rsidRPr="003147C4">
        <w:rPr>
          <w:sz w:val="20"/>
          <w:szCs w:val="20"/>
        </w:rPr>
        <w:t>6. Chronomancer</w:t>
      </w:r>
    </w:p>
    <w:p w14:paraId="0FD5F23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manipulator of time who banks and reuses actions to twist turn order and tempo.</w:t>
      </w:r>
    </w:p>
    <w:p w14:paraId="1DBAB1D4" w14:textId="77777777" w:rsidR="00990B30" w:rsidRPr="003147C4" w:rsidRDefault="00990B30" w:rsidP="00A66C5F">
      <w:pPr>
        <w:spacing w:line="240" w:lineRule="auto"/>
        <w:rPr>
          <w:rFonts w:asciiTheme="majorHAnsi" w:hAnsiTheme="majorHAnsi"/>
          <w:sz w:val="20"/>
          <w:szCs w:val="20"/>
        </w:rPr>
      </w:pPr>
    </w:p>
    <w:p w14:paraId="1E44D7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51FFA5E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Mage or Arcanist (Lv 10+)</w:t>
      </w:r>
    </w:p>
    <w:p w14:paraId="578D410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Arcane Calculus, Temporal Theory, Quickened Thought</w:t>
      </w:r>
    </w:p>
    <w:p w14:paraId="610376E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Arcana, Knowledge: Planar</w:t>
      </w:r>
    </w:p>
    <w:p w14:paraId="5CF5C7A6" w14:textId="77777777" w:rsidR="00990B30" w:rsidRPr="003147C4" w:rsidRDefault="00990B30" w:rsidP="00A66C5F">
      <w:pPr>
        <w:spacing w:line="240" w:lineRule="auto"/>
        <w:rPr>
          <w:rFonts w:asciiTheme="majorHAnsi" w:hAnsiTheme="majorHAnsi"/>
          <w:sz w:val="20"/>
          <w:szCs w:val="20"/>
        </w:rPr>
      </w:pPr>
    </w:p>
    <w:p w14:paraId="5BF9009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Solve the Paradox Puzzle in the Temporal Tower and bind yourself to its clockwork core.</w:t>
      </w:r>
    </w:p>
    <w:p w14:paraId="7A97D600" w14:textId="77777777" w:rsidR="00990B30" w:rsidRPr="003147C4" w:rsidRDefault="00990B30" w:rsidP="00A66C5F">
      <w:pPr>
        <w:spacing w:line="240" w:lineRule="auto"/>
        <w:rPr>
          <w:rFonts w:asciiTheme="majorHAnsi" w:hAnsiTheme="majorHAnsi"/>
          <w:sz w:val="20"/>
          <w:szCs w:val="20"/>
        </w:rPr>
      </w:pPr>
    </w:p>
    <w:p w14:paraId="2DF9AC9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5E5F20F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Delay Action: Store unused actions to spend later</w:t>
      </w:r>
    </w:p>
    <w:p w14:paraId="02801366"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Rewind: Undo a missed action or reverse a failed save</w:t>
      </w:r>
    </w:p>
    <w:p w14:paraId="0674F2F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Acceleration Field: Allies gain extra movement and initiative</w:t>
      </w:r>
    </w:p>
    <w:p w14:paraId="4F99CF7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Time Rip: Age a target creature, weakening its defenses</w:t>
      </w:r>
    </w:p>
    <w:p w14:paraId="5AB7E720" w14:textId="77777777" w:rsidR="00990B30" w:rsidRPr="003147C4" w:rsidRDefault="00990B30" w:rsidP="00A66C5F">
      <w:pPr>
        <w:spacing w:line="240" w:lineRule="auto"/>
        <w:rPr>
          <w:rFonts w:asciiTheme="majorHAnsi" w:hAnsiTheme="majorHAnsi"/>
          <w:sz w:val="20"/>
          <w:szCs w:val="20"/>
        </w:rPr>
      </w:pPr>
    </w:p>
    <w:p w14:paraId="5C2A93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Chrono Collapse**: Unleash stored actions in a burst: take three turns back-to-back. Causes fatigue after.</w:t>
      </w:r>
    </w:p>
    <w:p w14:paraId="686231FC" w14:textId="77777777" w:rsidR="00990B30" w:rsidRPr="003147C4" w:rsidRDefault="00990B30" w:rsidP="00A66C5F">
      <w:pPr>
        <w:spacing w:line="240" w:lineRule="auto"/>
        <w:rPr>
          <w:rFonts w:asciiTheme="majorHAnsi" w:hAnsiTheme="majorHAnsi"/>
          <w:sz w:val="20"/>
          <w:szCs w:val="20"/>
        </w:rPr>
      </w:pPr>
    </w:p>
    <w:p w14:paraId="1A248D2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Tactical controller and initiative dominator. Can rewrite mistakes and seize tempo.</w:t>
      </w:r>
    </w:p>
    <w:p w14:paraId="0747EDA2" w14:textId="77777777" w:rsidR="00990B30" w:rsidRPr="003147C4" w:rsidRDefault="00990B30" w:rsidP="00A66C5F">
      <w:pPr>
        <w:spacing w:line="240" w:lineRule="auto"/>
        <w:rPr>
          <w:rFonts w:asciiTheme="majorHAnsi" w:hAnsiTheme="majorHAnsi"/>
          <w:sz w:val="20"/>
          <w:szCs w:val="20"/>
        </w:rPr>
      </w:pPr>
    </w:p>
    <w:p w14:paraId="6D7418DF" w14:textId="77777777" w:rsidR="00990B30" w:rsidRPr="003147C4" w:rsidRDefault="00990B30" w:rsidP="00A66C5F">
      <w:pPr>
        <w:pStyle w:val="IntenseQuote"/>
        <w:spacing w:after="0" w:line="240" w:lineRule="auto"/>
        <w:rPr>
          <w:rFonts w:asciiTheme="majorHAnsi" w:hAnsiTheme="majorHAnsi"/>
          <w:sz w:val="20"/>
          <w:szCs w:val="20"/>
        </w:rPr>
      </w:pPr>
      <w:r w:rsidRPr="003147C4">
        <w:rPr>
          <w:rFonts w:asciiTheme="majorHAnsi" w:hAnsiTheme="majorHAnsi"/>
          <w:sz w:val="20"/>
          <w:szCs w:val="20"/>
        </w:rPr>
        <w:t>Character Story**: *The Keeper of Hours</w:t>
      </w:r>
    </w:p>
    <w:p w14:paraId="19EB059F" w14:textId="5956409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Time died once. They don’t tell that part of the story, but Arelon remembers. He remembers everything. In his tower of ticking glass and brass, he moves between seconds like others move between breaths. Those who offend the weave of fate find their future unwritten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or worse, repeated endlessly until they beg for the end.</w:t>
      </w:r>
    </w:p>
    <w:p w14:paraId="684359BC" w14:textId="77777777" w:rsidR="00990B30" w:rsidRPr="003147C4" w:rsidRDefault="00990B30" w:rsidP="00A66C5F">
      <w:pPr>
        <w:pStyle w:val="Heading1"/>
        <w:spacing w:line="240" w:lineRule="auto"/>
        <w:rPr>
          <w:sz w:val="20"/>
          <w:szCs w:val="20"/>
        </w:rPr>
      </w:pPr>
      <w:r w:rsidRPr="003147C4">
        <w:rPr>
          <w:sz w:val="20"/>
          <w:szCs w:val="20"/>
        </w:rPr>
        <w:t>7. Echomancer</w:t>
      </w:r>
    </w:p>
    <w:p w14:paraId="7AD66B3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mystic who mirrors the powers of enemies and monsters, reshaping battle with reflected might.</w:t>
      </w:r>
    </w:p>
    <w:p w14:paraId="0EDD2396" w14:textId="77777777" w:rsidR="00990B30" w:rsidRPr="003147C4" w:rsidRDefault="00990B30" w:rsidP="00A66C5F">
      <w:pPr>
        <w:spacing w:line="240" w:lineRule="auto"/>
        <w:rPr>
          <w:rFonts w:asciiTheme="majorHAnsi" w:hAnsiTheme="majorHAnsi"/>
          <w:sz w:val="20"/>
          <w:szCs w:val="20"/>
        </w:rPr>
      </w:pPr>
    </w:p>
    <w:p w14:paraId="54AAE0E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3A8396C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Mage, Mirrorsage, or Arcanist (Lv 10+)</w:t>
      </w:r>
    </w:p>
    <w:p w14:paraId="653B157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Spell Reflection, Mimicry, Arcane Adaptation</w:t>
      </w:r>
    </w:p>
    <w:p w14:paraId="26B4897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Arcana, Spellcraft</w:t>
      </w:r>
    </w:p>
    <w:p w14:paraId="770B973D" w14:textId="77777777" w:rsidR="00990B30" w:rsidRPr="003147C4" w:rsidRDefault="00990B30" w:rsidP="00A66C5F">
      <w:pPr>
        <w:spacing w:line="240" w:lineRule="auto"/>
        <w:rPr>
          <w:rFonts w:asciiTheme="majorHAnsi" w:hAnsiTheme="majorHAnsi"/>
          <w:sz w:val="20"/>
          <w:szCs w:val="20"/>
        </w:rPr>
      </w:pPr>
    </w:p>
    <w:p w14:paraId="12B5F1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Absorb and successfully reuse three different monster abilities during combat with a rare Mirror Crystal equipped.</w:t>
      </w:r>
    </w:p>
    <w:p w14:paraId="69045C1F" w14:textId="77777777" w:rsidR="00990B30" w:rsidRPr="003147C4" w:rsidRDefault="00990B30" w:rsidP="00A66C5F">
      <w:pPr>
        <w:spacing w:line="240" w:lineRule="auto"/>
        <w:rPr>
          <w:rFonts w:asciiTheme="majorHAnsi" w:hAnsiTheme="majorHAnsi"/>
          <w:sz w:val="20"/>
          <w:szCs w:val="20"/>
        </w:rPr>
      </w:pPr>
    </w:p>
    <w:p w14:paraId="674F03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5D558B4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Mirror Pulse: Reflect a single-target spell back at the caster once per short rest</w:t>
      </w:r>
    </w:p>
    <w:p w14:paraId="35CE401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Echo Channel: Temporarily copy a known monster or enemy spell for 2 rounds</w:t>
      </w:r>
    </w:p>
    <w:p w14:paraId="447DD63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Reflected Pain: When struck by spell damage, enemies take psychic backlash</w:t>
      </w:r>
    </w:p>
    <w:p w14:paraId="2A902C1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Reverb Core: You may store a spell effect and release it as your own next turn</w:t>
      </w:r>
    </w:p>
    <w:p w14:paraId="77F7361B" w14:textId="77777777" w:rsidR="00990B30" w:rsidRPr="003147C4" w:rsidRDefault="00990B30" w:rsidP="00A66C5F">
      <w:pPr>
        <w:spacing w:line="240" w:lineRule="auto"/>
        <w:rPr>
          <w:rFonts w:asciiTheme="majorHAnsi" w:hAnsiTheme="majorHAnsi"/>
          <w:sz w:val="20"/>
          <w:szCs w:val="20"/>
        </w:rPr>
      </w:pPr>
    </w:p>
    <w:p w14:paraId="61E390E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Mirrorheart Ascension**: For one minute, you gain double spell slots and may mimic two enemy spells per round. Reflections become instant cast.</w:t>
      </w:r>
    </w:p>
    <w:p w14:paraId="723B1215" w14:textId="77777777" w:rsidR="00990B30" w:rsidRPr="003147C4" w:rsidRDefault="00990B30" w:rsidP="00A66C5F">
      <w:pPr>
        <w:spacing w:line="240" w:lineRule="auto"/>
        <w:rPr>
          <w:rFonts w:asciiTheme="majorHAnsi" w:hAnsiTheme="majorHAnsi"/>
          <w:sz w:val="20"/>
          <w:szCs w:val="20"/>
        </w:rPr>
      </w:pPr>
    </w:p>
    <w:p w14:paraId="5F31AE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Spell disruptor and adaptive counter-caster. Highly effective vs enemy casters or bosses.</w:t>
      </w:r>
    </w:p>
    <w:p w14:paraId="100DF1E3" w14:textId="77777777" w:rsidR="00990B30" w:rsidRPr="003147C4" w:rsidRDefault="00990B30" w:rsidP="00A66C5F">
      <w:pPr>
        <w:spacing w:line="240" w:lineRule="auto"/>
        <w:rPr>
          <w:rFonts w:asciiTheme="majorHAnsi" w:hAnsiTheme="majorHAnsi"/>
          <w:sz w:val="20"/>
          <w:szCs w:val="20"/>
        </w:rPr>
      </w:pPr>
    </w:p>
    <w:p w14:paraId="02053B47"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*Glass Within Glass</w:t>
      </w:r>
    </w:p>
    <w:p w14:paraId="1DBFD3E8" w14:textId="19FCDD3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Miralen's world shattered the day her twin was slain by a soulflayer. In desperation, she stared into a shard of mirrorstone until her voice echoed back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only it wasn’t hers. It was stronger. She followed it, learned to listen, and now her enemies see themselves in their final moments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reflected, twisted, broken.</w:t>
      </w:r>
    </w:p>
    <w:p w14:paraId="63313F34" w14:textId="77777777" w:rsidR="00990B30" w:rsidRPr="003147C4" w:rsidRDefault="00990B30" w:rsidP="00A66C5F">
      <w:pPr>
        <w:pStyle w:val="Heading1"/>
        <w:spacing w:line="240" w:lineRule="auto"/>
        <w:rPr>
          <w:sz w:val="20"/>
          <w:szCs w:val="20"/>
        </w:rPr>
      </w:pPr>
      <w:r w:rsidRPr="003147C4">
        <w:rPr>
          <w:sz w:val="20"/>
          <w:szCs w:val="20"/>
        </w:rPr>
        <w:t>8. Forge Master</w:t>
      </w:r>
    </w:p>
    <w:p w14:paraId="7352892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legendary blacksmith and combat engineer who imbues weapons and armor with mythic properties.</w:t>
      </w:r>
    </w:p>
    <w:p w14:paraId="40648026" w14:textId="77777777" w:rsidR="00990B30" w:rsidRPr="003147C4" w:rsidRDefault="00990B30" w:rsidP="00A66C5F">
      <w:pPr>
        <w:spacing w:line="240" w:lineRule="auto"/>
        <w:rPr>
          <w:rFonts w:asciiTheme="majorHAnsi" w:hAnsiTheme="majorHAnsi"/>
          <w:sz w:val="20"/>
          <w:szCs w:val="20"/>
        </w:rPr>
      </w:pPr>
    </w:p>
    <w:p w14:paraId="6A9509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72A1CDF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Tinker, Warrior, or Druid (Lv 10+)</w:t>
      </w:r>
    </w:p>
    <w:p w14:paraId="4467C14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Master Smithing, Hardened Grip, Core Infusion</w:t>
      </w:r>
    </w:p>
    <w:p w14:paraId="5B6E38A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Craft (Blacksmith), Engineering, Spellcraft</w:t>
      </w:r>
    </w:p>
    <w:p w14:paraId="2E7F33AF" w14:textId="77777777" w:rsidR="00990B30" w:rsidRPr="003147C4" w:rsidRDefault="00990B30" w:rsidP="00A66C5F">
      <w:pPr>
        <w:spacing w:line="240" w:lineRule="auto"/>
        <w:rPr>
          <w:rFonts w:asciiTheme="majorHAnsi" w:hAnsiTheme="majorHAnsi"/>
          <w:sz w:val="20"/>
          <w:szCs w:val="20"/>
        </w:rPr>
      </w:pPr>
    </w:p>
    <w:p w14:paraId="60EE87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Forge a Tier IV relic weapon using your own recipe and defeat a named foe using only that weapon.</w:t>
      </w:r>
    </w:p>
    <w:p w14:paraId="39C1078C" w14:textId="77777777" w:rsidR="00990B30" w:rsidRPr="003147C4" w:rsidRDefault="00990B30" w:rsidP="00A66C5F">
      <w:pPr>
        <w:spacing w:line="240" w:lineRule="auto"/>
        <w:rPr>
          <w:rFonts w:asciiTheme="majorHAnsi" w:hAnsiTheme="majorHAnsi"/>
          <w:sz w:val="20"/>
          <w:szCs w:val="20"/>
        </w:rPr>
      </w:pPr>
    </w:p>
    <w:p w14:paraId="3D4B54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0DEE3B5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Relic Imbuement: Enhance crafted items with spell-like properties</w:t>
      </w:r>
    </w:p>
    <w:p w14:paraId="0767F80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Smith's Temper: Reduce armor penalty and increase durability of worn gear</w:t>
      </w:r>
    </w:p>
    <w:p w14:paraId="3AA3534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Forge Focus: Once per long rest, meditate to instantly repair all equipped gear</w:t>
      </w:r>
    </w:p>
    <w:p w14:paraId="26BE94C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Ember Pulse: Temporarily ignite your weapon, adding fire damage and intimidation</w:t>
      </w:r>
    </w:p>
    <w:p w14:paraId="785D47F0" w14:textId="77777777" w:rsidR="00990B30" w:rsidRPr="003147C4" w:rsidRDefault="00990B30" w:rsidP="00A66C5F">
      <w:pPr>
        <w:spacing w:line="240" w:lineRule="auto"/>
        <w:rPr>
          <w:rFonts w:asciiTheme="majorHAnsi" w:hAnsiTheme="majorHAnsi"/>
          <w:sz w:val="20"/>
          <w:szCs w:val="20"/>
        </w:rPr>
      </w:pPr>
    </w:p>
    <w:p w14:paraId="2D9DB9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Eternal Anvil**: Your crafted items no longer degrade. Relic weapons gain sentience and provide you guidance or warnings in battle.</w:t>
      </w:r>
    </w:p>
    <w:p w14:paraId="16D897DB" w14:textId="77777777" w:rsidR="00990B30" w:rsidRPr="003147C4" w:rsidRDefault="00990B30" w:rsidP="00A66C5F">
      <w:pPr>
        <w:spacing w:line="240" w:lineRule="auto"/>
        <w:rPr>
          <w:rFonts w:asciiTheme="majorHAnsi" w:hAnsiTheme="majorHAnsi"/>
          <w:sz w:val="20"/>
          <w:szCs w:val="20"/>
        </w:rPr>
      </w:pPr>
    </w:p>
    <w:p w14:paraId="0E466A9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Support-tank and gear-enhancer. Strengthens the party by improving durability and arming allies with relic tools.</w:t>
      </w:r>
    </w:p>
    <w:p w14:paraId="3E7458B5" w14:textId="77777777" w:rsidR="00990B30" w:rsidRPr="003147C4" w:rsidRDefault="00990B30" w:rsidP="00A66C5F">
      <w:pPr>
        <w:spacing w:line="240" w:lineRule="auto"/>
        <w:rPr>
          <w:rFonts w:asciiTheme="majorHAnsi" w:hAnsiTheme="majorHAnsi"/>
          <w:sz w:val="20"/>
          <w:szCs w:val="20"/>
        </w:rPr>
      </w:pPr>
    </w:p>
    <w:p w14:paraId="107BEB87"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*Ash and Iron</w:t>
      </w:r>
    </w:p>
    <w:p w14:paraId="7D07505D" w14:textId="32397C9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Varn Stonevein forged blades for kings, but none for himself. That changed when the siege came. His daughter, slain by a stray bolt, left behind her favorite hammer. Varn reforged it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with her ashes folded into the steel. Now, it burns hotter than dragonfire. Each swing is a memory. Each kill, a promise.</w:t>
      </w:r>
    </w:p>
    <w:p w14:paraId="1CA2F414" w14:textId="77777777" w:rsidR="00990B30" w:rsidRPr="003147C4" w:rsidRDefault="00990B30" w:rsidP="00A66C5F">
      <w:pPr>
        <w:pStyle w:val="Heading1"/>
        <w:spacing w:line="240" w:lineRule="auto"/>
        <w:rPr>
          <w:sz w:val="20"/>
          <w:szCs w:val="20"/>
        </w:rPr>
      </w:pPr>
      <w:r w:rsidRPr="003147C4">
        <w:rPr>
          <w:sz w:val="20"/>
          <w:szCs w:val="20"/>
        </w:rPr>
        <w:t>9. Giant Killer</w:t>
      </w:r>
    </w:p>
    <w:p w14:paraId="327A532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specialized hunter trained to bring down colossal foes through precision, agility, and high-impact tactics.</w:t>
      </w:r>
    </w:p>
    <w:p w14:paraId="19D48EE8" w14:textId="77777777" w:rsidR="00990B30" w:rsidRPr="003147C4" w:rsidRDefault="00990B30" w:rsidP="00A66C5F">
      <w:pPr>
        <w:spacing w:line="240" w:lineRule="auto"/>
        <w:rPr>
          <w:rFonts w:asciiTheme="majorHAnsi" w:hAnsiTheme="majorHAnsi"/>
          <w:sz w:val="20"/>
          <w:szCs w:val="20"/>
        </w:rPr>
      </w:pPr>
    </w:p>
    <w:p w14:paraId="0A7B134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2EA0539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Ranger, Soldier, or Warrior (Lv 10+)</w:t>
      </w:r>
    </w:p>
    <w:p w14:paraId="57B3301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Precision Strike, Anatomy Lore, Giant Slayer</w:t>
      </w:r>
    </w:p>
    <w:p w14:paraId="10493F66"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Acrobatics, Survival, Knowledge (Monstrous Humanoids)</w:t>
      </w:r>
    </w:p>
    <w:p w14:paraId="6511D962" w14:textId="77777777" w:rsidR="00990B30" w:rsidRPr="003147C4" w:rsidRDefault="00990B30" w:rsidP="00A66C5F">
      <w:pPr>
        <w:spacing w:line="240" w:lineRule="auto"/>
        <w:rPr>
          <w:rFonts w:asciiTheme="majorHAnsi" w:hAnsiTheme="majorHAnsi"/>
          <w:sz w:val="20"/>
          <w:szCs w:val="20"/>
        </w:rPr>
      </w:pPr>
    </w:p>
    <w:p w14:paraId="78CD80A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Defeat a CR+3 Large or larger creature without aid, using environmental hazards or a critical weak point.</w:t>
      </w:r>
    </w:p>
    <w:p w14:paraId="7ECE8B9E" w14:textId="77777777" w:rsidR="00990B30" w:rsidRPr="003147C4" w:rsidRDefault="00990B30" w:rsidP="00A66C5F">
      <w:pPr>
        <w:spacing w:line="240" w:lineRule="auto"/>
        <w:rPr>
          <w:rFonts w:asciiTheme="majorHAnsi" w:hAnsiTheme="majorHAnsi"/>
          <w:sz w:val="20"/>
          <w:szCs w:val="20"/>
        </w:rPr>
      </w:pPr>
    </w:p>
    <w:p w14:paraId="54CF28B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2A59686B"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Kneecap Strike: Melee attacks can cripple huge foes, reducing movement</w:t>
      </w:r>
    </w:p>
    <w:p w14:paraId="4307A15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Scale the Beast: Climb onto Huge+ enemies to target weak zones</w:t>
      </w:r>
    </w:p>
    <w:p w14:paraId="16C589F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Hunter’s Mark: Gain bonus crit chance and damage vs Large+ enemies</w:t>
      </w:r>
    </w:p>
    <w:p w14:paraId="334A3F71"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Anchor Chain: Throw a harpoon tether to ground flying or leaping enemies</w:t>
      </w:r>
    </w:p>
    <w:p w14:paraId="427097CF" w14:textId="77777777" w:rsidR="00990B30" w:rsidRPr="003147C4" w:rsidRDefault="00990B30" w:rsidP="00A66C5F">
      <w:pPr>
        <w:spacing w:line="240" w:lineRule="auto"/>
        <w:rPr>
          <w:rFonts w:asciiTheme="majorHAnsi" w:hAnsiTheme="majorHAnsi"/>
          <w:sz w:val="20"/>
          <w:szCs w:val="20"/>
        </w:rPr>
      </w:pPr>
    </w:p>
    <w:p w14:paraId="747CBE2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Colossus Ender**: Once per day, you may declare a "slayer’s mark" on a Gargantuan creature. All your attacks auto-crit for 3 rounds vs that foe.</w:t>
      </w:r>
    </w:p>
    <w:p w14:paraId="7097FC30" w14:textId="77777777" w:rsidR="00990B30" w:rsidRPr="003147C4" w:rsidRDefault="00990B30" w:rsidP="00A66C5F">
      <w:pPr>
        <w:spacing w:line="240" w:lineRule="auto"/>
        <w:rPr>
          <w:rFonts w:asciiTheme="majorHAnsi" w:hAnsiTheme="majorHAnsi"/>
          <w:sz w:val="20"/>
          <w:szCs w:val="20"/>
        </w:rPr>
      </w:pPr>
    </w:p>
    <w:p w14:paraId="11B2C0C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Anti-boss duelist and elite bruiser. Built to turn colossal threats into wounded prey.</w:t>
      </w:r>
    </w:p>
    <w:p w14:paraId="119AC8E5" w14:textId="77777777" w:rsidR="00990B30" w:rsidRPr="003147C4" w:rsidRDefault="00990B30" w:rsidP="00A66C5F">
      <w:pPr>
        <w:spacing w:line="240" w:lineRule="auto"/>
        <w:rPr>
          <w:rFonts w:asciiTheme="majorHAnsi" w:hAnsiTheme="majorHAnsi"/>
          <w:sz w:val="20"/>
          <w:szCs w:val="20"/>
        </w:rPr>
      </w:pPr>
    </w:p>
    <w:p w14:paraId="7A19C5EA"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Last Step</w:t>
      </w:r>
    </w:p>
    <w:p w14:paraId="49CAA236" w14:textId="2C5450E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They say no one survives a Hell Gigas charge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but they’ve never met Breya Flintmark. She doesn’t run. She waits. One breath. One step to the side. One upward strike. The Gigas falls, tripping over its own ruptured tendon. The earth shakes with the weight of its shame. Breya spits on the corpse and moves on.</w:t>
      </w:r>
    </w:p>
    <w:p w14:paraId="7DBDC35C" w14:textId="77777777" w:rsidR="00990B30" w:rsidRPr="003147C4" w:rsidRDefault="00990B30" w:rsidP="00A66C5F">
      <w:pPr>
        <w:pStyle w:val="Heading1"/>
        <w:spacing w:line="240" w:lineRule="auto"/>
        <w:rPr>
          <w:sz w:val="20"/>
          <w:szCs w:val="20"/>
        </w:rPr>
      </w:pPr>
      <w:r w:rsidRPr="003147C4">
        <w:rPr>
          <w:sz w:val="20"/>
          <w:szCs w:val="20"/>
        </w:rPr>
        <w:t>10. Gravetouched</w:t>
      </w:r>
    </w:p>
    <w:p w14:paraId="73FCA7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cursed soul balanced between life and death, drawing necrotic power and resilience from undeath without fully surrendering.</w:t>
      </w:r>
    </w:p>
    <w:p w14:paraId="3EA500B2" w14:textId="77777777" w:rsidR="00990B30" w:rsidRPr="003147C4" w:rsidRDefault="00990B30" w:rsidP="00A66C5F">
      <w:pPr>
        <w:spacing w:line="240" w:lineRule="auto"/>
        <w:rPr>
          <w:rFonts w:asciiTheme="majorHAnsi" w:hAnsiTheme="majorHAnsi"/>
          <w:sz w:val="20"/>
          <w:szCs w:val="20"/>
        </w:rPr>
      </w:pPr>
    </w:p>
    <w:p w14:paraId="5B1886C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56F8540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Cleric, Warrior, or Crimson Agent (Lv 10+)</w:t>
      </w:r>
    </w:p>
    <w:p w14:paraId="0FBC0CB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Necrotic Affinity, Undying Flesh, Dark Fortitude</w:t>
      </w:r>
    </w:p>
    <w:p w14:paraId="3C40E4EE"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Religion, Intimidation, Endurance</w:t>
      </w:r>
    </w:p>
    <w:p w14:paraId="209B627E" w14:textId="77777777" w:rsidR="00990B30" w:rsidRPr="003147C4" w:rsidRDefault="00990B30" w:rsidP="00A66C5F">
      <w:pPr>
        <w:spacing w:line="240" w:lineRule="auto"/>
        <w:rPr>
          <w:rFonts w:asciiTheme="majorHAnsi" w:hAnsiTheme="majorHAnsi"/>
          <w:sz w:val="20"/>
          <w:szCs w:val="20"/>
        </w:rPr>
      </w:pPr>
    </w:p>
    <w:p w14:paraId="041E420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Survive fatal damage while cursed by a necromancer, then rise again unaided within one round.</w:t>
      </w:r>
    </w:p>
    <w:p w14:paraId="17D8FB77" w14:textId="77777777" w:rsidR="00990B30" w:rsidRPr="003147C4" w:rsidRDefault="00990B30" w:rsidP="00A66C5F">
      <w:pPr>
        <w:spacing w:line="240" w:lineRule="auto"/>
        <w:rPr>
          <w:rFonts w:asciiTheme="majorHAnsi" w:hAnsiTheme="majorHAnsi"/>
          <w:sz w:val="20"/>
          <w:szCs w:val="20"/>
        </w:rPr>
      </w:pPr>
    </w:p>
    <w:p w14:paraId="7A33B8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2D40CAB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Undying Resilience: Gain resistance to necrotic and poison damage</w:t>
      </w:r>
    </w:p>
    <w:p w14:paraId="29AECBA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Bone Shield: Once per short rest, summon spectral bones to reduce incoming damage by half for 3 rounds</w:t>
      </w:r>
    </w:p>
    <w:p w14:paraId="31C72CA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Death Touch: Channel necrotic energy into melee strikes</w:t>
      </w:r>
    </w:p>
    <w:p w14:paraId="4108762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Grim Grasp: Enemies you kill cannot be revived or regenerated for 24 hours</w:t>
      </w:r>
    </w:p>
    <w:p w14:paraId="7CA9A98E" w14:textId="77777777" w:rsidR="00990B30" w:rsidRPr="003147C4" w:rsidRDefault="00990B30" w:rsidP="00A66C5F">
      <w:pPr>
        <w:spacing w:line="240" w:lineRule="auto"/>
        <w:rPr>
          <w:rFonts w:asciiTheme="majorHAnsi" w:hAnsiTheme="majorHAnsi"/>
          <w:sz w:val="20"/>
          <w:szCs w:val="20"/>
        </w:rPr>
      </w:pPr>
    </w:p>
    <w:p w14:paraId="13DAA24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Soul Anchor**: If you die, you rise once per day at 1 HP with temporary necrotic bonuses and fear aura for 1 minute.</w:t>
      </w:r>
    </w:p>
    <w:p w14:paraId="4591253C" w14:textId="77777777" w:rsidR="00990B30" w:rsidRPr="003147C4" w:rsidRDefault="00990B30" w:rsidP="00A66C5F">
      <w:pPr>
        <w:spacing w:line="240" w:lineRule="auto"/>
        <w:rPr>
          <w:rFonts w:asciiTheme="majorHAnsi" w:hAnsiTheme="majorHAnsi"/>
          <w:sz w:val="20"/>
          <w:szCs w:val="20"/>
        </w:rPr>
      </w:pPr>
    </w:p>
    <w:p w14:paraId="6C4E50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Off-tank and bruiser with necrotic synergy. Self-reviving frontline disruptor.</w:t>
      </w:r>
    </w:p>
    <w:p w14:paraId="1378F90D" w14:textId="77777777" w:rsidR="00990B30" w:rsidRPr="003147C4" w:rsidRDefault="00990B30" w:rsidP="00A66C5F">
      <w:pPr>
        <w:spacing w:line="240" w:lineRule="auto"/>
        <w:rPr>
          <w:rFonts w:asciiTheme="majorHAnsi" w:hAnsiTheme="majorHAnsi"/>
          <w:sz w:val="20"/>
          <w:szCs w:val="20"/>
        </w:rPr>
      </w:pPr>
    </w:p>
    <w:p w14:paraId="22F72E3B"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*Half of Silence</w:t>
      </w:r>
    </w:p>
    <w:p w14:paraId="7FB56459" w14:textId="2C9280C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Darrow Venn died screaming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and rose silent. He doesn’t speak anymore. His allies say death taught him patience. His enemies don’t live long enough to ask why. Bones rattle when he draws near, and the ground withers where he walks. Darrow doesn’t fear death; he remembers her smile.</w:t>
      </w:r>
    </w:p>
    <w:p w14:paraId="6CD79F25" w14:textId="77777777" w:rsidR="00990B30" w:rsidRPr="003147C4" w:rsidRDefault="00990B30" w:rsidP="00A66C5F">
      <w:pPr>
        <w:pStyle w:val="Heading1"/>
        <w:spacing w:line="240" w:lineRule="auto"/>
        <w:rPr>
          <w:sz w:val="20"/>
          <w:szCs w:val="20"/>
        </w:rPr>
      </w:pPr>
      <w:r w:rsidRPr="003147C4">
        <w:rPr>
          <w:sz w:val="20"/>
          <w:szCs w:val="20"/>
        </w:rPr>
        <w:t>11. Hexblade</w:t>
      </w:r>
    </w:p>
    <w:p w14:paraId="27012F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weapon-bound curse channeler who weaves doom, fear, and arcane hexes through every strike.</w:t>
      </w:r>
    </w:p>
    <w:p w14:paraId="737B9801" w14:textId="77777777" w:rsidR="00990B30" w:rsidRPr="003147C4" w:rsidRDefault="00990B30" w:rsidP="00A66C5F">
      <w:pPr>
        <w:spacing w:line="240" w:lineRule="auto"/>
        <w:rPr>
          <w:rFonts w:asciiTheme="majorHAnsi" w:hAnsiTheme="majorHAnsi"/>
          <w:sz w:val="20"/>
          <w:szCs w:val="20"/>
        </w:rPr>
      </w:pPr>
    </w:p>
    <w:p w14:paraId="678343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31B681B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Thief, Mage, or Crimson Agent (Lv 10+)</w:t>
      </w:r>
    </w:p>
    <w:p w14:paraId="419A9F5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Curse Channeling, Dark Binding, Eldritch Combat</w:t>
      </w:r>
    </w:p>
    <w:p w14:paraId="63E0D63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Arcana, Stealth, Intimidation</w:t>
      </w:r>
    </w:p>
    <w:p w14:paraId="438668CD" w14:textId="77777777" w:rsidR="00990B30" w:rsidRPr="003147C4" w:rsidRDefault="00990B30" w:rsidP="00A66C5F">
      <w:pPr>
        <w:spacing w:line="240" w:lineRule="auto"/>
        <w:rPr>
          <w:rFonts w:asciiTheme="majorHAnsi" w:hAnsiTheme="majorHAnsi"/>
          <w:sz w:val="20"/>
          <w:szCs w:val="20"/>
        </w:rPr>
      </w:pPr>
    </w:p>
    <w:p w14:paraId="166F472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Bind yourself to a cursed weapon willingly during a blood ritual in the Hollow Vale.</w:t>
      </w:r>
    </w:p>
    <w:p w14:paraId="4608A1D7" w14:textId="77777777" w:rsidR="00990B30" w:rsidRPr="003147C4" w:rsidRDefault="00990B30" w:rsidP="00A66C5F">
      <w:pPr>
        <w:spacing w:line="240" w:lineRule="auto"/>
        <w:rPr>
          <w:rFonts w:asciiTheme="majorHAnsi" w:hAnsiTheme="majorHAnsi"/>
          <w:sz w:val="20"/>
          <w:szCs w:val="20"/>
        </w:rPr>
      </w:pPr>
    </w:p>
    <w:p w14:paraId="5435A1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28884B4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Hex Mark: Apply a stacking curse to enemies hit with your bound weapon</w:t>
      </w:r>
    </w:p>
    <w:p w14:paraId="0FBBDB8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Eldritch Arc: Channel minor spells through weapon strikes</w:t>
      </w:r>
    </w:p>
    <w:p w14:paraId="34E2690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Doom Sigil: Once per long rest, inscribe a hex on the ground that inflicts confusion and fear</w:t>
      </w:r>
    </w:p>
    <w:p w14:paraId="6CE3B28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Blade Hunger: Cursed weapon gains bonuses after each kill, resetting when you rest</w:t>
      </w:r>
    </w:p>
    <w:p w14:paraId="764459A7" w14:textId="77777777" w:rsidR="00990B30" w:rsidRPr="003147C4" w:rsidRDefault="00990B30" w:rsidP="00A66C5F">
      <w:pPr>
        <w:spacing w:line="240" w:lineRule="auto"/>
        <w:rPr>
          <w:rFonts w:asciiTheme="majorHAnsi" w:hAnsiTheme="majorHAnsi"/>
          <w:sz w:val="20"/>
          <w:szCs w:val="20"/>
        </w:rPr>
      </w:pPr>
    </w:p>
    <w:p w14:paraId="373044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Curse Unleashed**: Your hexes explode when removed, dealing massive necrotic damage in a 15 ft radius and applying a random curse.</w:t>
      </w:r>
    </w:p>
    <w:p w14:paraId="51C0741B" w14:textId="77777777" w:rsidR="00990B30" w:rsidRPr="003147C4" w:rsidRDefault="00990B30" w:rsidP="00A66C5F">
      <w:pPr>
        <w:spacing w:line="240" w:lineRule="auto"/>
        <w:rPr>
          <w:rFonts w:asciiTheme="majorHAnsi" w:hAnsiTheme="majorHAnsi"/>
          <w:sz w:val="20"/>
          <w:szCs w:val="20"/>
        </w:rPr>
      </w:pPr>
    </w:p>
    <w:p w14:paraId="5F3323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Mid-range threat. Sustained DPS, battlefield control, and psychological warfare.</w:t>
      </w:r>
    </w:p>
    <w:p w14:paraId="47F6E995" w14:textId="77777777" w:rsidR="00990B30" w:rsidRPr="003147C4" w:rsidRDefault="00990B30" w:rsidP="00A66C5F">
      <w:pPr>
        <w:spacing w:line="240" w:lineRule="auto"/>
        <w:rPr>
          <w:rFonts w:asciiTheme="majorHAnsi" w:hAnsiTheme="majorHAnsi"/>
          <w:sz w:val="20"/>
          <w:szCs w:val="20"/>
        </w:rPr>
      </w:pPr>
    </w:p>
    <w:p w14:paraId="666BDDD5"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Blade Whispers</w:t>
      </w:r>
    </w:p>
    <w:p w14:paraId="532A1303" w14:textId="1ACE855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Sythra Nightmaw never held a blade before the massacre. She found it buried in a fallen inquisitor’s chest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 twisted black thing that whispered her name. Since then, it hasn’t stopped. Every strike she makes cuts deeper than flesh. Those who face her often fall to madness long before they bleed out.</w:t>
      </w:r>
    </w:p>
    <w:p w14:paraId="102843BE" w14:textId="77777777" w:rsidR="00990B30" w:rsidRPr="003147C4" w:rsidRDefault="00990B30" w:rsidP="00A66C5F">
      <w:pPr>
        <w:pStyle w:val="Heading1"/>
        <w:spacing w:line="240" w:lineRule="auto"/>
        <w:rPr>
          <w:sz w:val="20"/>
          <w:szCs w:val="20"/>
        </w:rPr>
      </w:pPr>
      <w:r w:rsidRPr="003147C4">
        <w:rPr>
          <w:sz w:val="20"/>
          <w:szCs w:val="20"/>
        </w:rPr>
        <w:t>12. Mooncursed</w:t>
      </w:r>
    </w:p>
    <w:p w14:paraId="73BB87D8" w14:textId="14C49CC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**Overview**: A lycanthropic warrior whose form and powers vary by curse type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werewolf, werebear, or wererat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tied to alignment and base class.</w:t>
      </w:r>
    </w:p>
    <w:p w14:paraId="7C574FAB" w14:textId="77777777" w:rsidR="00990B30" w:rsidRPr="003147C4" w:rsidRDefault="00990B30" w:rsidP="00A66C5F">
      <w:pPr>
        <w:spacing w:line="240" w:lineRule="auto"/>
        <w:rPr>
          <w:rFonts w:asciiTheme="majorHAnsi" w:hAnsiTheme="majorHAnsi"/>
          <w:sz w:val="20"/>
          <w:szCs w:val="20"/>
        </w:rPr>
      </w:pPr>
    </w:p>
    <w:p w14:paraId="3C984A0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395CF8F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Druid, Warrior, Thief, or Shaman (Lv 10+)</w:t>
      </w:r>
    </w:p>
    <w:p w14:paraId="3EC6D57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Primal Instinct, Cursebound Flesh, Blood Ritual</w:t>
      </w:r>
    </w:p>
    <w:p w14:paraId="6CF844F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Survival, Athletics, Stealth (varies by form)</w:t>
      </w:r>
    </w:p>
    <w:p w14:paraId="0B7AB8E9" w14:textId="77777777" w:rsidR="00990B30" w:rsidRPr="003147C4" w:rsidRDefault="00990B30" w:rsidP="00A66C5F">
      <w:pPr>
        <w:spacing w:line="240" w:lineRule="auto"/>
        <w:rPr>
          <w:rFonts w:asciiTheme="majorHAnsi" w:hAnsiTheme="majorHAnsi"/>
          <w:sz w:val="20"/>
          <w:szCs w:val="20"/>
        </w:rPr>
      </w:pPr>
    </w:p>
    <w:p w14:paraId="7E147BD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Survive a full lunar cycle while infected with lycanthropy and pass the Beast’s Trial without succumbing.</w:t>
      </w:r>
    </w:p>
    <w:p w14:paraId="72DECB1A" w14:textId="77777777" w:rsidR="00990B30" w:rsidRPr="003147C4" w:rsidRDefault="00990B30" w:rsidP="00A66C5F">
      <w:pPr>
        <w:spacing w:line="240" w:lineRule="auto"/>
        <w:rPr>
          <w:rFonts w:asciiTheme="majorHAnsi" w:hAnsiTheme="majorHAnsi"/>
          <w:sz w:val="20"/>
          <w:szCs w:val="20"/>
        </w:rPr>
      </w:pPr>
    </w:p>
    <w:p w14:paraId="68229E0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**Lycan Forms**:</w:t>
      </w:r>
    </w:p>
    <w:p w14:paraId="1316516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Werewolf (Neutral/Evil): Frenzied predator with bleed, speed, and pack tactics</w:t>
      </w:r>
    </w:p>
    <w:p w14:paraId="5A3EDAB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Werebear (Good/Neutral): Tank-focused form with regen, taunts, and roar</w:t>
      </w:r>
    </w:p>
    <w:p w14:paraId="3858FAE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Wererat (Evil/Neutral): Stealth, poison, evasion, and filth magic</w:t>
      </w:r>
    </w:p>
    <w:p w14:paraId="489DCBF4" w14:textId="77777777" w:rsidR="00990B30" w:rsidRPr="003147C4" w:rsidRDefault="00990B30" w:rsidP="00A66C5F">
      <w:pPr>
        <w:spacing w:line="240" w:lineRule="auto"/>
        <w:rPr>
          <w:rFonts w:asciiTheme="majorHAnsi" w:hAnsiTheme="majorHAnsi"/>
          <w:sz w:val="20"/>
          <w:szCs w:val="20"/>
        </w:rPr>
      </w:pPr>
    </w:p>
    <w:p w14:paraId="68A622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487E31C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Lycan Form: Transform for 60 seconds, gaining bonuses based on form</w:t>
      </w:r>
    </w:p>
    <w:p w14:paraId="2C4837F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Curse Surge: Spend HP to trigger special beast abilities</w:t>
      </w:r>
    </w:p>
    <w:p w14:paraId="69970F8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Lunar Tides: Powers scale at night or during celestial events</w:t>
      </w:r>
    </w:p>
    <w:p w14:paraId="633BE5B1"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Beast Within: Auto-transform when HP drops below 25%</w:t>
      </w:r>
    </w:p>
    <w:p w14:paraId="0BE798DC" w14:textId="77777777" w:rsidR="00990B30" w:rsidRPr="003147C4" w:rsidRDefault="00990B30" w:rsidP="00A66C5F">
      <w:pPr>
        <w:spacing w:line="240" w:lineRule="auto"/>
        <w:rPr>
          <w:rFonts w:asciiTheme="majorHAnsi" w:hAnsiTheme="majorHAnsi"/>
          <w:sz w:val="20"/>
          <w:szCs w:val="20"/>
        </w:rPr>
      </w:pPr>
    </w:p>
    <w:p w14:paraId="4EDFF6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Apex Lycanthrope**: Gain full hybrid form with all lycan bonuses, temporary flight, and damage immunity for 1 minute. You are the moon’s fury.</w:t>
      </w:r>
    </w:p>
    <w:p w14:paraId="00FDB0E2" w14:textId="77777777" w:rsidR="00990B30" w:rsidRPr="003147C4" w:rsidRDefault="00990B30" w:rsidP="00A66C5F">
      <w:pPr>
        <w:spacing w:line="240" w:lineRule="auto"/>
        <w:rPr>
          <w:rFonts w:asciiTheme="majorHAnsi" w:hAnsiTheme="majorHAnsi"/>
          <w:sz w:val="20"/>
          <w:szCs w:val="20"/>
        </w:rPr>
      </w:pPr>
    </w:p>
    <w:p w14:paraId="1F77763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Versatile melee predator or tank. High mobility and shifting utility.</w:t>
      </w:r>
    </w:p>
    <w:p w14:paraId="44FDF019" w14:textId="77777777" w:rsidR="00990B30" w:rsidRPr="003147C4" w:rsidRDefault="00990B30" w:rsidP="00A66C5F">
      <w:pPr>
        <w:spacing w:line="240" w:lineRule="auto"/>
        <w:rPr>
          <w:rFonts w:asciiTheme="majorHAnsi" w:hAnsiTheme="majorHAnsi"/>
          <w:sz w:val="20"/>
          <w:szCs w:val="20"/>
        </w:rPr>
      </w:pPr>
    </w:p>
    <w:p w14:paraId="5CF0BA32" w14:textId="77777777" w:rsidR="00990B30" w:rsidRPr="003147C4" w:rsidRDefault="00990B30" w:rsidP="00A66C5F">
      <w:pPr>
        <w:pStyle w:val="IntenseQuote"/>
        <w:spacing w:line="240" w:lineRule="auto"/>
        <w:rPr>
          <w:rFonts w:asciiTheme="majorHAnsi" w:hAnsiTheme="majorHAnsi"/>
          <w:sz w:val="20"/>
          <w:szCs w:val="20"/>
        </w:rPr>
      </w:pPr>
      <w:r w:rsidRPr="003147C4">
        <w:rPr>
          <w:rFonts w:asciiTheme="majorHAnsi" w:hAnsiTheme="majorHAnsi"/>
          <w:sz w:val="20"/>
          <w:szCs w:val="20"/>
        </w:rPr>
        <w:t>Character Story**: *The Fang in the Dark</w:t>
      </w:r>
    </w:p>
    <w:p w14:paraId="1A2400DC" w14:textId="249450D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Korrin Blackhide doesn’t remember who bit him. Only the fire. The blood. The taste of marrow. But he remembers the moon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and how it called him back from death. Now he fights it, nightly. Sometimes he wins. When he doesn’t, villages burn. But when he chooses the battlefield, there’s no stopping the beast. Just pray the moon is waning.</w:t>
      </w:r>
    </w:p>
    <w:p w14:paraId="7241B297" w14:textId="77777777" w:rsidR="00990B30" w:rsidRPr="003147C4" w:rsidRDefault="00990B30" w:rsidP="00A66C5F">
      <w:pPr>
        <w:pStyle w:val="Heading1"/>
        <w:spacing w:line="240" w:lineRule="auto"/>
        <w:rPr>
          <w:sz w:val="20"/>
          <w:szCs w:val="20"/>
        </w:rPr>
      </w:pPr>
      <w:r w:rsidRPr="003147C4">
        <w:rPr>
          <w:sz w:val="20"/>
          <w:szCs w:val="20"/>
        </w:rPr>
        <w:t>13. Sapper</w:t>
      </w:r>
    </w:p>
    <w:p w14:paraId="5D6D2D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demolition expert and trapmaster who controls the battlefield with explosives, snares, and mechanical warfare.</w:t>
      </w:r>
    </w:p>
    <w:p w14:paraId="407023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291317C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Tinker, Thief, or Soldier (Lv 10+)</w:t>
      </w:r>
    </w:p>
    <w:p w14:paraId="5C84DE2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Combat Engineering, Trapsetter, Siege Savant</w:t>
      </w:r>
    </w:p>
    <w:p w14:paraId="704C41DB"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Engineering, Disable Device, Craft (Explosives)</w:t>
      </w:r>
    </w:p>
    <w:p w14:paraId="388762C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Use 5 or more trap types to defeat a siege beast or construct without direct melee attacks.</w:t>
      </w:r>
    </w:p>
    <w:p w14:paraId="3CE515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3B6E2C5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Tripwire Arsenal: Set mechanical traps with varied effects (stun, burn, slow)</w:t>
      </w:r>
    </w:p>
    <w:p w14:paraId="0CA806D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Demolition Pack: Plant explosive charges that damage and debuff fortifications or creatures</w:t>
      </w:r>
    </w:p>
    <w:p w14:paraId="251BE61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Field Scanner: Gain vision of hidden traps, tunnels, or buried structures</w:t>
      </w:r>
    </w:p>
    <w:p w14:paraId="3A55B9D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Saboteur’s Toolkit: Bonus damage to constructs and ability to disable enemy gear</w:t>
      </w:r>
    </w:p>
    <w:p w14:paraId="05C873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Hellstorm Ordnance**: Deploy 3 high-yield bombs in a large radius. Explosions cause terrain destruction and DoT effects for 1 minute.</w:t>
      </w:r>
    </w:p>
    <w:p w14:paraId="76031C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Area control and anti-fortification disruptor. Ideal in defensive sieges or narrow corridors.</w:t>
      </w:r>
    </w:p>
    <w:p w14:paraId="707702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Boom Prophet</w:t>
      </w:r>
    </w:p>
    <w:p w14:paraId="20A14B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No one knows Tikkit’s real name. Only that he cackled during the fall of Castle Drein, shouting, “Time to till the soil with fire!” as charges lit the walls in sequence. Where he walks, holes follow. Tunnels collapse. Traps snap shut. Some call him a madman. Others call him the future of warfare.</w:t>
      </w:r>
    </w:p>
    <w:p w14:paraId="66DEFD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demolition expert and trapmaster who controls the battlefield with explosives, snares, and mechanical warfare.</w:t>
      </w:r>
    </w:p>
    <w:p w14:paraId="13AB84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360CAB4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Tinker, Thief, or Soldier (Lv 4+)</w:t>
      </w:r>
    </w:p>
    <w:p w14:paraId="1F14580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Combat Engineering, Trapsetter, Siege Savant</w:t>
      </w:r>
    </w:p>
    <w:p w14:paraId="6A81E11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Engineering, Disable Device, Craft (Explosives)</w:t>
      </w:r>
    </w:p>
    <w:p w14:paraId="13A4A29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Use 5 or more trap types to defeat a siege beast or construct without direct melee attacks.</w:t>
      </w:r>
    </w:p>
    <w:p w14:paraId="2DFF65E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39F46AD1"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Tripwire Arsenal: Set mechanical traps with varied effects (stun, burn, slow)</w:t>
      </w:r>
    </w:p>
    <w:p w14:paraId="70B293F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Demolition Pack: Plant explosive charges that damage and debuff fortifications or creatures</w:t>
      </w:r>
    </w:p>
    <w:p w14:paraId="0DE4365E"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Field Scanner: Gain vision of hidden traps, tunnels, or buried structures</w:t>
      </w:r>
    </w:p>
    <w:p w14:paraId="0706658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Saboteur’s Toolkit: Bonus damage to constructs and ability to disable enemy gear</w:t>
      </w:r>
    </w:p>
    <w:p w14:paraId="1B71BA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Hellstorm Ordnance**: Deploy 3 high-yield bombs in a large radius. Explosions cause terrain destruction and DoT effects for 1 minute.</w:t>
      </w:r>
    </w:p>
    <w:p w14:paraId="7509748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Area control and anti-fortification disruptor. Ideal in defensive sieges or narrow corridors.</w:t>
      </w:r>
    </w:p>
    <w:p w14:paraId="06C97C0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Boom Prophet</w:t>
      </w:r>
    </w:p>
    <w:p w14:paraId="7AA8B9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No one knows Tikkit’s real name. Only that he cackled during the fall of Castle Drein, shouting, “Time to till the soil with fire!” as charges lit the walls in sequence. Where he walks, holes follow. Tunnels collapse. Traps snap shut. Some call him a madman. Others call him the future of warfare.</w:t>
      </w:r>
    </w:p>
    <w:p w14:paraId="35F412C0" w14:textId="77777777" w:rsidR="00990B30" w:rsidRPr="003147C4" w:rsidRDefault="00990B30" w:rsidP="00A66C5F">
      <w:pPr>
        <w:pStyle w:val="Heading1"/>
        <w:spacing w:line="240" w:lineRule="auto"/>
        <w:rPr>
          <w:sz w:val="20"/>
          <w:szCs w:val="20"/>
        </w:rPr>
      </w:pPr>
      <w:r w:rsidRPr="003147C4">
        <w:rPr>
          <w:sz w:val="20"/>
          <w:szCs w:val="20"/>
        </w:rPr>
        <w:t>14. Soulrender</w:t>
      </w:r>
    </w:p>
    <w:p w14:paraId="6F8022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necrotic engine of agony who harvests souls to power abilities, damage enemies, or shield allies.</w:t>
      </w:r>
    </w:p>
    <w:p w14:paraId="21BFE3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5984A1A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Mage, Crimson Agent, or Cleric (Lv 10+)</w:t>
      </w:r>
    </w:p>
    <w:p w14:paraId="5039F0A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Lifeleech, Soul Cage, Wounding Magic</w:t>
      </w:r>
    </w:p>
    <w:p w14:paraId="59D171C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Arcana, Religion, Intimidation</w:t>
      </w:r>
    </w:p>
    <w:p w14:paraId="5307EEC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Steal the soul of a living named enemy and bind it to a black crystal during a ritual event.</w:t>
      </w:r>
    </w:p>
    <w:p w14:paraId="7261688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1DF390AF"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Soul Harvest: Absorb the soul of a dying foe to gain energy</w:t>
      </w:r>
    </w:p>
    <w:p w14:paraId="24023F7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Agony Lance: Fire a necrotic beam that deals damage over time and weakens saves</w:t>
      </w:r>
    </w:p>
    <w:p w14:paraId="0548E94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Spectral Ward: Spend soul charges to shield an ally or redirect damage</w:t>
      </w:r>
    </w:p>
    <w:p w14:paraId="5929519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Echo of Death: Soulbound enemies suffer disadvantage to healing and resurrection</w:t>
      </w:r>
    </w:p>
    <w:p w14:paraId="212B9B5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Font of Suffering**: Unleash stored soul energy to explode in a 30 ft aura. Enemies take massive damage, and allies are healed for half that amount.</w:t>
      </w:r>
    </w:p>
    <w:p w14:paraId="20F34D1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Battlefield controller with lifesteal and team sustain. Rewards killing blows and positioning.</w:t>
      </w:r>
    </w:p>
    <w:p w14:paraId="30E2630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Choir Below</w:t>
      </w:r>
    </w:p>
    <w:p w14:paraId="77FE9374" w14:textId="11E11AD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Every night, Jazen hears them. The whispers. The echoes. He used to be a healer, once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until he tried to revive someone who didn’t want to return. Now the souls cling to him. Beg him. Feed him. In battle, he sings their dirge aloud, and the ground writhes with unseen pain.</w:t>
      </w:r>
    </w:p>
    <w:p w14:paraId="7C6BD002" w14:textId="77777777" w:rsidR="00990B30" w:rsidRPr="003147C4" w:rsidRDefault="00990B30" w:rsidP="00A66C5F">
      <w:pPr>
        <w:pStyle w:val="Heading1"/>
        <w:spacing w:line="240" w:lineRule="auto"/>
        <w:rPr>
          <w:sz w:val="20"/>
          <w:szCs w:val="20"/>
        </w:rPr>
      </w:pPr>
      <w:r w:rsidRPr="003147C4">
        <w:rPr>
          <w:sz w:val="20"/>
          <w:szCs w:val="20"/>
        </w:rPr>
        <w:t>15. Storm Lord</w:t>
      </w:r>
    </w:p>
    <w:p w14:paraId="4F17DB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**Overview**: A tempest-fueled channeler of lightning, wind, and fury drawn directly from the Plane of Storms, Voltyros.</w:t>
      </w:r>
    </w:p>
    <w:p w14:paraId="613E6B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32A7AC3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Shaman, Mage, or Druid (Lv 6+)</w:t>
      </w:r>
    </w:p>
    <w:p w14:paraId="6587614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Stormcaller, Lightning Affinity, Voltyros Pact</w:t>
      </w:r>
    </w:p>
    <w:p w14:paraId="15AB8E5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Nature, Spellcraft, Endurance</w:t>
      </w:r>
    </w:p>
    <w:p w14:paraId="7180D6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Survive a direct lightning strike atop the Spire of Storms and awaken the spark within.</w:t>
      </w:r>
    </w:p>
    <w:p w14:paraId="76C33A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3AAF4914"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Static Field: Create a charged area that shocks enemies each round</w:t>
      </w:r>
    </w:p>
    <w:p w14:paraId="719367B1"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Arc Surge: Chain lightning spell that increases damage with each target</w:t>
      </w:r>
    </w:p>
    <w:p w14:paraId="3EFDF2E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Stormstep: Dash to a target in a crack of thunder, leaving a shockwave</w:t>
      </w:r>
    </w:p>
    <w:p w14:paraId="2F5D513B"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Eye of the Tempest: Gain damage resistance and bonus spell damage while stationary</w:t>
      </w:r>
    </w:p>
    <w:p w14:paraId="2A0203D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Avatar of Voltyros**: Enter a stormform for 1 minute: flight, crit-enhanced lightning spells, and shock aura.</w:t>
      </w:r>
    </w:p>
    <w:p w14:paraId="2A5982C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Mobile caster with heavy AoE and control. Strong zone dominance and mobility synergy.</w:t>
      </w:r>
    </w:p>
    <w:p w14:paraId="46F9FC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Thunder Crowned</w:t>
      </w:r>
    </w:p>
    <w:p w14:paraId="7F55EB63" w14:textId="6CBAE85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Merrik Stormborn was struck dead at fifteen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and stood up laughing. Since then, thunder answers his call. Clouds gather when he’s angry. The air tastes like copper when he smiles. Some think he’s the herald of a coming tempest. Others just call him the Storm Lord. Either way, lightning walks where he does.</w:t>
      </w:r>
    </w:p>
    <w:p w14:paraId="1E343698" w14:textId="77777777" w:rsidR="00990B30" w:rsidRPr="003147C4" w:rsidRDefault="00990B30" w:rsidP="00A66C5F">
      <w:pPr>
        <w:pStyle w:val="Heading1"/>
        <w:spacing w:line="240" w:lineRule="auto"/>
        <w:rPr>
          <w:sz w:val="20"/>
          <w:szCs w:val="20"/>
        </w:rPr>
      </w:pPr>
      <w:r w:rsidRPr="003147C4">
        <w:rPr>
          <w:sz w:val="20"/>
          <w:szCs w:val="20"/>
        </w:rPr>
        <w:t>16. Verdant Animist</w:t>
      </w:r>
    </w:p>
    <w:p w14:paraId="541F21FC" w14:textId="4DAA601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**Overview**: A summoner of living traps, stationary spirits, and wild overgrowth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master of battlefield flora.</w:t>
      </w:r>
    </w:p>
    <w:p w14:paraId="4967A64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2863A51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Druid, Shaman, or Mage (Lv 4+)</w:t>
      </w:r>
    </w:p>
    <w:p w14:paraId="11C0A039"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Verdant Bond, Conjure Flora, Trapcasting</w:t>
      </w:r>
    </w:p>
    <w:p w14:paraId="25CF67C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Nature, Spellcraft, Survival</w:t>
      </w:r>
    </w:p>
    <w:p w14:paraId="20CCF23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Infuse a Seed of the World Tree during a battle and defeat at least three foes using only summoned flora.</w:t>
      </w:r>
    </w:p>
    <w:p w14:paraId="717424C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0FB3E47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Seedling Conjurations: Summon immobile plant creatures with specific attack patterns (thorns, spores, roots)</w:t>
      </w:r>
    </w:p>
    <w:p w14:paraId="0350CB4E"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Living Terrain: Create difficult terrain that slows enemies and causes reactive damage</w:t>
      </w:r>
    </w:p>
    <w:p w14:paraId="4D941E8A"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Bloom Burst: Detonate seedlings in AoE explosions</w:t>
      </w:r>
    </w:p>
    <w:p w14:paraId="46647E9C"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Wild Synergy: Buffs increase with the number of active conjurations</w:t>
      </w:r>
    </w:p>
    <w:p w14:paraId="1859F5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Bloom of Ruin**: Summon an enormous siege-flower that lashes enemies, poisons the ground, and shields allies in its radius for 60 seconds.</w:t>
      </w:r>
    </w:p>
    <w:p w14:paraId="4E29066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Area denial and battlefield controller. Excels at map control and trap synergy.</w:t>
      </w:r>
    </w:p>
    <w:p w14:paraId="16E772E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Garden Wakes</w:t>
      </w:r>
    </w:p>
    <w:p w14:paraId="48303826" w14:textId="2B2050C9"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High atop the cliffs of Eldmire, they say a forest breathes. But it’s not the trees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it’s her. Hyrala the Thornmother. Once a village apothecary, now a vessel of the Green Womb. Her roots run deep, and her wrath deeper still. Where she walks, vines stir. Her enemies don’t bleed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they bloom.</w:t>
      </w:r>
    </w:p>
    <w:p w14:paraId="7CE6EC08" w14:textId="77777777" w:rsidR="00990B30" w:rsidRPr="003147C4" w:rsidRDefault="00990B30" w:rsidP="00A66C5F">
      <w:pPr>
        <w:pStyle w:val="Heading1"/>
        <w:spacing w:line="240" w:lineRule="auto"/>
        <w:rPr>
          <w:sz w:val="20"/>
          <w:szCs w:val="20"/>
        </w:rPr>
      </w:pPr>
      <w:r w:rsidRPr="003147C4">
        <w:rPr>
          <w:sz w:val="20"/>
          <w:szCs w:val="20"/>
        </w:rPr>
        <w:t>17. Warlock</w:t>
      </w:r>
    </w:p>
    <w:p w14:paraId="41F9F421" w14:textId="3E3FFD2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**Overview**: A pact-bound caster who channels dark forces from beyond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void entities, old gods, or forbidden spirits.</w:t>
      </w:r>
    </w:p>
    <w:p w14:paraId="2D176E5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76F06C4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Mage, Crimson Agent, or Shaman (Lv 3+)</w:t>
      </w:r>
    </w:p>
    <w:p w14:paraId="0076988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Forbidden Pact, Eldritch Echo, Curse Weaving</w:t>
      </w:r>
    </w:p>
    <w:p w14:paraId="60C5C6C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Arcana, Occultism, Intimidation</w:t>
      </w:r>
    </w:p>
    <w:p w14:paraId="1E66F3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Forge a soul pact with an entity from beyond the known planes. Survive the Binding Trial with mind and body intact.</w:t>
      </w:r>
    </w:p>
    <w:p w14:paraId="6E8F67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0E824D4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Eldritch Blast: Core attack scaling with level and pact alignment</w:t>
      </w:r>
    </w:p>
    <w:p w14:paraId="37DB640D"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Pact Sigils: Empower abilities with pact marks (e.g., shadowstep, hex bonus, resistance)</w:t>
      </w:r>
    </w:p>
    <w:p w14:paraId="769A169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Soul Debt: Spend HP instead of spell slots once per encounter</w:t>
      </w:r>
    </w:p>
    <w:p w14:paraId="1061B73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Curse Chain: Apply stacking debuffs that worsen over time</w:t>
      </w:r>
    </w:p>
    <w:p w14:paraId="0FBD6A8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Unsealed Pact**: Summon your patron’s projection or avatar for 1 minute. Gain unique spells and aura based on pact type.</w:t>
      </w:r>
    </w:p>
    <w:p w14:paraId="70AD935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High damage, flexible casting with risky power mechanics. Specializes in single-target control and corruption.</w:t>
      </w:r>
    </w:p>
    <w:p w14:paraId="4DF95A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Ink in the Veins</w:t>
      </w:r>
    </w:p>
    <w:p w14:paraId="72016809" w14:textId="3BDFB391"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Zereth didn’t read the whole book. No one ever does. But when he traced the final rune, the whispers began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cold, wrong, and compelling. His veins turned black. His eyes shimmered like oil. Now, every word he speaks holds weight. Every spell, a price. He serves something that once ruled… and may again.</w:t>
      </w:r>
    </w:p>
    <w:p w14:paraId="3B011901" w14:textId="77777777" w:rsidR="00990B30" w:rsidRPr="003147C4" w:rsidRDefault="00990B30" w:rsidP="00A66C5F">
      <w:pPr>
        <w:pStyle w:val="Heading1"/>
        <w:spacing w:line="240" w:lineRule="auto"/>
        <w:rPr>
          <w:sz w:val="20"/>
          <w:szCs w:val="20"/>
        </w:rPr>
      </w:pPr>
      <w:r w:rsidRPr="003147C4">
        <w:rPr>
          <w:sz w:val="20"/>
          <w:szCs w:val="20"/>
        </w:rPr>
        <w:t>18. Wyrmslayer</w:t>
      </w:r>
    </w:p>
    <w:p w14:paraId="34291F65" w14:textId="4CF7A535"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**Overview**: A hunter forged in fire and scaled blood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the bane of dragons and their kin.</w:t>
      </w:r>
    </w:p>
    <w:p w14:paraId="28A62BF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**Requirements**:</w:t>
      </w:r>
    </w:p>
    <w:p w14:paraId="09F1D7D6"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Base Class: Warrior, Ranger, or Soldier (Lv 5+)</w:t>
      </w:r>
    </w:p>
    <w:p w14:paraId="1DF1E132"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Feats: Favored Enemy (Dragon), Slayer’s Resolve, Cleave</w:t>
      </w:r>
    </w:p>
    <w:p w14:paraId="6358F455"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Skills: Survival, Lore (Dragons), Weapon Mastery</w:t>
      </w:r>
    </w:p>
    <w:p w14:paraId="66A251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**Unlock**: Slay a CR+3 dragon or greater wyrm with a weapon you forged or modified personally.</w:t>
      </w:r>
    </w:p>
    <w:p w14:paraId="7C1A6F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**Signature Mechanics**:</w:t>
      </w:r>
    </w:p>
    <w:p w14:paraId="1D2DD437"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Drakebane Arsenal: Weapons ignore elemental resistances of dragons</w:t>
      </w:r>
    </w:p>
    <w:p w14:paraId="02330EA3"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Scalebreaker Technique: Once per short rest, lower dragon AC on strike</w:t>
      </w:r>
    </w:p>
    <w:p w14:paraId="7BC52FB8"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Fearless Roar: Immune to fear auras; nearby allies gain resistance</w:t>
      </w:r>
    </w:p>
    <w:p w14:paraId="56C4A200" w14:textId="77777777" w:rsidR="00990B30" w:rsidRPr="003147C4" w:rsidRDefault="00990B30" w:rsidP="00A66C5F">
      <w:pPr>
        <w:pStyle w:val="ListBullet"/>
        <w:spacing w:line="240" w:lineRule="auto"/>
        <w:rPr>
          <w:rFonts w:asciiTheme="majorHAnsi" w:hAnsiTheme="majorHAnsi"/>
          <w:sz w:val="20"/>
          <w:szCs w:val="20"/>
        </w:rPr>
      </w:pPr>
      <w:r w:rsidRPr="003147C4">
        <w:rPr>
          <w:rFonts w:asciiTheme="majorHAnsi" w:hAnsiTheme="majorHAnsi"/>
          <w:sz w:val="20"/>
          <w:szCs w:val="20"/>
        </w:rPr>
        <w:t>- Draconic Lore Mastery: Instantly identify dragon traits and breath types</w:t>
      </w:r>
    </w:p>
    <w:p w14:paraId="5087CA0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**Capstone – Apex Wyrmslayer**: Critical hits against dragons disable one key ability (e.g., flight or breath) and grant bonus rare materials on kill.</w:t>
      </w:r>
    </w:p>
    <w:p w14:paraId="045DEA8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Role**: Anti-boss specialist. High durability and damage against elite targets, especially dragons.</w:t>
      </w:r>
    </w:p>
    <w:p w14:paraId="21F9EB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Burned Banner</w:t>
      </w:r>
    </w:p>
    <w:p w14:paraId="0BC572D2" w14:textId="6472285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Kael’s entire unit died in the gorge. Red death fell from the sky </w:t>
      </w:r>
      <w:r w:rsidR="00BC4D8C" w:rsidRPr="003147C4">
        <w:rPr>
          <w:rFonts w:asciiTheme="majorHAnsi" w:hAnsiTheme="majorHAnsi"/>
          <w:sz w:val="20"/>
          <w:szCs w:val="20"/>
        </w:rPr>
        <w:t xml:space="preserve">, </w:t>
      </w:r>
      <w:r w:rsidRPr="003147C4">
        <w:rPr>
          <w:rFonts w:asciiTheme="majorHAnsi" w:hAnsiTheme="majorHAnsi"/>
          <w:sz w:val="20"/>
          <w:szCs w:val="20"/>
        </w:rPr>
        <w:t xml:space="preserve"> fire, winged and hateful. He lived. Barely. But he swore an oath: no more wyrms. Now, his armor is blackened scale. His blade sings with hatred. Where others flee at the roar of dragons, Kael walks forward. Burned. Scarred. Unyielding.</w:t>
      </w:r>
    </w:p>
    <w:p w14:paraId="30D2A773" w14:textId="77777777" w:rsidR="00990B30" w:rsidRPr="003147C4" w:rsidRDefault="00990B30" w:rsidP="00A66C5F">
      <w:pPr>
        <w:spacing w:line="240" w:lineRule="auto"/>
        <w:rPr>
          <w:rFonts w:asciiTheme="majorHAnsi" w:hAnsiTheme="majorHAnsi"/>
          <w:sz w:val="20"/>
          <w:szCs w:val="20"/>
        </w:rPr>
      </w:pPr>
    </w:p>
    <w:p w14:paraId="7B335497" w14:textId="77777777" w:rsidR="00990B30" w:rsidRPr="00EC01C9" w:rsidRDefault="00990B30" w:rsidP="00A66C5F">
      <w:pPr>
        <w:spacing w:line="240" w:lineRule="auto"/>
        <w:rPr>
          <w:rFonts w:asciiTheme="majorHAnsi" w:hAnsiTheme="majorHAnsi"/>
          <w:b/>
          <w:bCs/>
          <w:i/>
          <w:iCs/>
          <w:u w:val="single"/>
        </w:rPr>
      </w:pPr>
      <w:r w:rsidRPr="00EC01C9">
        <w:rPr>
          <w:rFonts w:asciiTheme="majorHAnsi" w:hAnsiTheme="majorHAnsi"/>
          <w:b/>
          <w:bCs/>
          <w:i/>
          <w:iCs/>
          <w:u w:val="single"/>
        </w:rPr>
        <w:t># Chapter 7: Using Ability Scores</w:t>
      </w:r>
    </w:p>
    <w:p w14:paraId="7B412820" w14:textId="77777777" w:rsidR="00990B30" w:rsidRPr="003147C4" w:rsidRDefault="00990B30" w:rsidP="00A66C5F">
      <w:pPr>
        <w:spacing w:line="240" w:lineRule="auto"/>
        <w:rPr>
          <w:rFonts w:asciiTheme="majorHAnsi" w:hAnsiTheme="majorHAnsi"/>
          <w:sz w:val="20"/>
          <w:szCs w:val="20"/>
        </w:rPr>
      </w:pPr>
    </w:p>
    <w:p w14:paraId="0DAD5CD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Six abilities provide a quick description of every character's physical and mental characteristics in the world of Aethel:</w:t>
      </w:r>
    </w:p>
    <w:p w14:paraId="4ECEAE3E" w14:textId="77777777" w:rsidR="00990B30" w:rsidRPr="003147C4" w:rsidRDefault="00990B30" w:rsidP="00A66C5F">
      <w:pPr>
        <w:spacing w:line="240" w:lineRule="auto"/>
        <w:rPr>
          <w:rFonts w:asciiTheme="majorHAnsi" w:hAnsiTheme="majorHAnsi"/>
          <w:sz w:val="20"/>
          <w:szCs w:val="20"/>
        </w:rPr>
      </w:pPr>
    </w:p>
    <w:p w14:paraId="69FF65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**Strength**, measuring physical power and combat prowess</w:t>
      </w:r>
    </w:p>
    <w:p w14:paraId="05D580F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**Dexterity**, measuring agility, reflexes, and finesse</w:t>
      </w:r>
    </w:p>
    <w:p w14:paraId="6AC14F4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**Constitution**, measuring endurance and life force</w:t>
      </w:r>
    </w:p>
    <w:p w14:paraId="150A746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**Intelligence**, measuring reasoning, memory, and arcane aptitude</w:t>
      </w:r>
    </w:p>
    <w:p w14:paraId="4D20CD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**Wisdom**, measuring perception, insight, and attunement to the world</w:t>
      </w:r>
    </w:p>
    <w:p w14:paraId="7E7448B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**Charisma**, measuring force of personality, leadership, and presence</w:t>
      </w:r>
    </w:p>
    <w:p w14:paraId="4E16C16A" w14:textId="77777777" w:rsidR="00990B30" w:rsidRPr="003147C4" w:rsidRDefault="00990B30" w:rsidP="00A66C5F">
      <w:pPr>
        <w:spacing w:line="240" w:lineRule="auto"/>
        <w:rPr>
          <w:rFonts w:asciiTheme="majorHAnsi" w:hAnsiTheme="majorHAnsi"/>
          <w:sz w:val="20"/>
          <w:szCs w:val="20"/>
        </w:rPr>
      </w:pPr>
    </w:p>
    <w:p w14:paraId="5A06E20A" w14:textId="70291BE2"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Is your character a muscle-bound warrior with keen insight? A brilliant mage with a frail constitution? A nimble thief with natural charm? Ability scores define these qualities</w:t>
      </w:r>
      <w:r w:rsidR="00BC4D8C" w:rsidRPr="003147C4">
        <w:rPr>
          <w:rFonts w:asciiTheme="majorHAnsi" w:hAnsiTheme="majorHAnsi"/>
          <w:sz w:val="20"/>
          <w:szCs w:val="20"/>
        </w:rPr>
        <w:t xml:space="preserve">, </w:t>
      </w:r>
      <w:r w:rsidRPr="003147C4">
        <w:rPr>
          <w:rFonts w:asciiTheme="majorHAnsi" w:hAnsiTheme="majorHAnsi"/>
          <w:sz w:val="20"/>
          <w:szCs w:val="20"/>
        </w:rPr>
        <w:t>a character's greatest assets as well as their most notable weaknesses.</w:t>
      </w:r>
    </w:p>
    <w:p w14:paraId="551A6E00" w14:textId="77777777" w:rsidR="00990B30" w:rsidRPr="003147C4" w:rsidRDefault="00990B30" w:rsidP="00A66C5F">
      <w:pPr>
        <w:spacing w:line="240" w:lineRule="auto"/>
        <w:rPr>
          <w:rFonts w:asciiTheme="majorHAnsi" w:hAnsiTheme="majorHAnsi"/>
          <w:sz w:val="20"/>
          <w:szCs w:val="20"/>
        </w:rPr>
      </w:pPr>
    </w:p>
    <w:p w14:paraId="71FAE411" w14:textId="57C7FF02"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three main rolls of Decennium Descent</w:t>
      </w:r>
      <w:r w:rsidR="00BC4D8C" w:rsidRPr="003147C4">
        <w:rPr>
          <w:rFonts w:asciiTheme="majorHAnsi" w:hAnsiTheme="majorHAnsi"/>
          <w:sz w:val="20"/>
          <w:szCs w:val="20"/>
        </w:rPr>
        <w:t xml:space="preserve">, </w:t>
      </w:r>
      <w:r w:rsidRPr="003147C4">
        <w:rPr>
          <w:rFonts w:asciiTheme="majorHAnsi" w:hAnsiTheme="majorHAnsi"/>
          <w:sz w:val="20"/>
          <w:szCs w:val="20"/>
        </w:rPr>
        <w:t>the ability check, the saving throw, and the attack roll</w:t>
      </w:r>
      <w:r w:rsidR="00BC4D8C" w:rsidRPr="003147C4">
        <w:rPr>
          <w:rFonts w:asciiTheme="majorHAnsi" w:hAnsiTheme="majorHAnsi"/>
          <w:sz w:val="20"/>
          <w:szCs w:val="20"/>
        </w:rPr>
        <w:t xml:space="preserve">, </w:t>
      </w:r>
      <w:r w:rsidRPr="003147C4">
        <w:rPr>
          <w:rFonts w:asciiTheme="majorHAnsi" w:hAnsiTheme="majorHAnsi"/>
          <w:sz w:val="20"/>
          <w:szCs w:val="20"/>
        </w:rPr>
        <w:t>rely on these six ability scores. The basic rule behind these rolls is consistent: roll a d20, add an ability modifier derived from one of the six ability scores, and compare the total to a target number.</w:t>
      </w:r>
    </w:p>
    <w:p w14:paraId="410C59DC" w14:textId="77777777" w:rsidR="00990B30" w:rsidRPr="003147C4" w:rsidRDefault="00990B30" w:rsidP="00A66C5F">
      <w:pPr>
        <w:spacing w:line="240" w:lineRule="auto"/>
        <w:rPr>
          <w:rFonts w:asciiTheme="majorHAnsi" w:hAnsiTheme="majorHAnsi"/>
          <w:sz w:val="20"/>
          <w:szCs w:val="20"/>
        </w:rPr>
      </w:pPr>
    </w:p>
    <w:p w14:paraId="11E0262A" w14:textId="14F9E01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This chapter focuses on how to use ability checks and saving throws, covering the fundamental activities that characters attempt throughout their adventures in Aethel. Rules for attack rolls appear in Chapter 8.</w:t>
      </w:r>
    </w:p>
    <w:p w14:paraId="5F24D98B" w14:textId="77777777" w:rsidR="00990B30" w:rsidRPr="003147C4" w:rsidRDefault="00990B30" w:rsidP="00A66C5F">
      <w:pPr>
        <w:spacing w:line="240" w:lineRule="auto"/>
        <w:rPr>
          <w:rFonts w:asciiTheme="majorHAnsi" w:hAnsiTheme="majorHAnsi"/>
          <w:sz w:val="20"/>
          <w:szCs w:val="20"/>
        </w:rPr>
      </w:pPr>
    </w:p>
    <w:p w14:paraId="23BAA3D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Ability Scores and Modifiers</w:t>
      </w:r>
    </w:p>
    <w:p w14:paraId="4A2CD3C9" w14:textId="77777777" w:rsidR="00990B30" w:rsidRPr="003147C4" w:rsidRDefault="00990B30" w:rsidP="00A66C5F">
      <w:pPr>
        <w:spacing w:line="240" w:lineRule="auto"/>
        <w:rPr>
          <w:rFonts w:asciiTheme="majorHAnsi" w:hAnsiTheme="majorHAnsi"/>
          <w:sz w:val="20"/>
          <w:szCs w:val="20"/>
        </w:rPr>
      </w:pPr>
    </w:p>
    <w:p w14:paraId="34C5AD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Each of a character's abilities has a score, a number that defines the magnitude of that ability. An ability score is not just a measure of innate capabilities, but also encompasses a character's training and competence in activities related to that ability.</w:t>
      </w:r>
    </w:p>
    <w:p w14:paraId="1EAEF448" w14:textId="77777777" w:rsidR="00990B30" w:rsidRPr="003147C4" w:rsidRDefault="00990B30" w:rsidP="00A66C5F">
      <w:pPr>
        <w:spacing w:line="240" w:lineRule="auto"/>
        <w:rPr>
          <w:rFonts w:asciiTheme="majorHAnsi" w:hAnsiTheme="majorHAnsi"/>
          <w:sz w:val="20"/>
          <w:szCs w:val="20"/>
        </w:rPr>
      </w:pPr>
    </w:p>
    <w:p w14:paraId="38DE40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score of 10 or 11 is the normal human average, but adventurers and many creatures of Aethel are a cut above average in most abilities. A score of 18 is the highest that a person usually reaches without magical enhancement. Adventurers can have scores as high as 20, and legendary beings or those touched by divine power can have scores as high as 30.</w:t>
      </w:r>
    </w:p>
    <w:p w14:paraId="414C2104" w14:textId="77777777" w:rsidR="00990B30" w:rsidRPr="003147C4" w:rsidRDefault="00990B30" w:rsidP="00A66C5F">
      <w:pPr>
        <w:spacing w:line="240" w:lineRule="auto"/>
        <w:rPr>
          <w:rFonts w:asciiTheme="majorHAnsi" w:hAnsiTheme="majorHAnsi"/>
          <w:sz w:val="20"/>
          <w:szCs w:val="20"/>
        </w:rPr>
      </w:pPr>
    </w:p>
    <w:p w14:paraId="209B7EA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Each ability also has a modifier, derived from the score and ranging from -5 (for an ability score of 1) to +10 (for a score of 30). The Ability Scores and Modifiers table notes the ability modifiers for the range of possible ability scores, from 1 to 30.</w:t>
      </w:r>
    </w:p>
    <w:p w14:paraId="0857A617" w14:textId="77777777" w:rsidR="00990B30" w:rsidRPr="003147C4" w:rsidRDefault="00990B30" w:rsidP="00A66C5F">
      <w:pPr>
        <w:spacing w:line="240" w:lineRule="auto"/>
        <w:rPr>
          <w:rFonts w:asciiTheme="majorHAnsi" w:hAnsiTheme="majorHAnsi"/>
          <w:sz w:val="20"/>
          <w:szCs w:val="20"/>
        </w:rPr>
      </w:pPr>
    </w:p>
    <w:p w14:paraId="258B81C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Ability Scores and Modifiers</w:t>
      </w:r>
    </w:p>
    <w:p w14:paraId="73FE2BFE" w14:textId="77777777" w:rsidR="00990B30" w:rsidRPr="003147C4" w:rsidRDefault="00990B30" w:rsidP="00A66C5F">
      <w:pPr>
        <w:spacing w:line="240" w:lineRule="auto"/>
        <w:rPr>
          <w:rFonts w:asciiTheme="majorHAnsi" w:hAnsiTheme="majorHAnsi"/>
          <w:sz w:val="20"/>
          <w:szCs w:val="20"/>
        </w:rPr>
      </w:pPr>
    </w:p>
    <w:p w14:paraId="78EAAFC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Score | Modifier | Score | Modifier |</w:t>
      </w:r>
    </w:p>
    <w:p w14:paraId="5E662C8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10C7ED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     | -5       | 16-17 | +3       |</w:t>
      </w:r>
    </w:p>
    <w:p w14:paraId="60E2838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2-3   | -4       | 18-19 | +4       |</w:t>
      </w:r>
    </w:p>
    <w:p w14:paraId="6CDDBE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4-5   | -3       | 20-21 | +5       |</w:t>
      </w:r>
    </w:p>
    <w:p w14:paraId="11F0342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6-7   | -2       | 22-23 | +6       |</w:t>
      </w:r>
    </w:p>
    <w:p w14:paraId="470D66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8-9   | -1       | 24-25 | +7       |</w:t>
      </w:r>
    </w:p>
    <w:p w14:paraId="6810EF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10-11 | +0       | 26-27 | +8       |</w:t>
      </w:r>
    </w:p>
    <w:p w14:paraId="6CB414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12-13 | +1       | 28-29 | +9       |</w:t>
      </w:r>
    </w:p>
    <w:p w14:paraId="538037D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14-15 | +2       | 30    | +10      |</w:t>
      </w:r>
    </w:p>
    <w:p w14:paraId="78EC282C" w14:textId="77777777" w:rsidR="00990B30" w:rsidRPr="003147C4" w:rsidRDefault="00990B30" w:rsidP="00A66C5F">
      <w:pPr>
        <w:spacing w:line="240" w:lineRule="auto"/>
        <w:rPr>
          <w:rFonts w:asciiTheme="majorHAnsi" w:hAnsiTheme="majorHAnsi"/>
          <w:sz w:val="20"/>
          <w:szCs w:val="20"/>
        </w:rPr>
      </w:pPr>
    </w:p>
    <w:p w14:paraId="16CE08B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To determine an ability modifier without consulting the table, subtract 10 from the ability score and then divide the total by 2 (round down).</w:t>
      </w:r>
    </w:p>
    <w:p w14:paraId="7931EBBC" w14:textId="77777777" w:rsidR="00990B30" w:rsidRPr="003147C4" w:rsidRDefault="00990B30" w:rsidP="00A66C5F">
      <w:pPr>
        <w:spacing w:line="240" w:lineRule="auto"/>
        <w:rPr>
          <w:rFonts w:asciiTheme="majorHAnsi" w:hAnsiTheme="majorHAnsi"/>
          <w:sz w:val="20"/>
          <w:szCs w:val="20"/>
        </w:rPr>
      </w:pPr>
    </w:p>
    <w:p w14:paraId="0B2D8A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Because ability modifiers affect almost every attack roll, ability check, and saving throw, ability modifiers come up in play more often than their associated scores.</w:t>
      </w:r>
    </w:p>
    <w:p w14:paraId="6D282100" w14:textId="77777777" w:rsidR="00990B30" w:rsidRPr="003147C4" w:rsidRDefault="00990B30" w:rsidP="00A66C5F">
      <w:pPr>
        <w:spacing w:line="240" w:lineRule="auto"/>
        <w:rPr>
          <w:rFonts w:asciiTheme="majorHAnsi" w:hAnsiTheme="majorHAnsi"/>
          <w:sz w:val="20"/>
          <w:szCs w:val="20"/>
        </w:rPr>
      </w:pPr>
    </w:p>
    <w:p w14:paraId="3786F38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Advantage and Disadvantage</w:t>
      </w:r>
    </w:p>
    <w:p w14:paraId="4F39B665" w14:textId="77777777" w:rsidR="00990B30" w:rsidRPr="003147C4" w:rsidRDefault="00990B30" w:rsidP="00A66C5F">
      <w:pPr>
        <w:spacing w:line="240" w:lineRule="auto"/>
        <w:rPr>
          <w:rFonts w:asciiTheme="majorHAnsi" w:hAnsiTheme="majorHAnsi"/>
          <w:sz w:val="20"/>
          <w:szCs w:val="20"/>
        </w:rPr>
      </w:pPr>
    </w:p>
    <w:p w14:paraId="7417228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Sometimes a special ability, spell, or situation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14:paraId="3695373E" w14:textId="77777777" w:rsidR="00990B30" w:rsidRPr="003147C4" w:rsidRDefault="00990B30" w:rsidP="00A66C5F">
      <w:pPr>
        <w:spacing w:line="240" w:lineRule="auto"/>
        <w:rPr>
          <w:rFonts w:asciiTheme="majorHAnsi" w:hAnsiTheme="majorHAnsi"/>
          <w:sz w:val="20"/>
          <w:szCs w:val="20"/>
        </w:rPr>
      </w:pPr>
    </w:p>
    <w:p w14:paraId="15750C0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multiple situations affect a roll and each one grants advantage or imposes disadvantage on it, you don't roll more than one additional d20. If two favorable situations grant advantage, for example, you still roll only one additional d20.</w:t>
      </w:r>
    </w:p>
    <w:p w14:paraId="465B65D3" w14:textId="77777777" w:rsidR="00990B30" w:rsidRPr="003147C4" w:rsidRDefault="00990B30" w:rsidP="00A66C5F">
      <w:pPr>
        <w:spacing w:line="240" w:lineRule="auto"/>
        <w:rPr>
          <w:rFonts w:asciiTheme="majorHAnsi" w:hAnsiTheme="majorHAnsi"/>
          <w:sz w:val="20"/>
          <w:szCs w:val="20"/>
        </w:rPr>
      </w:pPr>
    </w:p>
    <w:p w14:paraId="3B5E1E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14:paraId="24B5AC1B" w14:textId="77777777" w:rsidR="00990B30" w:rsidRPr="003147C4" w:rsidRDefault="00990B30" w:rsidP="00A66C5F">
      <w:pPr>
        <w:spacing w:line="240" w:lineRule="auto"/>
        <w:rPr>
          <w:rFonts w:asciiTheme="majorHAnsi" w:hAnsiTheme="majorHAnsi"/>
          <w:sz w:val="20"/>
          <w:szCs w:val="20"/>
        </w:rPr>
      </w:pPr>
    </w:p>
    <w:p w14:paraId="689847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you have advantage or disadvantage and something in the game, such as the Halfling's Lucky racial trait, lets you reroll the d20, you can reroll only one of the dice. You choose which one. For example, if a Halfling has advantage on an ability check and rolls a 1 and a 13, the Halfling could use the Lucky trait to reroll the 1.</w:t>
      </w:r>
    </w:p>
    <w:p w14:paraId="34F8DC3E" w14:textId="77777777" w:rsidR="00990B30" w:rsidRPr="003147C4" w:rsidRDefault="00990B30" w:rsidP="00A66C5F">
      <w:pPr>
        <w:spacing w:line="240" w:lineRule="auto"/>
        <w:rPr>
          <w:rFonts w:asciiTheme="majorHAnsi" w:hAnsiTheme="majorHAnsi"/>
          <w:sz w:val="20"/>
          <w:szCs w:val="20"/>
        </w:rPr>
      </w:pPr>
    </w:p>
    <w:p w14:paraId="4A26007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usually gain advantage or disadvantage through the use of special abilities, actions, or spells. Reputation (see Chapter 4) can also give a character advantage on checks related to specific factions or regions where they are well-regarded. The Game Master can also decide that circumstances influence a roll in one direction or the other and grant advantage or impose disadvantage as a result.</w:t>
      </w:r>
    </w:p>
    <w:p w14:paraId="2EED2CE0" w14:textId="77777777" w:rsidR="00990B30" w:rsidRPr="003147C4" w:rsidRDefault="00990B30" w:rsidP="00A66C5F">
      <w:pPr>
        <w:spacing w:line="240" w:lineRule="auto"/>
        <w:rPr>
          <w:rFonts w:asciiTheme="majorHAnsi" w:hAnsiTheme="majorHAnsi"/>
          <w:sz w:val="20"/>
          <w:szCs w:val="20"/>
        </w:rPr>
      </w:pPr>
    </w:p>
    <w:p w14:paraId="5BDF5E1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Proficiency Bonus</w:t>
      </w:r>
    </w:p>
    <w:p w14:paraId="2328CA6F" w14:textId="77777777" w:rsidR="00990B30" w:rsidRPr="003147C4" w:rsidRDefault="00990B30" w:rsidP="00A66C5F">
      <w:pPr>
        <w:spacing w:line="240" w:lineRule="auto"/>
        <w:rPr>
          <w:rFonts w:asciiTheme="majorHAnsi" w:hAnsiTheme="majorHAnsi"/>
          <w:sz w:val="20"/>
          <w:szCs w:val="20"/>
        </w:rPr>
      </w:pPr>
    </w:p>
    <w:p w14:paraId="6EEABB6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Characters have a proficiency bonus determined by level, as detailed in Chapter 1. Monsters and NPCs also have this bonus, which is incorporated in their stat blocks. The bonus is used in the rules on ability checks, saving throws, and attack rolls.</w:t>
      </w:r>
    </w:p>
    <w:p w14:paraId="3E23FEF0" w14:textId="77777777" w:rsidR="00990B30" w:rsidRPr="003147C4" w:rsidRDefault="00990B30" w:rsidP="00A66C5F">
      <w:pPr>
        <w:spacing w:line="240" w:lineRule="auto"/>
        <w:rPr>
          <w:rFonts w:asciiTheme="majorHAnsi" w:hAnsiTheme="majorHAnsi"/>
          <w:sz w:val="20"/>
          <w:szCs w:val="20"/>
        </w:rPr>
      </w:pPr>
    </w:p>
    <w:p w14:paraId="05F810B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proficiency bonus can't be added to a single die roll or other number more than once. For example, if two different rules say you can add your proficiency bonus to a Wisdom saving throw, you nevertheless add the bonus only once when you make the save.</w:t>
      </w:r>
    </w:p>
    <w:p w14:paraId="18A6C415" w14:textId="77777777" w:rsidR="00990B30" w:rsidRPr="003147C4" w:rsidRDefault="00990B30" w:rsidP="00A66C5F">
      <w:pPr>
        <w:spacing w:line="240" w:lineRule="auto"/>
        <w:rPr>
          <w:rFonts w:asciiTheme="majorHAnsi" w:hAnsiTheme="majorHAnsi"/>
          <w:sz w:val="20"/>
          <w:szCs w:val="20"/>
        </w:rPr>
      </w:pPr>
    </w:p>
    <w:p w14:paraId="50BD0D8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Occasionally, your proficiency bonus might be multiplied or divided (doubled or halved, for example) before you apply it. For example, the Thief's Expertise feature doubles the proficiency bonus for certain ability checks. If a circumstance suggests that your proficiency bonus applies more than once to the same roll, you still add it only once and multiply or divide it only once.</w:t>
      </w:r>
    </w:p>
    <w:p w14:paraId="7FBDD5B3" w14:textId="77777777" w:rsidR="00990B30" w:rsidRPr="003147C4" w:rsidRDefault="00990B30" w:rsidP="00A66C5F">
      <w:pPr>
        <w:spacing w:line="240" w:lineRule="auto"/>
        <w:rPr>
          <w:rFonts w:asciiTheme="majorHAnsi" w:hAnsiTheme="majorHAnsi"/>
          <w:sz w:val="20"/>
          <w:szCs w:val="20"/>
        </w:rPr>
      </w:pPr>
    </w:p>
    <w:p w14:paraId="30BC416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14:paraId="4126766B" w14:textId="77777777" w:rsidR="00990B30" w:rsidRPr="003147C4" w:rsidRDefault="00990B30" w:rsidP="00A66C5F">
      <w:pPr>
        <w:spacing w:line="240" w:lineRule="auto"/>
        <w:rPr>
          <w:rFonts w:asciiTheme="majorHAnsi" w:hAnsiTheme="majorHAnsi"/>
          <w:sz w:val="20"/>
          <w:szCs w:val="20"/>
        </w:rPr>
      </w:pPr>
    </w:p>
    <w:p w14:paraId="7B99CAD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general, you don't multiply your proficiency bonus for attack rolls or saving throws. If a feature or effect allows you to do so, these same rules apply.</w:t>
      </w:r>
    </w:p>
    <w:p w14:paraId="5606E654" w14:textId="77777777" w:rsidR="00990B30" w:rsidRPr="003147C4" w:rsidRDefault="00990B30" w:rsidP="00A66C5F">
      <w:pPr>
        <w:spacing w:line="240" w:lineRule="auto"/>
        <w:rPr>
          <w:rFonts w:asciiTheme="majorHAnsi" w:hAnsiTheme="majorHAnsi"/>
          <w:sz w:val="20"/>
          <w:szCs w:val="20"/>
        </w:rPr>
      </w:pPr>
    </w:p>
    <w:p w14:paraId="61BF111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Ability Checks</w:t>
      </w:r>
    </w:p>
    <w:p w14:paraId="79FF5A65" w14:textId="77777777" w:rsidR="00990B30" w:rsidRPr="003147C4" w:rsidRDefault="00990B30" w:rsidP="00A66C5F">
      <w:pPr>
        <w:spacing w:line="240" w:lineRule="auto"/>
        <w:rPr>
          <w:rFonts w:asciiTheme="majorHAnsi" w:hAnsiTheme="majorHAnsi"/>
          <w:sz w:val="20"/>
          <w:szCs w:val="20"/>
        </w:rPr>
      </w:pPr>
    </w:p>
    <w:p w14:paraId="543BD9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 ability check tests a character's or monster's innate talent and training in an effort to overcome a challenge. The Game Master calls for an ability check when a character or monster attempts an action (other than an attack) that has a chance of failure. When the outcome is uncertain, the dice determine the results.</w:t>
      </w:r>
    </w:p>
    <w:p w14:paraId="17269E26" w14:textId="77777777" w:rsidR="00990B30" w:rsidRPr="003147C4" w:rsidRDefault="00990B30" w:rsidP="00A66C5F">
      <w:pPr>
        <w:spacing w:line="240" w:lineRule="auto"/>
        <w:rPr>
          <w:rFonts w:asciiTheme="majorHAnsi" w:hAnsiTheme="majorHAnsi"/>
          <w:sz w:val="20"/>
          <w:szCs w:val="20"/>
        </w:rPr>
      </w:pPr>
    </w:p>
    <w:p w14:paraId="3F8DC61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14:paraId="3CF603C1" w14:textId="77777777" w:rsidR="00990B30" w:rsidRPr="003147C4" w:rsidRDefault="00990B30" w:rsidP="00A66C5F">
      <w:pPr>
        <w:spacing w:line="240" w:lineRule="auto"/>
        <w:rPr>
          <w:rFonts w:asciiTheme="majorHAnsi" w:hAnsiTheme="majorHAnsi"/>
          <w:sz w:val="20"/>
          <w:szCs w:val="20"/>
        </w:rPr>
      </w:pPr>
    </w:p>
    <w:p w14:paraId="44FAC5F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Typical Difficulty Classes</w:t>
      </w:r>
    </w:p>
    <w:p w14:paraId="6388D603" w14:textId="77777777" w:rsidR="00990B30" w:rsidRPr="003147C4" w:rsidRDefault="00990B30" w:rsidP="00A66C5F">
      <w:pPr>
        <w:spacing w:line="240" w:lineRule="auto"/>
        <w:rPr>
          <w:rFonts w:asciiTheme="majorHAnsi" w:hAnsiTheme="majorHAnsi"/>
          <w:sz w:val="20"/>
          <w:szCs w:val="20"/>
        </w:rPr>
      </w:pPr>
    </w:p>
    <w:p w14:paraId="138730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Task Difficulty    | DC  |</w:t>
      </w:r>
    </w:p>
    <w:p w14:paraId="4449FE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t>
      </w:r>
    </w:p>
    <w:p w14:paraId="65A6979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Very easy         | 5   |</w:t>
      </w:r>
    </w:p>
    <w:p w14:paraId="4313769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Easy              | 10  |</w:t>
      </w:r>
    </w:p>
    <w:p w14:paraId="5CBA6C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Medium            | 15  |</w:t>
      </w:r>
    </w:p>
    <w:p w14:paraId="76E73A0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Hard              | 20  |</w:t>
      </w:r>
    </w:p>
    <w:p w14:paraId="1FAA05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Very hard         | 25  |</w:t>
      </w:r>
    </w:p>
    <w:p w14:paraId="58B2E1D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Nearly impossible | 30  |</w:t>
      </w:r>
    </w:p>
    <w:p w14:paraId="618FCA07" w14:textId="77777777" w:rsidR="00990B30" w:rsidRPr="003147C4" w:rsidRDefault="00990B30" w:rsidP="00A66C5F">
      <w:pPr>
        <w:spacing w:line="240" w:lineRule="auto"/>
        <w:rPr>
          <w:rFonts w:asciiTheme="majorHAnsi" w:hAnsiTheme="majorHAnsi"/>
          <w:sz w:val="20"/>
          <w:szCs w:val="20"/>
        </w:rPr>
      </w:pPr>
    </w:p>
    <w:p w14:paraId="64465A37" w14:textId="3850206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To make an ability check, roll a d20 and add the relevant ability modifier. As with other d20 rolls, apply bonuses and penalties, and compare the total to the DC. If the total equals or exceeds the DC, the ability check is a success</w:t>
      </w:r>
      <w:r w:rsidR="00BC4D8C" w:rsidRPr="003147C4">
        <w:rPr>
          <w:rFonts w:asciiTheme="majorHAnsi" w:hAnsiTheme="majorHAnsi"/>
          <w:sz w:val="20"/>
          <w:szCs w:val="20"/>
        </w:rPr>
        <w:t xml:space="preserve">, </w:t>
      </w:r>
      <w:r w:rsidRPr="003147C4">
        <w:rPr>
          <w:rFonts w:asciiTheme="majorHAnsi" w:hAnsiTheme="majorHAnsi"/>
          <w:sz w:val="20"/>
          <w:szCs w:val="20"/>
        </w:rPr>
        <w:t>the creature overcomes the challenge at hand. Otherwise, it's a failure, which means the character or monster makes no progress toward the objective or makes progress combined with a setback determined by the GM.</w:t>
      </w:r>
    </w:p>
    <w:p w14:paraId="79FFCA7E" w14:textId="77777777" w:rsidR="00990B30" w:rsidRPr="003147C4" w:rsidRDefault="00990B30" w:rsidP="00A66C5F">
      <w:pPr>
        <w:spacing w:line="240" w:lineRule="auto"/>
        <w:rPr>
          <w:rFonts w:asciiTheme="majorHAnsi" w:hAnsiTheme="majorHAnsi"/>
          <w:sz w:val="20"/>
          <w:szCs w:val="20"/>
        </w:rPr>
      </w:pPr>
    </w:p>
    <w:p w14:paraId="65082DC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Contests</w:t>
      </w:r>
    </w:p>
    <w:p w14:paraId="05D1C5DA" w14:textId="77777777" w:rsidR="00990B30" w:rsidRPr="003147C4" w:rsidRDefault="00990B30" w:rsidP="00A66C5F">
      <w:pPr>
        <w:spacing w:line="240" w:lineRule="auto"/>
        <w:rPr>
          <w:rFonts w:asciiTheme="majorHAnsi" w:hAnsiTheme="majorHAnsi"/>
          <w:sz w:val="20"/>
          <w:szCs w:val="20"/>
        </w:rPr>
      </w:pPr>
    </w:p>
    <w:p w14:paraId="5B9FEE65" w14:textId="6B007DF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Sometimes one character's or monster's efforts are directly opposed to another's. This can occur when both of them are trying to do the same thing and only one can succeed, such as attempting to snatch up a rare artifact that has fallen on the floor. This situation also applies when one of them is trying to prevent the other one from accomplishing a goal</w:t>
      </w:r>
      <w:r w:rsidR="00BC4D8C" w:rsidRPr="003147C4">
        <w:rPr>
          <w:rFonts w:asciiTheme="majorHAnsi" w:hAnsiTheme="majorHAnsi"/>
          <w:sz w:val="20"/>
          <w:szCs w:val="20"/>
        </w:rPr>
        <w:t xml:space="preserve">, </w:t>
      </w:r>
      <w:r w:rsidRPr="003147C4">
        <w:rPr>
          <w:rFonts w:asciiTheme="majorHAnsi" w:hAnsiTheme="majorHAnsi"/>
          <w:sz w:val="20"/>
          <w:szCs w:val="20"/>
        </w:rPr>
        <w:t>for example, when a monster tries to force open a door that an adventurer is holding closed. In situations like these, the outcome is determined by a special form of ability check, called a contest.</w:t>
      </w:r>
    </w:p>
    <w:p w14:paraId="21898D5B" w14:textId="77777777" w:rsidR="00990B30" w:rsidRPr="003147C4" w:rsidRDefault="00990B30" w:rsidP="00A66C5F">
      <w:pPr>
        <w:spacing w:line="240" w:lineRule="auto"/>
        <w:rPr>
          <w:rFonts w:asciiTheme="majorHAnsi" w:hAnsiTheme="majorHAnsi"/>
          <w:sz w:val="20"/>
          <w:szCs w:val="20"/>
        </w:rPr>
      </w:pPr>
    </w:p>
    <w:p w14:paraId="3500AEC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14:paraId="763DF682" w14:textId="77777777" w:rsidR="00990B30" w:rsidRPr="003147C4" w:rsidRDefault="00990B30" w:rsidP="00A66C5F">
      <w:pPr>
        <w:spacing w:line="240" w:lineRule="auto"/>
        <w:rPr>
          <w:rFonts w:asciiTheme="majorHAnsi" w:hAnsiTheme="majorHAnsi"/>
          <w:sz w:val="20"/>
          <w:szCs w:val="20"/>
        </w:rPr>
      </w:pPr>
    </w:p>
    <w:p w14:paraId="4226E0D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14:paraId="688CB5FA" w14:textId="77777777" w:rsidR="00990B30" w:rsidRPr="003147C4" w:rsidRDefault="00990B30" w:rsidP="00A66C5F">
      <w:pPr>
        <w:spacing w:line="240" w:lineRule="auto"/>
        <w:rPr>
          <w:rFonts w:asciiTheme="majorHAnsi" w:hAnsiTheme="majorHAnsi"/>
          <w:sz w:val="20"/>
          <w:szCs w:val="20"/>
        </w:rPr>
      </w:pPr>
    </w:p>
    <w:p w14:paraId="792E2D2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Skills</w:t>
      </w:r>
    </w:p>
    <w:p w14:paraId="7B87429A" w14:textId="77777777" w:rsidR="00990B30" w:rsidRPr="003147C4" w:rsidRDefault="00990B30" w:rsidP="00A66C5F">
      <w:pPr>
        <w:spacing w:line="240" w:lineRule="auto"/>
        <w:rPr>
          <w:rFonts w:asciiTheme="majorHAnsi" w:hAnsiTheme="majorHAnsi"/>
          <w:sz w:val="20"/>
          <w:szCs w:val="20"/>
        </w:rPr>
      </w:pPr>
    </w:p>
    <w:p w14:paraId="0F12FD8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14:paraId="66947643" w14:textId="77777777" w:rsidR="00990B30" w:rsidRPr="003147C4" w:rsidRDefault="00990B30" w:rsidP="00A66C5F">
      <w:pPr>
        <w:spacing w:line="240" w:lineRule="auto"/>
        <w:rPr>
          <w:rFonts w:asciiTheme="majorHAnsi" w:hAnsiTheme="majorHAnsi"/>
          <w:sz w:val="20"/>
          <w:szCs w:val="20"/>
        </w:rPr>
      </w:pPr>
    </w:p>
    <w:p w14:paraId="6889C2D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14:paraId="08050F39" w14:textId="77777777" w:rsidR="00990B30" w:rsidRPr="003147C4" w:rsidRDefault="00990B30" w:rsidP="00A66C5F">
      <w:pPr>
        <w:spacing w:line="240" w:lineRule="auto"/>
        <w:rPr>
          <w:rFonts w:asciiTheme="majorHAnsi" w:hAnsiTheme="majorHAnsi"/>
          <w:sz w:val="20"/>
          <w:szCs w:val="20"/>
        </w:rPr>
      </w:pPr>
    </w:p>
    <w:p w14:paraId="4525B2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skills related to each ability score are shown in the following list. (No skills are related to Constitution.) See an ability's description in the later sections of this chapter for examples of how to use a skill associated with an ability.</w:t>
      </w:r>
    </w:p>
    <w:p w14:paraId="522AC853" w14:textId="77777777" w:rsidR="00990B30" w:rsidRPr="003147C4" w:rsidRDefault="00990B30" w:rsidP="00A66C5F">
      <w:pPr>
        <w:spacing w:line="240" w:lineRule="auto"/>
        <w:rPr>
          <w:rFonts w:asciiTheme="majorHAnsi" w:hAnsiTheme="majorHAnsi"/>
          <w:sz w:val="20"/>
          <w:szCs w:val="20"/>
        </w:rPr>
      </w:pPr>
    </w:p>
    <w:p w14:paraId="4E53EA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**Strength**</w:t>
      </w:r>
    </w:p>
    <w:p w14:paraId="045ADBC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Athletics</w:t>
      </w:r>
    </w:p>
    <w:p w14:paraId="2CAD2021" w14:textId="77777777" w:rsidR="00990B30" w:rsidRPr="003147C4" w:rsidRDefault="00990B30" w:rsidP="00A66C5F">
      <w:pPr>
        <w:spacing w:line="240" w:lineRule="auto"/>
        <w:rPr>
          <w:rFonts w:asciiTheme="majorHAnsi" w:hAnsiTheme="majorHAnsi"/>
          <w:sz w:val="20"/>
          <w:szCs w:val="20"/>
        </w:rPr>
      </w:pPr>
    </w:p>
    <w:p w14:paraId="08B661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**Dexterity**</w:t>
      </w:r>
    </w:p>
    <w:p w14:paraId="57C6C78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Acrobatics</w:t>
      </w:r>
    </w:p>
    <w:p w14:paraId="7FE1A56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Sleight of Hand</w:t>
      </w:r>
    </w:p>
    <w:p w14:paraId="0E93BAC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Stealth</w:t>
      </w:r>
    </w:p>
    <w:p w14:paraId="54708A01" w14:textId="77777777" w:rsidR="00990B30" w:rsidRPr="003147C4" w:rsidRDefault="00990B30" w:rsidP="00A66C5F">
      <w:pPr>
        <w:spacing w:line="240" w:lineRule="auto"/>
        <w:rPr>
          <w:rFonts w:asciiTheme="majorHAnsi" w:hAnsiTheme="majorHAnsi"/>
          <w:sz w:val="20"/>
          <w:szCs w:val="20"/>
        </w:rPr>
      </w:pPr>
    </w:p>
    <w:p w14:paraId="7C6B26E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**Intelligence**</w:t>
      </w:r>
    </w:p>
    <w:p w14:paraId="35C10E6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Arcana</w:t>
      </w:r>
    </w:p>
    <w:p w14:paraId="4A52DAE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Engineering</w:t>
      </w:r>
    </w:p>
    <w:p w14:paraId="67A4234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History</w:t>
      </w:r>
    </w:p>
    <w:p w14:paraId="1EE9914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Investigation</w:t>
      </w:r>
    </w:p>
    <w:p w14:paraId="017796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Nature</w:t>
      </w:r>
    </w:p>
    <w:p w14:paraId="63D3C0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Religion</w:t>
      </w:r>
    </w:p>
    <w:p w14:paraId="4D89D8BC" w14:textId="77777777" w:rsidR="00990B30" w:rsidRPr="003147C4" w:rsidRDefault="00990B30" w:rsidP="00A66C5F">
      <w:pPr>
        <w:spacing w:line="240" w:lineRule="auto"/>
        <w:rPr>
          <w:rFonts w:asciiTheme="majorHAnsi" w:hAnsiTheme="majorHAnsi"/>
          <w:sz w:val="20"/>
          <w:szCs w:val="20"/>
        </w:rPr>
      </w:pPr>
    </w:p>
    <w:p w14:paraId="3C4C80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**Wisdom**</w:t>
      </w:r>
    </w:p>
    <w:p w14:paraId="5DD7B32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Animal Handling</w:t>
      </w:r>
    </w:p>
    <w:p w14:paraId="3700C49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Insight</w:t>
      </w:r>
    </w:p>
    <w:p w14:paraId="3383DF5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Medicine</w:t>
      </w:r>
    </w:p>
    <w:p w14:paraId="651C667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Perception</w:t>
      </w:r>
    </w:p>
    <w:p w14:paraId="0D94F81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Survival</w:t>
      </w:r>
    </w:p>
    <w:p w14:paraId="26FD8D87" w14:textId="77777777" w:rsidR="00990B30" w:rsidRPr="003147C4" w:rsidRDefault="00990B30" w:rsidP="00A66C5F">
      <w:pPr>
        <w:spacing w:line="240" w:lineRule="auto"/>
        <w:rPr>
          <w:rFonts w:asciiTheme="majorHAnsi" w:hAnsiTheme="majorHAnsi"/>
          <w:sz w:val="20"/>
          <w:szCs w:val="20"/>
        </w:rPr>
      </w:pPr>
    </w:p>
    <w:p w14:paraId="682B36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**Charisma**</w:t>
      </w:r>
    </w:p>
    <w:p w14:paraId="5CD1116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Deception</w:t>
      </w:r>
    </w:p>
    <w:p w14:paraId="5B94ABA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Intimidation</w:t>
      </w:r>
    </w:p>
    <w:p w14:paraId="7189F15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Performance</w:t>
      </w:r>
    </w:p>
    <w:p w14:paraId="53FCA85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Persuasion</w:t>
      </w:r>
    </w:p>
    <w:p w14:paraId="1ED2F6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w:t>
      </w:r>
    </w:p>
    <w:p w14:paraId="1E4E72B0" w14:textId="77777777" w:rsidR="00990B30" w:rsidRPr="003147C4" w:rsidRDefault="00990B30" w:rsidP="00A66C5F">
      <w:pPr>
        <w:spacing w:line="240" w:lineRule="auto"/>
        <w:rPr>
          <w:rFonts w:asciiTheme="majorHAnsi" w:hAnsiTheme="majorHAnsi"/>
          <w:sz w:val="20"/>
          <w:szCs w:val="20"/>
        </w:rPr>
      </w:pPr>
    </w:p>
    <w:p w14:paraId="42929EFB" w14:textId="317828E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Sometimes, the GM might ask for an ability check using a specific skill</w:t>
      </w:r>
      <w:r w:rsidR="00BC4D8C" w:rsidRPr="003147C4">
        <w:rPr>
          <w:rFonts w:asciiTheme="majorHAnsi" w:hAnsiTheme="majorHAnsi"/>
          <w:sz w:val="20"/>
          <w:szCs w:val="20"/>
        </w:rPr>
        <w:t xml:space="preserve">, </w:t>
      </w:r>
      <w:r w:rsidRPr="003147C4">
        <w:rPr>
          <w:rFonts w:asciiTheme="majorHAnsi" w:hAnsiTheme="majorHAnsi"/>
          <w:sz w:val="20"/>
          <w:szCs w:val="20"/>
        </w:rPr>
        <w:t>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14:paraId="0DE9E33F" w14:textId="77777777" w:rsidR="00990B30" w:rsidRPr="003147C4" w:rsidRDefault="00990B30" w:rsidP="00A66C5F">
      <w:pPr>
        <w:spacing w:line="240" w:lineRule="auto"/>
        <w:rPr>
          <w:rFonts w:asciiTheme="majorHAnsi" w:hAnsiTheme="majorHAnsi"/>
          <w:sz w:val="20"/>
          <w:szCs w:val="20"/>
        </w:rPr>
      </w:pPr>
    </w:p>
    <w:p w14:paraId="60BF96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example, if a character attempts to climb up a dangerous cliff, the Game Master might ask for a Strength (Athletics) check. If the character is proficient in Athletics, the character's proficiency bonus is added to the Strength check. If the character lacks that proficiency, he or she just makes a Strength check.</w:t>
      </w:r>
    </w:p>
    <w:p w14:paraId="30EED983" w14:textId="77777777" w:rsidR="00990B30" w:rsidRPr="003147C4" w:rsidRDefault="00990B30" w:rsidP="00A66C5F">
      <w:pPr>
        <w:spacing w:line="240" w:lineRule="auto"/>
        <w:rPr>
          <w:rFonts w:asciiTheme="majorHAnsi" w:hAnsiTheme="majorHAnsi"/>
          <w:sz w:val="20"/>
          <w:szCs w:val="20"/>
        </w:rPr>
      </w:pPr>
    </w:p>
    <w:p w14:paraId="561B3D8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Variant: Skills with Different Abilities</w:t>
      </w:r>
    </w:p>
    <w:p w14:paraId="6E14FE38" w14:textId="77777777" w:rsidR="00990B30" w:rsidRPr="003147C4" w:rsidRDefault="00990B30" w:rsidP="00A66C5F">
      <w:pPr>
        <w:spacing w:line="240" w:lineRule="auto"/>
        <w:rPr>
          <w:rFonts w:asciiTheme="majorHAnsi" w:hAnsiTheme="majorHAnsi"/>
          <w:sz w:val="20"/>
          <w:szCs w:val="20"/>
        </w:rPr>
      </w:pPr>
    </w:p>
    <w:p w14:paraId="3669ACC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w:t>
      </w:r>
    </w:p>
    <w:p w14:paraId="0F16CABB" w14:textId="77777777" w:rsidR="00990B30" w:rsidRPr="003147C4" w:rsidRDefault="00990B30" w:rsidP="00A66C5F">
      <w:pPr>
        <w:spacing w:line="240" w:lineRule="auto"/>
        <w:rPr>
          <w:rFonts w:asciiTheme="majorHAnsi" w:hAnsiTheme="majorHAnsi"/>
          <w:sz w:val="20"/>
          <w:szCs w:val="20"/>
        </w:rPr>
      </w:pPr>
    </w:p>
    <w:p w14:paraId="786C19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Similarly, when your Orc Warrior uses a display of raw strength to intimidate an enemy, your GM might ask for a Strength (Intimidation) check, even though Intimidation is normally associated with Charisma.</w:t>
      </w:r>
    </w:p>
    <w:p w14:paraId="6616C04E" w14:textId="77777777" w:rsidR="00990B30" w:rsidRPr="003147C4" w:rsidRDefault="00990B30" w:rsidP="00A66C5F">
      <w:pPr>
        <w:spacing w:line="240" w:lineRule="auto"/>
        <w:rPr>
          <w:rFonts w:asciiTheme="majorHAnsi" w:hAnsiTheme="majorHAnsi"/>
          <w:sz w:val="20"/>
          <w:szCs w:val="20"/>
        </w:rPr>
      </w:pPr>
    </w:p>
    <w:p w14:paraId="11DC6C5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Passive Checks</w:t>
      </w:r>
    </w:p>
    <w:p w14:paraId="5035370C" w14:textId="77777777" w:rsidR="00990B30" w:rsidRPr="003147C4" w:rsidRDefault="00990B30" w:rsidP="00A66C5F">
      <w:pPr>
        <w:spacing w:line="240" w:lineRule="auto"/>
        <w:rPr>
          <w:rFonts w:asciiTheme="majorHAnsi" w:hAnsiTheme="majorHAnsi"/>
          <w:sz w:val="20"/>
          <w:szCs w:val="20"/>
        </w:rPr>
      </w:pPr>
    </w:p>
    <w:p w14:paraId="248DA1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14:paraId="6873B2F0" w14:textId="77777777" w:rsidR="00990B30" w:rsidRPr="003147C4" w:rsidRDefault="00990B30" w:rsidP="00A66C5F">
      <w:pPr>
        <w:spacing w:line="240" w:lineRule="auto"/>
        <w:rPr>
          <w:rFonts w:asciiTheme="majorHAnsi" w:hAnsiTheme="majorHAnsi"/>
          <w:sz w:val="20"/>
          <w:szCs w:val="20"/>
        </w:rPr>
      </w:pPr>
    </w:p>
    <w:p w14:paraId="39A498B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Here's how to determine a character's total for a passive check:</w:t>
      </w:r>
    </w:p>
    <w:p w14:paraId="7A82DA00" w14:textId="77777777" w:rsidR="00990B30" w:rsidRPr="003147C4" w:rsidRDefault="00990B30" w:rsidP="00A66C5F">
      <w:pPr>
        <w:spacing w:line="240" w:lineRule="auto"/>
        <w:rPr>
          <w:rFonts w:asciiTheme="majorHAnsi" w:hAnsiTheme="majorHAnsi"/>
          <w:sz w:val="20"/>
          <w:szCs w:val="20"/>
        </w:rPr>
      </w:pPr>
    </w:p>
    <w:p w14:paraId="08F21D1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10 + all modifiers that normally apply to the check</w:t>
      </w:r>
    </w:p>
    <w:p w14:paraId="4B522B1B" w14:textId="77777777" w:rsidR="00990B30" w:rsidRPr="003147C4" w:rsidRDefault="00990B30" w:rsidP="00A66C5F">
      <w:pPr>
        <w:spacing w:line="240" w:lineRule="auto"/>
        <w:rPr>
          <w:rFonts w:asciiTheme="majorHAnsi" w:hAnsiTheme="majorHAnsi"/>
          <w:sz w:val="20"/>
          <w:szCs w:val="20"/>
        </w:rPr>
      </w:pPr>
    </w:p>
    <w:p w14:paraId="2A4C966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the character has advantage on the check, add 5. For disadvantage, subtract 5. The game refers to a passive check total as a score.</w:t>
      </w:r>
    </w:p>
    <w:p w14:paraId="5732E753" w14:textId="77777777" w:rsidR="00990B30" w:rsidRPr="003147C4" w:rsidRDefault="00990B30" w:rsidP="00A66C5F">
      <w:pPr>
        <w:spacing w:line="240" w:lineRule="auto"/>
        <w:rPr>
          <w:rFonts w:asciiTheme="majorHAnsi" w:hAnsiTheme="majorHAnsi"/>
          <w:sz w:val="20"/>
          <w:szCs w:val="20"/>
        </w:rPr>
      </w:pPr>
    </w:p>
    <w:p w14:paraId="56E1494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example, if a 1st-level character has a Wisdom of 15 and proficiency in Perception, he or she has a passive Wisdom (Perception) score of 14.</w:t>
      </w:r>
    </w:p>
    <w:p w14:paraId="1BC5C2E7" w14:textId="77777777" w:rsidR="00990B30" w:rsidRPr="003147C4" w:rsidRDefault="00990B30" w:rsidP="00A66C5F">
      <w:pPr>
        <w:spacing w:line="240" w:lineRule="auto"/>
        <w:rPr>
          <w:rFonts w:asciiTheme="majorHAnsi" w:hAnsiTheme="majorHAnsi"/>
          <w:sz w:val="20"/>
          <w:szCs w:val="20"/>
        </w:rPr>
      </w:pPr>
    </w:p>
    <w:p w14:paraId="0CD2C6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rules on hiding in the "Dexterity" section below rely on passive checks, as do the exploration rules in Chapter 8.</w:t>
      </w:r>
    </w:p>
    <w:p w14:paraId="0D1C9B84" w14:textId="77777777" w:rsidR="00990B30" w:rsidRPr="003147C4" w:rsidRDefault="00990B30" w:rsidP="00A66C5F">
      <w:pPr>
        <w:spacing w:line="240" w:lineRule="auto"/>
        <w:rPr>
          <w:rFonts w:asciiTheme="majorHAnsi" w:hAnsiTheme="majorHAnsi"/>
          <w:sz w:val="20"/>
          <w:szCs w:val="20"/>
        </w:rPr>
      </w:pPr>
    </w:p>
    <w:p w14:paraId="1D86C11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Working Together</w:t>
      </w:r>
    </w:p>
    <w:p w14:paraId="55A95FCC" w14:textId="77777777" w:rsidR="00990B30" w:rsidRPr="003147C4" w:rsidRDefault="00990B30" w:rsidP="00A66C5F">
      <w:pPr>
        <w:spacing w:line="240" w:lineRule="auto"/>
        <w:rPr>
          <w:rFonts w:asciiTheme="majorHAnsi" w:hAnsiTheme="majorHAnsi"/>
          <w:sz w:val="20"/>
          <w:szCs w:val="20"/>
        </w:rPr>
      </w:pPr>
    </w:p>
    <w:p w14:paraId="0F08AB62" w14:textId="4738305E"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Sometimes two or more characters team up to attempt a task. The character who's leading the effort</w:t>
      </w:r>
      <w:r w:rsidR="00BC4D8C" w:rsidRPr="003147C4">
        <w:rPr>
          <w:rFonts w:asciiTheme="majorHAnsi" w:hAnsiTheme="majorHAnsi"/>
          <w:sz w:val="20"/>
          <w:szCs w:val="20"/>
        </w:rPr>
        <w:t xml:space="preserve">, </w:t>
      </w:r>
      <w:r w:rsidRPr="003147C4">
        <w:rPr>
          <w:rFonts w:asciiTheme="majorHAnsi" w:hAnsiTheme="majorHAnsi"/>
          <w:sz w:val="20"/>
          <w:szCs w:val="20"/>
        </w:rPr>
        <w:t>or the one with the highest ability modifier</w:t>
      </w:r>
      <w:r w:rsidR="00BC4D8C" w:rsidRPr="003147C4">
        <w:rPr>
          <w:rFonts w:asciiTheme="majorHAnsi" w:hAnsiTheme="majorHAnsi"/>
          <w:sz w:val="20"/>
          <w:szCs w:val="20"/>
        </w:rPr>
        <w:t xml:space="preserve">, </w:t>
      </w:r>
      <w:r w:rsidRPr="003147C4">
        <w:rPr>
          <w:rFonts w:asciiTheme="majorHAnsi" w:hAnsiTheme="majorHAnsi"/>
          <w:sz w:val="20"/>
          <w:szCs w:val="20"/>
        </w:rPr>
        <w:t>can make an ability check with advantage, reflecting the help provided by the other characters. In combat, this requires the Help action (see Chapter 8).</w:t>
      </w:r>
      <w:r w:rsidR="00EC01C9">
        <w:rPr>
          <w:rFonts w:asciiTheme="majorHAnsi" w:hAnsiTheme="majorHAnsi"/>
          <w:sz w:val="20"/>
          <w:szCs w:val="20"/>
        </w:rPr>
        <w:t xml:space="preserve"> </w:t>
      </w:r>
      <w:r w:rsidRPr="003147C4">
        <w:rPr>
          <w:rFonts w:asciiTheme="majorHAnsi" w:hAnsiTheme="majorHAnsi"/>
          <w:sz w:val="20"/>
          <w:szCs w:val="20"/>
        </w:rP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14:paraId="5AA37989" w14:textId="77777777" w:rsidR="00990B30" w:rsidRPr="003147C4" w:rsidRDefault="00990B30" w:rsidP="00A66C5F">
      <w:pPr>
        <w:spacing w:line="240" w:lineRule="auto"/>
        <w:rPr>
          <w:rFonts w:asciiTheme="majorHAnsi" w:hAnsiTheme="majorHAnsi"/>
          <w:sz w:val="20"/>
          <w:szCs w:val="20"/>
        </w:rPr>
      </w:pPr>
    </w:p>
    <w:p w14:paraId="4C7A59A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Group Checks</w:t>
      </w:r>
    </w:p>
    <w:p w14:paraId="0CCF4B0B" w14:textId="77777777" w:rsidR="00990B30" w:rsidRPr="003147C4" w:rsidRDefault="00990B30" w:rsidP="00A66C5F">
      <w:pPr>
        <w:spacing w:line="240" w:lineRule="auto"/>
        <w:rPr>
          <w:rFonts w:asciiTheme="majorHAnsi" w:hAnsiTheme="majorHAnsi"/>
          <w:sz w:val="20"/>
          <w:szCs w:val="20"/>
        </w:rPr>
      </w:pPr>
    </w:p>
    <w:p w14:paraId="0F8303D1" w14:textId="6531273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a number of individuals are trying to accomplish something as a group, the GM might ask for a group ability check. In such a situation, the characters who are skilled at a particular task help cover those who aren't.</w:t>
      </w:r>
      <w:r w:rsidR="00EC01C9">
        <w:rPr>
          <w:rFonts w:asciiTheme="majorHAnsi" w:hAnsiTheme="majorHAnsi"/>
          <w:sz w:val="20"/>
          <w:szCs w:val="20"/>
        </w:rPr>
        <w:t xml:space="preserve">  </w:t>
      </w:r>
      <w:r w:rsidRPr="003147C4">
        <w:rPr>
          <w:rFonts w:asciiTheme="majorHAnsi" w:hAnsiTheme="majorHAnsi"/>
          <w:sz w:val="20"/>
          <w:szCs w:val="20"/>
        </w:rPr>
        <w:t>To make a group ability check, everyone in the group makes the ability check. If at least half the group succeeds, the whole group succeeds. Otherwise, the group fails.</w:t>
      </w:r>
      <w:r w:rsidR="00EC01C9">
        <w:rPr>
          <w:rFonts w:asciiTheme="majorHAnsi" w:hAnsiTheme="majorHAnsi"/>
          <w:sz w:val="20"/>
          <w:szCs w:val="20"/>
        </w:rPr>
        <w:t xml:space="preserve"> </w:t>
      </w:r>
      <w:r w:rsidRPr="003147C4">
        <w:rPr>
          <w:rFonts w:asciiTheme="majorHAnsi" w:hAnsiTheme="majorHAnsi"/>
          <w:sz w:val="20"/>
          <w:szCs w:val="20"/>
        </w:rPr>
        <w:t>Group checks don't come up very often, and they're most useful when all the characters succeed or fail as a group. For example, when adventurers are navigating the treacherous Mistwood,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14:paraId="30361E0D" w14:textId="77777777" w:rsidR="00990B30" w:rsidRPr="003147C4" w:rsidRDefault="00990B30" w:rsidP="00A66C5F">
      <w:pPr>
        <w:spacing w:line="240" w:lineRule="auto"/>
        <w:rPr>
          <w:rFonts w:asciiTheme="majorHAnsi" w:hAnsiTheme="majorHAnsi"/>
          <w:sz w:val="20"/>
          <w:szCs w:val="20"/>
        </w:rPr>
      </w:pPr>
    </w:p>
    <w:p w14:paraId="512EFE57" w14:textId="3422A0D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Using Each Ability</w:t>
      </w:r>
    </w:p>
    <w:p w14:paraId="12E026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Every task that a character or monster might attempt in the game is covered by one of the six abilities. This section explains in more detail what those abilities mean and the ways they are used in the game.</w:t>
      </w:r>
    </w:p>
    <w:p w14:paraId="417B01B4" w14:textId="75DD1A4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Strength</w:t>
      </w:r>
    </w:p>
    <w:p w14:paraId="26FD27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Strength measures bodily power, athletic training, and the extent to which you can exert raw physical force.</w:t>
      </w:r>
    </w:p>
    <w:p w14:paraId="58D448C1" w14:textId="77777777" w:rsidR="00990B30" w:rsidRPr="003147C4" w:rsidRDefault="00990B30" w:rsidP="00A66C5F">
      <w:pPr>
        <w:spacing w:line="240" w:lineRule="auto"/>
        <w:rPr>
          <w:rFonts w:asciiTheme="majorHAnsi" w:hAnsiTheme="majorHAnsi"/>
          <w:sz w:val="20"/>
          <w:szCs w:val="20"/>
        </w:rPr>
      </w:pPr>
    </w:p>
    <w:p w14:paraId="5C5C5C37" w14:textId="0C44673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Strength Checks</w:t>
      </w:r>
    </w:p>
    <w:p w14:paraId="5E4AA0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Strength check can model any attempt to lift, push, pull, or break something, to force your body through a space, or to otherwise apply brute force to a situation. The Athletics skill reflects aptitude in certain kinds of Strength checks.</w:t>
      </w:r>
    </w:p>
    <w:p w14:paraId="6FF14FF2" w14:textId="77777777" w:rsidR="00990B30" w:rsidRPr="003147C4" w:rsidRDefault="00990B30" w:rsidP="00A66C5F">
      <w:pPr>
        <w:spacing w:line="240" w:lineRule="auto"/>
        <w:rPr>
          <w:rFonts w:asciiTheme="majorHAnsi" w:hAnsiTheme="majorHAnsi"/>
          <w:sz w:val="20"/>
          <w:szCs w:val="20"/>
        </w:rPr>
      </w:pPr>
    </w:p>
    <w:p w14:paraId="1794DB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**Athletics.** Your Strength (Athletics) check covers difficult situations you encounter while climbing, jumping, or swimming. Examples include the following activities:</w:t>
      </w:r>
    </w:p>
    <w:p w14:paraId="44AE9B8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You attempt to climb a sheer or slippery cliff, avoid hazards while scaling a wall, or cling to a surface while something is trying to knock you off.</w:t>
      </w:r>
    </w:p>
    <w:p w14:paraId="799243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You try to jump an unusually long distance or pull off a stunt midjump.</w:t>
      </w:r>
    </w:p>
    <w:p w14:paraId="7B4743F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You struggle to swim or stay afloat in treacherous currents, storm-tossed waves, or areas of thick seaweed. Or another creature tries to push or pull you underwater or otherwise interfere with your swimming.</w:t>
      </w:r>
    </w:p>
    <w:p w14:paraId="7807025D" w14:textId="77777777" w:rsidR="00990B30" w:rsidRPr="003147C4" w:rsidRDefault="00990B30" w:rsidP="00A66C5F">
      <w:pPr>
        <w:spacing w:line="240" w:lineRule="auto"/>
        <w:rPr>
          <w:rFonts w:asciiTheme="majorHAnsi" w:hAnsiTheme="majorHAnsi"/>
          <w:sz w:val="20"/>
          <w:szCs w:val="20"/>
        </w:rPr>
      </w:pPr>
    </w:p>
    <w:p w14:paraId="3FF2AD6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**Other Strength Checks.** The GM might also call for a Strength check when you try to accomplish tasks like the following:</w:t>
      </w:r>
    </w:p>
    <w:p w14:paraId="5BF45AB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Force open a stuck, locked, or barred door</w:t>
      </w:r>
    </w:p>
    <w:p w14:paraId="4848B45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Break free of bonds</w:t>
      </w:r>
    </w:p>
    <w:p w14:paraId="283C08C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Push through a tunnel that is too small</w:t>
      </w:r>
    </w:p>
    <w:p w14:paraId="2228E46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Hang on to a wagon while being dragged behind it</w:t>
      </w:r>
    </w:p>
    <w:p w14:paraId="15CFFD4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Tip over a statue</w:t>
      </w:r>
    </w:p>
    <w:p w14:paraId="6734FBF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Keep a boulder from rolling</w:t>
      </w:r>
    </w:p>
    <w:p w14:paraId="76B304C6" w14:textId="77777777" w:rsidR="00990B30" w:rsidRPr="003147C4" w:rsidRDefault="00990B30" w:rsidP="00A66C5F">
      <w:pPr>
        <w:spacing w:line="240" w:lineRule="auto"/>
        <w:rPr>
          <w:rFonts w:asciiTheme="majorHAnsi" w:hAnsiTheme="majorHAnsi"/>
          <w:sz w:val="20"/>
          <w:szCs w:val="20"/>
        </w:rPr>
      </w:pPr>
    </w:p>
    <w:p w14:paraId="4CCB1C2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 Rolls and Damage</w:t>
      </w:r>
    </w:p>
    <w:p w14:paraId="27043108" w14:textId="77777777" w:rsidR="00990B30" w:rsidRPr="003147C4" w:rsidRDefault="00990B30" w:rsidP="00A66C5F">
      <w:pPr>
        <w:spacing w:line="240" w:lineRule="auto"/>
        <w:rPr>
          <w:rFonts w:asciiTheme="majorHAnsi" w:hAnsiTheme="majorHAnsi"/>
          <w:sz w:val="20"/>
          <w:szCs w:val="20"/>
        </w:rPr>
      </w:pPr>
    </w:p>
    <w:p w14:paraId="66D9B5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14:paraId="4905A54C" w14:textId="77777777" w:rsidR="00990B30" w:rsidRPr="003147C4" w:rsidRDefault="00990B30" w:rsidP="00A66C5F">
      <w:pPr>
        <w:spacing w:line="240" w:lineRule="auto"/>
        <w:rPr>
          <w:rFonts w:asciiTheme="majorHAnsi" w:hAnsiTheme="majorHAnsi"/>
          <w:sz w:val="20"/>
          <w:szCs w:val="20"/>
        </w:rPr>
      </w:pPr>
    </w:p>
    <w:p w14:paraId="78A3424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Lifting and Carrying</w:t>
      </w:r>
    </w:p>
    <w:p w14:paraId="2A33812E" w14:textId="77777777" w:rsidR="00990B30" w:rsidRPr="003147C4" w:rsidRDefault="00990B30" w:rsidP="00A66C5F">
      <w:pPr>
        <w:spacing w:line="240" w:lineRule="auto"/>
        <w:rPr>
          <w:rFonts w:asciiTheme="majorHAnsi" w:hAnsiTheme="majorHAnsi"/>
          <w:sz w:val="20"/>
          <w:szCs w:val="20"/>
        </w:rPr>
      </w:pPr>
    </w:p>
    <w:p w14:paraId="14EF89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Strength score determines the amount of weight you can bear. The following terms define what you can lift or carry.</w:t>
      </w:r>
    </w:p>
    <w:p w14:paraId="4471E173" w14:textId="77777777" w:rsidR="00990B30" w:rsidRPr="003147C4" w:rsidRDefault="00990B30" w:rsidP="00A66C5F">
      <w:pPr>
        <w:spacing w:line="240" w:lineRule="auto"/>
        <w:rPr>
          <w:rFonts w:asciiTheme="majorHAnsi" w:hAnsiTheme="majorHAnsi"/>
          <w:sz w:val="20"/>
          <w:szCs w:val="20"/>
        </w:rPr>
      </w:pPr>
    </w:p>
    <w:p w14:paraId="5FE2DA4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**Carrying Capacity.** Your carrying capacity is your Strength score multiplied by 15. This is the weight (in pounds) that you can carry, which is high enough that most characters don't usually have to worry about it.</w:t>
      </w:r>
    </w:p>
    <w:p w14:paraId="1CDBFBE2" w14:textId="77777777" w:rsidR="00990B30" w:rsidRPr="003147C4" w:rsidRDefault="00990B30" w:rsidP="00A66C5F">
      <w:pPr>
        <w:spacing w:line="240" w:lineRule="auto"/>
        <w:rPr>
          <w:rFonts w:asciiTheme="majorHAnsi" w:hAnsiTheme="majorHAnsi"/>
          <w:sz w:val="20"/>
          <w:szCs w:val="20"/>
        </w:rPr>
      </w:pPr>
    </w:p>
    <w:p w14:paraId="3E5AC1C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**Push, Drag, or Lift.** You can push, drag, or lift a weight in pounds up to twice your carrying capacity (or 30 times your Strength score). While pushing or dragging weight in excess of your carrying capacity, your speed drops to 5 feet.</w:t>
      </w:r>
    </w:p>
    <w:p w14:paraId="3AC8BD5E" w14:textId="77777777" w:rsidR="00990B30" w:rsidRPr="003147C4" w:rsidRDefault="00990B30" w:rsidP="00A66C5F">
      <w:pPr>
        <w:spacing w:line="240" w:lineRule="auto"/>
        <w:rPr>
          <w:rFonts w:asciiTheme="majorHAnsi" w:hAnsiTheme="majorHAnsi"/>
          <w:sz w:val="20"/>
          <w:szCs w:val="20"/>
        </w:rPr>
      </w:pPr>
    </w:p>
    <w:p w14:paraId="4215A35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**Size and Strength.** Larger creatures can bear more weight, whereas Tiny creatures can carry less. For each size category above Medium, double the creature's carrying capacity and the amount it can push, drag, or lift. For a Tiny creature, halve these weights.</w:t>
      </w:r>
    </w:p>
    <w:p w14:paraId="5327A1BC" w14:textId="77777777" w:rsidR="00990B30" w:rsidRPr="003147C4" w:rsidRDefault="00990B30" w:rsidP="00A66C5F">
      <w:pPr>
        <w:spacing w:line="240" w:lineRule="auto"/>
        <w:rPr>
          <w:rFonts w:asciiTheme="majorHAnsi" w:hAnsiTheme="majorHAnsi"/>
          <w:sz w:val="20"/>
          <w:szCs w:val="20"/>
        </w:rPr>
      </w:pPr>
    </w:p>
    <w:p w14:paraId="327489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Variant: Encumbrance</w:t>
      </w:r>
    </w:p>
    <w:p w14:paraId="3BC91C86" w14:textId="77777777" w:rsidR="00990B30" w:rsidRPr="003147C4" w:rsidRDefault="00990B30" w:rsidP="00A66C5F">
      <w:pPr>
        <w:spacing w:line="240" w:lineRule="auto"/>
        <w:rPr>
          <w:rFonts w:asciiTheme="majorHAnsi" w:hAnsiTheme="majorHAnsi"/>
          <w:sz w:val="20"/>
          <w:szCs w:val="20"/>
        </w:rPr>
      </w:pPr>
    </w:p>
    <w:p w14:paraId="2D5819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rules for lifting and carrying are intentionally simple. Here is a variant if you are looking for more detailed rules for determining how a character is hindered by the weight of equipment. When you use this variant, ignore the Strength column of the Armor table in Chapter 5.</w:t>
      </w:r>
    </w:p>
    <w:p w14:paraId="27CA7451" w14:textId="77777777" w:rsidR="00990B30" w:rsidRPr="003147C4" w:rsidRDefault="00990B30" w:rsidP="00A66C5F">
      <w:pPr>
        <w:spacing w:line="240" w:lineRule="auto"/>
        <w:rPr>
          <w:rFonts w:asciiTheme="majorHAnsi" w:hAnsiTheme="majorHAnsi"/>
          <w:sz w:val="20"/>
          <w:szCs w:val="20"/>
        </w:rPr>
      </w:pPr>
    </w:p>
    <w:p w14:paraId="1CDD1E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 carry weight in excess of 5 times your Strength score, you are encumbered, which means your speed drops by 10 feet.</w:t>
      </w:r>
    </w:p>
    <w:p w14:paraId="69DF048C" w14:textId="77777777" w:rsidR="00990B30" w:rsidRPr="003147C4" w:rsidRDefault="00990B30" w:rsidP="00A66C5F">
      <w:pPr>
        <w:spacing w:line="240" w:lineRule="auto"/>
        <w:rPr>
          <w:rFonts w:asciiTheme="majorHAnsi" w:hAnsiTheme="majorHAnsi"/>
          <w:sz w:val="20"/>
          <w:szCs w:val="20"/>
        </w:rPr>
      </w:pPr>
    </w:p>
    <w:p w14:paraId="2BBE53A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 carry weight in excess of 10 times your Strength score, up to your maximum carrying capacity, you are instead heavily encumbered, which means your speed drops by 20 feet and you have disadvantage on ability checks, attack rolls, and saving throws that use Strength, Dexterity, or Constitution.</w:t>
      </w:r>
    </w:p>
    <w:p w14:paraId="3F9B79D1" w14:textId="77777777" w:rsidR="00990B30" w:rsidRPr="003147C4" w:rsidRDefault="00990B30" w:rsidP="00A66C5F">
      <w:pPr>
        <w:spacing w:line="240" w:lineRule="auto"/>
        <w:rPr>
          <w:rFonts w:asciiTheme="majorHAnsi" w:hAnsiTheme="majorHAnsi"/>
          <w:sz w:val="20"/>
          <w:szCs w:val="20"/>
        </w:rPr>
      </w:pPr>
    </w:p>
    <w:p w14:paraId="4A9D2C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Dexterity</w:t>
      </w:r>
    </w:p>
    <w:p w14:paraId="0ABF3CB4" w14:textId="77777777" w:rsidR="00990B30" w:rsidRPr="003147C4" w:rsidRDefault="00990B30" w:rsidP="00A66C5F">
      <w:pPr>
        <w:spacing w:line="240" w:lineRule="auto"/>
        <w:rPr>
          <w:rFonts w:asciiTheme="majorHAnsi" w:hAnsiTheme="majorHAnsi"/>
          <w:sz w:val="20"/>
          <w:szCs w:val="20"/>
        </w:rPr>
      </w:pPr>
    </w:p>
    <w:p w14:paraId="658881B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Dexterity measures agility, reflexes, and balance.</w:t>
      </w:r>
    </w:p>
    <w:p w14:paraId="40E4DF0F" w14:textId="77777777" w:rsidR="00990B30" w:rsidRPr="003147C4" w:rsidRDefault="00990B30" w:rsidP="00A66C5F">
      <w:pPr>
        <w:spacing w:line="240" w:lineRule="auto"/>
        <w:rPr>
          <w:rFonts w:asciiTheme="majorHAnsi" w:hAnsiTheme="majorHAnsi"/>
          <w:sz w:val="20"/>
          <w:szCs w:val="20"/>
        </w:rPr>
      </w:pPr>
    </w:p>
    <w:p w14:paraId="274E284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Dexterity Checks</w:t>
      </w:r>
    </w:p>
    <w:p w14:paraId="7C6BFFDC" w14:textId="77777777" w:rsidR="00990B30" w:rsidRPr="003147C4" w:rsidRDefault="00990B30" w:rsidP="00A66C5F">
      <w:pPr>
        <w:spacing w:line="240" w:lineRule="auto"/>
        <w:rPr>
          <w:rFonts w:asciiTheme="majorHAnsi" w:hAnsiTheme="majorHAnsi"/>
          <w:sz w:val="20"/>
          <w:szCs w:val="20"/>
        </w:rPr>
      </w:pPr>
    </w:p>
    <w:p w14:paraId="5643937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Dexterity check can model any attempt to move nimbly, quickly, or quietly, or to keep from falling on tricky footing. The Acrobatics, Sleight of Hand, and Stealth skills reflect aptitude in certain kinds of Dexterity checks.</w:t>
      </w:r>
    </w:p>
    <w:p w14:paraId="797DB98F" w14:textId="77777777" w:rsidR="00990B30" w:rsidRPr="003147C4" w:rsidRDefault="00990B30" w:rsidP="00A66C5F">
      <w:pPr>
        <w:spacing w:line="240" w:lineRule="auto"/>
        <w:rPr>
          <w:rFonts w:asciiTheme="majorHAnsi" w:hAnsiTheme="majorHAnsi"/>
          <w:sz w:val="20"/>
          <w:szCs w:val="20"/>
        </w:rPr>
      </w:pPr>
    </w:p>
    <w:p w14:paraId="6744A8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**Acrobatics.**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14:paraId="4FEEB86F" w14:textId="77777777" w:rsidR="00990B30" w:rsidRPr="003147C4" w:rsidRDefault="00990B30" w:rsidP="00A66C5F">
      <w:pPr>
        <w:spacing w:line="240" w:lineRule="auto"/>
        <w:rPr>
          <w:rFonts w:asciiTheme="majorHAnsi" w:hAnsiTheme="majorHAnsi"/>
          <w:sz w:val="20"/>
          <w:szCs w:val="20"/>
        </w:rPr>
      </w:pPr>
    </w:p>
    <w:p w14:paraId="142654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**Sleight of Hand.**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14:paraId="1D80408B" w14:textId="77777777" w:rsidR="00990B30" w:rsidRPr="003147C4" w:rsidRDefault="00990B30" w:rsidP="00A66C5F">
      <w:pPr>
        <w:spacing w:line="240" w:lineRule="auto"/>
        <w:rPr>
          <w:rFonts w:asciiTheme="majorHAnsi" w:hAnsiTheme="majorHAnsi"/>
          <w:sz w:val="20"/>
          <w:szCs w:val="20"/>
        </w:rPr>
      </w:pPr>
    </w:p>
    <w:p w14:paraId="5C38E1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**Stealth.** Make a Dexterity (Stealth) check when you attempt to conceal yourself from enemies, slink past guards, slip away without being noticed, or sneak up on someone without being seen or heard.</w:t>
      </w:r>
    </w:p>
    <w:p w14:paraId="0D30A108" w14:textId="77777777" w:rsidR="00990B30" w:rsidRPr="003147C4" w:rsidRDefault="00990B30" w:rsidP="00A66C5F">
      <w:pPr>
        <w:spacing w:line="240" w:lineRule="auto"/>
        <w:rPr>
          <w:rFonts w:asciiTheme="majorHAnsi" w:hAnsiTheme="majorHAnsi"/>
          <w:sz w:val="20"/>
          <w:szCs w:val="20"/>
        </w:rPr>
      </w:pPr>
    </w:p>
    <w:p w14:paraId="1D9E711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**Other Dexterity Checks.** The GM might call for a Dexterity check when you try to accomplish tasks like the following:</w:t>
      </w:r>
    </w:p>
    <w:p w14:paraId="6265809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Control a heavily laden cart on a steep descent</w:t>
      </w:r>
    </w:p>
    <w:p w14:paraId="6B03A0C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Steer a chariot around a tight turn</w:t>
      </w:r>
    </w:p>
    <w:p w14:paraId="053D11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Pick a lock</w:t>
      </w:r>
    </w:p>
    <w:p w14:paraId="12D9D4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Disable a trap</w:t>
      </w:r>
    </w:p>
    <w:p w14:paraId="49B2A27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Securely tie up a prisoner</w:t>
      </w:r>
    </w:p>
    <w:p w14:paraId="651022F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Wriggle free of bonds</w:t>
      </w:r>
    </w:p>
    <w:p w14:paraId="371A7F9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Play a stringed instrument</w:t>
      </w:r>
    </w:p>
    <w:p w14:paraId="0E9D116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Craft a small or detailed object</w:t>
      </w:r>
    </w:p>
    <w:p w14:paraId="3AB2796F" w14:textId="77777777" w:rsidR="00990B30" w:rsidRPr="003147C4" w:rsidRDefault="00990B30" w:rsidP="00A66C5F">
      <w:pPr>
        <w:spacing w:line="240" w:lineRule="auto"/>
        <w:rPr>
          <w:rFonts w:asciiTheme="majorHAnsi" w:hAnsiTheme="majorHAnsi"/>
          <w:sz w:val="20"/>
          <w:szCs w:val="20"/>
        </w:rPr>
      </w:pPr>
    </w:p>
    <w:p w14:paraId="6BE974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 Rolls and Damage</w:t>
      </w:r>
    </w:p>
    <w:p w14:paraId="761FE47F" w14:textId="77777777" w:rsidR="00990B30" w:rsidRPr="003147C4" w:rsidRDefault="00990B30" w:rsidP="00A66C5F">
      <w:pPr>
        <w:spacing w:line="240" w:lineRule="auto"/>
        <w:rPr>
          <w:rFonts w:asciiTheme="majorHAnsi" w:hAnsiTheme="majorHAnsi"/>
          <w:sz w:val="20"/>
          <w:szCs w:val="20"/>
        </w:rPr>
      </w:pPr>
    </w:p>
    <w:p w14:paraId="408DC84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14:paraId="1A486A04" w14:textId="77777777" w:rsidR="00990B30" w:rsidRPr="003147C4" w:rsidRDefault="00990B30" w:rsidP="00A66C5F">
      <w:pPr>
        <w:spacing w:line="240" w:lineRule="auto"/>
        <w:rPr>
          <w:rFonts w:asciiTheme="majorHAnsi" w:hAnsiTheme="majorHAnsi"/>
          <w:sz w:val="20"/>
          <w:szCs w:val="20"/>
        </w:rPr>
      </w:pPr>
    </w:p>
    <w:p w14:paraId="6717CD5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Hiding</w:t>
      </w:r>
    </w:p>
    <w:p w14:paraId="172DF4DA" w14:textId="77777777" w:rsidR="00990B30" w:rsidRPr="003147C4" w:rsidRDefault="00990B30" w:rsidP="00A66C5F">
      <w:pPr>
        <w:spacing w:line="240" w:lineRule="auto"/>
        <w:rPr>
          <w:rFonts w:asciiTheme="majorHAnsi" w:hAnsiTheme="majorHAnsi"/>
          <w:sz w:val="20"/>
          <w:szCs w:val="20"/>
        </w:rPr>
      </w:pPr>
    </w:p>
    <w:p w14:paraId="1479497E" w14:textId="18CA2C1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you try to hide, make a Dexterity (Stealth) check. Until you are discovered or you stop hiding, that check's total is contested by the Wisdom (Perception) check of any creature that actively searches for signs of your presence.</w:t>
      </w:r>
      <w:r w:rsidR="003C0F6A">
        <w:rPr>
          <w:rFonts w:asciiTheme="majorHAnsi" w:hAnsiTheme="majorHAnsi"/>
          <w:sz w:val="20"/>
          <w:szCs w:val="20"/>
        </w:rPr>
        <w:t xml:space="preserve"> </w:t>
      </w:r>
      <w:r w:rsidRPr="003147C4">
        <w:rPr>
          <w:rFonts w:asciiTheme="majorHAnsi" w:hAnsiTheme="majorHAnsi"/>
          <w:sz w:val="20"/>
          <w:szCs w:val="20"/>
        </w:rPr>
        <w:t>You can't hide from a creature that can see you clearly, and if you make noise (such as shouting a warning or knocking over a vase), you give away your position. An invisible creature can't be seen, so it can always try to hide. Signs of its passage might still be noticed, however, and it still has to stay quiet.</w:t>
      </w:r>
      <w:r w:rsidR="003C0F6A">
        <w:rPr>
          <w:rFonts w:asciiTheme="majorHAnsi" w:hAnsiTheme="majorHAnsi"/>
          <w:sz w:val="20"/>
          <w:szCs w:val="20"/>
        </w:rPr>
        <w:t xml:space="preserve"> </w:t>
      </w:r>
      <w:r w:rsidRPr="003147C4">
        <w:rPr>
          <w:rFonts w:asciiTheme="majorHAnsi" w:hAnsiTheme="majorHAnsi"/>
          <w:sz w:val="20"/>
          <w:szCs w:val="20"/>
        </w:rPr>
        <w:t>In combat, most creatures stay alert for signs of danger all around, so if you come out of hiding and approach a creature, it usually sees you. However, under certain circumstances, the Game Master might allow you to stay hidden as you approach a creature that is distracted, allowing you to gain advantage on an attack roll before you are seen.</w:t>
      </w:r>
    </w:p>
    <w:p w14:paraId="3CE0A2FF" w14:textId="020CA39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**Passive Perception.** When you hide, there's a chance someone will notice you even if they aren't searching. To determine whether such a creature notices you, the GM compares your Dexterity (Stealth) check with that creature's passive Wisdom (Perception) score, which is 10 + the creature's Wisdom modifier, as well as any other bonuses or penalties. If the creature has advantage, add 5. For disadvantage, subtract 5.</w:t>
      </w:r>
      <w:r w:rsidR="003C0F6A">
        <w:rPr>
          <w:rFonts w:asciiTheme="majorHAnsi" w:hAnsiTheme="majorHAnsi"/>
          <w:sz w:val="20"/>
          <w:szCs w:val="20"/>
        </w:rPr>
        <w:t xml:space="preserve"> </w:t>
      </w:r>
    </w:p>
    <w:p w14:paraId="13AEB45D" w14:textId="67A34120"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example, if a 1st-level character (with a proficiency bonus of +2) has a Wisdom of 15 (a +2 modifier) and proficiency in Perception, he or she has a passive Wisdom (Perception) of 14.</w:t>
      </w:r>
      <w:r w:rsidR="003C0F6A">
        <w:rPr>
          <w:rFonts w:asciiTheme="majorHAnsi" w:hAnsiTheme="majorHAnsi"/>
          <w:sz w:val="20"/>
          <w:szCs w:val="20"/>
        </w:rPr>
        <w:t xml:space="preserve"> </w:t>
      </w:r>
    </w:p>
    <w:p w14:paraId="304A20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**What Can You See?** One of the main factors in determining whether you can find a hidden creature or object is how well you can see in an area, which might be lightly or heavily obscured, as explained in Chapter 8.</w:t>
      </w:r>
    </w:p>
    <w:p w14:paraId="26C29BF3" w14:textId="77777777" w:rsidR="00990B30" w:rsidRPr="003147C4" w:rsidRDefault="00990B30" w:rsidP="00A66C5F">
      <w:pPr>
        <w:spacing w:line="240" w:lineRule="auto"/>
        <w:rPr>
          <w:rFonts w:asciiTheme="majorHAnsi" w:hAnsiTheme="majorHAnsi"/>
          <w:sz w:val="20"/>
          <w:szCs w:val="20"/>
        </w:rPr>
      </w:pPr>
    </w:p>
    <w:p w14:paraId="12E575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Armor Class</w:t>
      </w:r>
    </w:p>
    <w:p w14:paraId="07C90B6F" w14:textId="77777777" w:rsidR="00990B30" w:rsidRPr="003147C4" w:rsidRDefault="00990B30" w:rsidP="00A66C5F">
      <w:pPr>
        <w:spacing w:line="240" w:lineRule="auto"/>
        <w:rPr>
          <w:rFonts w:asciiTheme="majorHAnsi" w:hAnsiTheme="majorHAnsi"/>
          <w:sz w:val="20"/>
          <w:szCs w:val="20"/>
        </w:rPr>
      </w:pPr>
    </w:p>
    <w:p w14:paraId="46C8574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Depending on the armor you wear, you might add some or all of your Dexterity modifier to your Armor Class, as described in Chapter 5.</w:t>
      </w:r>
    </w:p>
    <w:p w14:paraId="0EC8E9E1" w14:textId="77777777" w:rsidR="00990B30" w:rsidRPr="003147C4" w:rsidRDefault="00990B30" w:rsidP="00A66C5F">
      <w:pPr>
        <w:spacing w:line="240" w:lineRule="auto"/>
        <w:rPr>
          <w:rFonts w:asciiTheme="majorHAnsi" w:hAnsiTheme="majorHAnsi"/>
          <w:sz w:val="20"/>
          <w:szCs w:val="20"/>
        </w:rPr>
      </w:pPr>
    </w:p>
    <w:p w14:paraId="4CC1213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Initiative</w:t>
      </w:r>
    </w:p>
    <w:p w14:paraId="2824624C" w14:textId="77777777" w:rsidR="00990B30" w:rsidRPr="003147C4" w:rsidRDefault="00990B30" w:rsidP="00A66C5F">
      <w:pPr>
        <w:spacing w:line="240" w:lineRule="auto"/>
        <w:rPr>
          <w:rFonts w:asciiTheme="majorHAnsi" w:hAnsiTheme="majorHAnsi"/>
          <w:sz w:val="20"/>
          <w:szCs w:val="20"/>
        </w:rPr>
      </w:pPr>
    </w:p>
    <w:p w14:paraId="16DBC83E" w14:textId="3608F5C6"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At the beginning of every combat, you roll initiative by making a Dexterity check. Initiative determines the order of creatures' turns in combat, as described in Chapter 8.</w:t>
      </w:r>
    </w:p>
    <w:p w14:paraId="089DA2B5" w14:textId="77777777" w:rsidR="00990B30" w:rsidRPr="003147C4" w:rsidRDefault="00990B30" w:rsidP="00A66C5F">
      <w:pPr>
        <w:spacing w:line="240" w:lineRule="auto"/>
        <w:rPr>
          <w:rFonts w:asciiTheme="majorHAnsi" w:hAnsiTheme="majorHAnsi"/>
          <w:sz w:val="20"/>
          <w:szCs w:val="20"/>
        </w:rPr>
      </w:pPr>
    </w:p>
    <w:p w14:paraId="2277A55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Constitution</w:t>
      </w:r>
    </w:p>
    <w:p w14:paraId="630FAFAF" w14:textId="77777777" w:rsidR="00990B30" w:rsidRPr="003147C4" w:rsidRDefault="00990B30" w:rsidP="00A66C5F">
      <w:pPr>
        <w:spacing w:line="240" w:lineRule="auto"/>
        <w:rPr>
          <w:rFonts w:asciiTheme="majorHAnsi" w:hAnsiTheme="majorHAnsi"/>
          <w:sz w:val="20"/>
          <w:szCs w:val="20"/>
        </w:rPr>
      </w:pPr>
    </w:p>
    <w:p w14:paraId="6BD3B0A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Constitution measures health, stamina, and vital force.</w:t>
      </w:r>
    </w:p>
    <w:p w14:paraId="332DD077" w14:textId="77777777" w:rsidR="00990B30" w:rsidRPr="003147C4" w:rsidRDefault="00990B30" w:rsidP="00A66C5F">
      <w:pPr>
        <w:spacing w:line="240" w:lineRule="auto"/>
        <w:rPr>
          <w:rFonts w:asciiTheme="majorHAnsi" w:hAnsiTheme="majorHAnsi"/>
          <w:sz w:val="20"/>
          <w:szCs w:val="20"/>
        </w:rPr>
      </w:pPr>
    </w:p>
    <w:p w14:paraId="7FA3233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Constitution Checks</w:t>
      </w:r>
    </w:p>
    <w:p w14:paraId="308A1752" w14:textId="77777777" w:rsidR="00990B30" w:rsidRPr="003147C4" w:rsidRDefault="00990B30" w:rsidP="00A66C5F">
      <w:pPr>
        <w:spacing w:line="240" w:lineRule="auto"/>
        <w:rPr>
          <w:rFonts w:asciiTheme="majorHAnsi" w:hAnsiTheme="majorHAnsi"/>
          <w:sz w:val="20"/>
          <w:szCs w:val="20"/>
        </w:rPr>
      </w:pPr>
    </w:p>
    <w:p w14:paraId="3CAD7CD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14:paraId="669ABB43" w14:textId="77777777" w:rsidR="00990B30" w:rsidRPr="003147C4" w:rsidRDefault="00990B30" w:rsidP="00A66C5F">
      <w:pPr>
        <w:spacing w:line="240" w:lineRule="auto"/>
        <w:rPr>
          <w:rFonts w:asciiTheme="majorHAnsi" w:hAnsiTheme="majorHAnsi"/>
          <w:sz w:val="20"/>
          <w:szCs w:val="20"/>
        </w:rPr>
      </w:pPr>
    </w:p>
    <w:p w14:paraId="590EE8E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GM might call for a Constitution check when you try to accomplish tasks like the following:</w:t>
      </w:r>
    </w:p>
    <w:p w14:paraId="2C09F7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Hold your breath</w:t>
      </w:r>
    </w:p>
    <w:p w14:paraId="157746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March or labor for hours without rest</w:t>
      </w:r>
    </w:p>
    <w:p w14:paraId="1BD0264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Go without sleep</w:t>
      </w:r>
    </w:p>
    <w:p w14:paraId="1B5A324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Survive without food or water</w:t>
      </w:r>
    </w:p>
    <w:p w14:paraId="6E4709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Quaff an entire stein of ale in one go</w:t>
      </w:r>
    </w:p>
    <w:p w14:paraId="3642B488" w14:textId="77777777" w:rsidR="00990B30" w:rsidRPr="003147C4" w:rsidRDefault="00990B30" w:rsidP="00A66C5F">
      <w:pPr>
        <w:spacing w:line="240" w:lineRule="auto"/>
        <w:rPr>
          <w:rFonts w:asciiTheme="majorHAnsi" w:hAnsiTheme="majorHAnsi"/>
          <w:sz w:val="20"/>
          <w:szCs w:val="20"/>
        </w:rPr>
      </w:pPr>
    </w:p>
    <w:p w14:paraId="381495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Hit Points</w:t>
      </w:r>
    </w:p>
    <w:p w14:paraId="08C99599" w14:textId="77777777" w:rsidR="00990B30" w:rsidRPr="003147C4" w:rsidRDefault="00990B30" w:rsidP="00A66C5F">
      <w:pPr>
        <w:spacing w:line="240" w:lineRule="auto"/>
        <w:rPr>
          <w:rFonts w:asciiTheme="majorHAnsi" w:hAnsiTheme="majorHAnsi"/>
          <w:sz w:val="20"/>
          <w:szCs w:val="20"/>
        </w:rPr>
      </w:pPr>
    </w:p>
    <w:p w14:paraId="387CCD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Constitution modifier contributes to your hit points. Typically, you add your Constitution modifier to each Hit Die you roll for your hit points.</w:t>
      </w:r>
    </w:p>
    <w:p w14:paraId="26F3B6B0" w14:textId="77777777" w:rsidR="00990B30" w:rsidRPr="003147C4" w:rsidRDefault="00990B30" w:rsidP="00A66C5F">
      <w:pPr>
        <w:spacing w:line="240" w:lineRule="auto"/>
        <w:rPr>
          <w:rFonts w:asciiTheme="majorHAnsi" w:hAnsiTheme="majorHAnsi"/>
          <w:sz w:val="20"/>
          <w:szCs w:val="20"/>
        </w:rPr>
      </w:pPr>
    </w:p>
    <w:p w14:paraId="6EB458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14:paraId="17AF3DEF" w14:textId="77777777" w:rsidR="00990B30" w:rsidRPr="003147C4" w:rsidRDefault="00990B30" w:rsidP="00A66C5F">
      <w:pPr>
        <w:spacing w:line="240" w:lineRule="auto"/>
        <w:rPr>
          <w:rFonts w:asciiTheme="majorHAnsi" w:hAnsiTheme="majorHAnsi"/>
          <w:sz w:val="20"/>
          <w:szCs w:val="20"/>
        </w:rPr>
      </w:pPr>
    </w:p>
    <w:p w14:paraId="38E7B26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Intelligence</w:t>
      </w:r>
    </w:p>
    <w:p w14:paraId="2BB3ABDA" w14:textId="77777777" w:rsidR="00990B30" w:rsidRPr="003147C4" w:rsidRDefault="00990B30" w:rsidP="00A66C5F">
      <w:pPr>
        <w:spacing w:line="240" w:lineRule="auto"/>
        <w:rPr>
          <w:rFonts w:asciiTheme="majorHAnsi" w:hAnsiTheme="majorHAnsi"/>
          <w:sz w:val="20"/>
          <w:szCs w:val="20"/>
        </w:rPr>
      </w:pPr>
    </w:p>
    <w:p w14:paraId="26D497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Intelligence measures mental acuity, accuracy of recall, and the ability to reason.</w:t>
      </w:r>
    </w:p>
    <w:p w14:paraId="44D413E4" w14:textId="77777777" w:rsidR="00990B30" w:rsidRPr="003147C4" w:rsidRDefault="00990B30" w:rsidP="00A66C5F">
      <w:pPr>
        <w:spacing w:line="240" w:lineRule="auto"/>
        <w:rPr>
          <w:rFonts w:asciiTheme="majorHAnsi" w:hAnsiTheme="majorHAnsi"/>
          <w:sz w:val="20"/>
          <w:szCs w:val="20"/>
        </w:rPr>
      </w:pPr>
    </w:p>
    <w:p w14:paraId="170BFAA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Intelligence Checks</w:t>
      </w:r>
    </w:p>
    <w:p w14:paraId="419BB6EE" w14:textId="77777777" w:rsidR="00990B30" w:rsidRPr="003147C4" w:rsidRDefault="00990B30" w:rsidP="00A66C5F">
      <w:pPr>
        <w:spacing w:line="240" w:lineRule="auto"/>
        <w:rPr>
          <w:rFonts w:asciiTheme="majorHAnsi" w:hAnsiTheme="majorHAnsi"/>
          <w:sz w:val="20"/>
          <w:szCs w:val="20"/>
        </w:rPr>
      </w:pPr>
    </w:p>
    <w:p w14:paraId="0DC58F4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 Intelligence check comes into play when you need to draw on logic, education, memory, or deductive reasoning. The Arcana, Engineering, History, Investigation, Nature, and Religion skills reflect aptitude in certain kinds of Intelligence checks.</w:t>
      </w:r>
    </w:p>
    <w:p w14:paraId="6F16167E" w14:textId="77777777" w:rsidR="00990B30" w:rsidRPr="003147C4" w:rsidRDefault="00990B30" w:rsidP="00A66C5F">
      <w:pPr>
        <w:spacing w:line="240" w:lineRule="auto"/>
        <w:rPr>
          <w:rFonts w:asciiTheme="majorHAnsi" w:hAnsiTheme="majorHAnsi"/>
          <w:sz w:val="20"/>
          <w:szCs w:val="20"/>
        </w:rPr>
      </w:pPr>
    </w:p>
    <w:p w14:paraId="3D69C41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**Arcana.** Your Intelligence (Arcana) check measures your ability to recall lore about spells, magic items, eldritch symbols, magical traditions, the planes of existence, and the inhabitants of those planes.</w:t>
      </w:r>
    </w:p>
    <w:p w14:paraId="1D94FBAE" w14:textId="77777777" w:rsidR="00990B30" w:rsidRPr="003147C4" w:rsidRDefault="00990B30" w:rsidP="00A66C5F">
      <w:pPr>
        <w:spacing w:line="240" w:lineRule="auto"/>
        <w:rPr>
          <w:rFonts w:asciiTheme="majorHAnsi" w:hAnsiTheme="majorHAnsi"/>
          <w:sz w:val="20"/>
          <w:szCs w:val="20"/>
        </w:rPr>
      </w:pPr>
    </w:p>
    <w:p w14:paraId="7787FAB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**Engineering.** Your Intelligence (Engineering) check measures your ability to understand and create mechanical devices, assess structural integrity, or devise solutions to practical problems through applied knowledge.</w:t>
      </w:r>
    </w:p>
    <w:p w14:paraId="36A9C9F2" w14:textId="77777777" w:rsidR="00990B30" w:rsidRPr="003147C4" w:rsidRDefault="00990B30" w:rsidP="00A66C5F">
      <w:pPr>
        <w:spacing w:line="240" w:lineRule="auto"/>
        <w:rPr>
          <w:rFonts w:asciiTheme="majorHAnsi" w:hAnsiTheme="majorHAnsi"/>
          <w:sz w:val="20"/>
          <w:szCs w:val="20"/>
        </w:rPr>
      </w:pPr>
    </w:p>
    <w:p w14:paraId="2AB51AD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**History.** Your Intelligence (History) check measures your ability to recall lore about historical events, legendary people, ancient kingdoms, past disputes, recent wars, and lost civilizations.</w:t>
      </w:r>
    </w:p>
    <w:p w14:paraId="00D2657F" w14:textId="77777777" w:rsidR="00990B30" w:rsidRPr="003147C4" w:rsidRDefault="00990B30" w:rsidP="00A66C5F">
      <w:pPr>
        <w:spacing w:line="240" w:lineRule="auto"/>
        <w:rPr>
          <w:rFonts w:asciiTheme="majorHAnsi" w:hAnsiTheme="majorHAnsi"/>
          <w:sz w:val="20"/>
          <w:szCs w:val="20"/>
        </w:rPr>
      </w:pPr>
    </w:p>
    <w:p w14:paraId="228C7B0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**Investigation.**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14:paraId="02577BE2" w14:textId="77777777" w:rsidR="00990B30" w:rsidRPr="003147C4" w:rsidRDefault="00990B30" w:rsidP="00A66C5F">
      <w:pPr>
        <w:spacing w:line="240" w:lineRule="auto"/>
        <w:rPr>
          <w:rFonts w:asciiTheme="majorHAnsi" w:hAnsiTheme="majorHAnsi"/>
          <w:sz w:val="20"/>
          <w:szCs w:val="20"/>
        </w:rPr>
      </w:pPr>
    </w:p>
    <w:p w14:paraId="713833A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**Nature.** Your Intelligence (Nature) check measures your ability to recall lore about terrain, plants and animals, the weather, and natural cycles.</w:t>
      </w:r>
    </w:p>
    <w:p w14:paraId="142265C0" w14:textId="77777777" w:rsidR="00990B30" w:rsidRPr="003147C4" w:rsidRDefault="00990B30" w:rsidP="00A66C5F">
      <w:pPr>
        <w:spacing w:line="240" w:lineRule="auto"/>
        <w:rPr>
          <w:rFonts w:asciiTheme="majorHAnsi" w:hAnsiTheme="majorHAnsi"/>
          <w:sz w:val="20"/>
          <w:szCs w:val="20"/>
        </w:rPr>
      </w:pPr>
    </w:p>
    <w:p w14:paraId="06A6420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**Religion.** Your Intelligence (Religion) check measures your ability to recall lore about deities, rites and prayers, religious hierarchies, holy symbols, and the practices of secret cults.</w:t>
      </w:r>
    </w:p>
    <w:p w14:paraId="3340DB9E" w14:textId="77777777" w:rsidR="00990B30" w:rsidRPr="003147C4" w:rsidRDefault="00990B30" w:rsidP="00A66C5F">
      <w:pPr>
        <w:spacing w:line="240" w:lineRule="auto"/>
        <w:rPr>
          <w:rFonts w:asciiTheme="majorHAnsi" w:hAnsiTheme="majorHAnsi"/>
          <w:sz w:val="20"/>
          <w:szCs w:val="20"/>
        </w:rPr>
      </w:pPr>
    </w:p>
    <w:p w14:paraId="5A360FA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**Other Intelligence Checks.** The GM might call for an Intelligence check when you try to accomplish tasks like the following:</w:t>
      </w:r>
    </w:p>
    <w:p w14:paraId="6702FF3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Communicate with a creature without using words</w:t>
      </w:r>
    </w:p>
    <w:p w14:paraId="7905A56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Estimate the value of a precious item</w:t>
      </w:r>
    </w:p>
    <w:p w14:paraId="68A6C0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Pull together a disguise to pass as a city guard</w:t>
      </w:r>
    </w:p>
    <w:p w14:paraId="6044F90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Forge a document</w:t>
      </w:r>
    </w:p>
    <w:p w14:paraId="511257B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Recall lore about a craft or trade</w:t>
      </w:r>
    </w:p>
    <w:p w14:paraId="47BBB69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Win a game of skill</w:t>
      </w:r>
    </w:p>
    <w:p w14:paraId="0759622E" w14:textId="77777777" w:rsidR="00990B30" w:rsidRPr="003147C4" w:rsidRDefault="00990B30" w:rsidP="00A66C5F">
      <w:pPr>
        <w:spacing w:line="240" w:lineRule="auto"/>
        <w:rPr>
          <w:rFonts w:asciiTheme="majorHAnsi" w:hAnsiTheme="majorHAnsi"/>
          <w:sz w:val="20"/>
          <w:szCs w:val="20"/>
        </w:rPr>
      </w:pPr>
    </w:p>
    <w:p w14:paraId="0B183A9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Spellcasting Ability</w:t>
      </w:r>
    </w:p>
    <w:p w14:paraId="3B8C1EA0" w14:textId="77777777" w:rsidR="00990B30" w:rsidRPr="003147C4" w:rsidRDefault="00990B30" w:rsidP="00A66C5F">
      <w:pPr>
        <w:spacing w:line="240" w:lineRule="auto"/>
        <w:rPr>
          <w:rFonts w:asciiTheme="majorHAnsi" w:hAnsiTheme="majorHAnsi"/>
          <w:sz w:val="20"/>
          <w:szCs w:val="20"/>
        </w:rPr>
      </w:pPr>
    </w:p>
    <w:p w14:paraId="097FB85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Wizards and Mages use Intelligence as their spellcasting ability, which helps determine the saving throw DCs of spells they cast.</w:t>
      </w:r>
    </w:p>
    <w:p w14:paraId="03CECD40" w14:textId="77777777" w:rsidR="00990B30" w:rsidRPr="003147C4" w:rsidRDefault="00990B30" w:rsidP="00A66C5F">
      <w:pPr>
        <w:spacing w:line="240" w:lineRule="auto"/>
        <w:rPr>
          <w:rFonts w:asciiTheme="majorHAnsi" w:hAnsiTheme="majorHAnsi"/>
          <w:sz w:val="20"/>
          <w:szCs w:val="20"/>
        </w:rPr>
      </w:pPr>
    </w:p>
    <w:p w14:paraId="2FA4D1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Wisdom</w:t>
      </w:r>
    </w:p>
    <w:p w14:paraId="60FAF0F6" w14:textId="77777777" w:rsidR="00990B30" w:rsidRPr="003147C4" w:rsidRDefault="00990B30" w:rsidP="00A66C5F">
      <w:pPr>
        <w:spacing w:line="240" w:lineRule="auto"/>
        <w:rPr>
          <w:rFonts w:asciiTheme="majorHAnsi" w:hAnsiTheme="majorHAnsi"/>
          <w:sz w:val="20"/>
          <w:szCs w:val="20"/>
        </w:rPr>
      </w:pPr>
    </w:p>
    <w:p w14:paraId="15FB003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Wisdom reflects how attuned you are to the world around you and represents perceptiveness and intuition.</w:t>
      </w:r>
    </w:p>
    <w:p w14:paraId="5944C2BB" w14:textId="77777777" w:rsidR="00990B30" w:rsidRPr="003147C4" w:rsidRDefault="00990B30" w:rsidP="00A66C5F">
      <w:pPr>
        <w:spacing w:line="240" w:lineRule="auto"/>
        <w:rPr>
          <w:rFonts w:asciiTheme="majorHAnsi" w:hAnsiTheme="majorHAnsi"/>
          <w:sz w:val="20"/>
          <w:szCs w:val="20"/>
        </w:rPr>
      </w:pPr>
    </w:p>
    <w:p w14:paraId="3DEF5DF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Wisdom Checks</w:t>
      </w:r>
    </w:p>
    <w:p w14:paraId="22F4CB5D" w14:textId="77777777" w:rsidR="00990B30" w:rsidRPr="003147C4" w:rsidRDefault="00990B30" w:rsidP="00A66C5F">
      <w:pPr>
        <w:spacing w:line="240" w:lineRule="auto"/>
        <w:rPr>
          <w:rFonts w:asciiTheme="majorHAnsi" w:hAnsiTheme="majorHAnsi"/>
          <w:sz w:val="20"/>
          <w:szCs w:val="20"/>
        </w:rPr>
      </w:pPr>
    </w:p>
    <w:p w14:paraId="242A613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14:paraId="08E037D3" w14:textId="77777777" w:rsidR="00990B30" w:rsidRPr="003147C4" w:rsidRDefault="00990B30" w:rsidP="00A66C5F">
      <w:pPr>
        <w:spacing w:line="240" w:lineRule="auto"/>
        <w:rPr>
          <w:rFonts w:asciiTheme="majorHAnsi" w:hAnsiTheme="majorHAnsi"/>
          <w:sz w:val="20"/>
          <w:szCs w:val="20"/>
        </w:rPr>
      </w:pPr>
    </w:p>
    <w:p w14:paraId="1CCA600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**Animal Handling.**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14:paraId="1AD21C13" w14:textId="77777777" w:rsidR="00990B30" w:rsidRPr="003147C4" w:rsidRDefault="00990B30" w:rsidP="00A66C5F">
      <w:pPr>
        <w:spacing w:line="240" w:lineRule="auto"/>
        <w:rPr>
          <w:rFonts w:asciiTheme="majorHAnsi" w:hAnsiTheme="majorHAnsi"/>
          <w:sz w:val="20"/>
          <w:szCs w:val="20"/>
        </w:rPr>
      </w:pPr>
    </w:p>
    <w:p w14:paraId="098BB53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**Insight.** Your Wisdom (Insight) check decides whether you can determine the true intentions of a creature, such as when searching out a lie or predicting someone's next move. Doing so involves gleaning clues from body language, speech habits, and changes in mannerisms.</w:t>
      </w:r>
    </w:p>
    <w:p w14:paraId="4FB47857" w14:textId="77777777" w:rsidR="00990B30" w:rsidRPr="003147C4" w:rsidRDefault="00990B30" w:rsidP="00A66C5F">
      <w:pPr>
        <w:spacing w:line="240" w:lineRule="auto"/>
        <w:rPr>
          <w:rFonts w:asciiTheme="majorHAnsi" w:hAnsiTheme="majorHAnsi"/>
          <w:sz w:val="20"/>
          <w:szCs w:val="20"/>
        </w:rPr>
      </w:pPr>
    </w:p>
    <w:p w14:paraId="59798E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**Medicine.** A Wisdom (Medicine) check lets you try to stabilize a dying companion or diagnose an illness.</w:t>
      </w:r>
    </w:p>
    <w:p w14:paraId="276174FB" w14:textId="77777777" w:rsidR="00990B30" w:rsidRPr="003147C4" w:rsidRDefault="00990B30" w:rsidP="00A66C5F">
      <w:pPr>
        <w:spacing w:line="240" w:lineRule="auto"/>
        <w:rPr>
          <w:rFonts w:asciiTheme="majorHAnsi" w:hAnsiTheme="majorHAnsi"/>
          <w:sz w:val="20"/>
          <w:szCs w:val="20"/>
        </w:rPr>
      </w:pPr>
    </w:p>
    <w:p w14:paraId="60D1876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**Perception.** Your Wisdom (Perception) check lets you spot, hear, or otherwise detect the presence of something. It measures your general awareness of your surroundings and the keenness of your senses.</w:t>
      </w:r>
    </w:p>
    <w:p w14:paraId="6143E8BC" w14:textId="77777777" w:rsidR="00990B30" w:rsidRPr="003147C4" w:rsidRDefault="00990B30" w:rsidP="00A66C5F">
      <w:pPr>
        <w:spacing w:line="240" w:lineRule="auto"/>
        <w:rPr>
          <w:rFonts w:asciiTheme="majorHAnsi" w:hAnsiTheme="majorHAnsi"/>
          <w:sz w:val="20"/>
          <w:szCs w:val="20"/>
        </w:rPr>
      </w:pPr>
    </w:p>
    <w:p w14:paraId="0544533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14:paraId="2939DD98" w14:textId="77777777" w:rsidR="00990B30" w:rsidRPr="003147C4" w:rsidRDefault="00990B30" w:rsidP="00A66C5F">
      <w:pPr>
        <w:spacing w:line="240" w:lineRule="auto"/>
        <w:rPr>
          <w:rFonts w:asciiTheme="majorHAnsi" w:hAnsiTheme="majorHAnsi"/>
          <w:sz w:val="20"/>
          <w:szCs w:val="20"/>
        </w:rPr>
      </w:pPr>
    </w:p>
    <w:p w14:paraId="2BF6DDE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**Finding a Hidden Object.** When your character searches for a hidden object such as a secret door or a trap, the GM typically asks you to make a Wisdom (Perception) check. Such a check can be used to find hidden details or other information and clues that you might otherwise overlook.</w:t>
      </w:r>
    </w:p>
    <w:p w14:paraId="38AC6813" w14:textId="77777777" w:rsidR="00990B30" w:rsidRPr="003147C4" w:rsidRDefault="00990B30" w:rsidP="00A66C5F">
      <w:pPr>
        <w:spacing w:line="240" w:lineRule="auto"/>
        <w:rPr>
          <w:rFonts w:asciiTheme="majorHAnsi" w:hAnsiTheme="majorHAnsi"/>
          <w:sz w:val="20"/>
          <w:szCs w:val="20"/>
        </w:rPr>
      </w:pPr>
    </w:p>
    <w:p w14:paraId="4921635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most cases, you need to describe where you are looking in order for the GM to determine your chance of success. For example, a key is hidden beneath a set of folded clothes in the top drawer of a bureau. If you tell the GM that you pace around the room, looking at the walls and furniture for clues, you have no chance of finding the key, regardless of your Wisdom (Perception) check result. You would have to specify that you were opening the drawers or searching the bureau in order to have any chance of success.</w:t>
      </w:r>
    </w:p>
    <w:p w14:paraId="20EDC50C" w14:textId="77777777" w:rsidR="00990B30" w:rsidRPr="003147C4" w:rsidRDefault="00990B30" w:rsidP="00A66C5F">
      <w:pPr>
        <w:spacing w:line="240" w:lineRule="auto"/>
        <w:rPr>
          <w:rFonts w:asciiTheme="majorHAnsi" w:hAnsiTheme="majorHAnsi"/>
          <w:sz w:val="20"/>
          <w:szCs w:val="20"/>
        </w:rPr>
      </w:pPr>
    </w:p>
    <w:p w14:paraId="5CAD242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**Survival.** The GM might ask you to make a Wisdom (Survival) check to follow tracks, hunt wild game, guide your group through frozen wastelands, identify signs that owlbears live nearby, predict the weather, or avoid quicksand and other natural hazards.</w:t>
      </w:r>
    </w:p>
    <w:p w14:paraId="7951520B" w14:textId="77777777" w:rsidR="00990B30" w:rsidRPr="003147C4" w:rsidRDefault="00990B30" w:rsidP="00A66C5F">
      <w:pPr>
        <w:spacing w:line="240" w:lineRule="auto"/>
        <w:rPr>
          <w:rFonts w:asciiTheme="majorHAnsi" w:hAnsiTheme="majorHAnsi"/>
          <w:sz w:val="20"/>
          <w:szCs w:val="20"/>
        </w:rPr>
      </w:pPr>
    </w:p>
    <w:p w14:paraId="3FC57A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**Other Wisdom Checks.** The GM might call for a Wisdom check when you try to accomplish tasks like the following:</w:t>
      </w:r>
    </w:p>
    <w:p w14:paraId="1600942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Get a gut feeling about what course of action to follow</w:t>
      </w:r>
    </w:p>
    <w:p w14:paraId="2F41147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Discern whether a seemingly dead or living creature is undead</w:t>
      </w:r>
    </w:p>
    <w:p w14:paraId="6EBB8ADF" w14:textId="77777777" w:rsidR="00990B30" w:rsidRPr="003147C4" w:rsidRDefault="00990B30" w:rsidP="00A66C5F">
      <w:pPr>
        <w:spacing w:line="240" w:lineRule="auto"/>
        <w:rPr>
          <w:rFonts w:asciiTheme="majorHAnsi" w:hAnsiTheme="majorHAnsi"/>
          <w:sz w:val="20"/>
          <w:szCs w:val="20"/>
        </w:rPr>
      </w:pPr>
    </w:p>
    <w:p w14:paraId="2BCB853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Spellcasting Ability</w:t>
      </w:r>
    </w:p>
    <w:p w14:paraId="39C1B67E" w14:textId="77777777" w:rsidR="00990B30" w:rsidRPr="003147C4" w:rsidRDefault="00990B30" w:rsidP="00A66C5F">
      <w:pPr>
        <w:spacing w:line="240" w:lineRule="auto"/>
        <w:rPr>
          <w:rFonts w:asciiTheme="majorHAnsi" w:hAnsiTheme="majorHAnsi"/>
          <w:sz w:val="20"/>
          <w:szCs w:val="20"/>
        </w:rPr>
      </w:pPr>
    </w:p>
    <w:p w14:paraId="5782C5C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Clerics, druids, and shamans use Wisdom as their spellcasting ability, which helps determine the saving throw DCs of spells they cast.</w:t>
      </w:r>
    </w:p>
    <w:p w14:paraId="4EE96FFA" w14:textId="77777777" w:rsidR="00990B30" w:rsidRPr="003147C4" w:rsidRDefault="00990B30" w:rsidP="00A66C5F">
      <w:pPr>
        <w:spacing w:line="240" w:lineRule="auto"/>
        <w:rPr>
          <w:rFonts w:asciiTheme="majorHAnsi" w:hAnsiTheme="majorHAnsi"/>
          <w:sz w:val="20"/>
          <w:szCs w:val="20"/>
        </w:rPr>
      </w:pPr>
    </w:p>
    <w:p w14:paraId="6C79B51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Charisma</w:t>
      </w:r>
    </w:p>
    <w:p w14:paraId="14261DF0" w14:textId="77777777" w:rsidR="00990B30" w:rsidRPr="003147C4" w:rsidRDefault="00990B30" w:rsidP="00A66C5F">
      <w:pPr>
        <w:spacing w:line="240" w:lineRule="auto"/>
        <w:rPr>
          <w:rFonts w:asciiTheme="majorHAnsi" w:hAnsiTheme="majorHAnsi"/>
          <w:sz w:val="20"/>
          <w:szCs w:val="20"/>
        </w:rPr>
      </w:pPr>
    </w:p>
    <w:p w14:paraId="1557322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Charisma measures your ability to interact effectively with others. It includes such factors as confidence and eloquence, and it can represent a charming or commanding personality.</w:t>
      </w:r>
    </w:p>
    <w:p w14:paraId="4D2C5504" w14:textId="77777777" w:rsidR="00990B30" w:rsidRPr="003147C4" w:rsidRDefault="00990B30" w:rsidP="00A66C5F">
      <w:pPr>
        <w:spacing w:line="240" w:lineRule="auto"/>
        <w:rPr>
          <w:rFonts w:asciiTheme="majorHAnsi" w:hAnsiTheme="majorHAnsi"/>
          <w:sz w:val="20"/>
          <w:szCs w:val="20"/>
        </w:rPr>
      </w:pPr>
    </w:p>
    <w:p w14:paraId="38C6598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Charisma Checks</w:t>
      </w:r>
    </w:p>
    <w:p w14:paraId="2C65C9DE" w14:textId="77777777" w:rsidR="00990B30" w:rsidRPr="003147C4" w:rsidRDefault="00990B30" w:rsidP="00A66C5F">
      <w:pPr>
        <w:spacing w:line="240" w:lineRule="auto"/>
        <w:rPr>
          <w:rFonts w:asciiTheme="majorHAnsi" w:hAnsiTheme="majorHAnsi"/>
          <w:sz w:val="20"/>
          <w:szCs w:val="20"/>
        </w:rPr>
      </w:pPr>
    </w:p>
    <w:p w14:paraId="57FE0F1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Charisma check might arise when you try to influence or entertain others, when you try to make an impression or tell a convincing lie, or when you are navigating a tricky social situation. The Deception, Intimidation, Performance, Persuasion, and Reputation skills reflect aptitude in certain kinds of Charisma checks.</w:t>
      </w:r>
    </w:p>
    <w:p w14:paraId="48966742" w14:textId="77777777" w:rsidR="00990B30" w:rsidRPr="003147C4" w:rsidRDefault="00990B30" w:rsidP="00A66C5F">
      <w:pPr>
        <w:spacing w:line="240" w:lineRule="auto"/>
        <w:rPr>
          <w:rFonts w:asciiTheme="majorHAnsi" w:hAnsiTheme="majorHAnsi"/>
          <w:sz w:val="20"/>
          <w:szCs w:val="20"/>
        </w:rPr>
      </w:pPr>
    </w:p>
    <w:p w14:paraId="4D0430C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**Deception.**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14:paraId="34CF5DE4" w14:textId="77777777" w:rsidR="00990B30" w:rsidRPr="003147C4" w:rsidRDefault="00990B30" w:rsidP="00A66C5F">
      <w:pPr>
        <w:spacing w:line="240" w:lineRule="auto"/>
        <w:rPr>
          <w:rFonts w:asciiTheme="majorHAnsi" w:hAnsiTheme="majorHAnsi"/>
          <w:sz w:val="20"/>
          <w:szCs w:val="20"/>
        </w:rPr>
      </w:pPr>
    </w:p>
    <w:p w14:paraId="1251BE6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**Intimidation.**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noble to reconsider a decision.</w:t>
      </w:r>
    </w:p>
    <w:p w14:paraId="6501852C" w14:textId="77777777" w:rsidR="00990B30" w:rsidRPr="003147C4" w:rsidRDefault="00990B30" w:rsidP="00A66C5F">
      <w:pPr>
        <w:spacing w:line="240" w:lineRule="auto"/>
        <w:rPr>
          <w:rFonts w:asciiTheme="majorHAnsi" w:hAnsiTheme="majorHAnsi"/>
          <w:sz w:val="20"/>
          <w:szCs w:val="20"/>
        </w:rPr>
      </w:pPr>
    </w:p>
    <w:p w14:paraId="065EE57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**Performance.** Your Charisma (Performance) check determines how well you can delight an audience with music, dance, acting, storytelling, or some other form of entertainment.</w:t>
      </w:r>
    </w:p>
    <w:p w14:paraId="0194EE94" w14:textId="77777777" w:rsidR="00990B30" w:rsidRPr="003147C4" w:rsidRDefault="00990B30" w:rsidP="00A66C5F">
      <w:pPr>
        <w:spacing w:line="240" w:lineRule="auto"/>
        <w:rPr>
          <w:rFonts w:asciiTheme="majorHAnsi" w:hAnsiTheme="majorHAnsi"/>
          <w:sz w:val="20"/>
          <w:szCs w:val="20"/>
        </w:rPr>
      </w:pPr>
    </w:p>
    <w:p w14:paraId="4991650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**Persuasion.**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14:paraId="69DD9F66" w14:textId="77777777" w:rsidR="00990B30" w:rsidRPr="003147C4" w:rsidRDefault="00990B30" w:rsidP="00A66C5F">
      <w:pPr>
        <w:spacing w:line="240" w:lineRule="auto"/>
        <w:rPr>
          <w:rFonts w:asciiTheme="majorHAnsi" w:hAnsiTheme="majorHAnsi"/>
          <w:sz w:val="20"/>
          <w:szCs w:val="20"/>
        </w:rPr>
      </w:pPr>
    </w:p>
    <w:p w14:paraId="7638F9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**Reputation.** Your Charisma (Reputation) check reflects how well you can leverage your standing with various factions and communities throughout Aethel. This might involve calling in favors, being recognized for past deeds, or using your influence to open doors that would otherwise remain closed.</w:t>
      </w:r>
    </w:p>
    <w:p w14:paraId="02D7D156" w14:textId="77777777" w:rsidR="00990B30" w:rsidRPr="003147C4" w:rsidRDefault="00990B30" w:rsidP="00A66C5F">
      <w:pPr>
        <w:spacing w:line="240" w:lineRule="auto"/>
        <w:rPr>
          <w:rFonts w:asciiTheme="majorHAnsi" w:hAnsiTheme="majorHAnsi"/>
          <w:sz w:val="20"/>
          <w:szCs w:val="20"/>
        </w:rPr>
      </w:pPr>
    </w:p>
    <w:p w14:paraId="2C868F8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**Other Charisma Checks.** The GM might call for a Charisma check when you try to accomplish tasks like the following:</w:t>
      </w:r>
    </w:p>
    <w:p w14:paraId="413E271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Find the best person to talk to for news, rumors, and gossip</w:t>
      </w:r>
    </w:p>
    <w:p w14:paraId="086E42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Blend into a crowd to get the sense of key topics of conversation</w:t>
      </w:r>
    </w:p>
    <w:p w14:paraId="08E98688" w14:textId="77777777" w:rsidR="00990B30" w:rsidRPr="003147C4" w:rsidRDefault="00990B30" w:rsidP="00A66C5F">
      <w:pPr>
        <w:spacing w:line="240" w:lineRule="auto"/>
        <w:rPr>
          <w:rFonts w:asciiTheme="majorHAnsi" w:hAnsiTheme="majorHAnsi"/>
          <w:sz w:val="20"/>
          <w:szCs w:val="20"/>
        </w:rPr>
      </w:pPr>
    </w:p>
    <w:p w14:paraId="01DAC8A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Spellcasting Ability</w:t>
      </w:r>
    </w:p>
    <w:p w14:paraId="41507FD1" w14:textId="77777777" w:rsidR="00990B30" w:rsidRPr="003147C4" w:rsidRDefault="00990B30" w:rsidP="00A66C5F">
      <w:pPr>
        <w:spacing w:line="240" w:lineRule="auto"/>
        <w:rPr>
          <w:rFonts w:asciiTheme="majorHAnsi" w:hAnsiTheme="majorHAnsi"/>
          <w:sz w:val="20"/>
          <w:szCs w:val="20"/>
        </w:rPr>
      </w:pPr>
    </w:p>
    <w:p w14:paraId="484443E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Bards, paladins, and sorcerers use Charisma as their spellcasting ability, which helps determine the saving throw DCs of spells they cast.</w:t>
      </w:r>
    </w:p>
    <w:p w14:paraId="7DEDD0A0" w14:textId="77777777" w:rsidR="00990B30" w:rsidRPr="003147C4" w:rsidRDefault="00990B30" w:rsidP="00A66C5F">
      <w:pPr>
        <w:spacing w:line="240" w:lineRule="auto"/>
        <w:rPr>
          <w:rFonts w:asciiTheme="majorHAnsi" w:hAnsiTheme="majorHAnsi"/>
          <w:sz w:val="20"/>
          <w:szCs w:val="20"/>
        </w:rPr>
      </w:pPr>
    </w:p>
    <w:p w14:paraId="276996E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Saving Throws</w:t>
      </w:r>
    </w:p>
    <w:p w14:paraId="18CF748A" w14:textId="77777777" w:rsidR="00990B30" w:rsidRPr="003147C4" w:rsidRDefault="00990B30" w:rsidP="00A66C5F">
      <w:pPr>
        <w:spacing w:line="240" w:lineRule="auto"/>
        <w:rPr>
          <w:rFonts w:asciiTheme="majorHAnsi" w:hAnsiTheme="majorHAnsi"/>
          <w:sz w:val="20"/>
          <w:szCs w:val="20"/>
        </w:rPr>
      </w:pPr>
    </w:p>
    <w:p w14:paraId="311BCFCC" w14:textId="41731B48"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saving throw</w:t>
      </w:r>
      <w:r w:rsidR="00BC4D8C" w:rsidRPr="003147C4">
        <w:rPr>
          <w:rFonts w:asciiTheme="majorHAnsi" w:hAnsiTheme="majorHAnsi"/>
          <w:sz w:val="20"/>
          <w:szCs w:val="20"/>
        </w:rPr>
        <w:t xml:space="preserve">, </w:t>
      </w:r>
      <w:r w:rsidRPr="003147C4">
        <w:rPr>
          <w:rFonts w:asciiTheme="majorHAnsi" w:hAnsiTheme="majorHAnsi"/>
          <w:sz w:val="20"/>
          <w:szCs w:val="20"/>
        </w:rPr>
        <w:t>also called a save</w:t>
      </w:r>
      <w:r w:rsidR="00BC4D8C" w:rsidRPr="003147C4">
        <w:rPr>
          <w:rFonts w:asciiTheme="majorHAnsi" w:hAnsiTheme="majorHAnsi"/>
          <w:sz w:val="20"/>
          <w:szCs w:val="20"/>
        </w:rPr>
        <w:t xml:space="preserve">, </w:t>
      </w:r>
      <w:r w:rsidRPr="003147C4">
        <w:rPr>
          <w:rFonts w:asciiTheme="majorHAnsi" w:hAnsiTheme="majorHAnsi"/>
          <w:sz w:val="20"/>
          <w:szCs w:val="20"/>
        </w:rPr>
        <w:t>represents an attempt to resist a spell, a trap, a poison, a disease, or a similar threat. You don't normally decide to make a saving throw; you are forced to make one because your character or monster is at risk of harm.</w:t>
      </w:r>
      <w:r w:rsidR="003147C4">
        <w:rPr>
          <w:rFonts w:asciiTheme="majorHAnsi" w:hAnsiTheme="majorHAnsi"/>
          <w:sz w:val="20"/>
          <w:szCs w:val="20"/>
        </w:rPr>
        <w:t xml:space="preserve"> </w:t>
      </w:r>
      <w:r w:rsidRPr="003147C4">
        <w:rPr>
          <w:rFonts w:asciiTheme="majorHAnsi" w:hAnsiTheme="majorHAnsi"/>
          <w:sz w:val="20"/>
          <w:szCs w:val="20"/>
        </w:rPr>
        <w:t>To make a saving throw, roll a d20 and add the appropriate ability modifier. For example, you use your Dexterity modifier for a Dexterity saving throw.</w:t>
      </w:r>
      <w:r w:rsidR="003147C4">
        <w:rPr>
          <w:rFonts w:asciiTheme="majorHAnsi" w:hAnsiTheme="majorHAnsi"/>
          <w:sz w:val="20"/>
          <w:szCs w:val="20"/>
        </w:rPr>
        <w:t xml:space="preserve"> </w:t>
      </w:r>
      <w:r w:rsidRPr="003147C4">
        <w:rPr>
          <w:rFonts w:asciiTheme="majorHAnsi" w:hAnsiTheme="majorHAnsi"/>
          <w:sz w:val="20"/>
          <w:szCs w:val="20"/>
        </w:rPr>
        <w:t>A saving throw can be modified by a situational bonus or penalty and can be affected by advantage and disadvantage, as determined by the GM.</w:t>
      </w:r>
      <w:r w:rsidR="003147C4">
        <w:rPr>
          <w:rFonts w:asciiTheme="majorHAnsi" w:hAnsiTheme="majorHAnsi"/>
          <w:sz w:val="20"/>
          <w:szCs w:val="20"/>
        </w:rPr>
        <w:t xml:space="preserve"> </w:t>
      </w:r>
      <w:r w:rsidRPr="003147C4">
        <w:rPr>
          <w:rFonts w:asciiTheme="majorHAnsi" w:hAnsiTheme="majorHAnsi"/>
          <w:sz w:val="20"/>
          <w:szCs w:val="20"/>
        </w:rP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r w:rsidR="003147C4">
        <w:rPr>
          <w:rFonts w:asciiTheme="majorHAnsi" w:hAnsiTheme="majorHAnsi"/>
          <w:sz w:val="20"/>
          <w:szCs w:val="20"/>
        </w:rPr>
        <w:t xml:space="preserve"> </w:t>
      </w:r>
      <w:r w:rsidRPr="003147C4">
        <w:rPr>
          <w:rFonts w:asciiTheme="majorHAnsi" w:hAnsiTheme="majorHAnsi"/>
          <w:sz w:val="20"/>
          <w:szCs w:val="20"/>
        </w:rPr>
        <w:t>The Difficulty Class for a saving throw is determined by the effect that causes it. For example, the DC for a saving throw allowed by a spell is determined by the caster's spellcasting ability and proficiency bonus.</w:t>
      </w:r>
      <w:r w:rsidR="003147C4">
        <w:rPr>
          <w:rFonts w:asciiTheme="majorHAnsi" w:hAnsiTheme="majorHAnsi"/>
          <w:sz w:val="20"/>
          <w:szCs w:val="20"/>
        </w:rPr>
        <w:t xml:space="preserve"> </w:t>
      </w:r>
      <w:r w:rsidRPr="003147C4">
        <w:rPr>
          <w:rFonts w:asciiTheme="majorHAnsi" w:hAnsiTheme="majorHAnsi"/>
          <w:sz w:val="20"/>
          <w:szCs w:val="20"/>
        </w:rPr>
        <w:t>The result of a successful or failed saving throw is also detailed in the effect that allows the save. Usually, a successful save means that a creature suffers no harm, or reduced harm, from an effect.</w:t>
      </w:r>
    </w:p>
    <w:p w14:paraId="12FF9510" w14:textId="77777777" w:rsidR="00990B30" w:rsidRPr="003147C4" w:rsidRDefault="00990B30" w:rsidP="00A66C5F">
      <w:pPr>
        <w:spacing w:line="240" w:lineRule="auto"/>
        <w:rPr>
          <w:rFonts w:asciiTheme="majorHAnsi" w:hAnsiTheme="majorHAnsi"/>
          <w:sz w:val="20"/>
          <w:szCs w:val="20"/>
        </w:rPr>
      </w:pPr>
    </w:p>
    <w:p w14:paraId="72E02719" w14:textId="3C06479C"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 and Alignment Interactions</w:t>
      </w:r>
    </w:p>
    <w:p w14:paraId="30ECAB53" w14:textId="0542681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In Decennium Descent, your character's reputation with various factions and their alignment can significantly impact ability checks in social situations.</w:t>
      </w:r>
    </w:p>
    <w:p w14:paraId="6B0DA3AE" w14:textId="11D5869A"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 Modifiers</w:t>
      </w:r>
    </w:p>
    <w:p w14:paraId="054D321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interacting with NPCs affiliated with specific factions, your reputation level with that faction can provide bonuses or penalties to Charisma-based ability checks:</w:t>
      </w:r>
    </w:p>
    <w:p w14:paraId="7D867749" w14:textId="77777777" w:rsidR="00990B30" w:rsidRPr="003147C4" w:rsidRDefault="00990B30" w:rsidP="00A66C5F">
      <w:pPr>
        <w:spacing w:line="240" w:lineRule="auto"/>
        <w:rPr>
          <w:rFonts w:asciiTheme="majorHAnsi" w:hAnsiTheme="majorHAnsi"/>
          <w:sz w:val="20"/>
          <w:szCs w:val="20"/>
        </w:rPr>
      </w:pPr>
    </w:p>
    <w:p w14:paraId="2A9B25C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**Revered** (+5): You're a legendary figure to this faction</w:t>
      </w:r>
    </w:p>
    <w:p w14:paraId="1D06141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**Respected** (+3): You're well-known and trusted</w:t>
      </w:r>
    </w:p>
    <w:p w14:paraId="0D3DC8C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**Friendly** (+1): You're viewed positively</w:t>
      </w:r>
    </w:p>
    <w:p w14:paraId="164BDE3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**Neutral** (0): No modifier</w:t>
      </w:r>
    </w:p>
    <w:p w14:paraId="7797F99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**Suspicious** (-1): You're viewed with caution</w:t>
      </w:r>
    </w:p>
    <w:p w14:paraId="1C4EA5A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**Hostile** (-3): You're actively distrusted</w:t>
      </w:r>
    </w:p>
    <w:p w14:paraId="1036513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**Hated** (-5): You're considered an enemy</w:t>
      </w:r>
    </w:p>
    <w:p w14:paraId="0ED55D88" w14:textId="77777777" w:rsidR="00990B30" w:rsidRPr="003147C4" w:rsidRDefault="00990B30" w:rsidP="00A66C5F">
      <w:pPr>
        <w:spacing w:line="240" w:lineRule="auto"/>
        <w:rPr>
          <w:rFonts w:asciiTheme="majorHAnsi" w:hAnsiTheme="majorHAnsi"/>
          <w:sz w:val="20"/>
          <w:szCs w:val="20"/>
        </w:rPr>
      </w:pPr>
    </w:p>
    <w:p w14:paraId="6D03BCA7" w14:textId="2D9A4C0F"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Alignment Compatibility</w:t>
      </w:r>
    </w:p>
    <w:p w14:paraId="4369349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alignment relative to an NPC's alignment can also affect social interactions:</w:t>
      </w:r>
    </w:p>
    <w:p w14:paraId="3613BB02" w14:textId="77777777" w:rsidR="00990B30" w:rsidRPr="003147C4" w:rsidRDefault="00990B30" w:rsidP="00A66C5F">
      <w:pPr>
        <w:spacing w:line="240" w:lineRule="auto"/>
        <w:rPr>
          <w:rFonts w:asciiTheme="majorHAnsi" w:hAnsiTheme="majorHAnsi"/>
          <w:sz w:val="20"/>
          <w:szCs w:val="20"/>
        </w:rPr>
      </w:pPr>
    </w:p>
    <w:p w14:paraId="2DFA05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**Identical Alignment** (advantage on Charisma checks)</w:t>
      </w:r>
    </w:p>
    <w:p w14:paraId="6B9EE9E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**Compatible Alignment** (no modifier)</w:t>
      </w:r>
    </w:p>
    <w:p w14:paraId="4A811EE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**Opposing Alignment** (disadvantage on Charisma checks)</w:t>
      </w:r>
    </w:p>
    <w:p w14:paraId="568AB29F" w14:textId="77777777" w:rsidR="00990B30" w:rsidRPr="003147C4" w:rsidRDefault="00990B30" w:rsidP="00A66C5F">
      <w:pPr>
        <w:spacing w:line="240" w:lineRule="auto"/>
        <w:rPr>
          <w:rFonts w:asciiTheme="majorHAnsi" w:hAnsiTheme="majorHAnsi"/>
          <w:sz w:val="20"/>
          <w:szCs w:val="20"/>
        </w:rPr>
      </w:pPr>
    </w:p>
    <w:p w14:paraId="21F35488" w14:textId="6B5952DB"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Remember that Good and Evil alignments are fundamentally incompatible in Aethel, while </w:t>
      </w:r>
      <w:r w:rsidR="004D0C4C">
        <w:rPr>
          <w:rFonts w:asciiTheme="majorHAnsi" w:hAnsiTheme="majorHAnsi"/>
          <w:sz w:val="20"/>
          <w:szCs w:val="20"/>
        </w:rPr>
        <w:t>Harmony</w:t>
      </w:r>
      <w:r w:rsidRPr="003147C4">
        <w:rPr>
          <w:rFonts w:asciiTheme="majorHAnsi" w:hAnsiTheme="majorHAnsi"/>
          <w:sz w:val="20"/>
          <w:szCs w:val="20"/>
        </w:rPr>
        <w:t xml:space="preserve"> and </w:t>
      </w:r>
      <w:r w:rsidR="004D0C4C">
        <w:rPr>
          <w:rFonts w:asciiTheme="majorHAnsi" w:hAnsiTheme="majorHAnsi"/>
          <w:sz w:val="20"/>
          <w:szCs w:val="20"/>
        </w:rPr>
        <w:t>Discord</w:t>
      </w:r>
      <w:r w:rsidRPr="003147C4">
        <w:rPr>
          <w:rFonts w:asciiTheme="majorHAnsi" w:hAnsiTheme="majorHAnsi"/>
          <w:sz w:val="20"/>
          <w:szCs w:val="20"/>
        </w:rPr>
        <w:t xml:space="preserve"> can work together despite tension. Neutral characters can bridge these divides, serving as mediators between opposing forces.</w:t>
      </w:r>
      <w:r w:rsidR="004D0C4C">
        <w:rPr>
          <w:rFonts w:asciiTheme="majorHAnsi" w:hAnsiTheme="majorHAnsi"/>
          <w:sz w:val="20"/>
          <w:szCs w:val="20"/>
        </w:rPr>
        <w:t xml:space="preserve"> </w:t>
      </w:r>
    </w:p>
    <w:p w14:paraId="0EFEA5EC" w14:textId="77777777" w:rsidR="00990B30" w:rsidRPr="003147C4" w:rsidRDefault="00990B30" w:rsidP="00A66C5F">
      <w:pPr>
        <w:spacing w:line="240" w:lineRule="auto"/>
        <w:rPr>
          <w:rFonts w:asciiTheme="majorHAnsi" w:hAnsiTheme="majorHAnsi"/>
          <w:sz w:val="20"/>
          <w:szCs w:val="20"/>
        </w:rPr>
      </w:pPr>
    </w:p>
    <w:p w14:paraId="5A3011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These reputation and alignment systems add depth to social encounters in Aethel, making your character's standing in the world and moral choices mechanically significant beyond combat situations.</w:t>
      </w:r>
    </w:p>
    <w:p w14:paraId="0113694C" w14:textId="77777777" w:rsidR="00990B30" w:rsidRPr="003147C4" w:rsidRDefault="00990B30" w:rsidP="00A66C5F">
      <w:pPr>
        <w:spacing w:line="240" w:lineRule="auto"/>
        <w:rPr>
          <w:rFonts w:asciiTheme="majorHAnsi" w:hAnsiTheme="majorHAnsi"/>
          <w:sz w:val="20"/>
          <w:szCs w:val="20"/>
        </w:rPr>
      </w:pPr>
    </w:p>
    <w:p w14:paraId="341AA00C" w14:textId="7EDCE413" w:rsidR="00990B30" w:rsidRPr="004D0C4C" w:rsidRDefault="00990B30" w:rsidP="00A66C5F">
      <w:pPr>
        <w:spacing w:line="240" w:lineRule="auto"/>
        <w:rPr>
          <w:rFonts w:asciiTheme="majorHAnsi" w:hAnsiTheme="majorHAnsi"/>
          <w:b/>
          <w:bCs/>
          <w:i/>
          <w:iCs/>
          <w:u w:val="single"/>
        </w:rPr>
      </w:pPr>
      <w:r w:rsidRPr="004D0C4C">
        <w:rPr>
          <w:rFonts w:asciiTheme="majorHAnsi" w:hAnsiTheme="majorHAnsi"/>
          <w:b/>
          <w:bCs/>
          <w:i/>
          <w:iCs/>
          <w:u w:val="single"/>
        </w:rPr>
        <w:t># Chapter 8: Combat in Aethel</w:t>
      </w:r>
    </w:p>
    <w:p w14:paraId="7C7ACA8A" w14:textId="77777777" w:rsidR="00990B30" w:rsidRPr="003147C4" w:rsidRDefault="00990B30" w:rsidP="00A66C5F">
      <w:pPr>
        <w:spacing w:line="240" w:lineRule="auto"/>
        <w:rPr>
          <w:rFonts w:asciiTheme="majorHAnsi" w:hAnsiTheme="majorHAnsi"/>
          <w:sz w:val="20"/>
          <w:szCs w:val="20"/>
        </w:rPr>
      </w:pPr>
    </w:p>
    <w:p w14:paraId="0DB91CB4" w14:textId="56092B13"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THE SHARP RING OF STEEL ON STEEL, THE CRACKLE OF ARCANE ENERGY, THE GUTTURAL ROAR OF A MUTATED BEAST</w:t>
      </w:r>
      <w:r w:rsidR="00BC4D8C" w:rsidRPr="003147C4">
        <w:rPr>
          <w:rFonts w:asciiTheme="majorHAnsi" w:hAnsiTheme="majorHAnsi"/>
          <w:sz w:val="20"/>
          <w:szCs w:val="20"/>
        </w:rPr>
        <w:t xml:space="preserve">, </w:t>
      </w:r>
      <w:r w:rsidRPr="003147C4">
        <w:rPr>
          <w:rFonts w:asciiTheme="majorHAnsi" w:hAnsiTheme="majorHAnsi"/>
          <w:sz w:val="20"/>
          <w:szCs w:val="20"/>
        </w:rPr>
        <w:t>combat in the fractured world of Aethel is a brutal dance between survival and oblivion. Whether facing down corrupted monstrosities in forgotten ruins, navigating treacherous political skirmishes in Ironhaven, or battling rival expeditions in the wildlands, the rules of engagement are vital for any adventurer seeking to carve out a destiny</w:t>
      </w:r>
      <w:r w:rsidR="00BC4D8C" w:rsidRPr="003147C4">
        <w:rPr>
          <w:rFonts w:asciiTheme="majorHAnsi" w:hAnsiTheme="majorHAnsi"/>
          <w:sz w:val="20"/>
          <w:szCs w:val="20"/>
        </w:rPr>
        <w:t xml:space="preserve">, </w:t>
      </w:r>
      <w:r w:rsidRPr="003147C4">
        <w:rPr>
          <w:rFonts w:asciiTheme="majorHAnsi" w:hAnsiTheme="majorHAnsi"/>
          <w:sz w:val="20"/>
          <w:szCs w:val="20"/>
        </w:rPr>
        <w:t>or simply live to see another dawn.</w:t>
      </w:r>
    </w:p>
    <w:p w14:paraId="118ECF94" w14:textId="77777777" w:rsidR="00990B30" w:rsidRPr="003147C4" w:rsidRDefault="00990B30" w:rsidP="00A66C5F">
      <w:pPr>
        <w:spacing w:line="240" w:lineRule="auto"/>
        <w:rPr>
          <w:rFonts w:asciiTheme="majorHAnsi" w:hAnsiTheme="majorHAnsi"/>
          <w:sz w:val="20"/>
          <w:szCs w:val="20"/>
        </w:rPr>
      </w:pPr>
    </w:p>
    <w:p w14:paraId="2EBE1E5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This chapter provides the framework for resolving conflicts in Decennium Descent. It covers the flow of battle, the actions characters can take, and the consequences of injury, integrating Aethel’s unique mechanics like Reputation, Alignment, and Corruption into the familiar rhythm of rounds and turns.</w:t>
      </w:r>
    </w:p>
    <w:p w14:paraId="4E9F6EBC" w14:textId="77777777" w:rsidR="00990B30" w:rsidRPr="003147C4" w:rsidRDefault="00990B30" w:rsidP="00A66C5F">
      <w:pPr>
        <w:spacing w:line="240" w:lineRule="auto"/>
        <w:rPr>
          <w:rFonts w:asciiTheme="majorHAnsi" w:hAnsiTheme="majorHAnsi"/>
          <w:sz w:val="20"/>
          <w:szCs w:val="20"/>
        </w:rPr>
      </w:pPr>
    </w:p>
    <w:p w14:paraId="55680EC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The Order of Combat</w:t>
      </w:r>
    </w:p>
    <w:p w14:paraId="140C5C30" w14:textId="77777777" w:rsidR="00990B30" w:rsidRPr="003147C4" w:rsidRDefault="00990B30" w:rsidP="00A66C5F">
      <w:pPr>
        <w:spacing w:line="240" w:lineRule="auto"/>
        <w:rPr>
          <w:rFonts w:asciiTheme="majorHAnsi" w:hAnsiTheme="majorHAnsi"/>
          <w:sz w:val="20"/>
          <w:szCs w:val="20"/>
        </w:rPr>
      </w:pPr>
    </w:p>
    <w:p w14:paraId="39395A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combat encounter unfolds in a structured sequence, breaking down the chaos into manageable steps. A **round** represents approximately 6 seconds of intense action. During a round, every participant takes a **turn** in a specific order determined by **initiative**.</w:t>
      </w:r>
    </w:p>
    <w:p w14:paraId="684382C5" w14:textId="77777777" w:rsidR="00990B30" w:rsidRPr="003147C4" w:rsidRDefault="00990B30" w:rsidP="00A66C5F">
      <w:pPr>
        <w:spacing w:line="240" w:lineRule="auto"/>
        <w:rPr>
          <w:rFonts w:asciiTheme="majorHAnsi" w:hAnsiTheme="majorHAnsi"/>
          <w:sz w:val="20"/>
          <w:szCs w:val="20"/>
        </w:rPr>
      </w:pPr>
    </w:p>
    <w:p w14:paraId="00FCB72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Combat Step by Step</w:t>
      </w:r>
    </w:p>
    <w:p w14:paraId="7A0B291C" w14:textId="77777777" w:rsidR="00990B30" w:rsidRPr="003147C4" w:rsidRDefault="00990B30" w:rsidP="00A66C5F">
      <w:pPr>
        <w:spacing w:line="240" w:lineRule="auto"/>
        <w:rPr>
          <w:rFonts w:asciiTheme="majorHAnsi" w:hAnsiTheme="majorHAnsi"/>
          <w:sz w:val="20"/>
          <w:szCs w:val="20"/>
        </w:rPr>
      </w:pPr>
    </w:p>
    <w:p w14:paraId="1934FE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**Determine Surprise:** The Game Master (GM) decides if anyone is caught unaware. This often involves comparing Dexterity (Stealth) checks against passive Wisdom (Perception) scores, but high Reputation or specific faction knowledge might grant bonuses against being surprised by certain groups.</w:t>
      </w:r>
    </w:p>
    <w:p w14:paraId="2105E6A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**Establish Positions:** The GM determines the location of all combatants based on the narrative context, marching order, or stated positions.</w:t>
      </w:r>
    </w:p>
    <w:p w14:paraId="7A6F0E2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**Roll Initiative:** Every participant rolls a d20 and adds their Dexterity modifier. The GM may roll once for groups of identical creatures. Combatants act in order from highest roll to lowest. Ties between players are resolved by the players; ties involving NPCs/monsters are resolved by the GM, potentially influenced by Reputation scores in social-combat scenarios.</w:t>
      </w:r>
    </w:p>
    <w:p w14:paraId="117FCF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4.  **Take Turns:** Each combatant takes their turn, performing movement and actions.</w:t>
      </w:r>
    </w:p>
    <w:p w14:paraId="6F40C0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5.  **Begin the Next Round:** Once every combatant has acted, the round ends. Repeat step 4 until the conflict concludes.</w:t>
      </w:r>
    </w:p>
    <w:p w14:paraId="2213741B" w14:textId="77777777" w:rsidR="00990B30" w:rsidRPr="003147C4" w:rsidRDefault="00990B30" w:rsidP="00A66C5F">
      <w:pPr>
        <w:spacing w:line="240" w:lineRule="auto"/>
        <w:rPr>
          <w:rFonts w:asciiTheme="majorHAnsi" w:hAnsiTheme="majorHAnsi"/>
          <w:sz w:val="20"/>
          <w:szCs w:val="20"/>
        </w:rPr>
      </w:pPr>
    </w:p>
    <w:p w14:paraId="5F5A060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Surprise</w:t>
      </w:r>
    </w:p>
    <w:p w14:paraId="1BA6FD30" w14:textId="77777777" w:rsidR="00990B30" w:rsidRPr="003147C4" w:rsidRDefault="00990B30" w:rsidP="00A66C5F">
      <w:pPr>
        <w:spacing w:line="240" w:lineRule="auto"/>
        <w:rPr>
          <w:rFonts w:asciiTheme="majorHAnsi" w:hAnsiTheme="majorHAnsi"/>
          <w:sz w:val="20"/>
          <w:szCs w:val="20"/>
        </w:rPr>
      </w:pPr>
    </w:p>
    <w:p w14:paraId="704BD3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 are surprised, you cannot move or take an action on your first turn, and you cannot take a reaction until that turn ends. A creature might be surprised even if others in its group are not.</w:t>
      </w:r>
    </w:p>
    <w:p w14:paraId="27FC121D" w14:textId="77777777" w:rsidR="00990B30" w:rsidRPr="003147C4" w:rsidRDefault="00990B30" w:rsidP="00A66C5F">
      <w:pPr>
        <w:spacing w:line="240" w:lineRule="auto"/>
        <w:rPr>
          <w:rFonts w:asciiTheme="majorHAnsi" w:hAnsiTheme="majorHAnsi"/>
          <w:sz w:val="20"/>
          <w:szCs w:val="20"/>
        </w:rPr>
      </w:pPr>
    </w:p>
    <w:p w14:paraId="0C4F978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Initiative</w:t>
      </w:r>
    </w:p>
    <w:p w14:paraId="6474402C" w14:textId="77777777" w:rsidR="00990B30" w:rsidRPr="003147C4" w:rsidRDefault="00990B30" w:rsidP="00A66C5F">
      <w:pPr>
        <w:spacing w:line="240" w:lineRule="auto"/>
        <w:rPr>
          <w:rFonts w:asciiTheme="majorHAnsi" w:hAnsiTheme="majorHAnsi"/>
          <w:sz w:val="20"/>
          <w:szCs w:val="20"/>
        </w:rPr>
      </w:pPr>
    </w:p>
    <w:p w14:paraId="5ACED20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Your initiative roll determines your place in the combat order for the entire encounter. This order remains consistent from round to round.</w:t>
      </w:r>
    </w:p>
    <w:p w14:paraId="4B5CC5B7" w14:textId="77777777" w:rsidR="00990B30" w:rsidRPr="003147C4" w:rsidRDefault="00990B30" w:rsidP="00A66C5F">
      <w:pPr>
        <w:spacing w:line="240" w:lineRule="auto"/>
        <w:rPr>
          <w:rFonts w:asciiTheme="majorHAnsi" w:hAnsiTheme="majorHAnsi"/>
          <w:sz w:val="20"/>
          <w:szCs w:val="20"/>
        </w:rPr>
      </w:pPr>
    </w:p>
    <w:p w14:paraId="4119CF8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Your Turn</w:t>
      </w:r>
    </w:p>
    <w:p w14:paraId="163B43EA" w14:textId="77777777" w:rsidR="00990B30" w:rsidRPr="003147C4" w:rsidRDefault="00990B30" w:rsidP="00A66C5F">
      <w:pPr>
        <w:spacing w:line="240" w:lineRule="auto"/>
        <w:rPr>
          <w:rFonts w:asciiTheme="majorHAnsi" w:hAnsiTheme="majorHAnsi"/>
          <w:sz w:val="20"/>
          <w:szCs w:val="20"/>
        </w:rPr>
      </w:pPr>
    </w:p>
    <w:p w14:paraId="7AA921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On your turn, you can perform the following:</w:t>
      </w:r>
    </w:p>
    <w:p w14:paraId="457BEB1D" w14:textId="77777777" w:rsidR="00990B30" w:rsidRPr="003147C4" w:rsidRDefault="00990B30" w:rsidP="00A66C5F">
      <w:pPr>
        <w:spacing w:line="240" w:lineRule="auto"/>
        <w:rPr>
          <w:rFonts w:asciiTheme="majorHAnsi" w:hAnsiTheme="majorHAnsi"/>
          <w:sz w:val="20"/>
          <w:szCs w:val="20"/>
        </w:rPr>
      </w:pPr>
    </w:p>
    <w:p w14:paraId="3DF7984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**Move:** Move up to your speed.</w:t>
      </w:r>
    </w:p>
    <w:p w14:paraId="5E9955A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**Action:** Take one action (see "Actions in Combat").</w:t>
      </w:r>
    </w:p>
    <w:p w14:paraId="3B779F3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**Bonus Action:** If a feature or spell grants one, take one bonus action.</w:t>
      </w:r>
    </w:p>
    <w:p w14:paraId="7722E52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**Reaction:** If triggered, potentially use your reaction (though usually not on your own turn).</w:t>
      </w:r>
    </w:p>
    <w:p w14:paraId="10BD040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**Free Interaction:** Interact with one object or feature of the environment for free.</w:t>
      </w:r>
    </w:p>
    <w:p w14:paraId="3E501659" w14:textId="77777777" w:rsidR="00990B30" w:rsidRPr="003147C4" w:rsidRDefault="00990B30" w:rsidP="00A66C5F">
      <w:pPr>
        <w:spacing w:line="240" w:lineRule="auto"/>
        <w:rPr>
          <w:rFonts w:asciiTheme="majorHAnsi" w:hAnsiTheme="majorHAnsi"/>
          <w:sz w:val="20"/>
          <w:szCs w:val="20"/>
        </w:rPr>
      </w:pPr>
    </w:p>
    <w:p w14:paraId="217628B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decide the order of your move and action. You can forgo any or all of these activities.</w:t>
      </w:r>
    </w:p>
    <w:p w14:paraId="4D044919" w14:textId="77777777" w:rsidR="00990B30" w:rsidRPr="003147C4" w:rsidRDefault="00990B30" w:rsidP="00A66C5F">
      <w:pPr>
        <w:spacing w:line="240" w:lineRule="auto"/>
        <w:rPr>
          <w:rFonts w:asciiTheme="majorHAnsi" w:hAnsiTheme="majorHAnsi"/>
          <w:sz w:val="20"/>
          <w:szCs w:val="20"/>
        </w:rPr>
      </w:pPr>
    </w:p>
    <w:p w14:paraId="3875176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Bonus Actions</w:t>
      </w:r>
    </w:p>
    <w:p w14:paraId="7F0FA3A7" w14:textId="77777777" w:rsidR="00990B30" w:rsidRPr="003147C4" w:rsidRDefault="00990B30" w:rsidP="00A66C5F">
      <w:pPr>
        <w:spacing w:line="240" w:lineRule="auto"/>
        <w:rPr>
          <w:rFonts w:asciiTheme="majorHAnsi" w:hAnsiTheme="majorHAnsi"/>
          <w:sz w:val="20"/>
          <w:szCs w:val="20"/>
        </w:rPr>
      </w:pPr>
    </w:p>
    <w:p w14:paraId="16064A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Many class features (like the Dragoon's Momentum abilities or the Thief's Cunning Action), spells, or special abilities grant the option to take a bonus action. You can only take **one** bonus action per turn, even if multiple options are available.</w:t>
      </w:r>
    </w:p>
    <w:p w14:paraId="0A6BEFB9" w14:textId="77777777" w:rsidR="00990B30" w:rsidRPr="003147C4" w:rsidRDefault="00990B30" w:rsidP="00A66C5F">
      <w:pPr>
        <w:spacing w:line="240" w:lineRule="auto"/>
        <w:rPr>
          <w:rFonts w:asciiTheme="majorHAnsi" w:hAnsiTheme="majorHAnsi"/>
          <w:sz w:val="20"/>
          <w:szCs w:val="20"/>
        </w:rPr>
      </w:pPr>
    </w:p>
    <w:p w14:paraId="69D83F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Reactions</w:t>
      </w:r>
    </w:p>
    <w:p w14:paraId="27F60F69" w14:textId="77777777" w:rsidR="00990B30" w:rsidRPr="003147C4" w:rsidRDefault="00990B30" w:rsidP="00A66C5F">
      <w:pPr>
        <w:spacing w:line="240" w:lineRule="auto"/>
        <w:rPr>
          <w:rFonts w:asciiTheme="majorHAnsi" w:hAnsiTheme="majorHAnsi"/>
          <w:sz w:val="20"/>
          <w:szCs w:val="20"/>
        </w:rPr>
      </w:pPr>
    </w:p>
    <w:p w14:paraId="25BA074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Reactions are instant responses to triggers, such as an enemy moving out of reach (provoking an opportunity attack). You get one reaction per round, which refreshes at the start of your turn. If a reaction interrupts another creature's turn, that creature continues its turn after the reaction.</w:t>
      </w:r>
    </w:p>
    <w:p w14:paraId="6CB56031" w14:textId="77777777" w:rsidR="00990B30" w:rsidRPr="003147C4" w:rsidRDefault="00990B30" w:rsidP="00A66C5F">
      <w:pPr>
        <w:spacing w:line="240" w:lineRule="auto"/>
        <w:rPr>
          <w:rFonts w:asciiTheme="majorHAnsi" w:hAnsiTheme="majorHAnsi"/>
          <w:sz w:val="20"/>
          <w:szCs w:val="20"/>
        </w:rPr>
      </w:pPr>
    </w:p>
    <w:p w14:paraId="053823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Other Activity on Your Turn</w:t>
      </w:r>
    </w:p>
    <w:p w14:paraId="55AD1402" w14:textId="77777777" w:rsidR="00990B30" w:rsidRPr="003147C4" w:rsidRDefault="00990B30" w:rsidP="00A66C5F">
      <w:pPr>
        <w:spacing w:line="240" w:lineRule="auto"/>
        <w:rPr>
          <w:rFonts w:asciiTheme="majorHAnsi" w:hAnsiTheme="majorHAnsi"/>
          <w:sz w:val="20"/>
          <w:szCs w:val="20"/>
        </w:rPr>
      </w:pPr>
    </w:p>
    <w:p w14:paraId="6BE56E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can communicate briefly (speech, gestures) and interact with one object for free (drawing a weapon, opening a door). Interacting with a second object requires your action. Complex interactions (disarming a complex trap, deciphering a rune under pressure) might also require an action at the GM's discretion.</w:t>
      </w:r>
    </w:p>
    <w:p w14:paraId="5BD4273C" w14:textId="77777777" w:rsidR="00990B30" w:rsidRPr="003147C4" w:rsidRDefault="00990B30" w:rsidP="00A66C5F">
      <w:pPr>
        <w:spacing w:line="240" w:lineRule="auto"/>
        <w:rPr>
          <w:rFonts w:asciiTheme="majorHAnsi" w:hAnsiTheme="majorHAnsi"/>
          <w:sz w:val="20"/>
          <w:szCs w:val="20"/>
        </w:rPr>
      </w:pPr>
    </w:p>
    <w:p w14:paraId="74F205C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Movement and Position</w:t>
      </w:r>
    </w:p>
    <w:p w14:paraId="03D4B376" w14:textId="77777777" w:rsidR="00990B30" w:rsidRPr="003147C4" w:rsidRDefault="00990B30" w:rsidP="00A66C5F">
      <w:pPr>
        <w:spacing w:line="240" w:lineRule="auto"/>
        <w:rPr>
          <w:rFonts w:asciiTheme="majorHAnsi" w:hAnsiTheme="majorHAnsi"/>
          <w:sz w:val="20"/>
          <w:szCs w:val="20"/>
        </w:rPr>
      </w:pPr>
    </w:p>
    <w:p w14:paraId="11F5554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Effective positioning is key to survival. Your speed determines how far you can move.</w:t>
      </w:r>
    </w:p>
    <w:p w14:paraId="0BD4C94E" w14:textId="77777777" w:rsidR="00990B30" w:rsidRPr="003147C4" w:rsidRDefault="00990B30" w:rsidP="00A66C5F">
      <w:pPr>
        <w:spacing w:line="240" w:lineRule="auto"/>
        <w:rPr>
          <w:rFonts w:asciiTheme="majorHAnsi" w:hAnsiTheme="majorHAnsi"/>
          <w:sz w:val="20"/>
          <w:szCs w:val="20"/>
        </w:rPr>
      </w:pPr>
    </w:p>
    <w:p w14:paraId="7D3B604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Breaking Up Your Move</w:t>
      </w:r>
    </w:p>
    <w:p w14:paraId="69E913FA" w14:textId="77777777" w:rsidR="00990B30" w:rsidRPr="003147C4" w:rsidRDefault="00990B30" w:rsidP="00A66C5F">
      <w:pPr>
        <w:spacing w:line="240" w:lineRule="auto"/>
        <w:rPr>
          <w:rFonts w:asciiTheme="majorHAnsi" w:hAnsiTheme="majorHAnsi"/>
          <w:sz w:val="20"/>
          <w:szCs w:val="20"/>
        </w:rPr>
      </w:pPr>
    </w:p>
    <w:p w14:paraId="2DB040A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can split your movement, moving some distance before your action and some after. If you have multiple attacks (like with the Fighter's Extra Attack), you can even move between attacks.</w:t>
      </w:r>
    </w:p>
    <w:p w14:paraId="5DAD108C" w14:textId="77777777" w:rsidR="00990B30" w:rsidRPr="003147C4" w:rsidRDefault="00990B30" w:rsidP="00A66C5F">
      <w:pPr>
        <w:spacing w:line="240" w:lineRule="auto"/>
        <w:rPr>
          <w:rFonts w:asciiTheme="majorHAnsi" w:hAnsiTheme="majorHAnsi"/>
          <w:sz w:val="20"/>
          <w:szCs w:val="20"/>
        </w:rPr>
      </w:pPr>
    </w:p>
    <w:p w14:paraId="5360A87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Using Different Speeds</w:t>
      </w:r>
    </w:p>
    <w:p w14:paraId="3E2AF23C" w14:textId="77777777" w:rsidR="00990B30" w:rsidRPr="003147C4" w:rsidRDefault="00990B30" w:rsidP="00A66C5F">
      <w:pPr>
        <w:spacing w:line="240" w:lineRule="auto"/>
        <w:rPr>
          <w:rFonts w:asciiTheme="majorHAnsi" w:hAnsiTheme="majorHAnsi"/>
          <w:sz w:val="20"/>
          <w:szCs w:val="20"/>
        </w:rPr>
      </w:pPr>
    </w:p>
    <w:p w14:paraId="109BB2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you have multiple movement types (walking, flying, swimming), you can switch between them. Subtract the distance already moved from the new speed to determine remaining movement.</w:t>
      </w:r>
    </w:p>
    <w:p w14:paraId="402CF53C" w14:textId="77777777" w:rsidR="00990B30" w:rsidRPr="003147C4" w:rsidRDefault="00990B30" w:rsidP="00A66C5F">
      <w:pPr>
        <w:spacing w:line="240" w:lineRule="auto"/>
        <w:rPr>
          <w:rFonts w:asciiTheme="majorHAnsi" w:hAnsiTheme="majorHAnsi"/>
          <w:sz w:val="20"/>
          <w:szCs w:val="20"/>
        </w:rPr>
      </w:pPr>
    </w:p>
    <w:p w14:paraId="17C8DA4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Difficult Terrain</w:t>
      </w:r>
    </w:p>
    <w:p w14:paraId="0F6AF40B" w14:textId="77777777" w:rsidR="00990B30" w:rsidRPr="003147C4" w:rsidRDefault="00990B30" w:rsidP="00A66C5F">
      <w:pPr>
        <w:spacing w:line="240" w:lineRule="auto"/>
        <w:rPr>
          <w:rFonts w:asciiTheme="majorHAnsi" w:hAnsiTheme="majorHAnsi"/>
          <w:sz w:val="20"/>
          <w:szCs w:val="20"/>
        </w:rPr>
      </w:pPr>
    </w:p>
    <w:p w14:paraId="1521157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Rubble, thick undergrowth, steep stairs, shallow bogs, crowded spaces, and areas tainted by **Corruption** can be difficult terrain. Every foot of movement in difficult terrain costs 1 extra foot (e.g., moving 5 feet costs 10 feet of speed).</w:t>
      </w:r>
    </w:p>
    <w:p w14:paraId="3140B33F" w14:textId="77777777" w:rsidR="00990B30" w:rsidRPr="003147C4" w:rsidRDefault="00990B30" w:rsidP="00A66C5F">
      <w:pPr>
        <w:spacing w:line="240" w:lineRule="auto"/>
        <w:rPr>
          <w:rFonts w:asciiTheme="majorHAnsi" w:hAnsiTheme="majorHAnsi"/>
          <w:sz w:val="20"/>
          <w:szCs w:val="20"/>
        </w:rPr>
      </w:pPr>
    </w:p>
    <w:p w14:paraId="1A2942E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Being Prone</w:t>
      </w:r>
    </w:p>
    <w:p w14:paraId="3BF7F7D9" w14:textId="77777777" w:rsidR="00990B30" w:rsidRPr="003147C4" w:rsidRDefault="00990B30" w:rsidP="00A66C5F">
      <w:pPr>
        <w:spacing w:line="240" w:lineRule="auto"/>
        <w:rPr>
          <w:rFonts w:asciiTheme="majorHAnsi" w:hAnsiTheme="majorHAnsi"/>
          <w:sz w:val="20"/>
          <w:szCs w:val="20"/>
        </w:rPr>
      </w:pPr>
    </w:p>
    <w:p w14:paraId="32EC239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can drop prone without using speed. Standing up costs half your speed. Moving while prone requires crawling (each foot costs 1 extra foot, 3 feet total in difficult terrain). Attack rolls against prone creatures have advantage if the attacker is within 5 feet, otherwise they have disadvantage. A prone creature has disadvantage on its own attack rolls.</w:t>
      </w:r>
    </w:p>
    <w:p w14:paraId="281D1C16" w14:textId="77777777" w:rsidR="00990B30" w:rsidRPr="003147C4" w:rsidRDefault="00990B30" w:rsidP="00A66C5F">
      <w:pPr>
        <w:spacing w:line="240" w:lineRule="auto"/>
        <w:rPr>
          <w:rFonts w:asciiTheme="majorHAnsi" w:hAnsiTheme="majorHAnsi"/>
          <w:sz w:val="20"/>
          <w:szCs w:val="20"/>
        </w:rPr>
      </w:pPr>
    </w:p>
    <w:p w14:paraId="7FCB4A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Moving Around Other Creatures</w:t>
      </w:r>
    </w:p>
    <w:p w14:paraId="34F576BA" w14:textId="77777777" w:rsidR="00990B30" w:rsidRPr="003147C4" w:rsidRDefault="00990B30" w:rsidP="00A66C5F">
      <w:pPr>
        <w:spacing w:line="240" w:lineRule="auto"/>
        <w:rPr>
          <w:rFonts w:asciiTheme="majorHAnsi" w:hAnsiTheme="majorHAnsi"/>
          <w:sz w:val="20"/>
          <w:szCs w:val="20"/>
        </w:rPr>
      </w:pPr>
    </w:p>
    <w:p w14:paraId="47D884D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You can move through a nonhostile creature's space (it's difficult terrain). You can only move through a hostile creature's space if it's at least two sizes larger or smaller than you. You cannot willingly end your move in another creature's space.</w:t>
      </w:r>
    </w:p>
    <w:p w14:paraId="586C88E3" w14:textId="77777777" w:rsidR="00990B30" w:rsidRPr="003147C4" w:rsidRDefault="00990B30" w:rsidP="00A66C5F">
      <w:pPr>
        <w:spacing w:line="240" w:lineRule="auto"/>
        <w:rPr>
          <w:rFonts w:asciiTheme="majorHAnsi" w:hAnsiTheme="majorHAnsi"/>
          <w:sz w:val="20"/>
          <w:szCs w:val="20"/>
        </w:rPr>
      </w:pPr>
    </w:p>
    <w:p w14:paraId="56CC5E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Flying Movement</w:t>
      </w:r>
    </w:p>
    <w:p w14:paraId="794F865D" w14:textId="77777777" w:rsidR="00990B30" w:rsidRPr="003147C4" w:rsidRDefault="00990B30" w:rsidP="00A66C5F">
      <w:pPr>
        <w:spacing w:line="240" w:lineRule="auto"/>
        <w:rPr>
          <w:rFonts w:asciiTheme="majorHAnsi" w:hAnsiTheme="majorHAnsi"/>
          <w:sz w:val="20"/>
          <w:szCs w:val="20"/>
        </w:rPr>
      </w:pPr>
    </w:p>
    <w:p w14:paraId="7AE286E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a flying creature is knocked prone, has its speed reduced to 0, or is otherwise unable to move, it falls unless it can hover or is held aloft by magic.</w:t>
      </w:r>
    </w:p>
    <w:p w14:paraId="5F5E6C7D" w14:textId="77777777" w:rsidR="00990B30" w:rsidRPr="003147C4" w:rsidRDefault="00990B30" w:rsidP="00A66C5F">
      <w:pPr>
        <w:spacing w:line="240" w:lineRule="auto"/>
        <w:rPr>
          <w:rFonts w:asciiTheme="majorHAnsi" w:hAnsiTheme="majorHAnsi"/>
          <w:sz w:val="20"/>
          <w:szCs w:val="20"/>
        </w:rPr>
      </w:pPr>
    </w:p>
    <w:p w14:paraId="4474DB2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Creature Size</w:t>
      </w:r>
    </w:p>
    <w:p w14:paraId="5207C4DA" w14:textId="77777777" w:rsidR="00990B30" w:rsidRPr="003147C4" w:rsidRDefault="00990B30" w:rsidP="00A66C5F">
      <w:pPr>
        <w:spacing w:line="240" w:lineRule="auto"/>
        <w:rPr>
          <w:rFonts w:asciiTheme="majorHAnsi" w:hAnsiTheme="majorHAnsi"/>
          <w:sz w:val="20"/>
          <w:szCs w:val="20"/>
        </w:rPr>
      </w:pPr>
    </w:p>
    <w:p w14:paraId="0F17B1B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Creatures occupy space from Tiny (2.5x2.5 ft) to Gargantuan (20x20 ft or larger). Most player races are Medium (5x5 ft). A creature's space is the area it controls in combat.</w:t>
      </w:r>
    </w:p>
    <w:p w14:paraId="1B08AC9E" w14:textId="77777777" w:rsidR="00990B30" w:rsidRPr="003147C4" w:rsidRDefault="00990B30" w:rsidP="00A66C5F">
      <w:pPr>
        <w:spacing w:line="240" w:lineRule="auto"/>
        <w:rPr>
          <w:rFonts w:asciiTheme="majorHAnsi" w:hAnsiTheme="majorHAnsi"/>
          <w:sz w:val="20"/>
          <w:szCs w:val="20"/>
        </w:rPr>
      </w:pPr>
    </w:p>
    <w:p w14:paraId="36D2F0A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Squeezing</w:t>
      </w:r>
    </w:p>
    <w:p w14:paraId="55672CE7" w14:textId="77777777" w:rsidR="00990B30" w:rsidRPr="003147C4" w:rsidRDefault="00990B30" w:rsidP="00A66C5F">
      <w:pPr>
        <w:spacing w:line="240" w:lineRule="auto"/>
        <w:rPr>
          <w:rFonts w:asciiTheme="majorHAnsi" w:hAnsiTheme="majorHAnsi"/>
          <w:sz w:val="20"/>
          <w:szCs w:val="20"/>
        </w:rPr>
      </w:pPr>
    </w:p>
    <w:p w14:paraId="72328BE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creature can squeeze into a space one size smaller than itself. While squeezing, movement costs 1 extra foot per foot moved, attack rolls and Dexterity saves have disadvantage, and attacks against the creature have advantage.</w:t>
      </w:r>
    </w:p>
    <w:p w14:paraId="182D4182" w14:textId="77777777" w:rsidR="00990B30" w:rsidRPr="003147C4" w:rsidRDefault="00990B30" w:rsidP="00A66C5F">
      <w:pPr>
        <w:spacing w:line="240" w:lineRule="auto"/>
        <w:rPr>
          <w:rFonts w:asciiTheme="majorHAnsi" w:hAnsiTheme="majorHAnsi"/>
          <w:sz w:val="20"/>
          <w:szCs w:val="20"/>
        </w:rPr>
      </w:pPr>
    </w:p>
    <w:p w14:paraId="1B36DAF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Actions in Combat</w:t>
      </w:r>
    </w:p>
    <w:p w14:paraId="227BEFAF" w14:textId="77777777" w:rsidR="00990B30" w:rsidRPr="003147C4" w:rsidRDefault="00990B30" w:rsidP="00A66C5F">
      <w:pPr>
        <w:spacing w:line="240" w:lineRule="auto"/>
        <w:rPr>
          <w:rFonts w:asciiTheme="majorHAnsi" w:hAnsiTheme="majorHAnsi"/>
          <w:sz w:val="20"/>
          <w:szCs w:val="20"/>
        </w:rPr>
      </w:pPr>
    </w:p>
    <w:p w14:paraId="07A6C2E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Choose one action from this list, one granted by your class or features, or improvise an action (subject to GM approval).</w:t>
      </w:r>
    </w:p>
    <w:p w14:paraId="238FBF7B" w14:textId="77777777" w:rsidR="00990B30" w:rsidRPr="003147C4" w:rsidRDefault="00990B30" w:rsidP="00A66C5F">
      <w:pPr>
        <w:spacing w:line="240" w:lineRule="auto"/>
        <w:rPr>
          <w:rFonts w:asciiTheme="majorHAnsi" w:hAnsiTheme="majorHAnsi"/>
          <w:sz w:val="20"/>
          <w:szCs w:val="20"/>
        </w:rPr>
      </w:pPr>
    </w:p>
    <w:p w14:paraId="5CB1A7E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 Make one melee or ranged attack. Features like Extra Attack allow multiple attacks.</w:t>
      </w:r>
    </w:p>
    <w:p w14:paraId="26840B9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**Cast a Spell:** Use your action to cast a spell with a casting time of 1 action.</w:t>
      </w:r>
    </w:p>
    <w:p w14:paraId="32BC4C5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**Dash:** Gain extra movement equal to your speed.</w:t>
      </w:r>
    </w:p>
    <w:p w14:paraId="7CC93B7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**Disengage:** Your movement doesn't provoke opportunity attacks for the rest of the turn.</w:t>
      </w:r>
    </w:p>
    <w:p w14:paraId="4EFBDF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**Dodge:** Until the start of your next turn, attacks against you have disadvantage if you can see the attacker, and you make Dexterity saves with advantage. You lose this benefit if incapacitated or your speed is 0.</w:t>
      </w:r>
    </w:p>
    <w:p w14:paraId="2FB59CA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**Help:** Grant advantage to an ally on their next ability check (if made before your next turn) or their first attack roll against a creature within 5 feet of you (if made before your next turn).</w:t>
      </w:r>
    </w:p>
    <w:p w14:paraId="654680C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**Hide:** Make a Dexterity (Stealth) check to hide. Success grants benefits (see "Unseen Attackers and Targets").</w:t>
      </w:r>
    </w:p>
    <w:p w14:paraId="5CC796F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**Ready:** Prepare an action (or movement up to your speed) to use as a reaction in response to a perceivable trigger. If readying a spell, you cast it and hold the energy, requiring concentration.</w:t>
      </w:r>
    </w:p>
    <w:p w14:paraId="6FF7ED9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**Search:** Make a Wisdom (Perception) or Intelligence (Investigation) check to find something.</w:t>
      </w:r>
    </w:p>
    <w:p w14:paraId="156325A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**Use an Object:** Interact with an object that requires an action (like activating some magic items) or interact with a second object on your turn.</w:t>
      </w:r>
    </w:p>
    <w:p w14:paraId="17A8697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**Use Class Feature:** Many class features require an action, bonus action, or reaction, as specified in their descriptions (see Chapter 3).</w:t>
      </w:r>
    </w:p>
    <w:p w14:paraId="32E39084" w14:textId="77777777" w:rsidR="00990B30" w:rsidRPr="003147C4" w:rsidRDefault="00990B30" w:rsidP="00A66C5F">
      <w:pPr>
        <w:spacing w:line="240" w:lineRule="auto"/>
        <w:rPr>
          <w:rFonts w:asciiTheme="majorHAnsi" w:hAnsiTheme="majorHAnsi"/>
          <w:sz w:val="20"/>
          <w:szCs w:val="20"/>
        </w:rPr>
      </w:pPr>
    </w:p>
    <w:p w14:paraId="5F2BE2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Making an Attack</w:t>
      </w:r>
    </w:p>
    <w:p w14:paraId="31AEA407" w14:textId="77777777" w:rsidR="00990B30" w:rsidRPr="003147C4" w:rsidRDefault="00990B30" w:rsidP="00A66C5F">
      <w:pPr>
        <w:spacing w:line="240" w:lineRule="auto"/>
        <w:rPr>
          <w:rFonts w:asciiTheme="majorHAnsi" w:hAnsiTheme="majorHAnsi"/>
          <w:sz w:val="20"/>
          <w:szCs w:val="20"/>
        </w:rPr>
      </w:pPr>
    </w:p>
    <w:p w14:paraId="13D75DE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Whether using a weapon or a spell, attacks follow these steps:</w:t>
      </w:r>
    </w:p>
    <w:p w14:paraId="483A846B" w14:textId="77777777" w:rsidR="00990B30" w:rsidRPr="003147C4" w:rsidRDefault="00990B30" w:rsidP="00A66C5F">
      <w:pPr>
        <w:spacing w:line="240" w:lineRule="auto"/>
        <w:rPr>
          <w:rFonts w:asciiTheme="majorHAnsi" w:hAnsiTheme="majorHAnsi"/>
          <w:sz w:val="20"/>
          <w:szCs w:val="20"/>
        </w:rPr>
      </w:pPr>
    </w:p>
    <w:p w14:paraId="07F6CF5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1.  **Choose a Target:** Select a target within range.</w:t>
      </w:r>
    </w:p>
    <w:p w14:paraId="227E227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2.  **Determine Modifiers:** The GM determines cover, advantage/disadvantage, and other situational modifiers (like those from **Corruption** or **Reputation** effects).</w:t>
      </w:r>
    </w:p>
    <w:p w14:paraId="5BFCF6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3.  **Resolve the Attack:** Roll a d20 + relevant ability modifier + proficiency bonus (if proficient). If the total equals or exceeds the target's Armor Class (AC), the attack hits. Roll damage on a hit.</w:t>
      </w:r>
    </w:p>
    <w:p w14:paraId="1288E949" w14:textId="77777777" w:rsidR="00990B30" w:rsidRPr="003147C4" w:rsidRDefault="00990B30" w:rsidP="00A66C5F">
      <w:pPr>
        <w:spacing w:line="240" w:lineRule="auto"/>
        <w:rPr>
          <w:rFonts w:asciiTheme="majorHAnsi" w:hAnsiTheme="majorHAnsi"/>
          <w:sz w:val="20"/>
          <w:szCs w:val="20"/>
        </w:rPr>
      </w:pPr>
    </w:p>
    <w:p w14:paraId="296A612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 Rolls</w:t>
      </w:r>
    </w:p>
    <w:p w14:paraId="711CC6AA" w14:textId="77777777" w:rsidR="00990B30" w:rsidRPr="003147C4" w:rsidRDefault="00990B30" w:rsidP="00A66C5F">
      <w:pPr>
        <w:spacing w:line="240" w:lineRule="auto"/>
        <w:rPr>
          <w:rFonts w:asciiTheme="majorHAnsi" w:hAnsiTheme="majorHAnsi"/>
          <w:sz w:val="20"/>
          <w:szCs w:val="20"/>
        </w:rPr>
      </w:pPr>
    </w:p>
    <w:p w14:paraId="77FE50E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**Ability Modifier:** Strength for melee (unless Finesse), Dexterity for ranged. Spell attacks use your spellcasting ability.</w:t>
      </w:r>
    </w:p>
    <w:p w14:paraId="7271C1F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**Proficiency Bonus:** Added if proficient with the weapon or when making a spell attack.</w:t>
      </w:r>
    </w:p>
    <w:p w14:paraId="112A44A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**Rolling 1 or 20:** A 1 always misses. A 20 always hits and is a **critical hit**.</w:t>
      </w:r>
    </w:p>
    <w:p w14:paraId="1D983ECB" w14:textId="77777777" w:rsidR="00990B30" w:rsidRPr="003147C4" w:rsidRDefault="00990B30" w:rsidP="00A66C5F">
      <w:pPr>
        <w:spacing w:line="240" w:lineRule="auto"/>
        <w:rPr>
          <w:rFonts w:asciiTheme="majorHAnsi" w:hAnsiTheme="majorHAnsi"/>
          <w:sz w:val="20"/>
          <w:szCs w:val="20"/>
        </w:rPr>
      </w:pPr>
    </w:p>
    <w:p w14:paraId="74ADA4D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Unseen Attackers and Targets</w:t>
      </w:r>
    </w:p>
    <w:p w14:paraId="4499EE07" w14:textId="77777777" w:rsidR="00990B30" w:rsidRPr="003147C4" w:rsidRDefault="00990B30" w:rsidP="00A66C5F">
      <w:pPr>
        <w:spacing w:line="240" w:lineRule="auto"/>
        <w:rPr>
          <w:rFonts w:asciiTheme="majorHAnsi" w:hAnsiTheme="majorHAnsi"/>
          <w:sz w:val="20"/>
          <w:szCs w:val="20"/>
        </w:rPr>
      </w:pPr>
    </w:p>
    <w:p w14:paraId="604D4A3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Attacking a target you can't see: Disadvantage on the attack roll.</w:t>
      </w:r>
    </w:p>
    <w:p w14:paraId="10264C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Attacking while unseen: Advantage on the attack roll. You reveal your location upon attacking.</w:t>
      </w:r>
    </w:p>
    <w:p w14:paraId="28545648" w14:textId="77777777" w:rsidR="00990B30" w:rsidRPr="003147C4" w:rsidRDefault="00990B30" w:rsidP="00A66C5F">
      <w:pPr>
        <w:spacing w:line="240" w:lineRule="auto"/>
        <w:rPr>
          <w:rFonts w:asciiTheme="majorHAnsi" w:hAnsiTheme="majorHAnsi"/>
          <w:sz w:val="20"/>
          <w:szCs w:val="20"/>
        </w:rPr>
      </w:pPr>
    </w:p>
    <w:p w14:paraId="467EC87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Ranged Attacks</w:t>
      </w:r>
    </w:p>
    <w:p w14:paraId="08DC916A" w14:textId="77777777" w:rsidR="00990B30" w:rsidRPr="003147C4" w:rsidRDefault="00990B30" w:rsidP="00A66C5F">
      <w:pPr>
        <w:spacing w:line="240" w:lineRule="auto"/>
        <w:rPr>
          <w:rFonts w:asciiTheme="majorHAnsi" w:hAnsiTheme="majorHAnsi"/>
          <w:sz w:val="20"/>
          <w:szCs w:val="20"/>
        </w:rPr>
      </w:pPr>
    </w:p>
    <w:p w14:paraId="10C3346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**Range:** Attacks have normal and long ranges. Attacks beyond normal range have disadvantage. Attacks beyond long range are impossible.</w:t>
      </w:r>
    </w:p>
    <w:p w14:paraId="2BBD087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**Close Combat:** Making a ranged attack while within 5 feet of a hostile creature that can see you and isn't incapacitated imposes disadvantage on the attack roll.</w:t>
      </w:r>
    </w:p>
    <w:p w14:paraId="0DF9880F" w14:textId="77777777" w:rsidR="00990B30" w:rsidRPr="003147C4" w:rsidRDefault="00990B30" w:rsidP="00A66C5F">
      <w:pPr>
        <w:spacing w:line="240" w:lineRule="auto"/>
        <w:rPr>
          <w:rFonts w:asciiTheme="majorHAnsi" w:hAnsiTheme="majorHAnsi"/>
          <w:sz w:val="20"/>
          <w:szCs w:val="20"/>
        </w:rPr>
      </w:pPr>
    </w:p>
    <w:p w14:paraId="38E552F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Melee Attacks</w:t>
      </w:r>
    </w:p>
    <w:p w14:paraId="50AD557A" w14:textId="77777777" w:rsidR="00990B30" w:rsidRPr="003147C4" w:rsidRDefault="00990B30" w:rsidP="00A66C5F">
      <w:pPr>
        <w:spacing w:line="240" w:lineRule="auto"/>
        <w:rPr>
          <w:rFonts w:asciiTheme="majorHAnsi" w:hAnsiTheme="majorHAnsi"/>
          <w:sz w:val="20"/>
          <w:szCs w:val="20"/>
        </w:rPr>
      </w:pPr>
    </w:p>
    <w:p w14:paraId="24B5118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Attack a target within your reach (usually 5 feet). Unarmed strikes count as melee attacks.</w:t>
      </w:r>
    </w:p>
    <w:p w14:paraId="516EF4BC" w14:textId="77777777" w:rsidR="00990B30" w:rsidRPr="003147C4" w:rsidRDefault="00990B30" w:rsidP="00A66C5F">
      <w:pPr>
        <w:spacing w:line="240" w:lineRule="auto"/>
        <w:rPr>
          <w:rFonts w:asciiTheme="majorHAnsi" w:hAnsiTheme="majorHAnsi"/>
          <w:sz w:val="20"/>
          <w:szCs w:val="20"/>
        </w:rPr>
      </w:pPr>
    </w:p>
    <w:p w14:paraId="28AFB81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Opportunity Attacks</w:t>
      </w:r>
    </w:p>
    <w:p w14:paraId="78357A54" w14:textId="77777777" w:rsidR="00990B30" w:rsidRPr="003147C4" w:rsidRDefault="00990B30" w:rsidP="00A66C5F">
      <w:pPr>
        <w:spacing w:line="240" w:lineRule="auto"/>
        <w:rPr>
          <w:rFonts w:asciiTheme="majorHAnsi" w:hAnsiTheme="majorHAnsi"/>
          <w:sz w:val="20"/>
          <w:szCs w:val="20"/>
        </w:rPr>
      </w:pPr>
    </w:p>
    <w:p w14:paraId="36A2E9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If a hostile creature you can see moves out of your reach, you can use your reaction to make one melee attack against it. This occurs just before it leaves your reach. Teleporting or being moved involuntarily doesn't provoke opportunity attacks. The Disengage action prevents provoking them.</w:t>
      </w:r>
    </w:p>
    <w:p w14:paraId="22D22C13" w14:textId="77777777" w:rsidR="00990B30" w:rsidRPr="003147C4" w:rsidRDefault="00990B30" w:rsidP="00A66C5F">
      <w:pPr>
        <w:spacing w:line="240" w:lineRule="auto"/>
        <w:rPr>
          <w:rFonts w:asciiTheme="majorHAnsi" w:hAnsiTheme="majorHAnsi"/>
          <w:sz w:val="20"/>
          <w:szCs w:val="20"/>
        </w:rPr>
      </w:pPr>
    </w:p>
    <w:p w14:paraId="73F1A4C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Two-Weapon Fighting</w:t>
      </w:r>
    </w:p>
    <w:p w14:paraId="184B31E6" w14:textId="77777777" w:rsidR="00990B30" w:rsidRPr="003147C4" w:rsidRDefault="00990B30" w:rsidP="00A66C5F">
      <w:pPr>
        <w:spacing w:line="240" w:lineRule="auto"/>
        <w:rPr>
          <w:rFonts w:asciiTheme="majorHAnsi" w:hAnsiTheme="majorHAnsi"/>
          <w:sz w:val="20"/>
          <w:szCs w:val="20"/>
        </w:rPr>
      </w:pPr>
    </w:p>
    <w:p w14:paraId="17C602A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taking the Attack action with a light melee weapon in one hand, you can use a bonus action to attack with a different light melee weapon in the other hand. You don't add your ability modifier to the bonus attack's damage (unless the modifier is negative).</w:t>
      </w:r>
    </w:p>
    <w:p w14:paraId="22614A37" w14:textId="77777777" w:rsidR="00990B30" w:rsidRPr="003147C4" w:rsidRDefault="00990B30" w:rsidP="00A66C5F">
      <w:pPr>
        <w:spacing w:line="240" w:lineRule="auto"/>
        <w:rPr>
          <w:rFonts w:asciiTheme="majorHAnsi" w:hAnsiTheme="majorHAnsi"/>
          <w:sz w:val="20"/>
          <w:szCs w:val="20"/>
        </w:rPr>
      </w:pPr>
    </w:p>
    <w:p w14:paraId="0968EF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Grappling</w:t>
      </w:r>
    </w:p>
    <w:p w14:paraId="19BDD08D" w14:textId="77777777" w:rsidR="00990B30" w:rsidRPr="003147C4" w:rsidRDefault="00990B30" w:rsidP="00A66C5F">
      <w:pPr>
        <w:spacing w:line="240" w:lineRule="auto"/>
        <w:rPr>
          <w:rFonts w:asciiTheme="majorHAnsi" w:hAnsiTheme="majorHAnsi"/>
          <w:sz w:val="20"/>
          <w:szCs w:val="20"/>
        </w:rPr>
      </w:pPr>
    </w:p>
    <w:p w14:paraId="21F67BA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Use the Attack action (replaces one attack if you have multiple) to make a special melee attack. Target must be within reach and no more than one size larger. Make a Strength (Athletics) check contested by the target's Strength (Athletics) or Dexterity (Acrobatics). On success, the target is grappled (condition details in Appendix). Escaping requires an action and winning the contested check. Moving a grappled creature halves your speed (unless it's two+ sizes smaller).</w:t>
      </w:r>
    </w:p>
    <w:p w14:paraId="07F19121" w14:textId="77777777" w:rsidR="00990B30" w:rsidRPr="003147C4" w:rsidRDefault="00990B30" w:rsidP="00A66C5F">
      <w:pPr>
        <w:spacing w:line="240" w:lineRule="auto"/>
        <w:rPr>
          <w:rFonts w:asciiTheme="majorHAnsi" w:hAnsiTheme="majorHAnsi"/>
          <w:sz w:val="20"/>
          <w:szCs w:val="20"/>
        </w:rPr>
      </w:pPr>
    </w:p>
    <w:p w14:paraId="595956F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Shoving a Creature</w:t>
      </w:r>
    </w:p>
    <w:p w14:paraId="5369E924" w14:textId="77777777" w:rsidR="00990B30" w:rsidRPr="003147C4" w:rsidRDefault="00990B30" w:rsidP="00A66C5F">
      <w:pPr>
        <w:spacing w:line="240" w:lineRule="auto"/>
        <w:rPr>
          <w:rFonts w:asciiTheme="majorHAnsi" w:hAnsiTheme="majorHAnsi"/>
          <w:sz w:val="20"/>
          <w:szCs w:val="20"/>
        </w:rPr>
      </w:pPr>
    </w:p>
    <w:p w14:paraId="2121F8C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Use the Attack action (replaces one attack) to make a special melee attack. Target must be within reach and no more than one size larger. Make a Strength (Athletics) check contested by the target's Strength (Athletics) or Dexterity (Acrobatics). On success, you either knock the target prone or push it 5 feet away.</w:t>
      </w:r>
    </w:p>
    <w:p w14:paraId="2F509C17" w14:textId="77777777" w:rsidR="00990B30" w:rsidRPr="003147C4" w:rsidRDefault="00990B30" w:rsidP="00A66C5F">
      <w:pPr>
        <w:spacing w:line="240" w:lineRule="auto"/>
        <w:rPr>
          <w:rFonts w:asciiTheme="majorHAnsi" w:hAnsiTheme="majorHAnsi"/>
          <w:sz w:val="20"/>
          <w:szCs w:val="20"/>
        </w:rPr>
      </w:pPr>
    </w:p>
    <w:p w14:paraId="4280FCF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Cover</w:t>
      </w:r>
    </w:p>
    <w:p w14:paraId="69765F8F" w14:textId="77777777" w:rsidR="00990B30" w:rsidRPr="003147C4" w:rsidRDefault="00990B30" w:rsidP="00A66C5F">
      <w:pPr>
        <w:spacing w:line="240" w:lineRule="auto"/>
        <w:rPr>
          <w:rFonts w:asciiTheme="majorHAnsi" w:hAnsiTheme="majorHAnsi"/>
          <w:sz w:val="20"/>
          <w:szCs w:val="20"/>
        </w:rPr>
      </w:pPr>
    </w:p>
    <w:p w14:paraId="7D3CCF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Obstacles provide cover:</w:t>
      </w:r>
    </w:p>
    <w:p w14:paraId="20E3318E" w14:textId="77777777" w:rsidR="00990B30" w:rsidRPr="003147C4" w:rsidRDefault="00990B30" w:rsidP="00A66C5F">
      <w:pPr>
        <w:spacing w:line="240" w:lineRule="auto"/>
        <w:rPr>
          <w:rFonts w:asciiTheme="majorHAnsi" w:hAnsiTheme="majorHAnsi"/>
          <w:sz w:val="20"/>
          <w:szCs w:val="20"/>
        </w:rPr>
      </w:pPr>
    </w:p>
    <w:p w14:paraId="46F0E52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**Half Cover (+2 AC/Dex saves):** Obstacle blocks at least half the body (low wall, creature).</w:t>
      </w:r>
    </w:p>
    <w:p w14:paraId="22932D4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**Three-Quarters Cover (+5 AC/Dex saves):** Obstacle blocks about three-quarters (arrow slit, thick tree).</w:t>
      </w:r>
    </w:p>
    <w:p w14:paraId="033DEF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**Total Cover:** Cannot be targeted directly by attacks or spells (though area effects might still reach).</w:t>
      </w:r>
    </w:p>
    <w:p w14:paraId="7A073295" w14:textId="77777777" w:rsidR="00990B30" w:rsidRPr="003147C4" w:rsidRDefault="00990B30" w:rsidP="00A66C5F">
      <w:pPr>
        <w:spacing w:line="240" w:lineRule="auto"/>
        <w:rPr>
          <w:rFonts w:asciiTheme="majorHAnsi" w:hAnsiTheme="majorHAnsi"/>
          <w:sz w:val="20"/>
          <w:szCs w:val="20"/>
        </w:rPr>
      </w:pPr>
    </w:p>
    <w:p w14:paraId="012C7EF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Damage and Healing</w:t>
      </w:r>
    </w:p>
    <w:p w14:paraId="230E6A85" w14:textId="77777777" w:rsidR="00990B30" w:rsidRPr="003147C4" w:rsidRDefault="00990B30" w:rsidP="00A66C5F">
      <w:pPr>
        <w:spacing w:line="240" w:lineRule="auto"/>
        <w:rPr>
          <w:rFonts w:asciiTheme="majorHAnsi" w:hAnsiTheme="majorHAnsi"/>
          <w:sz w:val="20"/>
          <w:szCs w:val="20"/>
        </w:rPr>
      </w:pPr>
    </w:p>
    <w:p w14:paraId="7B19460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Combat involves dealing and recovering from harm.</w:t>
      </w:r>
    </w:p>
    <w:p w14:paraId="13A0A4D2" w14:textId="77777777" w:rsidR="00990B30" w:rsidRPr="003147C4" w:rsidRDefault="00990B30" w:rsidP="00A66C5F">
      <w:pPr>
        <w:spacing w:line="240" w:lineRule="auto"/>
        <w:rPr>
          <w:rFonts w:asciiTheme="majorHAnsi" w:hAnsiTheme="majorHAnsi"/>
          <w:sz w:val="20"/>
          <w:szCs w:val="20"/>
        </w:rPr>
      </w:pPr>
    </w:p>
    <w:p w14:paraId="14DFCA8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Hit Points (HP)</w:t>
      </w:r>
    </w:p>
    <w:p w14:paraId="686A8140" w14:textId="77777777" w:rsidR="00990B30" w:rsidRPr="003147C4" w:rsidRDefault="00990B30" w:rsidP="00A66C5F">
      <w:pPr>
        <w:spacing w:line="240" w:lineRule="auto"/>
        <w:rPr>
          <w:rFonts w:asciiTheme="majorHAnsi" w:hAnsiTheme="majorHAnsi"/>
          <w:sz w:val="20"/>
          <w:szCs w:val="20"/>
        </w:rPr>
      </w:pPr>
    </w:p>
    <w:p w14:paraId="58ED620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Represent durability and luck. Damage reduces current HP. Effects are only felt when HP drops to 0.</w:t>
      </w:r>
    </w:p>
    <w:p w14:paraId="25D637A1" w14:textId="77777777" w:rsidR="00990B30" w:rsidRPr="003147C4" w:rsidRDefault="00990B30" w:rsidP="00A66C5F">
      <w:pPr>
        <w:spacing w:line="240" w:lineRule="auto"/>
        <w:rPr>
          <w:rFonts w:asciiTheme="majorHAnsi" w:hAnsiTheme="majorHAnsi"/>
          <w:sz w:val="20"/>
          <w:szCs w:val="20"/>
        </w:rPr>
      </w:pPr>
    </w:p>
    <w:p w14:paraId="2620DEDA"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Damage Rolls</w:t>
      </w:r>
    </w:p>
    <w:p w14:paraId="56120FFC" w14:textId="77777777" w:rsidR="00990B30" w:rsidRPr="003147C4" w:rsidRDefault="00990B30" w:rsidP="00A66C5F">
      <w:pPr>
        <w:spacing w:line="240" w:lineRule="auto"/>
        <w:rPr>
          <w:rFonts w:asciiTheme="majorHAnsi" w:hAnsiTheme="majorHAnsi"/>
          <w:sz w:val="20"/>
          <w:szCs w:val="20"/>
        </w:rPr>
      </w:pPr>
    </w:p>
    <w:p w14:paraId="0DFC18A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Roll specified dice + modifiers. Weapon attacks add the same ability modifier used for the attack roll. Spells specify damage dice and modifiers. Roll once for area effects hitting multiple targets.</w:t>
      </w:r>
    </w:p>
    <w:p w14:paraId="1B49A96A" w14:textId="77777777" w:rsidR="00990B30" w:rsidRPr="003147C4" w:rsidRDefault="00990B30" w:rsidP="00A66C5F">
      <w:pPr>
        <w:spacing w:line="240" w:lineRule="auto"/>
        <w:rPr>
          <w:rFonts w:asciiTheme="majorHAnsi" w:hAnsiTheme="majorHAnsi"/>
          <w:sz w:val="20"/>
          <w:szCs w:val="20"/>
        </w:rPr>
      </w:pPr>
    </w:p>
    <w:p w14:paraId="73F5019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Critical Hits</w:t>
      </w:r>
    </w:p>
    <w:p w14:paraId="194A5BD7" w14:textId="77777777" w:rsidR="00990B30" w:rsidRPr="003147C4" w:rsidRDefault="00990B30" w:rsidP="00A66C5F">
      <w:pPr>
        <w:spacing w:line="240" w:lineRule="auto"/>
        <w:rPr>
          <w:rFonts w:asciiTheme="majorHAnsi" w:hAnsiTheme="majorHAnsi"/>
          <w:sz w:val="20"/>
          <w:szCs w:val="20"/>
        </w:rPr>
      </w:pPr>
    </w:p>
    <w:p w14:paraId="54B20F4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On an attack roll of 20, roll all damage dice twice, then add modifiers.</w:t>
      </w:r>
    </w:p>
    <w:p w14:paraId="4E00541B" w14:textId="77777777" w:rsidR="00990B30" w:rsidRPr="003147C4" w:rsidRDefault="00990B30" w:rsidP="00A66C5F">
      <w:pPr>
        <w:spacing w:line="240" w:lineRule="auto"/>
        <w:rPr>
          <w:rFonts w:asciiTheme="majorHAnsi" w:hAnsiTheme="majorHAnsi"/>
          <w:sz w:val="20"/>
          <w:szCs w:val="20"/>
        </w:rPr>
      </w:pPr>
    </w:p>
    <w:p w14:paraId="7DA776A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Damage Types</w:t>
      </w:r>
    </w:p>
    <w:p w14:paraId="1C81007A" w14:textId="77777777" w:rsidR="00990B30" w:rsidRPr="003147C4" w:rsidRDefault="00990B30" w:rsidP="00A66C5F">
      <w:pPr>
        <w:spacing w:line="240" w:lineRule="auto"/>
        <w:rPr>
          <w:rFonts w:asciiTheme="majorHAnsi" w:hAnsiTheme="majorHAnsi"/>
          <w:sz w:val="20"/>
          <w:szCs w:val="20"/>
        </w:rPr>
      </w:pPr>
    </w:p>
    <w:p w14:paraId="1BFC073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Acid, Bludgeoning, Cold, Fire, Force, Lightning, Necrotic, Piercing, Poison, Psychic, Radiant, Slashing, Thunder. Some Aethel-specific effects might deal **Corruption** damage (often Necrotic or Psychic with additional debilitating effects determined by the GM or source).</w:t>
      </w:r>
    </w:p>
    <w:p w14:paraId="2EAC7F20" w14:textId="77777777" w:rsidR="00990B30" w:rsidRPr="003147C4" w:rsidRDefault="00990B30" w:rsidP="00A66C5F">
      <w:pPr>
        <w:spacing w:line="240" w:lineRule="auto"/>
        <w:rPr>
          <w:rFonts w:asciiTheme="majorHAnsi" w:hAnsiTheme="majorHAnsi"/>
          <w:sz w:val="20"/>
          <w:szCs w:val="20"/>
        </w:rPr>
      </w:pPr>
    </w:p>
    <w:p w14:paraId="2A95BB6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Damage Resistance and Vulnerability</w:t>
      </w:r>
    </w:p>
    <w:p w14:paraId="4D442568" w14:textId="77777777" w:rsidR="00990B30" w:rsidRPr="003147C4" w:rsidRDefault="00990B30" w:rsidP="00A66C5F">
      <w:pPr>
        <w:spacing w:line="240" w:lineRule="auto"/>
        <w:rPr>
          <w:rFonts w:asciiTheme="majorHAnsi" w:hAnsiTheme="majorHAnsi"/>
          <w:sz w:val="20"/>
          <w:szCs w:val="20"/>
        </w:rPr>
      </w:pPr>
    </w:p>
    <w:p w14:paraId="4A5BD45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**Resistance:** Halves damage of that type.</w:t>
      </w:r>
    </w:p>
    <w:p w14:paraId="3FED9AA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**Vulnerability:** Doubles damage of that type.</w:t>
      </w:r>
    </w:p>
    <w:p w14:paraId="195276A6" w14:textId="77777777" w:rsidR="00990B30" w:rsidRPr="003147C4" w:rsidRDefault="00990B30" w:rsidP="00A66C5F">
      <w:pPr>
        <w:spacing w:line="240" w:lineRule="auto"/>
        <w:rPr>
          <w:rFonts w:asciiTheme="majorHAnsi" w:hAnsiTheme="majorHAnsi"/>
          <w:sz w:val="20"/>
          <w:szCs w:val="20"/>
        </w:rPr>
      </w:pPr>
    </w:p>
    <w:p w14:paraId="0B9E757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Applied after other modifiers. Multiple instances don't stack.</w:t>
      </w:r>
    </w:p>
    <w:p w14:paraId="590CB0FD" w14:textId="77777777" w:rsidR="00990B30" w:rsidRPr="003147C4" w:rsidRDefault="00990B30" w:rsidP="00A66C5F">
      <w:pPr>
        <w:spacing w:line="240" w:lineRule="auto"/>
        <w:rPr>
          <w:rFonts w:asciiTheme="majorHAnsi" w:hAnsiTheme="majorHAnsi"/>
          <w:sz w:val="20"/>
          <w:szCs w:val="20"/>
        </w:rPr>
      </w:pPr>
    </w:p>
    <w:p w14:paraId="56EECF8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Healing</w:t>
      </w:r>
    </w:p>
    <w:p w14:paraId="229D0E72" w14:textId="77777777" w:rsidR="00990B30" w:rsidRPr="003147C4" w:rsidRDefault="00990B30" w:rsidP="00A66C5F">
      <w:pPr>
        <w:spacing w:line="240" w:lineRule="auto"/>
        <w:rPr>
          <w:rFonts w:asciiTheme="majorHAnsi" w:hAnsiTheme="majorHAnsi"/>
          <w:sz w:val="20"/>
          <w:szCs w:val="20"/>
        </w:rPr>
      </w:pPr>
    </w:p>
    <w:p w14:paraId="7E3FE40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Rest (Chapter 8) or magic restores HP. Regained HP adds to current HP, up to the maximum. Dead creatures cannot regain HP until restored to life.</w:t>
      </w:r>
    </w:p>
    <w:p w14:paraId="741CF993" w14:textId="77777777" w:rsidR="00990B30" w:rsidRPr="003147C4" w:rsidRDefault="00990B30" w:rsidP="00A66C5F">
      <w:pPr>
        <w:spacing w:line="240" w:lineRule="auto"/>
        <w:rPr>
          <w:rFonts w:asciiTheme="majorHAnsi" w:hAnsiTheme="majorHAnsi"/>
          <w:sz w:val="20"/>
          <w:szCs w:val="20"/>
        </w:rPr>
      </w:pPr>
    </w:p>
    <w:p w14:paraId="169F6C6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Dropping to 0 Hit Points</w:t>
      </w:r>
    </w:p>
    <w:p w14:paraId="7D0F33FD" w14:textId="77777777" w:rsidR="00990B30" w:rsidRPr="003147C4" w:rsidRDefault="00990B30" w:rsidP="00A66C5F">
      <w:pPr>
        <w:spacing w:line="240" w:lineRule="auto"/>
        <w:rPr>
          <w:rFonts w:asciiTheme="majorHAnsi" w:hAnsiTheme="majorHAnsi"/>
          <w:sz w:val="20"/>
          <w:szCs w:val="20"/>
        </w:rPr>
      </w:pPr>
    </w:p>
    <w:p w14:paraId="4B4A590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Either die instantly or fall unconscious.</w:t>
      </w:r>
    </w:p>
    <w:p w14:paraId="7E4780DE" w14:textId="77777777" w:rsidR="00990B30" w:rsidRPr="003147C4" w:rsidRDefault="00990B30" w:rsidP="00A66C5F">
      <w:pPr>
        <w:spacing w:line="240" w:lineRule="auto"/>
        <w:rPr>
          <w:rFonts w:asciiTheme="majorHAnsi" w:hAnsiTheme="majorHAnsi"/>
          <w:sz w:val="20"/>
          <w:szCs w:val="20"/>
        </w:rPr>
      </w:pPr>
    </w:p>
    <w:p w14:paraId="1827BE7C"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**Instant Death:** If damage reduces you to 0 and remaining damage equals or exceeds your HP maximum, you die.</w:t>
      </w:r>
    </w:p>
    <w:p w14:paraId="47C35C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**Falling Unconscious:** If damage reduces you to 0 but doesn't kill you instantly, you fall unconscious.</w:t>
      </w:r>
    </w:p>
    <w:p w14:paraId="2CADA513" w14:textId="77777777" w:rsidR="00990B30" w:rsidRPr="003147C4" w:rsidRDefault="00990B30" w:rsidP="00A66C5F">
      <w:pPr>
        <w:spacing w:line="240" w:lineRule="auto"/>
        <w:rPr>
          <w:rFonts w:asciiTheme="majorHAnsi" w:hAnsiTheme="majorHAnsi"/>
          <w:sz w:val="20"/>
          <w:szCs w:val="20"/>
        </w:rPr>
      </w:pPr>
    </w:p>
    <w:p w14:paraId="1CA2966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Death Saving Throws</w:t>
      </w:r>
    </w:p>
    <w:p w14:paraId="2470D8B8" w14:textId="77777777" w:rsidR="00990B30" w:rsidRPr="003147C4" w:rsidRDefault="00990B30" w:rsidP="00A66C5F">
      <w:pPr>
        <w:spacing w:line="240" w:lineRule="auto"/>
        <w:rPr>
          <w:rFonts w:asciiTheme="majorHAnsi" w:hAnsiTheme="majorHAnsi"/>
          <w:sz w:val="20"/>
          <w:szCs w:val="20"/>
        </w:rPr>
      </w:pPr>
    </w:p>
    <w:p w14:paraId="1836C285"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xml:space="preserve">At the start of your turn with 0 HP, make a death saving throw (roll d20, no modifiers unless granted by a feature). </w:t>
      </w:r>
    </w:p>
    <w:p w14:paraId="07D11A3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10 or higher: Success.</w:t>
      </w:r>
    </w:p>
    <w:p w14:paraId="7BE7AF2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9 or lower: Failure.</w:t>
      </w:r>
    </w:p>
    <w:p w14:paraId="02368E9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3 successes: You become stable.</w:t>
      </w:r>
    </w:p>
    <w:p w14:paraId="0207CA5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3 failures: You die.</w:t>
      </w:r>
    </w:p>
    <w:p w14:paraId="7FE901A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Rolling 1: Counts as 2 failures.</w:t>
      </w:r>
    </w:p>
    <w:p w14:paraId="28F25DE7"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Rolling 20: Regain 1 HP.</w:t>
      </w:r>
    </w:p>
    <w:p w14:paraId="75093644" w14:textId="77777777" w:rsidR="00990B30" w:rsidRPr="003147C4" w:rsidRDefault="00990B30" w:rsidP="00A66C5F">
      <w:pPr>
        <w:spacing w:line="240" w:lineRule="auto"/>
        <w:rPr>
          <w:rFonts w:asciiTheme="majorHAnsi" w:hAnsiTheme="majorHAnsi"/>
          <w:sz w:val="20"/>
          <w:szCs w:val="20"/>
        </w:rPr>
      </w:pPr>
    </w:p>
    <w:p w14:paraId="7D73B64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Track successes and failures separately; reset to zero if you regain HP or become stable.</w:t>
      </w:r>
    </w:p>
    <w:p w14:paraId="5B23B6A6" w14:textId="77777777" w:rsidR="00990B30" w:rsidRPr="003147C4" w:rsidRDefault="00990B30" w:rsidP="00A66C5F">
      <w:pPr>
        <w:spacing w:line="240" w:lineRule="auto"/>
        <w:rPr>
          <w:rFonts w:asciiTheme="majorHAnsi" w:hAnsiTheme="majorHAnsi"/>
          <w:sz w:val="20"/>
          <w:szCs w:val="20"/>
        </w:rPr>
      </w:pPr>
    </w:p>
    <w:p w14:paraId="0422F2D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**Damage at 0 HP:** Suffer one death save failure (two if the damage was from a critical hit). If damage equals or exceeds max HP, you die instantly.</w:t>
      </w:r>
    </w:p>
    <w:p w14:paraId="4BCA2713" w14:textId="77777777" w:rsidR="00990B30" w:rsidRPr="003147C4" w:rsidRDefault="00990B30" w:rsidP="00A66C5F">
      <w:pPr>
        <w:spacing w:line="240" w:lineRule="auto"/>
        <w:rPr>
          <w:rFonts w:asciiTheme="majorHAnsi" w:hAnsiTheme="majorHAnsi"/>
          <w:sz w:val="20"/>
          <w:szCs w:val="20"/>
        </w:rPr>
      </w:pPr>
    </w:p>
    <w:p w14:paraId="2549D40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Stabilizing a Creature</w:t>
      </w:r>
    </w:p>
    <w:p w14:paraId="1C56E483" w14:textId="77777777" w:rsidR="00990B30" w:rsidRPr="003147C4" w:rsidRDefault="00990B30" w:rsidP="00A66C5F">
      <w:pPr>
        <w:spacing w:line="240" w:lineRule="auto"/>
        <w:rPr>
          <w:rFonts w:asciiTheme="majorHAnsi" w:hAnsiTheme="majorHAnsi"/>
          <w:sz w:val="20"/>
          <w:szCs w:val="20"/>
        </w:rPr>
      </w:pPr>
    </w:p>
    <w:p w14:paraId="4C89274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Use an action and succeed on a DC 10 Wisdom (Medicine) check to stabilize an unconscious creature at 0 HP. A stable creature doesn't make death saves but remains unconscious. It regains 1 HP after 1d4 hours if not otherwise healed. Taking any damage makes it unstable again.</w:t>
      </w:r>
    </w:p>
    <w:p w14:paraId="44B445F4" w14:textId="77777777" w:rsidR="00990B30" w:rsidRPr="003147C4" w:rsidRDefault="00990B30" w:rsidP="00A66C5F">
      <w:pPr>
        <w:spacing w:line="240" w:lineRule="auto"/>
        <w:rPr>
          <w:rFonts w:asciiTheme="majorHAnsi" w:hAnsiTheme="majorHAnsi"/>
          <w:sz w:val="20"/>
          <w:szCs w:val="20"/>
        </w:rPr>
      </w:pPr>
    </w:p>
    <w:p w14:paraId="52EC6AD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Monsters and Death</w:t>
      </w:r>
    </w:p>
    <w:p w14:paraId="52CBCC11" w14:textId="77777777" w:rsidR="00990B30" w:rsidRPr="003147C4" w:rsidRDefault="00990B30" w:rsidP="00A66C5F">
      <w:pPr>
        <w:spacing w:line="240" w:lineRule="auto"/>
        <w:rPr>
          <w:rFonts w:asciiTheme="majorHAnsi" w:hAnsiTheme="majorHAnsi"/>
          <w:sz w:val="20"/>
          <w:szCs w:val="20"/>
        </w:rPr>
      </w:pPr>
    </w:p>
    <w:p w14:paraId="6F607BB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Most monsters die at 0 HP. Significant NPCs or villains might fall unconscious and make death saves at the GM's discretion.</w:t>
      </w:r>
    </w:p>
    <w:p w14:paraId="63772FFD" w14:textId="77777777" w:rsidR="00990B30" w:rsidRPr="003147C4" w:rsidRDefault="00990B30" w:rsidP="00A66C5F">
      <w:pPr>
        <w:spacing w:line="240" w:lineRule="auto"/>
        <w:rPr>
          <w:rFonts w:asciiTheme="majorHAnsi" w:hAnsiTheme="majorHAnsi"/>
          <w:sz w:val="20"/>
          <w:szCs w:val="20"/>
        </w:rPr>
      </w:pPr>
    </w:p>
    <w:p w14:paraId="6E78D759"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Knocking a Creature Out</w:t>
      </w:r>
    </w:p>
    <w:p w14:paraId="2CEA5464" w14:textId="77777777" w:rsidR="00990B30" w:rsidRPr="003147C4" w:rsidRDefault="00990B30" w:rsidP="00A66C5F">
      <w:pPr>
        <w:spacing w:line="240" w:lineRule="auto"/>
        <w:rPr>
          <w:rFonts w:asciiTheme="majorHAnsi" w:hAnsiTheme="majorHAnsi"/>
          <w:sz w:val="20"/>
          <w:szCs w:val="20"/>
        </w:rPr>
      </w:pPr>
    </w:p>
    <w:p w14:paraId="34B438E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When reducing a creature to 0 HP with a melee attack, you can choose to knock it out instead of killing it. It falls unconscious and is stable.</w:t>
      </w:r>
    </w:p>
    <w:p w14:paraId="00F7AEB8" w14:textId="77777777" w:rsidR="00990B30" w:rsidRPr="003147C4" w:rsidRDefault="00990B30" w:rsidP="00A66C5F">
      <w:pPr>
        <w:spacing w:line="240" w:lineRule="auto"/>
        <w:rPr>
          <w:rFonts w:asciiTheme="majorHAnsi" w:hAnsiTheme="majorHAnsi"/>
          <w:sz w:val="20"/>
          <w:szCs w:val="20"/>
        </w:rPr>
      </w:pPr>
    </w:p>
    <w:p w14:paraId="38F6702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Temporary Hit Points</w:t>
      </w:r>
    </w:p>
    <w:p w14:paraId="613A7C69" w14:textId="77777777" w:rsidR="00990B30" w:rsidRPr="003147C4" w:rsidRDefault="00990B30" w:rsidP="00A66C5F">
      <w:pPr>
        <w:spacing w:line="240" w:lineRule="auto"/>
        <w:rPr>
          <w:rFonts w:asciiTheme="majorHAnsi" w:hAnsiTheme="majorHAnsi"/>
          <w:sz w:val="20"/>
          <w:szCs w:val="20"/>
        </w:rPr>
      </w:pPr>
    </w:p>
    <w:p w14:paraId="1BC3BC7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A buffer against damage, lost before normal HP. Cannot be healed. Do not stack (take the higher value if you gain more). Do not restore consciousness at 0 HP. Last until depleted or after a long rest, unless specified otherwise.</w:t>
      </w:r>
    </w:p>
    <w:p w14:paraId="3F20C491" w14:textId="77777777" w:rsidR="00990B30" w:rsidRPr="003147C4" w:rsidRDefault="00990B30" w:rsidP="00A66C5F">
      <w:pPr>
        <w:spacing w:line="240" w:lineRule="auto"/>
        <w:rPr>
          <w:rFonts w:asciiTheme="majorHAnsi" w:hAnsiTheme="majorHAnsi"/>
          <w:sz w:val="20"/>
          <w:szCs w:val="20"/>
        </w:rPr>
      </w:pPr>
    </w:p>
    <w:p w14:paraId="6721CB23"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Mounted Combat</w:t>
      </w:r>
    </w:p>
    <w:p w14:paraId="167ADD1A" w14:textId="77777777" w:rsidR="00990B30" w:rsidRPr="003147C4" w:rsidRDefault="00990B30" w:rsidP="00A66C5F">
      <w:pPr>
        <w:spacing w:line="240" w:lineRule="auto"/>
        <w:rPr>
          <w:rFonts w:asciiTheme="majorHAnsi" w:hAnsiTheme="majorHAnsi"/>
          <w:sz w:val="20"/>
          <w:szCs w:val="20"/>
        </w:rPr>
      </w:pPr>
    </w:p>
    <w:p w14:paraId="0280EAB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Rules for riding creatures at least one size larger.</w:t>
      </w:r>
    </w:p>
    <w:p w14:paraId="26B83D47" w14:textId="77777777" w:rsidR="00990B30" w:rsidRPr="003147C4" w:rsidRDefault="00990B30" w:rsidP="00A66C5F">
      <w:pPr>
        <w:spacing w:line="240" w:lineRule="auto"/>
        <w:rPr>
          <w:rFonts w:asciiTheme="majorHAnsi" w:hAnsiTheme="majorHAnsi"/>
          <w:sz w:val="20"/>
          <w:szCs w:val="20"/>
        </w:rPr>
      </w:pPr>
    </w:p>
    <w:p w14:paraId="0513906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Mounting and Dismounting</w:t>
      </w:r>
    </w:p>
    <w:p w14:paraId="5A96C3EF" w14:textId="77777777" w:rsidR="00990B30" w:rsidRPr="003147C4" w:rsidRDefault="00990B30" w:rsidP="00A66C5F">
      <w:pPr>
        <w:spacing w:line="240" w:lineRule="auto"/>
        <w:rPr>
          <w:rFonts w:asciiTheme="majorHAnsi" w:hAnsiTheme="majorHAnsi"/>
          <w:sz w:val="20"/>
          <w:szCs w:val="20"/>
        </w:rPr>
      </w:pPr>
    </w:p>
    <w:p w14:paraId="64E79AD6"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Costs half your speed. Requires a DC 10 Dexterity save to avoid falling prone if the mount is moved against its will or knocked prone.</w:t>
      </w:r>
    </w:p>
    <w:p w14:paraId="242BFCFA" w14:textId="77777777" w:rsidR="00990B30" w:rsidRPr="003147C4" w:rsidRDefault="00990B30" w:rsidP="00A66C5F">
      <w:pPr>
        <w:spacing w:line="240" w:lineRule="auto"/>
        <w:rPr>
          <w:rFonts w:asciiTheme="majorHAnsi" w:hAnsiTheme="majorHAnsi"/>
          <w:sz w:val="20"/>
          <w:szCs w:val="20"/>
        </w:rPr>
      </w:pPr>
    </w:p>
    <w:p w14:paraId="4694D89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Controlling a Mount</w:t>
      </w:r>
    </w:p>
    <w:p w14:paraId="5746D80D" w14:textId="77777777" w:rsidR="00990B30" w:rsidRPr="003147C4" w:rsidRDefault="00990B30" w:rsidP="00A66C5F">
      <w:pPr>
        <w:spacing w:line="240" w:lineRule="auto"/>
        <w:rPr>
          <w:rFonts w:asciiTheme="majorHAnsi" w:hAnsiTheme="majorHAnsi"/>
          <w:sz w:val="20"/>
          <w:szCs w:val="20"/>
        </w:rPr>
      </w:pPr>
    </w:p>
    <w:p w14:paraId="53DB3C7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**Controlled:** Mount must be trained. Shares your initiative. Actions limited to Dash, Disengage, Dodge. Moves as directed.</w:t>
      </w:r>
    </w:p>
    <w:p w14:paraId="1CABA7F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**Independent:** Intelligent mounts (or untrained ones) act on their own initiative and choose their own actions.</w:t>
      </w:r>
    </w:p>
    <w:p w14:paraId="005705C0" w14:textId="77777777" w:rsidR="00990B30" w:rsidRPr="003147C4" w:rsidRDefault="00990B30" w:rsidP="00A66C5F">
      <w:pPr>
        <w:spacing w:line="240" w:lineRule="auto"/>
        <w:rPr>
          <w:rFonts w:asciiTheme="majorHAnsi" w:hAnsiTheme="majorHAnsi"/>
          <w:sz w:val="20"/>
          <w:szCs w:val="20"/>
        </w:rPr>
      </w:pPr>
    </w:p>
    <w:p w14:paraId="25843C84"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Opportunity attacks provoked by the mount can target either the rider or the mount.</w:t>
      </w:r>
    </w:p>
    <w:p w14:paraId="5D125C69" w14:textId="77777777" w:rsidR="00990B30" w:rsidRPr="003147C4" w:rsidRDefault="00990B30" w:rsidP="00A66C5F">
      <w:pPr>
        <w:spacing w:line="240" w:lineRule="auto"/>
        <w:rPr>
          <w:rFonts w:asciiTheme="majorHAnsi" w:hAnsiTheme="majorHAnsi"/>
          <w:sz w:val="20"/>
          <w:szCs w:val="20"/>
        </w:rPr>
      </w:pPr>
    </w:p>
    <w:p w14:paraId="247002CF"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Underwater Combat</w:t>
      </w:r>
    </w:p>
    <w:p w14:paraId="782890CB" w14:textId="77777777" w:rsidR="00990B30" w:rsidRPr="003147C4" w:rsidRDefault="00990B30" w:rsidP="00A66C5F">
      <w:pPr>
        <w:spacing w:line="240" w:lineRule="auto"/>
        <w:rPr>
          <w:rFonts w:asciiTheme="majorHAnsi" w:hAnsiTheme="majorHAnsi"/>
          <w:sz w:val="20"/>
          <w:szCs w:val="20"/>
        </w:rPr>
      </w:pPr>
    </w:p>
    <w:p w14:paraId="4747B488"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**Melee Attacks:** Disadvantage unless using dagger, javelin, shortsword, spear, or trident (if you lack a swim speed).</w:t>
      </w:r>
    </w:p>
    <w:p w14:paraId="24E597C1"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**Ranged Attacks:** Automatically miss beyond normal range. Disadvantage within normal range unless using crossbow, net, or thrown weapons like javelins/spears.</w:t>
      </w:r>
    </w:p>
    <w:p w14:paraId="16FB927E"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**Resistance:** Fully submerged creatures have resistance to fire damage.</w:t>
      </w:r>
    </w:p>
    <w:p w14:paraId="4C2FBB46" w14:textId="77777777" w:rsidR="00990B30" w:rsidRPr="003147C4" w:rsidRDefault="00990B30" w:rsidP="00A66C5F">
      <w:pPr>
        <w:spacing w:line="240" w:lineRule="auto"/>
        <w:rPr>
          <w:rFonts w:asciiTheme="majorHAnsi" w:hAnsiTheme="majorHAnsi"/>
          <w:sz w:val="20"/>
          <w:szCs w:val="20"/>
        </w:rPr>
      </w:pPr>
    </w:p>
    <w:p w14:paraId="5E303B8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Aethel Combat Considerations</w:t>
      </w:r>
    </w:p>
    <w:p w14:paraId="7B69893B" w14:textId="77777777" w:rsidR="00990B30" w:rsidRPr="003147C4" w:rsidRDefault="00990B30" w:rsidP="00A66C5F">
      <w:pPr>
        <w:spacing w:line="240" w:lineRule="auto"/>
        <w:rPr>
          <w:rFonts w:asciiTheme="majorHAnsi" w:hAnsiTheme="majorHAnsi"/>
          <w:sz w:val="20"/>
          <w:szCs w:val="20"/>
        </w:rPr>
      </w:pPr>
    </w:p>
    <w:p w14:paraId="1AC283B0"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Beyond the standard rules, remember how Aethel's unique elements shape conflict:</w:t>
      </w:r>
    </w:p>
    <w:p w14:paraId="3342B61A" w14:textId="77777777" w:rsidR="00990B30" w:rsidRPr="003147C4" w:rsidRDefault="00990B30" w:rsidP="00A66C5F">
      <w:pPr>
        <w:spacing w:line="240" w:lineRule="auto"/>
        <w:rPr>
          <w:rFonts w:asciiTheme="majorHAnsi" w:hAnsiTheme="majorHAnsi"/>
          <w:sz w:val="20"/>
          <w:szCs w:val="20"/>
        </w:rPr>
      </w:pPr>
    </w:p>
    <w:p w14:paraId="2150E202"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**Reputation:** High or low Reputation with specific factions might influence NPC reactions, morale checks, or willingness to surrender/parley.</w:t>
      </w:r>
    </w:p>
    <w:p w14:paraId="36FB230B"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**Alignment:** Extreme alignment differences (Good vs. Evil) can cause friction or even prevent cooperation (as detailed in Chapter 4). Some abilities might have different effects based on target alignment.</w:t>
      </w:r>
    </w:p>
    <w:p w14:paraId="5B7C3F4D" w14:textId="77777777"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**Corruption:** Areas or creatures might inflict Corruption, imposing penalties, causing ongoing damage, or triggering mutations. Cleansing Corruption often requires specific actions or downtime (Chapter 8).</w:t>
      </w:r>
    </w:p>
    <w:p w14:paraId="39AC7358" w14:textId="489552CD" w:rsidR="00990B30" w:rsidRPr="003147C4" w:rsidRDefault="00990B30" w:rsidP="00A66C5F">
      <w:pPr>
        <w:spacing w:line="240" w:lineRule="auto"/>
        <w:rPr>
          <w:rFonts w:asciiTheme="majorHAnsi" w:hAnsiTheme="majorHAnsi"/>
          <w:sz w:val="20"/>
          <w:szCs w:val="20"/>
        </w:rPr>
      </w:pPr>
      <w:r w:rsidRPr="003147C4">
        <w:rPr>
          <w:rFonts w:asciiTheme="majorHAnsi" w:hAnsiTheme="majorHAnsi"/>
          <w:sz w:val="20"/>
          <w:szCs w:val="20"/>
        </w:rPr>
        <w:t>*   **Class Mechanics:** Remember to leverage your unique class resources and abilities (Momentum, Blood Marks, Ki, Spell Matrix, Totems, etc.) as they often provide tactical advantages or unique actions in combat.</w:t>
      </w:r>
    </w:p>
    <w:p w14:paraId="170474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Chapter 9: Spellcasting</w:t>
      </w:r>
    </w:p>
    <w:p w14:paraId="20E33AFC" w14:textId="77777777" w:rsidR="00990B30" w:rsidRPr="003147C4" w:rsidRDefault="00990B30" w:rsidP="00A66C5F">
      <w:pPr>
        <w:spacing w:after="0" w:line="240" w:lineRule="auto"/>
        <w:rPr>
          <w:rFonts w:asciiTheme="majorHAnsi" w:hAnsiTheme="majorHAnsi"/>
          <w:sz w:val="20"/>
          <w:szCs w:val="20"/>
        </w:rPr>
      </w:pPr>
    </w:p>
    <w:p w14:paraId="485A893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Magic permeates the world of Aethel, flowing through an intricate metaphysical tapestry known as the Weave. This chapter explains how spellcasters harness this power, detailing the mechanics of spellcasting, the eight schools of magic, and how alignment and reputation influence a caster's abilities.</w:t>
      </w:r>
    </w:p>
    <w:p w14:paraId="54501C76" w14:textId="77777777" w:rsidR="00990B30" w:rsidRPr="003147C4" w:rsidRDefault="00990B30" w:rsidP="00A66C5F">
      <w:pPr>
        <w:spacing w:after="0" w:line="240" w:lineRule="auto"/>
        <w:rPr>
          <w:rFonts w:asciiTheme="majorHAnsi" w:hAnsiTheme="majorHAnsi"/>
          <w:sz w:val="20"/>
          <w:szCs w:val="20"/>
        </w:rPr>
      </w:pPr>
    </w:p>
    <w:p w14:paraId="2060CE4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The Weave of Aethel</w:t>
      </w:r>
    </w:p>
    <w:p w14:paraId="3CD58953" w14:textId="77777777" w:rsidR="00990B30" w:rsidRPr="003147C4" w:rsidRDefault="00990B30" w:rsidP="00A66C5F">
      <w:pPr>
        <w:spacing w:after="0" w:line="240" w:lineRule="auto"/>
        <w:rPr>
          <w:rFonts w:asciiTheme="majorHAnsi" w:hAnsiTheme="majorHAnsi"/>
          <w:sz w:val="20"/>
          <w:szCs w:val="20"/>
        </w:rPr>
      </w:pPr>
    </w:p>
    <w:p w14:paraId="67021CB4" w14:textId="2A072589"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source of all magic in Decennium Descent is the Weave of Aethel</w:t>
      </w:r>
      <w:r w:rsidR="00BC4D8C" w:rsidRPr="003147C4">
        <w:rPr>
          <w:rFonts w:asciiTheme="majorHAnsi" w:hAnsiTheme="majorHAnsi"/>
          <w:sz w:val="20"/>
          <w:szCs w:val="20"/>
        </w:rPr>
        <w:t xml:space="preserve">, </w:t>
      </w:r>
      <w:r w:rsidRPr="003147C4">
        <w:rPr>
          <w:rFonts w:asciiTheme="majorHAnsi" w:hAnsiTheme="majorHAnsi"/>
          <w:sz w:val="20"/>
          <w:szCs w:val="20"/>
        </w:rPr>
        <w:t>a complex, multidimensional tapestry that connects all planes of existence. The Weave consists of eight distinct threads, each representing a school of magic: Abjuration, Conjuration, Divination, Enchantment, Evocation, Illusion, Necromancy, and Transmutation.</w:t>
      </w:r>
    </w:p>
    <w:p w14:paraId="57140047" w14:textId="77777777" w:rsidR="00990B30" w:rsidRPr="003147C4" w:rsidRDefault="00990B30" w:rsidP="00A66C5F">
      <w:pPr>
        <w:spacing w:after="0" w:line="240" w:lineRule="auto"/>
        <w:rPr>
          <w:rFonts w:asciiTheme="majorHAnsi" w:hAnsiTheme="majorHAnsi"/>
          <w:sz w:val="20"/>
          <w:szCs w:val="20"/>
        </w:rPr>
      </w:pPr>
    </w:p>
    <w:p w14:paraId="355B8A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Spellcasting is the art of drawing upon and manipulating these threads to create magical effects. Different classes access the Weave in unique ways:</w:t>
      </w:r>
    </w:p>
    <w:p w14:paraId="13D54BAC" w14:textId="77777777" w:rsidR="00990B30" w:rsidRPr="003147C4" w:rsidRDefault="00990B30" w:rsidP="00A66C5F">
      <w:pPr>
        <w:spacing w:after="0" w:line="240" w:lineRule="auto"/>
        <w:rPr>
          <w:rFonts w:asciiTheme="majorHAnsi" w:hAnsiTheme="majorHAnsi"/>
          <w:sz w:val="20"/>
          <w:szCs w:val="20"/>
        </w:rPr>
      </w:pPr>
    </w:p>
    <w:p w14:paraId="78C4B29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**Arcane casters** (Wizards, Mages) manipulate the Weave through study and innate talent</w:t>
      </w:r>
    </w:p>
    <w:p w14:paraId="2D04320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**Divine casters** (Clerics, Paladins) channel the Weave through faith and devotion</w:t>
      </w:r>
    </w:p>
    <w:p w14:paraId="15003B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**Primal casters** (Druids, Rangers) tap into the Weave through natural connections</w:t>
      </w:r>
    </w:p>
    <w:p w14:paraId="44F3470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**Hybrid casters** (Bards, Crimson Agents) access the Weave through specialized methods</w:t>
      </w:r>
    </w:p>
    <w:p w14:paraId="43F9310F" w14:textId="77777777" w:rsidR="00990B30" w:rsidRPr="003147C4" w:rsidRDefault="00990B30" w:rsidP="00A66C5F">
      <w:pPr>
        <w:spacing w:after="0" w:line="240" w:lineRule="auto"/>
        <w:rPr>
          <w:rFonts w:asciiTheme="majorHAnsi" w:hAnsiTheme="majorHAnsi"/>
          <w:sz w:val="20"/>
          <w:szCs w:val="20"/>
        </w:rPr>
      </w:pPr>
    </w:p>
    <w:p w14:paraId="49DBF1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Weave responds not only to a caster's skill and power but also to their alignment, reputation, and personal affinity with different schools of magic.</w:t>
      </w:r>
    </w:p>
    <w:p w14:paraId="15DC0283" w14:textId="77777777" w:rsidR="00990B30" w:rsidRPr="003147C4" w:rsidRDefault="00990B30" w:rsidP="00A66C5F">
      <w:pPr>
        <w:spacing w:after="0" w:line="240" w:lineRule="auto"/>
        <w:rPr>
          <w:rFonts w:asciiTheme="majorHAnsi" w:hAnsiTheme="majorHAnsi"/>
          <w:sz w:val="20"/>
          <w:szCs w:val="20"/>
        </w:rPr>
      </w:pPr>
    </w:p>
    <w:p w14:paraId="34591C0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The Resonance System</w:t>
      </w:r>
    </w:p>
    <w:p w14:paraId="59951A79" w14:textId="77777777" w:rsidR="00990B30" w:rsidRPr="003147C4" w:rsidRDefault="00990B30" w:rsidP="00A66C5F">
      <w:pPr>
        <w:spacing w:after="0" w:line="240" w:lineRule="auto"/>
        <w:rPr>
          <w:rFonts w:asciiTheme="majorHAnsi" w:hAnsiTheme="majorHAnsi"/>
          <w:sz w:val="20"/>
          <w:szCs w:val="20"/>
        </w:rPr>
      </w:pPr>
    </w:p>
    <w:p w14:paraId="48257D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Unlike other magical systems that rely on spell slots or daily preparation, Decennium Descent uses a Resonance System to determine spellcasting capacity and power.</w:t>
      </w:r>
    </w:p>
    <w:p w14:paraId="61450202" w14:textId="77777777" w:rsidR="00990B30" w:rsidRPr="003147C4" w:rsidRDefault="00990B30" w:rsidP="00A66C5F">
      <w:pPr>
        <w:spacing w:after="0" w:line="240" w:lineRule="auto"/>
        <w:rPr>
          <w:rFonts w:asciiTheme="majorHAnsi" w:hAnsiTheme="majorHAnsi"/>
          <w:sz w:val="20"/>
          <w:szCs w:val="20"/>
        </w:rPr>
      </w:pPr>
    </w:p>
    <w:p w14:paraId="2F6AFD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Points (RP)</w:t>
      </w:r>
    </w:p>
    <w:p w14:paraId="36889A8F" w14:textId="77777777" w:rsidR="00990B30" w:rsidRPr="003147C4" w:rsidRDefault="00990B30" w:rsidP="00A66C5F">
      <w:pPr>
        <w:spacing w:after="0" w:line="240" w:lineRule="auto"/>
        <w:rPr>
          <w:rFonts w:asciiTheme="majorHAnsi" w:hAnsiTheme="majorHAnsi"/>
          <w:sz w:val="20"/>
          <w:szCs w:val="20"/>
        </w:rPr>
      </w:pPr>
    </w:p>
    <w:p w14:paraId="319E2BA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Each spellcaster has a pool of Resonance Points (RP) that represents their capacity to manipulate the Weave. This pool is determined by:</w:t>
      </w:r>
    </w:p>
    <w:p w14:paraId="1BFC8480" w14:textId="77777777" w:rsidR="00990B30" w:rsidRPr="003147C4" w:rsidRDefault="00990B30" w:rsidP="00A66C5F">
      <w:pPr>
        <w:spacing w:after="0" w:line="240" w:lineRule="auto"/>
        <w:rPr>
          <w:rFonts w:asciiTheme="majorHAnsi" w:hAnsiTheme="majorHAnsi"/>
          <w:sz w:val="20"/>
          <w:szCs w:val="20"/>
        </w:rPr>
      </w:pPr>
    </w:p>
    <w:p w14:paraId="4173E1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**Class and level** - Primary spellcasters have larger pools than hybrid casters</w:t>
      </w:r>
    </w:p>
    <w:p w14:paraId="1590F6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**Primary spellcasting attribute** - Intelligence, Wisdom, or Charisma depending on class</w:t>
      </w:r>
    </w:p>
    <w:p w14:paraId="7542C1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**Alignment** - Affects affinity with certain schools of magic</w:t>
      </w:r>
    </w:p>
    <w:p w14:paraId="1D1467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**Reputation** - Standing with magical factions can enhance or diminish capacity</w:t>
      </w:r>
    </w:p>
    <w:p w14:paraId="32DAEFDB" w14:textId="77777777" w:rsidR="00990B30" w:rsidRPr="003147C4" w:rsidRDefault="00990B30" w:rsidP="00A66C5F">
      <w:pPr>
        <w:spacing w:after="0" w:line="240" w:lineRule="auto"/>
        <w:rPr>
          <w:rFonts w:asciiTheme="majorHAnsi" w:hAnsiTheme="majorHAnsi"/>
          <w:sz w:val="20"/>
          <w:szCs w:val="20"/>
        </w:rPr>
      </w:pPr>
    </w:p>
    <w:p w14:paraId="143076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Points by Class and Level</w:t>
      </w:r>
    </w:p>
    <w:p w14:paraId="223A4E91" w14:textId="77777777" w:rsidR="00990B30" w:rsidRPr="003147C4" w:rsidRDefault="00990B30" w:rsidP="00A66C5F">
      <w:pPr>
        <w:spacing w:after="0" w:line="240" w:lineRule="auto"/>
        <w:rPr>
          <w:rFonts w:asciiTheme="majorHAnsi" w:hAnsiTheme="majorHAnsi"/>
          <w:sz w:val="20"/>
          <w:szCs w:val="20"/>
        </w:rPr>
      </w:pPr>
    </w:p>
    <w:p w14:paraId="31E4D6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 Wizard | Mage | Cleric | Druid |</w:t>
      </w:r>
    </w:p>
    <w:p w14:paraId="330BDD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94C85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4      | 3    | 3      | 3     |</w:t>
      </w:r>
    </w:p>
    <w:p w14:paraId="37A9EA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     | 6      | 5    | 4      | 4     |</w:t>
      </w:r>
    </w:p>
    <w:p w14:paraId="0C93EFA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     | 10     | 8    | 7      | 7     |</w:t>
      </w:r>
    </w:p>
    <w:p w14:paraId="225EBF0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12     | 10   | 9      | 9     |</w:t>
      </w:r>
    </w:p>
    <w:p w14:paraId="27D2463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     | 16     | 14   | 12     | 12    |</w:t>
      </w:r>
    </w:p>
    <w:p w14:paraId="48DC25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6     | 20     | 17   | 15     | 15    |</w:t>
      </w:r>
    </w:p>
    <w:p w14:paraId="409BC10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24     | 20   | 18     | 18    |</w:t>
      </w:r>
    </w:p>
    <w:p w14:paraId="32488D2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8     | 28     | 23   | 21     | 21    |</w:t>
      </w:r>
    </w:p>
    <w:p w14:paraId="245BA4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     | 32     | 26   | 24     | 24    |</w:t>
      </w:r>
    </w:p>
    <w:p w14:paraId="6ABCD7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36     | 29   | 27     | 27    |</w:t>
      </w:r>
    </w:p>
    <w:p w14:paraId="699E7C8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    | 40     | 32   | 30     | 30    |</w:t>
      </w:r>
    </w:p>
    <w:p w14:paraId="001CF3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44     | 35   | 33     | 33    |</w:t>
      </w:r>
    </w:p>
    <w:p w14:paraId="71B3A45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48     | 38   | 36     | 36    |</w:t>
      </w:r>
    </w:p>
    <w:p w14:paraId="13B5891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14    | 52     | 41   | 39     | 39    |</w:t>
      </w:r>
    </w:p>
    <w:p w14:paraId="3658D8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    | 56     | 44   | 42     | 42    |</w:t>
      </w:r>
    </w:p>
    <w:p w14:paraId="096CDF2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60     | 47   | 45     | 45    |</w:t>
      </w:r>
    </w:p>
    <w:p w14:paraId="30B89A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    | 64     | 50   | 48     | 48    |</w:t>
      </w:r>
    </w:p>
    <w:p w14:paraId="350187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18    | 68     | 53   | 51     | 51    |</w:t>
      </w:r>
    </w:p>
    <w:p w14:paraId="16B7161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72     | 56   | 54     | 54    |</w:t>
      </w:r>
    </w:p>
    <w:p w14:paraId="08D6F76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 80     | 60   | 58     | 58    |</w:t>
      </w:r>
    </w:p>
    <w:p w14:paraId="39DDE0BE" w14:textId="77777777" w:rsidR="00990B30" w:rsidRPr="003147C4" w:rsidRDefault="00990B30" w:rsidP="00A66C5F">
      <w:pPr>
        <w:spacing w:after="0" w:line="240" w:lineRule="auto"/>
        <w:rPr>
          <w:rFonts w:asciiTheme="majorHAnsi" w:hAnsiTheme="majorHAnsi"/>
          <w:sz w:val="20"/>
          <w:szCs w:val="20"/>
        </w:rPr>
      </w:pPr>
    </w:p>
    <w:p w14:paraId="1003A6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i/>
          <w:iCs/>
          <w:sz w:val="20"/>
          <w:szCs w:val="20"/>
        </w:rPr>
        <w:t>*Note: These base values are modified by primary spellcasting attribute, alignment affinity, and reputation bonuses.*</w:t>
      </w:r>
    </w:p>
    <w:p w14:paraId="77288E84" w14:textId="77777777" w:rsidR="00990B30" w:rsidRPr="003147C4" w:rsidRDefault="00990B30" w:rsidP="00A66C5F">
      <w:pPr>
        <w:spacing w:after="0" w:line="240" w:lineRule="auto"/>
        <w:rPr>
          <w:rFonts w:asciiTheme="majorHAnsi" w:hAnsiTheme="majorHAnsi"/>
          <w:sz w:val="20"/>
          <w:szCs w:val="20"/>
        </w:rPr>
      </w:pPr>
    </w:p>
    <w:p w14:paraId="69F060C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Costs</w:t>
      </w:r>
    </w:p>
    <w:p w14:paraId="45BD91D4" w14:textId="77777777" w:rsidR="00990B30" w:rsidRPr="003147C4" w:rsidRDefault="00990B30" w:rsidP="00A66C5F">
      <w:pPr>
        <w:spacing w:after="0" w:line="240" w:lineRule="auto"/>
        <w:rPr>
          <w:rFonts w:asciiTheme="majorHAnsi" w:hAnsiTheme="majorHAnsi"/>
          <w:sz w:val="20"/>
          <w:szCs w:val="20"/>
        </w:rPr>
      </w:pPr>
    </w:p>
    <w:p w14:paraId="14903C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Casting a spell requires spending Resonance Points from your pool:</w:t>
      </w:r>
    </w:p>
    <w:p w14:paraId="7C621D42" w14:textId="77777777" w:rsidR="00990B30" w:rsidRPr="003147C4" w:rsidRDefault="00990B30" w:rsidP="00A66C5F">
      <w:pPr>
        <w:spacing w:after="0" w:line="240" w:lineRule="auto"/>
        <w:rPr>
          <w:rFonts w:asciiTheme="majorHAnsi" w:hAnsiTheme="majorHAnsi"/>
          <w:sz w:val="20"/>
          <w:szCs w:val="20"/>
        </w:rPr>
      </w:pPr>
    </w:p>
    <w:p w14:paraId="5B0957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**Base Cost** = Spell Level × 2</w:t>
      </w:r>
    </w:p>
    <w:p w14:paraId="1075548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**Affinity Discount**: -1 RP for schools aligned with your alignment</w:t>
      </w:r>
    </w:p>
    <w:p w14:paraId="0037856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**Opposition Penalty**: +1 RP for schools opposed to your alignment</w:t>
      </w:r>
    </w:p>
    <w:p w14:paraId="6D0463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**Reputation Modifier**: -1 to +1 RP based on faction standings</w:t>
      </w:r>
    </w:p>
    <w:p w14:paraId="5C6280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**Specialization Discount**: -1 to -3 RP based on class specialization</w:t>
      </w:r>
    </w:p>
    <w:p w14:paraId="49E2DCD4" w14:textId="77777777" w:rsidR="00990B30" w:rsidRPr="003147C4" w:rsidRDefault="00990B30" w:rsidP="00A66C5F">
      <w:pPr>
        <w:spacing w:after="0" w:line="240" w:lineRule="auto"/>
        <w:rPr>
          <w:rFonts w:asciiTheme="majorHAnsi" w:hAnsiTheme="majorHAnsi"/>
          <w:sz w:val="20"/>
          <w:szCs w:val="20"/>
        </w:rPr>
      </w:pPr>
    </w:p>
    <w:p w14:paraId="1F3E8C9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Cantrips (level 0 spells) cost 0 Resonance Points to cast.</w:t>
      </w:r>
    </w:p>
    <w:p w14:paraId="3DA3E242" w14:textId="77777777" w:rsidR="00990B30" w:rsidRPr="003147C4" w:rsidRDefault="00990B30" w:rsidP="00A66C5F">
      <w:pPr>
        <w:spacing w:after="0" w:line="240" w:lineRule="auto"/>
        <w:rPr>
          <w:rFonts w:asciiTheme="majorHAnsi" w:hAnsiTheme="majorHAnsi"/>
          <w:sz w:val="20"/>
          <w:szCs w:val="20"/>
        </w:rPr>
      </w:pPr>
    </w:p>
    <w:p w14:paraId="532BC54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Regeneration</w:t>
      </w:r>
    </w:p>
    <w:p w14:paraId="513D3E8A" w14:textId="77777777" w:rsidR="00990B30" w:rsidRPr="003147C4" w:rsidRDefault="00990B30" w:rsidP="00A66C5F">
      <w:pPr>
        <w:spacing w:after="0" w:line="240" w:lineRule="auto"/>
        <w:rPr>
          <w:rFonts w:asciiTheme="majorHAnsi" w:hAnsiTheme="majorHAnsi"/>
          <w:sz w:val="20"/>
          <w:szCs w:val="20"/>
        </w:rPr>
      </w:pPr>
    </w:p>
    <w:p w14:paraId="359521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Resonance Points regenerate during rest periods:</w:t>
      </w:r>
    </w:p>
    <w:p w14:paraId="3545589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**Short Rest**: Recover RP equal to 1/4 your maximum pool + primary spellcasting modifier</w:t>
      </w:r>
    </w:p>
    <w:p w14:paraId="4064CB2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**Long Rest**: Recover all RP</w:t>
      </w:r>
    </w:p>
    <w:p w14:paraId="75D3AF9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**Meditation**: Spellcasters can meditate for 10 minutes to recover RP equal to primary spellcasting modifier (once per day)</w:t>
      </w:r>
    </w:p>
    <w:p w14:paraId="55048581" w14:textId="77777777" w:rsidR="00990B30" w:rsidRPr="003147C4" w:rsidRDefault="00990B30" w:rsidP="00A66C5F">
      <w:pPr>
        <w:spacing w:after="0" w:line="240" w:lineRule="auto"/>
        <w:rPr>
          <w:rFonts w:asciiTheme="majorHAnsi" w:hAnsiTheme="majorHAnsi"/>
          <w:sz w:val="20"/>
          <w:szCs w:val="20"/>
        </w:rPr>
      </w:pPr>
    </w:p>
    <w:p w14:paraId="298288B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Alignment and reputation affect regeneration rates:</w:t>
      </w:r>
    </w:p>
    <w:p w14:paraId="0FC2DE8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Good-aligned casters regenerate more RP in sacred or pure locations (+2 per rest)</w:t>
      </w:r>
    </w:p>
    <w:p w14:paraId="41E0581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Neutral-aligned casters regenerate more RP in balanced or wild locations (+2 per rest)</w:t>
      </w:r>
    </w:p>
    <w:p w14:paraId="569FF2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Evil-aligned casters regenerate more RP in corrupted or dark locations (+2 per rest)</w:t>
      </w:r>
    </w:p>
    <w:p w14:paraId="5124F0EE" w14:textId="77777777" w:rsidR="00990B30" w:rsidRPr="003147C4" w:rsidRDefault="00990B30" w:rsidP="00A66C5F">
      <w:pPr>
        <w:spacing w:after="0" w:line="240" w:lineRule="auto"/>
        <w:rPr>
          <w:rFonts w:asciiTheme="majorHAnsi" w:hAnsiTheme="majorHAnsi"/>
          <w:sz w:val="20"/>
          <w:szCs w:val="20"/>
        </w:rPr>
      </w:pPr>
    </w:p>
    <w:p w14:paraId="113BBB6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Overcasting</w:t>
      </w:r>
    </w:p>
    <w:p w14:paraId="3B91D35C" w14:textId="77777777" w:rsidR="00990B30" w:rsidRPr="003147C4" w:rsidRDefault="00990B30" w:rsidP="00A66C5F">
      <w:pPr>
        <w:spacing w:after="0" w:line="240" w:lineRule="auto"/>
        <w:rPr>
          <w:rFonts w:asciiTheme="majorHAnsi" w:hAnsiTheme="majorHAnsi"/>
          <w:sz w:val="20"/>
          <w:szCs w:val="20"/>
        </w:rPr>
      </w:pPr>
    </w:p>
    <w:p w14:paraId="646641F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Spellcasters can "overcast" by spending additional Resonance Points to enhance spell effects:</w:t>
      </w:r>
    </w:p>
    <w:p w14:paraId="41FCAC5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**Empowered**: +2 RP to increase damage or healing by 50%</w:t>
      </w:r>
    </w:p>
    <w:p w14:paraId="156D689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**Extended**: +1 RP to double the spell's duration</w:t>
      </w:r>
    </w:p>
    <w:p w14:paraId="2153406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**Widened**: +3 RP to double the spell's area of effect</w:t>
      </w:r>
    </w:p>
    <w:p w14:paraId="11DA827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**Heightened**: +4 RP to increase the spell's effective level by 1</w:t>
      </w:r>
    </w:p>
    <w:p w14:paraId="06CAE66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**Quickened**: +3 RP to cast the spell as a bonus action instead of an action</w:t>
      </w:r>
    </w:p>
    <w:p w14:paraId="30F667A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**Subtle**: +1 RP to cast without verbal or somatic components</w:t>
      </w:r>
    </w:p>
    <w:p w14:paraId="77F2F7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**Distant**: +1 RP to double the spell's range</w:t>
      </w:r>
    </w:p>
    <w:p w14:paraId="3F0B5D0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**Twinned**: +3 RP to target a second creature with the same spell</w:t>
      </w:r>
    </w:p>
    <w:p w14:paraId="31FBB69F" w14:textId="77777777" w:rsidR="00990B30" w:rsidRPr="003147C4" w:rsidRDefault="00990B30" w:rsidP="00A66C5F">
      <w:pPr>
        <w:spacing w:after="0" w:line="240" w:lineRule="auto"/>
        <w:rPr>
          <w:rFonts w:asciiTheme="majorHAnsi" w:hAnsiTheme="majorHAnsi"/>
          <w:sz w:val="20"/>
          <w:szCs w:val="20"/>
        </w:rPr>
      </w:pPr>
    </w:p>
    <w:p w14:paraId="2099C1A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Overcasting risks Resonance Burnout if a caster depletes their pool below a critical threshold (25% of maximum).</w:t>
      </w:r>
    </w:p>
    <w:p w14:paraId="45A655D1" w14:textId="77777777" w:rsidR="00990B30" w:rsidRPr="003147C4" w:rsidRDefault="00990B30" w:rsidP="00A66C5F">
      <w:pPr>
        <w:spacing w:after="0" w:line="240" w:lineRule="auto"/>
        <w:rPr>
          <w:rFonts w:asciiTheme="majorHAnsi" w:hAnsiTheme="majorHAnsi"/>
          <w:sz w:val="20"/>
          <w:szCs w:val="20"/>
        </w:rPr>
      </w:pPr>
    </w:p>
    <w:p w14:paraId="1937175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Alignment and Magic</w:t>
      </w:r>
    </w:p>
    <w:p w14:paraId="7186DAA3" w14:textId="77777777" w:rsidR="00990B30" w:rsidRPr="003147C4" w:rsidRDefault="00990B30" w:rsidP="00A66C5F">
      <w:pPr>
        <w:spacing w:after="0" w:line="240" w:lineRule="auto"/>
        <w:rPr>
          <w:rFonts w:asciiTheme="majorHAnsi" w:hAnsiTheme="majorHAnsi"/>
          <w:sz w:val="20"/>
          <w:szCs w:val="20"/>
        </w:rPr>
      </w:pPr>
    </w:p>
    <w:p w14:paraId="5D7E99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 caster's alignment influences their affinity with certain schools of magic:</w:t>
      </w:r>
    </w:p>
    <w:p w14:paraId="5CCDC82B" w14:textId="77777777" w:rsidR="00990B30" w:rsidRPr="003147C4" w:rsidRDefault="00990B30" w:rsidP="00A66C5F">
      <w:pPr>
        <w:spacing w:after="0" w:line="240" w:lineRule="auto"/>
        <w:rPr>
          <w:rFonts w:asciiTheme="majorHAnsi" w:hAnsiTheme="majorHAnsi"/>
          <w:sz w:val="20"/>
          <w:szCs w:val="20"/>
        </w:rPr>
      </w:pPr>
    </w:p>
    <w:p w14:paraId="5D84F57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Good-Aligned Casters</w:t>
      </w:r>
    </w:p>
    <w:p w14:paraId="50CA640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**Natural Affinity**: Abjuration, Divination, Transmutation (-1 RP)</w:t>
      </w:r>
    </w:p>
    <w:p w14:paraId="7F6CFD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 Schools**: Conjuration, Evocation, Universal (normal RP)</w:t>
      </w:r>
    </w:p>
    <w:p w14:paraId="1348A2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**Opposition Schools**: Necromancy, Enchantment (+1 RP)</w:t>
      </w:r>
    </w:p>
    <w:p w14:paraId="648A4312" w14:textId="77777777" w:rsidR="00990B30" w:rsidRPr="003147C4" w:rsidRDefault="00990B30" w:rsidP="00A66C5F">
      <w:pPr>
        <w:spacing w:after="0" w:line="240" w:lineRule="auto"/>
        <w:rPr>
          <w:rFonts w:asciiTheme="majorHAnsi" w:hAnsiTheme="majorHAnsi"/>
          <w:sz w:val="20"/>
          <w:szCs w:val="20"/>
        </w:rPr>
      </w:pPr>
    </w:p>
    <w:p w14:paraId="273BEF9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Neutral-Aligned Casters</w:t>
      </w:r>
    </w:p>
    <w:p w14:paraId="41635CD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**Natural Affinity**: Conjuration, Illusion, Universal (-1 RP)</w:t>
      </w:r>
    </w:p>
    <w:p w14:paraId="1BED1D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 Schools**: Abjuration, Transmutation (normal RP)</w:t>
      </w:r>
    </w:p>
    <w:p w14:paraId="7286858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**Opposition Schools**: Evocation, Necromancy (+1 RP)</w:t>
      </w:r>
    </w:p>
    <w:p w14:paraId="2DBE1909" w14:textId="77777777" w:rsidR="00990B30" w:rsidRPr="003147C4" w:rsidRDefault="00990B30" w:rsidP="00A66C5F">
      <w:pPr>
        <w:spacing w:after="0" w:line="240" w:lineRule="auto"/>
        <w:rPr>
          <w:rFonts w:asciiTheme="majorHAnsi" w:hAnsiTheme="majorHAnsi"/>
          <w:sz w:val="20"/>
          <w:szCs w:val="20"/>
        </w:rPr>
      </w:pPr>
    </w:p>
    <w:p w14:paraId="70D34B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Evil-Aligned Casters</w:t>
      </w:r>
    </w:p>
    <w:p w14:paraId="750C25A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**Natural Affinity**: Necromancy, Enchantment, Evocation (-1 RP)</w:t>
      </w:r>
    </w:p>
    <w:p w14:paraId="6E0CB1C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 Schools**: Illusion, Transmutation (normal RP)</w:t>
      </w:r>
    </w:p>
    <w:p w14:paraId="780C4DB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**Opposition Schools**: Abjuration, Divination (+1 RP)</w:t>
      </w:r>
    </w:p>
    <w:p w14:paraId="0B0D8700" w14:textId="77777777" w:rsidR="00990B30" w:rsidRPr="003147C4" w:rsidRDefault="00990B30" w:rsidP="00A66C5F">
      <w:pPr>
        <w:spacing w:after="0" w:line="240" w:lineRule="auto"/>
        <w:rPr>
          <w:rFonts w:asciiTheme="majorHAnsi" w:hAnsiTheme="majorHAnsi"/>
          <w:sz w:val="20"/>
          <w:szCs w:val="20"/>
        </w:rPr>
      </w:pPr>
    </w:p>
    <w:p w14:paraId="2100BC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Casting spells from opposition schools costs more Resonance Points but may be necessary in certain situations. Some particularly dark or holy spells may even cause temporary or permanent alignment shifts if cast repeatedly.</w:t>
      </w:r>
    </w:p>
    <w:p w14:paraId="34532319" w14:textId="77777777" w:rsidR="00990B30" w:rsidRPr="003147C4" w:rsidRDefault="00990B30" w:rsidP="00A66C5F">
      <w:pPr>
        <w:spacing w:after="0" w:line="240" w:lineRule="auto"/>
        <w:rPr>
          <w:rFonts w:asciiTheme="majorHAnsi" w:hAnsiTheme="majorHAnsi"/>
          <w:sz w:val="20"/>
          <w:szCs w:val="20"/>
        </w:rPr>
      </w:pPr>
    </w:p>
    <w:p w14:paraId="74763F4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Reputation and Magic</w:t>
      </w:r>
    </w:p>
    <w:p w14:paraId="7766BF1D" w14:textId="77777777" w:rsidR="00990B30" w:rsidRPr="003147C4" w:rsidRDefault="00990B30" w:rsidP="00A66C5F">
      <w:pPr>
        <w:spacing w:after="0" w:line="240" w:lineRule="auto"/>
        <w:rPr>
          <w:rFonts w:asciiTheme="majorHAnsi" w:hAnsiTheme="majorHAnsi"/>
          <w:sz w:val="20"/>
          <w:szCs w:val="20"/>
        </w:rPr>
      </w:pPr>
    </w:p>
    <w:p w14:paraId="3BBEB5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 spellcaster's reputation with various factions in Aethel directly impacts their magical abilities:</w:t>
      </w:r>
    </w:p>
    <w:p w14:paraId="1E439E46" w14:textId="77777777" w:rsidR="00990B30" w:rsidRPr="003147C4" w:rsidRDefault="00990B30" w:rsidP="00A66C5F">
      <w:pPr>
        <w:spacing w:after="0" w:line="240" w:lineRule="auto"/>
        <w:rPr>
          <w:rFonts w:asciiTheme="majorHAnsi" w:hAnsiTheme="majorHAnsi"/>
          <w:sz w:val="20"/>
          <w:szCs w:val="20"/>
        </w:rPr>
      </w:pPr>
    </w:p>
    <w:p w14:paraId="231B9E5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Academic Factions</w:t>
      </w:r>
    </w:p>
    <w:p w14:paraId="7595A72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**High Standing**: Learn 1 additional spell per level, reduced RP cost for Divination and Universal spells</w:t>
      </w:r>
    </w:p>
    <w:p w14:paraId="093A44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**Low Standing**: -2 penalty on checks to learn new spells, increased difficulty learning new spells</w:t>
      </w:r>
    </w:p>
    <w:p w14:paraId="1B577235" w14:textId="77777777" w:rsidR="00990B30" w:rsidRPr="003147C4" w:rsidRDefault="00990B30" w:rsidP="00A66C5F">
      <w:pPr>
        <w:spacing w:after="0" w:line="240" w:lineRule="auto"/>
        <w:rPr>
          <w:rFonts w:asciiTheme="majorHAnsi" w:hAnsiTheme="majorHAnsi"/>
          <w:sz w:val="20"/>
          <w:szCs w:val="20"/>
        </w:rPr>
      </w:pPr>
    </w:p>
    <w:p w14:paraId="04C523A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Religious Orders</w:t>
      </w:r>
    </w:p>
    <w:p w14:paraId="19F4E9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**High Standing**: Domain/Circle spells cost 1 fewer RP, enhanced healing and protection spells</w:t>
      </w:r>
    </w:p>
    <w:p w14:paraId="63AF943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**Low Standing**: Divine spells have a 10% chance of failure, spells may be unreliable or weakened</w:t>
      </w:r>
    </w:p>
    <w:p w14:paraId="61D505D3" w14:textId="77777777" w:rsidR="00990B30" w:rsidRPr="003147C4" w:rsidRDefault="00990B30" w:rsidP="00A66C5F">
      <w:pPr>
        <w:spacing w:after="0" w:line="240" w:lineRule="auto"/>
        <w:rPr>
          <w:rFonts w:asciiTheme="majorHAnsi" w:hAnsiTheme="majorHAnsi"/>
          <w:sz w:val="20"/>
          <w:szCs w:val="20"/>
        </w:rPr>
      </w:pPr>
    </w:p>
    <w:p w14:paraId="444D4A5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Arcane Guilds</w:t>
      </w:r>
    </w:p>
    <w:p w14:paraId="6428D7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**High Standing**: +2 maximum Resonance Points, access to rare spell components and enhanced arcane effects</w:t>
      </w:r>
    </w:p>
    <w:p w14:paraId="0DCDD39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**Low Standing**: -2 maximum Resonance Points, risk of spell interference in guild-controlled territories</w:t>
      </w:r>
    </w:p>
    <w:p w14:paraId="2C3B8D4B" w14:textId="77777777" w:rsidR="00990B30" w:rsidRPr="003147C4" w:rsidRDefault="00990B30" w:rsidP="00A66C5F">
      <w:pPr>
        <w:spacing w:after="0" w:line="240" w:lineRule="auto"/>
        <w:rPr>
          <w:rFonts w:asciiTheme="majorHAnsi" w:hAnsiTheme="majorHAnsi"/>
          <w:sz w:val="20"/>
          <w:szCs w:val="20"/>
        </w:rPr>
      </w:pPr>
    </w:p>
    <w:p w14:paraId="03A841A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Nature Circles</w:t>
      </w:r>
    </w:p>
    <w:p w14:paraId="68EA66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**High Standing**: Faster Resonance regeneration in natural settings, primal magic enhanced in natural settings</w:t>
      </w:r>
    </w:p>
    <w:p w14:paraId="036FD74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**Low Standing**: Cannot prepare spells in urban environments, difficulty communing with natural forces</w:t>
      </w:r>
    </w:p>
    <w:p w14:paraId="74A184E5" w14:textId="77777777" w:rsidR="00990B30" w:rsidRPr="003147C4" w:rsidRDefault="00990B30" w:rsidP="00A66C5F">
      <w:pPr>
        <w:spacing w:after="0" w:line="240" w:lineRule="auto"/>
        <w:rPr>
          <w:rFonts w:asciiTheme="majorHAnsi" w:hAnsiTheme="majorHAnsi"/>
          <w:sz w:val="20"/>
          <w:szCs w:val="20"/>
        </w:rPr>
      </w:pPr>
    </w:p>
    <w:p w14:paraId="73742C7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Casting certain spells may impact reputation with specific factions. For example, using necromancy in a town might lower reputation with local authorities, while using healing magic to aid villagers might improve it.</w:t>
      </w:r>
    </w:p>
    <w:p w14:paraId="4AD9D094" w14:textId="77777777" w:rsidR="00990B30" w:rsidRPr="003147C4" w:rsidRDefault="00990B30" w:rsidP="00A66C5F">
      <w:pPr>
        <w:spacing w:after="0" w:line="240" w:lineRule="auto"/>
        <w:rPr>
          <w:rFonts w:asciiTheme="majorHAnsi" w:hAnsiTheme="majorHAnsi"/>
          <w:sz w:val="20"/>
          <w:szCs w:val="20"/>
        </w:rPr>
      </w:pPr>
    </w:p>
    <w:p w14:paraId="21239C6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Spellcasting Classes</w:t>
      </w:r>
    </w:p>
    <w:p w14:paraId="6E33DEB3" w14:textId="77777777" w:rsidR="00990B30" w:rsidRPr="003147C4" w:rsidRDefault="00990B30" w:rsidP="00A66C5F">
      <w:pPr>
        <w:spacing w:after="0" w:line="240" w:lineRule="auto"/>
        <w:rPr>
          <w:rFonts w:asciiTheme="majorHAnsi" w:hAnsiTheme="majorHAnsi"/>
          <w:sz w:val="20"/>
          <w:szCs w:val="20"/>
        </w:rPr>
      </w:pPr>
    </w:p>
    <w:p w14:paraId="56F37D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Different classes access and manipulate the Weave in unique ways, determining how they learn, prepare, and cast spells.</w:t>
      </w:r>
    </w:p>
    <w:p w14:paraId="562556AE" w14:textId="77777777" w:rsidR="00990B30" w:rsidRPr="003147C4" w:rsidRDefault="00990B30" w:rsidP="00A66C5F">
      <w:pPr>
        <w:spacing w:after="0" w:line="240" w:lineRule="auto"/>
        <w:rPr>
          <w:rFonts w:asciiTheme="majorHAnsi" w:hAnsiTheme="majorHAnsi"/>
          <w:sz w:val="20"/>
          <w:szCs w:val="20"/>
        </w:rPr>
      </w:pPr>
    </w:p>
    <w:p w14:paraId="717B28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Pure Casters</w:t>
      </w:r>
    </w:p>
    <w:p w14:paraId="1CD64768" w14:textId="77777777" w:rsidR="00990B30" w:rsidRPr="003147C4" w:rsidRDefault="00990B30" w:rsidP="00A66C5F">
      <w:pPr>
        <w:spacing w:after="0" w:line="240" w:lineRule="auto"/>
        <w:rPr>
          <w:rFonts w:asciiTheme="majorHAnsi" w:hAnsiTheme="majorHAnsi"/>
          <w:sz w:val="20"/>
          <w:szCs w:val="20"/>
        </w:rPr>
      </w:pPr>
    </w:p>
    <w:p w14:paraId="637E208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Wizards: The Scholarly Path</w:t>
      </w:r>
    </w:p>
    <w:p w14:paraId="78B3647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Wizards approach magic as an academic discipline, learning spells through rigorous study, experimentation, and documentation. Unlike other casters who might have innate connections to the Weave, wizards must deliberately learn each spell through specific methods:</w:t>
      </w:r>
    </w:p>
    <w:p w14:paraId="152104C4" w14:textId="77777777" w:rsidR="00990B30" w:rsidRPr="003147C4" w:rsidRDefault="00990B30" w:rsidP="00A66C5F">
      <w:pPr>
        <w:spacing w:after="0" w:line="240" w:lineRule="auto"/>
        <w:rPr>
          <w:rFonts w:asciiTheme="majorHAnsi" w:hAnsiTheme="majorHAnsi"/>
          <w:sz w:val="20"/>
          <w:szCs w:val="20"/>
        </w:rPr>
      </w:pPr>
    </w:p>
    <w:p w14:paraId="2EC0923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Spells Known</w:t>
      </w:r>
    </w:p>
    <w:p w14:paraId="2CB63E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Wizards learn spells through academic study, recording them in spellbooks. Unlike other casters, wizards can potentially learn every spell in existence if they find the proper sources.</w:t>
      </w:r>
    </w:p>
    <w:p w14:paraId="669A74A7" w14:textId="77777777" w:rsidR="00990B30" w:rsidRPr="003147C4" w:rsidRDefault="00990B30" w:rsidP="00A66C5F">
      <w:pPr>
        <w:spacing w:after="0" w:line="240" w:lineRule="auto"/>
        <w:rPr>
          <w:rFonts w:asciiTheme="majorHAnsi" w:hAnsiTheme="majorHAnsi"/>
          <w:sz w:val="20"/>
          <w:szCs w:val="20"/>
        </w:rPr>
      </w:pPr>
    </w:p>
    <w:p w14:paraId="4E7A0C3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 Spells in Spellbook | Prepared Spells | Cantrips Known |</w:t>
      </w:r>
    </w:p>
    <w:p w14:paraId="3B33D3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E48ABA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6 + INT mod         | INT mod + Level | 4              |</w:t>
      </w:r>
    </w:p>
    <w:p w14:paraId="54EF27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     | +2 per level        | INT mod + Level | 4              |</w:t>
      </w:r>
    </w:p>
    <w:p w14:paraId="75B8F1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     | +2 per level        | INT mod + Level | 4              |</w:t>
      </w:r>
    </w:p>
    <w:p w14:paraId="532284B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+2 per level        | INT mod + Level | 5              |</w:t>
      </w:r>
    </w:p>
    <w:p w14:paraId="6E4A68E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     | +3 per level        | INT mod + Level | 5              |</w:t>
      </w:r>
    </w:p>
    <w:p w14:paraId="37A81D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6     | +3 per level        | INT mod + Level | 5              |</w:t>
      </w:r>
    </w:p>
    <w:p w14:paraId="476E29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+3 per level        | INT mod + Level | 6              |</w:t>
      </w:r>
    </w:p>
    <w:p w14:paraId="68314D5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8     | +3 per level        | INT mod + Level | 6              |</w:t>
      </w:r>
    </w:p>
    <w:p w14:paraId="467031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     | +4 per level        | INT mod + Level | 6              |</w:t>
      </w:r>
    </w:p>
    <w:p w14:paraId="591ABA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+4 per level        | INT mod + Level | 7              |</w:t>
      </w:r>
    </w:p>
    <w:p w14:paraId="717A3A5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    | +4 per level        | INT mod + Level | 7              |</w:t>
      </w:r>
    </w:p>
    <w:p w14:paraId="791C6A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+4 per level        | INT mod + Level | 7              |</w:t>
      </w:r>
    </w:p>
    <w:p w14:paraId="5226F8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+5 per level        | INT mod + Level | 8              |</w:t>
      </w:r>
    </w:p>
    <w:p w14:paraId="3C140E3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14    | +5 per level        | INT mod + Level | 8              |</w:t>
      </w:r>
    </w:p>
    <w:p w14:paraId="687301F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    | +5 per level        | INT mod + Level | 8              |</w:t>
      </w:r>
    </w:p>
    <w:p w14:paraId="1F1E54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+5 per level        | INT mod + Level | 9              |</w:t>
      </w:r>
    </w:p>
    <w:p w14:paraId="69A9913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    | +6 per level        | INT mod + Level | 9              |</w:t>
      </w:r>
    </w:p>
    <w:p w14:paraId="29351E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18    | +6 per level        | INT mod + Level | 9              |</w:t>
      </w:r>
    </w:p>
    <w:p w14:paraId="75E8E2C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+6 per level        | INT mod + Level | 10             |</w:t>
      </w:r>
    </w:p>
    <w:p w14:paraId="02507C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 +6 per level        | INT mod + Level | 10             |</w:t>
      </w:r>
    </w:p>
    <w:p w14:paraId="64C71718" w14:textId="77777777" w:rsidR="00990B30" w:rsidRPr="003147C4" w:rsidRDefault="00990B30" w:rsidP="00A66C5F">
      <w:pPr>
        <w:spacing w:after="0" w:line="240" w:lineRule="auto"/>
        <w:rPr>
          <w:rFonts w:asciiTheme="majorHAnsi" w:hAnsiTheme="majorHAnsi"/>
          <w:sz w:val="20"/>
          <w:szCs w:val="20"/>
        </w:rPr>
      </w:pPr>
    </w:p>
    <w:p w14:paraId="44CDE6D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Wizard Specialization: Arcane Traditions</w:t>
      </w:r>
    </w:p>
    <w:p w14:paraId="2A1C840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At 2nd level, wizards choose an Arcane Tradition that reflects their approach to magical study:</w:t>
      </w:r>
    </w:p>
    <w:p w14:paraId="2302629B" w14:textId="77777777" w:rsidR="00990B30" w:rsidRPr="003147C4" w:rsidRDefault="00990B30" w:rsidP="00A66C5F">
      <w:pPr>
        <w:spacing w:after="0" w:line="240" w:lineRule="auto"/>
        <w:rPr>
          <w:rFonts w:asciiTheme="majorHAnsi" w:hAnsiTheme="majorHAnsi"/>
          <w:sz w:val="20"/>
          <w:szCs w:val="20"/>
        </w:rPr>
      </w:pPr>
    </w:p>
    <w:p w14:paraId="2D8D88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School Specialist</w:t>
      </w:r>
    </w:p>
    <w:p w14:paraId="29AD5B0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Choose two schools of magic as primary schools</w:t>
      </w:r>
    </w:p>
    <w:p w14:paraId="7A8AA0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cost for spells from these schools is reduced by 1</w:t>
      </w:r>
    </w:p>
    <w:p w14:paraId="332E7B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this reduction increases to 2</w:t>
      </w:r>
    </w:p>
    <w:p w14:paraId="19463DB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this reduction increases to 3</w:t>
      </w:r>
    </w:p>
    <w:p w14:paraId="36BA747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Opposing schools cost 1 additional Resonance Point</w:t>
      </w:r>
    </w:p>
    <w:p w14:paraId="2A13C58A" w14:textId="77777777" w:rsidR="00990B30" w:rsidRPr="003147C4" w:rsidRDefault="00990B30" w:rsidP="00A66C5F">
      <w:pPr>
        <w:spacing w:after="0" w:line="240" w:lineRule="auto"/>
        <w:rPr>
          <w:rFonts w:asciiTheme="majorHAnsi" w:hAnsiTheme="majorHAnsi"/>
          <w:sz w:val="20"/>
          <w:szCs w:val="20"/>
        </w:rPr>
      </w:pPr>
    </w:p>
    <w:p w14:paraId="538E08B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Sage</w:t>
      </w:r>
    </w:p>
    <w:p w14:paraId="0AF116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No specific school specialization</w:t>
      </w:r>
    </w:p>
    <w:p w14:paraId="5DED3B1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prepare 2 additional spells per day</w:t>
      </w:r>
    </w:p>
    <w:p w14:paraId="710144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swap one prepared spell as a bonus action once per day</w:t>
      </w:r>
    </w:p>
    <w:p w14:paraId="58AC51E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cast any spell in spellbook by expending double Resonance cost once per day</w:t>
      </w:r>
    </w:p>
    <w:p w14:paraId="65CF38F9" w14:textId="77777777" w:rsidR="00990B30" w:rsidRPr="003147C4" w:rsidRDefault="00990B30" w:rsidP="00A66C5F">
      <w:pPr>
        <w:spacing w:after="0" w:line="240" w:lineRule="auto"/>
        <w:rPr>
          <w:rFonts w:asciiTheme="majorHAnsi" w:hAnsiTheme="majorHAnsi"/>
          <w:sz w:val="20"/>
          <w:szCs w:val="20"/>
        </w:rPr>
      </w:pPr>
    </w:p>
    <w:p w14:paraId="59C9A6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Weaver</w:t>
      </w:r>
    </w:p>
    <w:p w14:paraId="281050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Gain +2 maximum Resonance Points</w:t>
      </w:r>
    </w:p>
    <w:p w14:paraId="14E567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convert hit points to Resonance Points (2 HP = 1 RP) as a bonus action</w:t>
      </w:r>
    </w:p>
    <w:p w14:paraId="3FB8B9D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store up to 3 Resonance Points in a focus item for later use</w:t>
      </w:r>
    </w:p>
    <w:p w14:paraId="2CBDF7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regains 1d4 Resonance Points when successfully counterspelling</w:t>
      </w:r>
    </w:p>
    <w:p w14:paraId="0ECAACCE" w14:textId="77777777" w:rsidR="00990B30" w:rsidRPr="003147C4" w:rsidRDefault="00990B30" w:rsidP="00A66C5F">
      <w:pPr>
        <w:spacing w:after="0" w:line="240" w:lineRule="auto"/>
        <w:rPr>
          <w:rFonts w:asciiTheme="majorHAnsi" w:hAnsiTheme="majorHAnsi"/>
          <w:sz w:val="20"/>
          <w:szCs w:val="20"/>
        </w:rPr>
      </w:pPr>
    </w:p>
    <w:p w14:paraId="10540C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Ritualist</w:t>
      </w:r>
    </w:p>
    <w:p w14:paraId="037F47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cast any known spell as a ritual if it has the ritual tag</w:t>
      </w:r>
    </w:p>
    <w:p w14:paraId="44DAFDC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Ritual casting time reduced by 5 minutes (minimum 1 minute)</w:t>
      </w:r>
    </w:p>
    <w:p w14:paraId="20460F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share ritual benefits with up to INT modifier allies</w:t>
      </w:r>
    </w:p>
    <w:p w14:paraId="3AC6320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perform two different rituals simultaneously</w:t>
      </w:r>
    </w:p>
    <w:p w14:paraId="6078FDD8" w14:textId="77777777" w:rsidR="00990B30" w:rsidRPr="003147C4" w:rsidRDefault="00990B30" w:rsidP="00A66C5F">
      <w:pPr>
        <w:spacing w:after="0" w:line="240" w:lineRule="auto"/>
        <w:rPr>
          <w:rFonts w:asciiTheme="majorHAnsi" w:hAnsiTheme="majorHAnsi"/>
          <w:sz w:val="20"/>
          <w:szCs w:val="20"/>
        </w:rPr>
      </w:pPr>
    </w:p>
    <w:p w14:paraId="1CAF2B2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Wizard Spell Acquisition</w:t>
      </w:r>
    </w:p>
    <w:p w14:paraId="071634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Wizards learn new spells through:</w:t>
      </w:r>
    </w:p>
    <w:p w14:paraId="79E636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**Level Advancement**: 2-6 new spells per level (as shown in table)</w:t>
      </w:r>
    </w:p>
    <w:p w14:paraId="0FC8A4B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**Copying Spells**: From scrolls, spellbooks, or other written sources (2 hours and 50 gold per spell level)</w:t>
      </w:r>
    </w:p>
    <w:p w14:paraId="1F637E9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**Research**: Creating new spells through experimentation (1 week and 200 gold per spell level)</w:t>
      </w:r>
    </w:p>
    <w:p w14:paraId="46FCEBC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**Mentorship**: Learning from another wizard (requires positive reputation with academic factions)</w:t>
      </w:r>
    </w:p>
    <w:p w14:paraId="6FED371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**Faction Rewards**: Gaining access to spell libraries through faction advancement</w:t>
      </w:r>
    </w:p>
    <w:p w14:paraId="7A671703" w14:textId="77777777" w:rsidR="00990B30" w:rsidRPr="003147C4" w:rsidRDefault="00990B30" w:rsidP="00A66C5F">
      <w:pPr>
        <w:spacing w:after="0" w:line="240" w:lineRule="auto"/>
        <w:rPr>
          <w:rFonts w:asciiTheme="majorHAnsi" w:hAnsiTheme="majorHAnsi"/>
          <w:sz w:val="20"/>
          <w:szCs w:val="20"/>
        </w:rPr>
      </w:pPr>
    </w:p>
    <w:p w14:paraId="5FEACDF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Mages: The Intuitive Path</w:t>
      </w:r>
    </w:p>
    <w:p w14:paraId="4DED65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Unlike wizards, mages have an innate connection to the Weave, allowing them to cast spells through intuition rather than formal study:</w:t>
      </w:r>
    </w:p>
    <w:p w14:paraId="275C1D12" w14:textId="77777777" w:rsidR="00990B30" w:rsidRPr="003147C4" w:rsidRDefault="00990B30" w:rsidP="00A66C5F">
      <w:pPr>
        <w:spacing w:after="0" w:line="240" w:lineRule="auto"/>
        <w:rPr>
          <w:rFonts w:asciiTheme="majorHAnsi" w:hAnsiTheme="majorHAnsi"/>
          <w:sz w:val="20"/>
          <w:szCs w:val="20"/>
        </w:rPr>
      </w:pPr>
    </w:p>
    <w:p w14:paraId="13D4042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Spells Known</w:t>
      </w:r>
    </w:p>
    <w:p w14:paraId="47AFD9A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Mages have an innate connection to the Weave, organizing their magical knowledge in a mental construct called a Spell Matrix with Active and Latent slots.</w:t>
      </w:r>
    </w:p>
    <w:p w14:paraId="403DD02F" w14:textId="77777777" w:rsidR="00990B30" w:rsidRPr="003147C4" w:rsidRDefault="00990B30" w:rsidP="00A66C5F">
      <w:pPr>
        <w:spacing w:after="0" w:line="240" w:lineRule="auto"/>
        <w:rPr>
          <w:rFonts w:asciiTheme="majorHAnsi" w:hAnsiTheme="majorHAnsi"/>
          <w:sz w:val="20"/>
          <w:szCs w:val="20"/>
        </w:rPr>
      </w:pPr>
    </w:p>
    <w:p w14:paraId="1E685FD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 Active Matrix Slots | Latent Matrix Slots | Cantrips Known |</w:t>
      </w:r>
    </w:p>
    <w:p w14:paraId="25324B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574DF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2 + CHA mod         | 2                   | 4              |</w:t>
      </w:r>
    </w:p>
    <w:p w14:paraId="3FA84B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     | 3 + CHA mod         | 3                   | 4              |</w:t>
      </w:r>
    </w:p>
    <w:p w14:paraId="3659810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     | 3 + CHA mod         | 4                   | 4              |</w:t>
      </w:r>
    </w:p>
    <w:p w14:paraId="22B898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4 + CHA mod         | 5                   | 5              |</w:t>
      </w:r>
    </w:p>
    <w:p w14:paraId="1ECFA7B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     | 4 + CHA mod         | 6                   | 5              |</w:t>
      </w:r>
    </w:p>
    <w:p w14:paraId="1F612B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6     | 5 + CHA mod         | 7                   | 5              |</w:t>
      </w:r>
    </w:p>
    <w:p w14:paraId="6DC37E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5 + CHA mod         | 8                   | 6              |</w:t>
      </w:r>
    </w:p>
    <w:p w14:paraId="7FD4E95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8     | 6 + CHA mod         | 9                   | 6              |</w:t>
      </w:r>
    </w:p>
    <w:p w14:paraId="2608AA2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     | 6 + CHA mod         | 10                  | 6              |</w:t>
      </w:r>
    </w:p>
    <w:p w14:paraId="3574D4F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7 + CHA mod         | 11                  | 7              |</w:t>
      </w:r>
    </w:p>
    <w:p w14:paraId="5E1ADB0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    | 7 + CHA mod         | 12                  | 7              |</w:t>
      </w:r>
    </w:p>
    <w:p w14:paraId="47525AF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8 + CHA mod         | 13                  | 7              |</w:t>
      </w:r>
    </w:p>
    <w:p w14:paraId="3D7876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8 + CHA mod         | 14                  | 8              |</w:t>
      </w:r>
    </w:p>
    <w:p w14:paraId="515471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14    | 9 + CHA mod         | 15                  | 8              |</w:t>
      </w:r>
    </w:p>
    <w:p w14:paraId="2F9F03C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    | 9 + CHA mod         | 16                  | 8              |</w:t>
      </w:r>
    </w:p>
    <w:p w14:paraId="026144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10 + CHA mod        | 17                  | 9              |</w:t>
      </w:r>
    </w:p>
    <w:p w14:paraId="6886621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    | 10 + CHA mod        | 18                  | 9              |</w:t>
      </w:r>
    </w:p>
    <w:p w14:paraId="066CF8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18    | 11 + CHA mod        | 19                  | 9              |</w:t>
      </w:r>
    </w:p>
    <w:p w14:paraId="1D75CF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11 + CHA mod        | 20                  | 10             |</w:t>
      </w:r>
    </w:p>
    <w:p w14:paraId="4BB323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 12 + CHA mod        | 22                  | 10             |</w:t>
      </w:r>
    </w:p>
    <w:p w14:paraId="3275229F" w14:textId="77777777" w:rsidR="00990B30" w:rsidRPr="003147C4" w:rsidRDefault="00990B30" w:rsidP="00A66C5F">
      <w:pPr>
        <w:spacing w:after="0" w:line="240" w:lineRule="auto"/>
        <w:rPr>
          <w:rFonts w:asciiTheme="majorHAnsi" w:hAnsiTheme="majorHAnsi"/>
          <w:sz w:val="20"/>
          <w:szCs w:val="20"/>
        </w:rPr>
      </w:pPr>
    </w:p>
    <w:p w14:paraId="52BDEF1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**Active Matrix**: Spells that can be cast at any time</w:t>
      </w:r>
    </w:p>
    <w:p w14:paraId="5B8A7AE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**Latent Matrix**: Spells that can be swapped with Active Matrix spells during a short or long rest</w:t>
      </w:r>
    </w:p>
    <w:p w14:paraId="6A99F48A" w14:textId="77777777" w:rsidR="00990B30" w:rsidRPr="003147C4" w:rsidRDefault="00990B30" w:rsidP="00A66C5F">
      <w:pPr>
        <w:spacing w:after="0" w:line="240" w:lineRule="auto"/>
        <w:rPr>
          <w:rFonts w:asciiTheme="majorHAnsi" w:hAnsiTheme="majorHAnsi"/>
          <w:sz w:val="20"/>
          <w:szCs w:val="20"/>
        </w:rPr>
      </w:pPr>
    </w:p>
    <w:p w14:paraId="2F473F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Mage Specialization: Elemental Affinities</w:t>
      </w:r>
    </w:p>
    <w:p w14:paraId="5B545F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At 2nd level, mages develop an affinity with specific elements or magical energies:</w:t>
      </w:r>
    </w:p>
    <w:p w14:paraId="4EEAA02B" w14:textId="77777777" w:rsidR="00990B30" w:rsidRPr="003147C4" w:rsidRDefault="00990B30" w:rsidP="00A66C5F">
      <w:pPr>
        <w:spacing w:after="0" w:line="240" w:lineRule="auto"/>
        <w:rPr>
          <w:rFonts w:asciiTheme="majorHAnsi" w:hAnsiTheme="majorHAnsi"/>
          <w:sz w:val="20"/>
          <w:szCs w:val="20"/>
        </w:rPr>
      </w:pPr>
    </w:p>
    <w:p w14:paraId="1A0F73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Pyromancer</w:t>
      </w:r>
    </w:p>
    <w:p w14:paraId="5DD9712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Fire spells cost 1 fewer Resonance Point</w:t>
      </w:r>
    </w:p>
    <w:p w14:paraId="79D7F4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Add CHA modifier to fire damage</w:t>
      </w:r>
    </w:p>
    <w:p w14:paraId="6CC74B6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convert any energy damage to fire damage</w:t>
      </w:r>
    </w:p>
    <w:p w14:paraId="34A4E6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fire spells ignore resistance (but not immunity)</w:t>
      </w:r>
    </w:p>
    <w:p w14:paraId="351AFBCF" w14:textId="77777777" w:rsidR="00990B30" w:rsidRPr="003147C4" w:rsidRDefault="00990B30" w:rsidP="00A66C5F">
      <w:pPr>
        <w:spacing w:after="0" w:line="240" w:lineRule="auto"/>
        <w:rPr>
          <w:rFonts w:asciiTheme="majorHAnsi" w:hAnsiTheme="majorHAnsi"/>
          <w:sz w:val="20"/>
          <w:szCs w:val="20"/>
        </w:rPr>
      </w:pPr>
    </w:p>
    <w:p w14:paraId="673B01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Cryomancer</w:t>
      </w:r>
    </w:p>
    <w:p w14:paraId="5DBC1C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Cold spells cost 1 fewer Resonance Point</w:t>
      </w:r>
    </w:p>
    <w:p w14:paraId="14A3B4C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Cold spells reduce target's speed by 5 feet</w:t>
      </w:r>
    </w:p>
    <w:p w14:paraId="675AA0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gain resistance to cold damage</w:t>
      </w:r>
    </w:p>
    <w:p w14:paraId="1AC5FA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freeze water and create ice structures at will</w:t>
      </w:r>
    </w:p>
    <w:p w14:paraId="383A2CB3" w14:textId="77777777" w:rsidR="00990B30" w:rsidRPr="003147C4" w:rsidRDefault="00990B30" w:rsidP="00A66C5F">
      <w:pPr>
        <w:spacing w:after="0" w:line="240" w:lineRule="auto"/>
        <w:rPr>
          <w:rFonts w:asciiTheme="majorHAnsi" w:hAnsiTheme="majorHAnsi"/>
          <w:sz w:val="20"/>
          <w:szCs w:val="20"/>
        </w:rPr>
      </w:pPr>
    </w:p>
    <w:p w14:paraId="2AD1ADB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Electromancer</w:t>
      </w:r>
    </w:p>
    <w:p w14:paraId="4902F5E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Lightning spells cost 1 fewer Resonance Point</w:t>
      </w:r>
    </w:p>
    <w:p w14:paraId="11A0EC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Lightning spells arc to secondary targets for half damage</w:t>
      </w:r>
    </w:p>
    <w:p w14:paraId="658D55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gain advantage on initiative rolls</w:t>
      </w:r>
    </w:p>
    <w:p w14:paraId="7A072CE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teleport 30 feet as a bonus action in a flash of lightning</w:t>
      </w:r>
    </w:p>
    <w:p w14:paraId="00534F73" w14:textId="77777777" w:rsidR="00990B30" w:rsidRPr="003147C4" w:rsidRDefault="00990B30" w:rsidP="00A66C5F">
      <w:pPr>
        <w:spacing w:after="0" w:line="240" w:lineRule="auto"/>
        <w:rPr>
          <w:rFonts w:asciiTheme="majorHAnsi" w:hAnsiTheme="majorHAnsi"/>
          <w:sz w:val="20"/>
          <w:szCs w:val="20"/>
        </w:rPr>
      </w:pPr>
    </w:p>
    <w:p w14:paraId="171BB00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Sculptor</w:t>
      </w:r>
    </w:p>
    <w:p w14:paraId="1C3D517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Universal spells cost 1 fewer Resonance Point</w:t>
      </w:r>
    </w:p>
    <w:p w14:paraId="776C192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manipulate the Weave to alter spell effects slightly</w:t>
      </w:r>
    </w:p>
    <w:p w14:paraId="090E036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extend spell duration by 50% by spending 1 additional Resonance Point</w:t>
      </w:r>
    </w:p>
    <w:p w14:paraId="79A5413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cast spells silently and without somatic components once per short rest</w:t>
      </w:r>
    </w:p>
    <w:p w14:paraId="53C48B30" w14:textId="77777777" w:rsidR="00990B30" w:rsidRPr="003147C4" w:rsidRDefault="00990B30" w:rsidP="00A66C5F">
      <w:pPr>
        <w:spacing w:after="0" w:line="240" w:lineRule="auto"/>
        <w:rPr>
          <w:rFonts w:asciiTheme="majorHAnsi" w:hAnsiTheme="majorHAnsi"/>
          <w:sz w:val="20"/>
          <w:szCs w:val="20"/>
        </w:rPr>
      </w:pPr>
    </w:p>
    <w:p w14:paraId="361C9BF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Mage Spell Acquisition</w:t>
      </w:r>
    </w:p>
    <w:p w14:paraId="0297F8F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Mages learn new spells through:</w:t>
      </w:r>
    </w:p>
    <w:p w14:paraId="1B3627D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**Resonance Attunement**: Upon leveling up, mages intuitively learn new spells</w:t>
      </w:r>
    </w:p>
    <w:p w14:paraId="07A256D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**Spell Observation**: After witnessing a spell cast 3 times, can attempt to learn it (CHA check)</w:t>
      </w:r>
    </w:p>
    <w:p w14:paraId="79EA65B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**Elemental Communion**: Meditating in areas strong with elemental energy</w:t>
      </w:r>
    </w:p>
    <w:p w14:paraId="304E42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**Dream Revelation**: Sometimes learn new spells during trances or dreams</w:t>
      </w:r>
    </w:p>
    <w:p w14:paraId="456B5A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**Faction Inspiration**: Gain insights from faction members with similar affinities</w:t>
      </w:r>
    </w:p>
    <w:p w14:paraId="426DE634" w14:textId="77777777" w:rsidR="00990B30" w:rsidRPr="003147C4" w:rsidRDefault="00990B30" w:rsidP="00A66C5F">
      <w:pPr>
        <w:spacing w:after="0" w:line="240" w:lineRule="auto"/>
        <w:rPr>
          <w:rFonts w:asciiTheme="majorHAnsi" w:hAnsiTheme="majorHAnsi"/>
          <w:sz w:val="20"/>
          <w:szCs w:val="20"/>
        </w:rPr>
      </w:pPr>
    </w:p>
    <w:p w14:paraId="0D252B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Clerics: The Devotional Path</w:t>
      </w:r>
    </w:p>
    <w:p w14:paraId="66040E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Clerics receive their spellcasting ability through devotion to a deity or divine principle:</w:t>
      </w:r>
    </w:p>
    <w:p w14:paraId="449ABB32" w14:textId="77777777" w:rsidR="00990B30" w:rsidRPr="003147C4" w:rsidRDefault="00990B30" w:rsidP="00A66C5F">
      <w:pPr>
        <w:spacing w:after="0" w:line="240" w:lineRule="auto"/>
        <w:rPr>
          <w:rFonts w:asciiTheme="majorHAnsi" w:hAnsiTheme="majorHAnsi"/>
          <w:sz w:val="20"/>
          <w:szCs w:val="20"/>
        </w:rPr>
      </w:pPr>
    </w:p>
    <w:p w14:paraId="7F0C3D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Spells Known</w:t>
      </w:r>
    </w:p>
    <w:p w14:paraId="13AB32F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Clerics receive their spellcasting ability through devotion to a deity or divine principle. They have access to all cleric spells but must prepare a limited number each day.</w:t>
      </w:r>
    </w:p>
    <w:p w14:paraId="29CE292F" w14:textId="77777777" w:rsidR="00990B30" w:rsidRPr="003147C4" w:rsidRDefault="00990B30" w:rsidP="00A66C5F">
      <w:pPr>
        <w:spacing w:after="0" w:line="240" w:lineRule="auto"/>
        <w:rPr>
          <w:rFonts w:asciiTheme="majorHAnsi" w:hAnsiTheme="majorHAnsi"/>
          <w:sz w:val="20"/>
          <w:szCs w:val="20"/>
        </w:rPr>
      </w:pPr>
    </w:p>
    <w:p w14:paraId="650EBD8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 Prepared Spells | Domain Spells | Cantrips Known |</w:t>
      </w:r>
    </w:p>
    <w:p w14:paraId="018A9D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3DB697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WIS mod + Level | 2             | 3              |</w:t>
      </w:r>
    </w:p>
    <w:p w14:paraId="20E44BB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     | WIS mod + Level | 2             | 3              |</w:t>
      </w:r>
    </w:p>
    <w:p w14:paraId="713988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     | WIS mod + Level | 4             | 3              |</w:t>
      </w:r>
    </w:p>
    <w:p w14:paraId="472F674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WIS mod + Level | 4             | 4              |</w:t>
      </w:r>
    </w:p>
    <w:p w14:paraId="009A500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     | WIS mod + Level | 6             | 4              |</w:t>
      </w:r>
    </w:p>
    <w:p w14:paraId="3AFD2E0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6     | WIS mod + Level | 6             | 4              |</w:t>
      </w:r>
    </w:p>
    <w:p w14:paraId="1DDC9F3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WIS mod + Level | 8             | 5              |</w:t>
      </w:r>
    </w:p>
    <w:p w14:paraId="33D3BA0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8     | WIS mod + Level | 8             | 5              |</w:t>
      </w:r>
    </w:p>
    <w:p w14:paraId="5C952E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     | WIS mod + Level | 10            | 5              |</w:t>
      </w:r>
    </w:p>
    <w:p w14:paraId="62213F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WIS mod + Level | 10            | 6              |</w:t>
      </w:r>
    </w:p>
    <w:p w14:paraId="3080243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    | WIS mod + Level | 12            | 6              |</w:t>
      </w:r>
    </w:p>
    <w:p w14:paraId="3EFB220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WIS mod + Level | 12            | 6              |</w:t>
      </w:r>
    </w:p>
    <w:p w14:paraId="43557F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WIS mod + Level | 14            | 7              |</w:t>
      </w:r>
    </w:p>
    <w:p w14:paraId="421C33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14    | WIS mod + Level | 14            | 7              |</w:t>
      </w:r>
    </w:p>
    <w:p w14:paraId="4EEFA0F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    | WIS mod + Level | 16            | 7              |</w:t>
      </w:r>
    </w:p>
    <w:p w14:paraId="5A0009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WIS mod + Level | 16            | 8              |</w:t>
      </w:r>
    </w:p>
    <w:p w14:paraId="4E7F8C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    | WIS mod + Level | 18            | 8              |</w:t>
      </w:r>
    </w:p>
    <w:p w14:paraId="0E506B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18    | WIS mod + Level | 18            | 8              |</w:t>
      </w:r>
    </w:p>
    <w:p w14:paraId="3E3134F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WIS mod + Level | 20            | 9              |</w:t>
      </w:r>
    </w:p>
    <w:p w14:paraId="00C92F2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 WIS mod + Level | 22            | 9              |</w:t>
      </w:r>
    </w:p>
    <w:p w14:paraId="41230C6A" w14:textId="77777777" w:rsidR="00990B30" w:rsidRPr="003147C4" w:rsidRDefault="00990B30" w:rsidP="00A66C5F">
      <w:pPr>
        <w:spacing w:after="0" w:line="240" w:lineRule="auto"/>
        <w:rPr>
          <w:rFonts w:asciiTheme="majorHAnsi" w:hAnsiTheme="majorHAnsi"/>
          <w:sz w:val="20"/>
          <w:szCs w:val="20"/>
        </w:rPr>
      </w:pPr>
    </w:p>
    <w:p w14:paraId="78A0142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**Domain Spells**: Always prepared and don't count against prepared spell limit</w:t>
      </w:r>
    </w:p>
    <w:p w14:paraId="3031F2B6" w14:textId="77777777" w:rsidR="00990B30" w:rsidRPr="003147C4" w:rsidRDefault="00990B30" w:rsidP="00A66C5F">
      <w:pPr>
        <w:spacing w:after="0" w:line="240" w:lineRule="auto"/>
        <w:rPr>
          <w:rFonts w:asciiTheme="majorHAnsi" w:hAnsiTheme="majorHAnsi"/>
          <w:sz w:val="20"/>
          <w:szCs w:val="20"/>
        </w:rPr>
      </w:pPr>
    </w:p>
    <w:p w14:paraId="073902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Cleric Specialization: Divine Domains</w:t>
      </w:r>
    </w:p>
    <w:p w14:paraId="3114DB2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At 1st level, clerics choose a Divine Domain that reflects their deity's influence:</w:t>
      </w:r>
    </w:p>
    <w:p w14:paraId="08273A9D" w14:textId="77777777" w:rsidR="00990B30" w:rsidRPr="003147C4" w:rsidRDefault="00990B30" w:rsidP="00A66C5F">
      <w:pPr>
        <w:spacing w:after="0" w:line="240" w:lineRule="auto"/>
        <w:rPr>
          <w:rFonts w:asciiTheme="majorHAnsi" w:hAnsiTheme="majorHAnsi"/>
          <w:sz w:val="20"/>
          <w:szCs w:val="20"/>
        </w:rPr>
      </w:pPr>
    </w:p>
    <w:p w14:paraId="640040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Life Domain</w:t>
      </w:r>
    </w:p>
    <w:p w14:paraId="78AF845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Healing spells cost 1 fewer Resonance Point</w:t>
      </w:r>
    </w:p>
    <w:p w14:paraId="0074EA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Healing spells restore additional hit points equal to 2 + spell level</w:t>
      </w:r>
    </w:p>
    <w:p w14:paraId="205701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split healing between multiple targets</w:t>
      </w:r>
    </w:p>
    <w:p w14:paraId="44D8193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revive a creature that died within the last minute once per day</w:t>
      </w:r>
    </w:p>
    <w:p w14:paraId="314D43D1" w14:textId="77777777" w:rsidR="00990B30" w:rsidRPr="003147C4" w:rsidRDefault="00990B30" w:rsidP="00A66C5F">
      <w:pPr>
        <w:spacing w:after="0" w:line="240" w:lineRule="auto"/>
        <w:rPr>
          <w:rFonts w:asciiTheme="majorHAnsi" w:hAnsiTheme="majorHAnsi"/>
          <w:sz w:val="20"/>
          <w:szCs w:val="20"/>
        </w:rPr>
      </w:pPr>
    </w:p>
    <w:p w14:paraId="7C2F747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War Domain</w:t>
      </w:r>
    </w:p>
    <w:p w14:paraId="439363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Evocation spells cost 1 fewer Resonance Point</w:t>
      </w:r>
    </w:p>
    <w:p w14:paraId="085FEB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add WIS modifier to weapon damage</w:t>
      </w:r>
    </w:p>
    <w:p w14:paraId="62E2F29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grant allies advantage on attack rolls as a bonus action</w:t>
      </w:r>
    </w:p>
    <w:p w14:paraId="3780A72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make one weapon attack as a bonus action after casting a spell</w:t>
      </w:r>
    </w:p>
    <w:p w14:paraId="5D985987" w14:textId="77777777" w:rsidR="00990B30" w:rsidRPr="003147C4" w:rsidRDefault="00990B30" w:rsidP="00A66C5F">
      <w:pPr>
        <w:spacing w:after="0" w:line="240" w:lineRule="auto"/>
        <w:rPr>
          <w:rFonts w:asciiTheme="majorHAnsi" w:hAnsiTheme="majorHAnsi"/>
          <w:sz w:val="20"/>
          <w:szCs w:val="20"/>
        </w:rPr>
      </w:pPr>
    </w:p>
    <w:p w14:paraId="38AF874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Knowledge Domain</w:t>
      </w:r>
    </w:p>
    <w:p w14:paraId="40E4A2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Divination spells cost 1 fewer Resonance Point</w:t>
      </w:r>
    </w:p>
    <w:p w14:paraId="1E2AAE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Gain proficiency in two additional knowledge skills</w:t>
      </w:r>
    </w:p>
    <w:p w14:paraId="6673AC7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read any language for 1 hour per day</w:t>
      </w:r>
    </w:p>
    <w:p w14:paraId="7EAD76D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see invisible creatures and into the Ethereal Plane</w:t>
      </w:r>
    </w:p>
    <w:p w14:paraId="5FB5668E" w14:textId="77777777" w:rsidR="00990B30" w:rsidRPr="003147C4" w:rsidRDefault="00990B30" w:rsidP="00A66C5F">
      <w:pPr>
        <w:spacing w:after="0" w:line="240" w:lineRule="auto"/>
        <w:rPr>
          <w:rFonts w:asciiTheme="majorHAnsi" w:hAnsiTheme="majorHAnsi"/>
          <w:sz w:val="20"/>
          <w:szCs w:val="20"/>
        </w:rPr>
      </w:pPr>
    </w:p>
    <w:p w14:paraId="4D2C3C0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Tempest Domain</w:t>
      </w:r>
    </w:p>
    <w:p w14:paraId="3507248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Lightning and thunder spells cost 1 fewer Resonance Point</w:t>
      </w:r>
    </w:p>
    <w:p w14:paraId="6E11C01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push creatures 10 feet when dealing lightning or thunder damage</w:t>
      </w:r>
    </w:p>
    <w:p w14:paraId="3A02F2C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gain resistance to lightning and thunder damage</w:t>
      </w:r>
    </w:p>
    <w:p w14:paraId="1E2937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maximize lightning or thunder damage once per short rest</w:t>
      </w:r>
    </w:p>
    <w:p w14:paraId="2E49D133" w14:textId="77777777" w:rsidR="00990B30" w:rsidRPr="003147C4" w:rsidRDefault="00990B30" w:rsidP="00A66C5F">
      <w:pPr>
        <w:spacing w:after="0" w:line="240" w:lineRule="auto"/>
        <w:rPr>
          <w:rFonts w:asciiTheme="majorHAnsi" w:hAnsiTheme="majorHAnsi"/>
          <w:sz w:val="20"/>
          <w:szCs w:val="20"/>
        </w:rPr>
      </w:pPr>
    </w:p>
    <w:p w14:paraId="60EB53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Cleric Spell Acquisition</w:t>
      </w:r>
    </w:p>
    <w:p w14:paraId="3EFC2F6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Clerics receive spells through:</w:t>
      </w:r>
    </w:p>
    <w:p w14:paraId="6BB45E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**Prayer Communion**: Daily prayers to their deity grant access to prepared spells</w:t>
      </w:r>
    </w:p>
    <w:p w14:paraId="018764C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**Divine Inspiration**: Deities sometimes grant new spells during moments of need</w:t>
      </w:r>
    </w:p>
    <w:p w14:paraId="42319E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**Sacred Texts**: Studying religious texts reveals divine magic</w:t>
      </w:r>
    </w:p>
    <w:p w14:paraId="04A312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**Pilgrimage**: Visiting holy sites can grant access to special spells</w:t>
      </w:r>
    </w:p>
    <w:p w14:paraId="7EFC13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**Faction Devotion**: Advancing within religious orders unlocks additional divine power</w:t>
      </w:r>
    </w:p>
    <w:p w14:paraId="277850E2" w14:textId="77777777" w:rsidR="00990B30" w:rsidRPr="003147C4" w:rsidRDefault="00990B30" w:rsidP="00A66C5F">
      <w:pPr>
        <w:spacing w:after="0" w:line="240" w:lineRule="auto"/>
        <w:rPr>
          <w:rFonts w:asciiTheme="majorHAnsi" w:hAnsiTheme="majorHAnsi"/>
          <w:sz w:val="20"/>
          <w:szCs w:val="20"/>
        </w:rPr>
      </w:pPr>
    </w:p>
    <w:p w14:paraId="4DC3B61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Druids: The Primal Path</w:t>
      </w:r>
    </w:p>
    <w:p w14:paraId="682E190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Druids connect to the Weave through their bond with nature, drawing power from primal forces:</w:t>
      </w:r>
    </w:p>
    <w:p w14:paraId="4B82041E" w14:textId="77777777" w:rsidR="00990B30" w:rsidRPr="003147C4" w:rsidRDefault="00990B30" w:rsidP="00A66C5F">
      <w:pPr>
        <w:spacing w:after="0" w:line="240" w:lineRule="auto"/>
        <w:rPr>
          <w:rFonts w:asciiTheme="majorHAnsi" w:hAnsiTheme="majorHAnsi"/>
          <w:sz w:val="20"/>
          <w:szCs w:val="20"/>
        </w:rPr>
      </w:pPr>
    </w:p>
    <w:p w14:paraId="55E4DB0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Spells Known</w:t>
      </w:r>
    </w:p>
    <w:p w14:paraId="47B447A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Druids connect to the Weave through their bond with nature, drawing power from primal forces. They have access to all druid spells but must prepare a limited number each day.</w:t>
      </w:r>
    </w:p>
    <w:p w14:paraId="6A2CD762" w14:textId="77777777" w:rsidR="00990B30" w:rsidRPr="003147C4" w:rsidRDefault="00990B30" w:rsidP="00A66C5F">
      <w:pPr>
        <w:spacing w:after="0" w:line="240" w:lineRule="auto"/>
        <w:rPr>
          <w:rFonts w:asciiTheme="majorHAnsi" w:hAnsiTheme="majorHAnsi"/>
          <w:sz w:val="20"/>
          <w:szCs w:val="20"/>
        </w:rPr>
      </w:pPr>
    </w:p>
    <w:p w14:paraId="554FBA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 Prepared Spells | Circle Spells | Cantrips Known |</w:t>
      </w:r>
    </w:p>
    <w:p w14:paraId="6EA02F7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24A371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WIS mod + Level | 0             | 3              |</w:t>
      </w:r>
    </w:p>
    <w:p w14:paraId="4430F4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     | WIS mod + Level | 2             | 3              |</w:t>
      </w:r>
    </w:p>
    <w:p w14:paraId="2518301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     | WIS mod + Level | 2             | 3              |</w:t>
      </w:r>
    </w:p>
    <w:p w14:paraId="2BF9DC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WIS mod + Level | 4             | 4              |</w:t>
      </w:r>
    </w:p>
    <w:p w14:paraId="2B8F63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     | WIS mod + Level | 4             | 4              |</w:t>
      </w:r>
    </w:p>
    <w:p w14:paraId="36FAEA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6     | WIS mod + Level | 6             | 4              |</w:t>
      </w:r>
    </w:p>
    <w:p w14:paraId="531250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WIS mod + Level | 6             | 5              |</w:t>
      </w:r>
    </w:p>
    <w:p w14:paraId="009A80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8     | WIS mod + Level | 8             | 5              |</w:t>
      </w:r>
    </w:p>
    <w:p w14:paraId="4250CEE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     | WIS mod + Level | 8             | 5              |</w:t>
      </w:r>
    </w:p>
    <w:p w14:paraId="311D4BD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WIS mod + Level | 10            | 6              |</w:t>
      </w:r>
    </w:p>
    <w:p w14:paraId="4BF3E5C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    | WIS mod + Level | 10            | 6              |</w:t>
      </w:r>
    </w:p>
    <w:p w14:paraId="66C1E4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WIS mod + Level | 12            | 6              |</w:t>
      </w:r>
    </w:p>
    <w:p w14:paraId="37713FB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WIS mod + Level | 12            | 7              |</w:t>
      </w:r>
    </w:p>
    <w:p w14:paraId="0EA713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14    | WIS mod + Level | 14            | 7              |</w:t>
      </w:r>
    </w:p>
    <w:p w14:paraId="3A918D1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    | WIS mod + Level | 14            | 7              |</w:t>
      </w:r>
    </w:p>
    <w:p w14:paraId="7CDEA9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WIS mod + Level | 16            | 8              |</w:t>
      </w:r>
    </w:p>
    <w:p w14:paraId="050F42A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    | WIS mod + Level | 16            | 8              |</w:t>
      </w:r>
    </w:p>
    <w:p w14:paraId="357C009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18    | WIS mod + Level | 18            | 8              |</w:t>
      </w:r>
    </w:p>
    <w:p w14:paraId="713076F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WIS mod + Level | 18            | 9              |</w:t>
      </w:r>
    </w:p>
    <w:p w14:paraId="6B513CE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 WIS mod + Level | 20            | 9              |</w:t>
      </w:r>
    </w:p>
    <w:p w14:paraId="269A0292" w14:textId="77777777" w:rsidR="00990B30" w:rsidRPr="003147C4" w:rsidRDefault="00990B30" w:rsidP="00A66C5F">
      <w:pPr>
        <w:spacing w:after="0" w:line="240" w:lineRule="auto"/>
        <w:rPr>
          <w:rFonts w:asciiTheme="majorHAnsi" w:hAnsiTheme="majorHAnsi"/>
          <w:sz w:val="20"/>
          <w:szCs w:val="20"/>
        </w:rPr>
      </w:pPr>
    </w:p>
    <w:p w14:paraId="7D616B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Spells**: Always prepared and don't count against prepared spell limit</w:t>
      </w:r>
    </w:p>
    <w:p w14:paraId="1D6EFD31" w14:textId="77777777" w:rsidR="00990B30" w:rsidRPr="003147C4" w:rsidRDefault="00990B30" w:rsidP="00A66C5F">
      <w:pPr>
        <w:spacing w:after="0" w:line="240" w:lineRule="auto"/>
        <w:rPr>
          <w:rFonts w:asciiTheme="majorHAnsi" w:hAnsiTheme="majorHAnsi"/>
          <w:sz w:val="20"/>
          <w:szCs w:val="20"/>
        </w:rPr>
      </w:pPr>
    </w:p>
    <w:p w14:paraId="45F3F7D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Druid Specialization: Druidic Circles</w:t>
      </w:r>
    </w:p>
    <w:p w14:paraId="3B79134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At 2nd level, druids join a Druidic Circle that reflects their connection to nature:</w:t>
      </w:r>
    </w:p>
    <w:p w14:paraId="2EE49E60" w14:textId="77777777" w:rsidR="00990B30" w:rsidRPr="003147C4" w:rsidRDefault="00990B30" w:rsidP="00A66C5F">
      <w:pPr>
        <w:spacing w:after="0" w:line="240" w:lineRule="auto"/>
        <w:rPr>
          <w:rFonts w:asciiTheme="majorHAnsi" w:hAnsiTheme="majorHAnsi"/>
          <w:sz w:val="20"/>
          <w:szCs w:val="20"/>
        </w:rPr>
      </w:pPr>
    </w:p>
    <w:p w14:paraId="139C82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of the Land</w:t>
      </w:r>
    </w:p>
    <w:p w14:paraId="764FAF5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Transmutation and Divination spells cost 1 fewer Resonance Point</w:t>
      </w:r>
    </w:p>
    <w:p w14:paraId="6A07CA3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Gain additional circle spells based on favored terrain</w:t>
      </w:r>
    </w:p>
    <w:p w14:paraId="47E69A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move through difficult natural terrain without penalty</w:t>
      </w:r>
    </w:p>
    <w:p w14:paraId="74CB4C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creatures of the natural world are friendly toward you by default</w:t>
      </w:r>
    </w:p>
    <w:p w14:paraId="363A3728" w14:textId="77777777" w:rsidR="00990B30" w:rsidRPr="003147C4" w:rsidRDefault="00990B30" w:rsidP="00A66C5F">
      <w:pPr>
        <w:spacing w:after="0" w:line="240" w:lineRule="auto"/>
        <w:rPr>
          <w:rFonts w:asciiTheme="majorHAnsi" w:hAnsiTheme="majorHAnsi"/>
          <w:sz w:val="20"/>
          <w:szCs w:val="20"/>
        </w:rPr>
      </w:pPr>
    </w:p>
    <w:p w14:paraId="7262BA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of the Moon</w:t>
      </w:r>
    </w:p>
    <w:p w14:paraId="509F1FD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Gain enhanced Wild Shape abilities (see Druid Shapeshifting System)</w:t>
      </w:r>
    </w:p>
    <w:p w14:paraId="0396258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use Wild Shape as a bonus action</w:t>
      </w:r>
    </w:p>
    <w:p w14:paraId="322B318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Wild Shape forms gain +2 to all physical ability scores</w:t>
      </w:r>
    </w:p>
    <w:p w14:paraId="3E1878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cast spells while in Wild Shape form</w:t>
      </w:r>
    </w:p>
    <w:p w14:paraId="4BD328D4" w14:textId="77777777" w:rsidR="00990B30" w:rsidRPr="003147C4" w:rsidRDefault="00990B30" w:rsidP="00A66C5F">
      <w:pPr>
        <w:spacing w:after="0" w:line="240" w:lineRule="auto"/>
        <w:rPr>
          <w:rFonts w:asciiTheme="majorHAnsi" w:hAnsiTheme="majorHAnsi"/>
          <w:sz w:val="20"/>
          <w:szCs w:val="20"/>
        </w:rPr>
      </w:pPr>
    </w:p>
    <w:p w14:paraId="7ED2298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of Spores</w:t>
      </w:r>
    </w:p>
    <w:p w14:paraId="5F90EC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Necromancy spells cost 1 fewer Resonance Point</w:t>
      </w:r>
    </w:p>
    <w:p w14:paraId="55D0A20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release spores that deal necrotic damage in a 10-foot radius</w:t>
      </w:r>
    </w:p>
    <w:p w14:paraId="3FE51CE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animate dead plants and fungi to serve you</w:t>
      </w:r>
    </w:p>
    <w:p w14:paraId="539341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gain immunity to poison and disease</w:t>
      </w:r>
    </w:p>
    <w:p w14:paraId="5346CACA" w14:textId="77777777" w:rsidR="00990B30" w:rsidRPr="003147C4" w:rsidRDefault="00990B30" w:rsidP="00A66C5F">
      <w:pPr>
        <w:spacing w:after="0" w:line="240" w:lineRule="auto"/>
        <w:rPr>
          <w:rFonts w:asciiTheme="majorHAnsi" w:hAnsiTheme="majorHAnsi"/>
          <w:sz w:val="20"/>
          <w:szCs w:val="20"/>
        </w:rPr>
      </w:pPr>
    </w:p>
    <w:p w14:paraId="5DDE77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of Stars</w:t>
      </w:r>
    </w:p>
    <w:p w14:paraId="3AABC9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Divination spells cost 1 fewer Resonance Point</w:t>
      </w:r>
    </w:p>
    <w:p w14:paraId="6B5ACD2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assume a starry form that grants special abilities</w:t>
      </w:r>
    </w:p>
    <w:p w14:paraId="157E70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6th level, can read the stars to gain advantage on Intelligence checks</w:t>
      </w:r>
    </w:p>
    <w:p w14:paraId="2EB16B7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 14th level, can teleport up to 60 feet as a bonus action by stepping through starlight</w:t>
      </w:r>
    </w:p>
    <w:p w14:paraId="67750A60" w14:textId="77777777" w:rsidR="00990B30" w:rsidRPr="003147C4" w:rsidRDefault="00990B30" w:rsidP="00A66C5F">
      <w:pPr>
        <w:spacing w:after="0" w:line="240" w:lineRule="auto"/>
        <w:rPr>
          <w:rFonts w:asciiTheme="majorHAnsi" w:hAnsiTheme="majorHAnsi"/>
          <w:sz w:val="20"/>
          <w:szCs w:val="20"/>
        </w:rPr>
      </w:pPr>
    </w:p>
    <w:p w14:paraId="101BE3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Druid Spell Acquisition</w:t>
      </w:r>
    </w:p>
    <w:p w14:paraId="18F99B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Druids learn spells through:</w:t>
      </w:r>
    </w:p>
    <w:p w14:paraId="3AD3D25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**Seasonal Attunement**: Connecting with nature during solstices and equinoxes</w:t>
      </w:r>
    </w:p>
    <w:p w14:paraId="6B393A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**Elemental Communion**: Meditating in areas strong with elemental energy</w:t>
      </w:r>
    </w:p>
    <w:p w14:paraId="0D88497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**Spirit Guides**: Animal spirits teach new magic</w:t>
      </w:r>
    </w:p>
    <w:p w14:paraId="4076C85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**Ancient Groves**: Visiting sacred natural sites</w:t>
      </w:r>
    </w:p>
    <w:p w14:paraId="27EFE22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**Faction Harmony**: Advancing within nature-focused factions</w:t>
      </w:r>
    </w:p>
    <w:p w14:paraId="38C4EA3C" w14:textId="77777777" w:rsidR="00990B30" w:rsidRPr="003147C4" w:rsidRDefault="00990B30" w:rsidP="00A66C5F">
      <w:pPr>
        <w:spacing w:after="0" w:line="240" w:lineRule="auto"/>
        <w:rPr>
          <w:rFonts w:asciiTheme="majorHAnsi" w:hAnsiTheme="majorHAnsi"/>
          <w:sz w:val="20"/>
          <w:szCs w:val="20"/>
        </w:rPr>
      </w:pPr>
    </w:p>
    <w:p w14:paraId="755ACC5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Hybrid Casters</w:t>
      </w:r>
    </w:p>
    <w:p w14:paraId="375F4AC7" w14:textId="77777777" w:rsidR="00990B30" w:rsidRPr="003147C4" w:rsidRDefault="00990B30" w:rsidP="00A66C5F">
      <w:pPr>
        <w:spacing w:after="0" w:line="240" w:lineRule="auto"/>
        <w:rPr>
          <w:rFonts w:asciiTheme="majorHAnsi" w:hAnsiTheme="majorHAnsi"/>
          <w:sz w:val="20"/>
          <w:szCs w:val="20"/>
        </w:rPr>
      </w:pPr>
    </w:p>
    <w:p w14:paraId="5DC48E4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Bards: The Performative Path</w:t>
      </w:r>
    </w:p>
    <w:p w14:paraId="58933F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Bards weave magic through artistic expression, using music, poetry, oratory, and dance:</w:t>
      </w:r>
    </w:p>
    <w:p w14:paraId="2402135A" w14:textId="77777777" w:rsidR="00990B30" w:rsidRPr="003147C4" w:rsidRDefault="00990B30" w:rsidP="00A66C5F">
      <w:pPr>
        <w:spacing w:after="0" w:line="240" w:lineRule="auto"/>
        <w:rPr>
          <w:rFonts w:asciiTheme="majorHAnsi" w:hAnsiTheme="majorHAnsi"/>
          <w:sz w:val="20"/>
          <w:szCs w:val="20"/>
        </w:rPr>
      </w:pPr>
    </w:p>
    <w:p w14:paraId="7EAD32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**Crescendo System**: Performing artistic acts builds Crescendo points that can reduce Resonance costs</w:t>
      </w:r>
    </w:p>
    <w:p w14:paraId="557DB53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Performance inspiration, ancient ballads, artistic exchange, emotional resonance</w:t>
      </w:r>
    </w:p>
    <w:p w14:paraId="529D085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All known spells are available to cast at any time, limited by level and Charisma modifier</w:t>
      </w:r>
    </w:p>
    <w:p w14:paraId="6D56E9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**Performance Specialization**: Specialize in particular performance styles, reducing costs for preferred medium</w:t>
      </w:r>
    </w:p>
    <w:p w14:paraId="3A5217EF" w14:textId="77777777" w:rsidR="00990B30" w:rsidRPr="003147C4" w:rsidRDefault="00990B30" w:rsidP="00A66C5F">
      <w:pPr>
        <w:spacing w:after="0" w:line="240" w:lineRule="auto"/>
        <w:rPr>
          <w:rFonts w:asciiTheme="majorHAnsi" w:hAnsiTheme="majorHAnsi"/>
          <w:sz w:val="20"/>
          <w:szCs w:val="20"/>
        </w:rPr>
      </w:pPr>
    </w:p>
    <w:p w14:paraId="7A6CF3A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Paladins: The Oath-Bound Path</w:t>
      </w:r>
    </w:p>
    <w:p w14:paraId="40CD3B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Paladins receive limited spellcasting ability through their sacred oaths and devotion to ideals:</w:t>
      </w:r>
    </w:p>
    <w:p w14:paraId="1C6F3BBE" w14:textId="77777777" w:rsidR="00990B30" w:rsidRPr="003147C4" w:rsidRDefault="00990B30" w:rsidP="00A66C5F">
      <w:pPr>
        <w:spacing w:after="0" w:line="240" w:lineRule="auto"/>
        <w:rPr>
          <w:rFonts w:asciiTheme="majorHAnsi" w:hAnsiTheme="majorHAnsi"/>
          <w:sz w:val="20"/>
          <w:szCs w:val="20"/>
        </w:rPr>
      </w:pPr>
    </w:p>
    <w:p w14:paraId="7253B6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**Divine Oath**: Each oath grants access to specific spell lists; upholding tenets strengthens abilities</w:t>
      </w:r>
    </w:p>
    <w:p w14:paraId="10A03FB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**Receiving Methods**: Oath ceremonies, acts of devotion, divine insight, trials overcome</w:t>
      </w:r>
    </w:p>
    <w:p w14:paraId="6EB8F25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After a long rest, prepare spells equal to half paladin level + Charisma modifier</w:t>
      </w:r>
    </w:p>
    <w:p w14:paraId="48351F6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**Oath Specialization**: Specialize in spells aligned with specific oath, reducing Resonance costs</w:t>
      </w:r>
    </w:p>
    <w:p w14:paraId="3901EC83" w14:textId="77777777" w:rsidR="00990B30" w:rsidRPr="003147C4" w:rsidRDefault="00990B30" w:rsidP="00A66C5F">
      <w:pPr>
        <w:spacing w:after="0" w:line="240" w:lineRule="auto"/>
        <w:rPr>
          <w:rFonts w:asciiTheme="majorHAnsi" w:hAnsiTheme="majorHAnsi"/>
          <w:sz w:val="20"/>
          <w:szCs w:val="20"/>
        </w:rPr>
      </w:pPr>
    </w:p>
    <w:p w14:paraId="19DB256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Rangers: The Wilderness Path</w:t>
      </w:r>
    </w:p>
    <w:p w14:paraId="073587C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Rangers blend martial skill with primal magic, drawing power from their connection to the wilderness:</w:t>
      </w:r>
    </w:p>
    <w:p w14:paraId="2BA79898" w14:textId="77777777" w:rsidR="00990B30" w:rsidRPr="003147C4" w:rsidRDefault="00990B30" w:rsidP="00A66C5F">
      <w:pPr>
        <w:spacing w:after="0" w:line="240" w:lineRule="auto"/>
        <w:rPr>
          <w:rFonts w:asciiTheme="majorHAnsi" w:hAnsiTheme="majorHAnsi"/>
          <w:sz w:val="20"/>
          <w:szCs w:val="20"/>
        </w:rPr>
      </w:pPr>
    </w:p>
    <w:p w14:paraId="5795BF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**Terrain Bond**: Each favored terrain grants access to related spells</w:t>
      </w:r>
    </w:p>
    <w:p w14:paraId="26EF11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Terrain attunement, prey study, weather sensitivity, survival challenges</w:t>
      </w:r>
    </w:p>
    <w:p w14:paraId="3C8211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After a long rest, prepare spells equal to half ranger level + Wisdom modifier</w:t>
      </w:r>
    </w:p>
    <w:p w14:paraId="64E1EC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**Hunter's Path Specialization**: Specialize in magical paths, reducing costs for path spells</w:t>
      </w:r>
    </w:p>
    <w:p w14:paraId="4A44E0F6" w14:textId="77777777" w:rsidR="00990B30" w:rsidRPr="003147C4" w:rsidRDefault="00990B30" w:rsidP="00A66C5F">
      <w:pPr>
        <w:spacing w:after="0" w:line="240" w:lineRule="auto"/>
        <w:rPr>
          <w:rFonts w:asciiTheme="majorHAnsi" w:hAnsiTheme="majorHAnsi"/>
          <w:sz w:val="20"/>
          <w:szCs w:val="20"/>
        </w:rPr>
      </w:pPr>
    </w:p>
    <w:p w14:paraId="4F771B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Crimson Agents: The Blood Path</w:t>
      </w:r>
    </w:p>
    <w:p w14:paraId="276036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Crimson Agents fuel their magic with their own life essence, using blood as both catalyst and component:</w:t>
      </w:r>
    </w:p>
    <w:p w14:paraId="3123A67A" w14:textId="77777777" w:rsidR="00990B30" w:rsidRPr="003147C4" w:rsidRDefault="00990B30" w:rsidP="00A66C5F">
      <w:pPr>
        <w:spacing w:after="0" w:line="240" w:lineRule="auto"/>
        <w:rPr>
          <w:rFonts w:asciiTheme="majorHAnsi" w:hAnsiTheme="majorHAnsi"/>
          <w:sz w:val="20"/>
          <w:szCs w:val="20"/>
        </w:rPr>
      </w:pPr>
    </w:p>
    <w:p w14:paraId="3FB652C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**Blood Mark System**: Creating Blood Marks enables magical effects but costs hit points</w:t>
      </w:r>
    </w:p>
    <w:p w14:paraId="5092D9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Blood revelation, pain insight, hemomancy study, vitality exchange</w:t>
      </w:r>
    </w:p>
    <w:p w14:paraId="2CA5BCE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All known spells available if sufficient hit points to fuel them</w:t>
      </w:r>
    </w:p>
    <w:p w14:paraId="6D4DA4E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**Blood Path Specialization**: Specialize in blood paths, reducing hit point cost for path spells</w:t>
      </w:r>
    </w:p>
    <w:p w14:paraId="56BC9686" w14:textId="77777777" w:rsidR="00990B30" w:rsidRPr="003147C4" w:rsidRDefault="00990B30" w:rsidP="00A66C5F">
      <w:pPr>
        <w:spacing w:after="0" w:line="240" w:lineRule="auto"/>
        <w:rPr>
          <w:rFonts w:asciiTheme="majorHAnsi" w:hAnsiTheme="majorHAnsi"/>
          <w:sz w:val="20"/>
          <w:szCs w:val="20"/>
        </w:rPr>
      </w:pPr>
    </w:p>
    <w:p w14:paraId="1BE773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Specialized Casters</w:t>
      </w:r>
    </w:p>
    <w:p w14:paraId="194EEF93" w14:textId="77777777" w:rsidR="00990B30" w:rsidRPr="003147C4" w:rsidRDefault="00990B30" w:rsidP="00A66C5F">
      <w:pPr>
        <w:spacing w:after="0" w:line="240" w:lineRule="auto"/>
        <w:rPr>
          <w:rFonts w:asciiTheme="majorHAnsi" w:hAnsiTheme="majorHAnsi"/>
          <w:sz w:val="20"/>
          <w:szCs w:val="20"/>
        </w:rPr>
      </w:pPr>
    </w:p>
    <w:p w14:paraId="0449A7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Shaman: The Spirit-Bound Path</w:t>
      </w:r>
    </w:p>
    <w:p w14:paraId="18B755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Shamans commune with ancestral and elemental spirits, channeling their power through totems:</w:t>
      </w:r>
    </w:p>
    <w:p w14:paraId="4C5E2DB4" w14:textId="77777777" w:rsidR="00990B30" w:rsidRPr="003147C4" w:rsidRDefault="00990B30" w:rsidP="00A66C5F">
      <w:pPr>
        <w:spacing w:after="0" w:line="240" w:lineRule="auto"/>
        <w:rPr>
          <w:rFonts w:asciiTheme="majorHAnsi" w:hAnsiTheme="majorHAnsi"/>
          <w:sz w:val="20"/>
          <w:szCs w:val="20"/>
        </w:rPr>
      </w:pPr>
    </w:p>
    <w:p w14:paraId="540C2F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**Spirit Bond System**: Maintain bonds with specific spirits that determine available spells</w:t>
      </w:r>
    </w:p>
    <w:p w14:paraId="7279C00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Spirit journey, ancestral memory, elemental pact, totem crafting</w:t>
      </w:r>
    </w:p>
    <w:p w14:paraId="43C9F7E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After a long rest, commune with bound spirits to prepare spells</w:t>
      </w:r>
    </w:p>
    <w:p w14:paraId="363968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**Spirit Path Specialization**: Specialize in spirit paths, reducing costs for path spells</w:t>
      </w:r>
    </w:p>
    <w:p w14:paraId="5370F741" w14:textId="77777777" w:rsidR="00990B30" w:rsidRPr="003147C4" w:rsidRDefault="00990B30" w:rsidP="00A66C5F">
      <w:pPr>
        <w:spacing w:after="0" w:line="240" w:lineRule="auto"/>
        <w:rPr>
          <w:rFonts w:asciiTheme="majorHAnsi" w:hAnsiTheme="majorHAnsi"/>
          <w:sz w:val="20"/>
          <w:szCs w:val="20"/>
        </w:rPr>
      </w:pPr>
    </w:p>
    <w:p w14:paraId="2FCA6CF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Oracle: The Fate-Touched Path</w:t>
      </w:r>
    </w:p>
    <w:p w14:paraId="03C3900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Oracles are individuals marked by fate, bearing both a curse and the gift of prophetic magic:</w:t>
      </w:r>
    </w:p>
    <w:p w14:paraId="00795B40" w14:textId="77777777" w:rsidR="00990B30" w:rsidRPr="003147C4" w:rsidRDefault="00990B30" w:rsidP="00A66C5F">
      <w:pPr>
        <w:spacing w:after="0" w:line="240" w:lineRule="auto"/>
        <w:rPr>
          <w:rFonts w:asciiTheme="majorHAnsi" w:hAnsiTheme="majorHAnsi"/>
          <w:sz w:val="20"/>
          <w:szCs w:val="20"/>
        </w:rPr>
      </w:pPr>
    </w:p>
    <w:p w14:paraId="4AAE5FA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**Fate Weaving System**: Each oracle bears a Fate Mark granting access to specific magical domains</w:t>
      </w:r>
    </w:p>
    <w:p w14:paraId="1E981C0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**Receiving Methods**: Prophetic visions, curse progression, fated encounters, crisis revelation</w:t>
      </w:r>
    </w:p>
    <w:p w14:paraId="4C780AB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All spells associated with their Fate Mark are always available</w:t>
      </w:r>
    </w:p>
    <w:p w14:paraId="3440D87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**Mystery Specialization**: Specialize in mysteries related to their Fate Mark, reducing spell costs</w:t>
      </w:r>
    </w:p>
    <w:p w14:paraId="36BD24F9" w14:textId="77777777" w:rsidR="00990B30" w:rsidRPr="003147C4" w:rsidRDefault="00990B30" w:rsidP="00A66C5F">
      <w:pPr>
        <w:spacing w:after="0" w:line="240" w:lineRule="auto"/>
        <w:rPr>
          <w:rFonts w:asciiTheme="majorHAnsi" w:hAnsiTheme="majorHAnsi"/>
          <w:sz w:val="20"/>
          <w:szCs w:val="20"/>
        </w:rPr>
      </w:pPr>
    </w:p>
    <w:p w14:paraId="114032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Mirrorsage: The Reality-Bending Path</w:t>
      </w:r>
    </w:p>
    <w:p w14:paraId="66EAEF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Mirrorsages manipulate reflections and duplicity, bending reality through mirrors:</w:t>
      </w:r>
    </w:p>
    <w:p w14:paraId="5DE24946" w14:textId="77777777" w:rsidR="00990B30" w:rsidRPr="003147C4" w:rsidRDefault="00990B30" w:rsidP="00A66C5F">
      <w:pPr>
        <w:spacing w:after="0" w:line="240" w:lineRule="auto"/>
        <w:rPr>
          <w:rFonts w:asciiTheme="majorHAnsi" w:hAnsiTheme="majorHAnsi"/>
          <w:sz w:val="20"/>
          <w:szCs w:val="20"/>
        </w:rPr>
      </w:pPr>
    </w:p>
    <w:p w14:paraId="4D21E41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**Mirror Nexus System**: Maintain magical mirrors that serve as foci and can store spell reflections</w:t>
      </w:r>
    </w:p>
    <w:p w14:paraId="2837074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Spell reflection, reality fracture, mirror meditation, reflection exchange</w:t>
      </w:r>
    </w:p>
    <w:p w14:paraId="621F74A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After a long rest, attune mirrors to specific spells for casting without Resonance</w:t>
      </w:r>
    </w:p>
    <w:p w14:paraId="6BCC060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**Reflection Path Specialization**: Specialize in reflection paths, reducing costs for path spells</w:t>
      </w:r>
    </w:p>
    <w:p w14:paraId="0D106469" w14:textId="77777777" w:rsidR="00990B30" w:rsidRPr="003147C4" w:rsidRDefault="00990B30" w:rsidP="00A66C5F">
      <w:pPr>
        <w:spacing w:after="0" w:line="240" w:lineRule="auto"/>
        <w:rPr>
          <w:rFonts w:asciiTheme="majorHAnsi" w:hAnsiTheme="majorHAnsi"/>
          <w:sz w:val="20"/>
          <w:szCs w:val="20"/>
        </w:rPr>
      </w:pPr>
    </w:p>
    <w:p w14:paraId="48E8BB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Dragoon: The Sky-Bound Path</w:t>
      </w:r>
    </w:p>
    <w:p w14:paraId="23638AE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Dragoons combine aerial combat prowess with elemental magic, channeling the power of dragons:</w:t>
      </w:r>
    </w:p>
    <w:p w14:paraId="3CD533F6" w14:textId="77777777" w:rsidR="00990B30" w:rsidRPr="003147C4" w:rsidRDefault="00990B30" w:rsidP="00A66C5F">
      <w:pPr>
        <w:spacing w:after="0" w:line="240" w:lineRule="auto"/>
        <w:rPr>
          <w:rFonts w:asciiTheme="majorHAnsi" w:hAnsiTheme="majorHAnsi"/>
          <w:sz w:val="20"/>
          <w:szCs w:val="20"/>
        </w:rPr>
      </w:pPr>
    </w:p>
    <w:p w14:paraId="5A372E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**Momentum System**: Combat maneuvers build Momentum points that reduce Resonance costs</w:t>
      </w:r>
    </w:p>
    <w:p w14:paraId="1212C32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**Learning Methods**: Sky communion, dragon essence, leap of faith, elemental exposure</w:t>
      </w:r>
    </w:p>
    <w:p w14:paraId="74D68D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**Preparation**: After a long rest, perform martial forms to attune to specific spells</w:t>
      </w:r>
    </w:p>
    <w:p w14:paraId="6606417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**Lance Path Specialization**: Specialize in lance paths, reducing costs for path spells</w:t>
      </w:r>
    </w:p>
    <w:p w14:paraId="190AA324" w14:textId="77777777" w:rsidR="00990B30" w:rsidRPr="003147C4" w:rsidRDefault="00990B30" w:rsidP="00A66C5F">
      <w:pPr>
        <w:spacing w:after="0" w:line="240" w:lineRule="auto"/>
        <w:rPr>
          <w:rFonts w:asciiTheme="majorHAnsi" w:hAnsiTheme="majorHAnsi"/>
          <w:sz w:val="20"/>
          <w:szCs w:val="20"/>
        </w:rPr>
      </w:pPr>
    </w:p>
    <w:p w14:paraId="482149E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Druid Shapeshifting System</w:t>
      </w:r>
    </w:p>
    <w:p w14:paraId="401E35F5" w14:textId="77777777" w:rsidR="00990B30" w:rsidRPr="003147C4" w:rsidRDefault="00990B30" w:rsidP="00A66C5F">
      <w:pPr>
        <w:spacing w:after="0" w:line="240" w:lineRule="auto"/>
        <w:rPr>
          <w:rFonts w:asciiTheme="majorHAnsi" w:hAnsiTheme="majorHAnsi"/>
          <w:sz w:val="20"/>
          <w:szCs w:val="20"/>
        </w:rPr>
      </w:pPr>
    </w:p>
    <w:p w14:paraId="6208D3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Druid Shapeshifting System is a unique feature that allows druids to transform into various animal forms. This system is fully integrated with the Resonance System.</w:t>
      </w:r>
    </w:p>
    <w:p w14:paraId="07A93A2B" w14:textId="77777777" w:rsidR="00990B30" w:rsidRPr="003147C4" w:rsidRDefault="00990B30" w:rsidP="00A66C5F">
      <w:pPr>
        <w:spacing w:after="0" w:line="240" w:lineRule="auto"/>
        <w:rPr>
          <w:rFonts w:asciiTheme="majorHAnsi" w:hAnsiTheme="majorHAnsi"/>
          <w:sz w:val="20"/>
          <w:szCs w:val="20"/>
        </w:rPr>
      </w:pPr>
    </w:p>
    <w:p w14:paraId="02294AF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General Rules</w:t>
      </w:r>
    </w:p>
    <w:p w14:paraId="052D49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**Activation**: Shapeshifting costs 2 Resonance Points to activate as a bonus action</w:t>
      </w:r>
    </w:p>
    <w:p w14:paraId="3568E1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**Duration**: 10 minutes per form use</w:t>
      </w:r>
    </w:p>
    <w:p w14:paraId="13A0F3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**Frequency**:</w:t>
      </w:r>
    </w:p>
    <w:p w14:paraId="20B6662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- 2 forms per long rest at Lv 1</w:t>
      </w:r>
    </w:p>
    <w:p w14:paraId="107AB09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 +1 use per 3 levels (max 8/day at Lv 20)</w:t>
      </w:r>
    </w:p>
    <w:p w14:paraId="4DD5DF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**Damage Resistance**: While shifted, druids gain resistance to poison &amp; bludgeoning (unless form states otherwise)</w:t>
      </w:r>
    </w:p>
    <w:p w14:paraId="20DDF75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 Cast Spells**: Cannot cast spells while in beast form unless specified by Hero Class</w:t>
      </w:r>
    </w:p>
    <w:p w14:paraId="7E6786B8" w14:textId="77777777" w:rsidR="00990B30" w:rsidRPr="003147C4" w:rsidRDefault="00990B30" w:rsidP="00A66C5F">
      <w:pPr>
        <w:spacing w:after="0" w:line="240" w:lineRule="auto"/>
        <w:rPr>
          <w:rFonts w:asciiTheme="majorHAnsi" w:hAnsiTheme="majorHAnsi"/>
          <w:sz w:val="20"/>
          <w:szCs w:val="20"/>
        </w:rPr>
      </w:pPr>
    </w:p>
    <w:p w14:paraId="64A83C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Base Druid Forms (Lv 1–10)</w:t>
      </w:r>
    </w:p>
    <w:p w14:paraId="25196397" w14:textId="77777777" w:rsidR="00990B30" w:rsidRPr="003147C4" w:rsidRDefault="00990B30" w:rsidP="00A66C5F">
      <w:pPr>
        <w:spacing w:after="0" w:line="240" w:lineRule="auto"/>
        <w:rPr>
          <w:rFonts w:asciiTheme="majorHAnsi" w:hAnsiTheme="majorHAnsi"/>
          <w:sz w:val="20"/>
          <w:szCs w:val="20"/>
        </w:rPr>
      </w:pPr>
    </w:p>
    <w:p w14:paraId="5A0E582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Wolf Form (Striker)**</w:t>
      </w:r>
    </w:p>
    <w:p w14:paraId="735857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movement, Keen Senses</w:t>
      </w:r>
    </w:p>
    <w:p w14:paraId="1F1F2EE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Bite: 1d8 piercing + DC 11 STR save or target is knocked prone</w:t>
      </w:r>
    </w:p>
    <w:p w14:paraId="0A57AEF0" w14:textId="77777777" w:rsidR="00990B30" w:rsidRPr="003147C4" w:rsidRDefault="00990B30" w:rsidP="00A66C5F">
      <w:pPr>
        <w:spacing w:after="0" w:line="240" w:lineRule="auto"/>
        <w:rPr>
          <w:rFonts w:asciiTheme="majorHAnsi" w:hAnsiTheme="majorHAnsi"/>
          <w:sz w:val="20"/>
          <w:szCs w:val="20"/>
        </w:rPr>
      </w:pPr>
    </w:p>
    <w:p w14:paraId="60DEDE3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Bear Form (Tank)**</w:t>
      </w:r>
    </w:p>
    <w:p w14:paraId="60FECFB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+20 HP buffer, AC set to 14</w:t>
      </w:r>
    </w:p>
    <w:p w14:paraId="2A72CDF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Claw: 2d6 slashing; Rage-like trait: deal +1 damage/attack</w:t>
      </w:r>
    </w:p>
    <w:p w14:paraId="1154183B" w14:textId="77777777" w:rsidR="00990B30" w:rsidRPr="003147C4" w:rsidRDefault="00990B30" w:rsidP="00A66C5F">
      <w:pPr>
        <w:spacing w:after="0" w:line="240" w:lineRule="auto"/>
        <w:rPr>
          <w:rFonts w:asciiTheme="majorHAnsi" w:hAnsiTheme="majorHAnsi"/>
          <w:sz w:val="20"/>
          <w:szCs w:val="20"/>
        </w:rPr>
      </w:pPr>
    </w:p>
    <w:p w14:paraId="62325C4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Hawk Form (Scout)**</w:t>
      </w:r>
    </w:p>
    <w:p w14:paraId="410C2A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Flight (60 ft), Keen Sight</w:t>
      </w:r>
    </w:p>
    <w:p w14:paraId="0AC653C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Dive Attack: 1d4 slashing + advantage if striking from above</w:t>
      </w:r>
    </w:p>
    <w:p w14:paraId="7587C6E3" w14:textId="77777777" w:rsidR="00990B30" w:rsidRPr="003147C4" w:rsidRDefault="00990B30" w:rsidP="00A66C5F">
      <w:pPr>
        <w:spacing w:after="0" w:line="240" w:lineRule="auto"/>
        <w:rPr>
          <w:rFonts w:asciiTheme="majorHAnsi" w:hAnsiTheme="majorHAnsi"/>
          <w:sz w:val="20"/>
          <w:szCs w:val="20"/>
        </w:rPr>
      </w:pPr>
    </w:p>
    <w:p w14:paraId="74E5E0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Boar Form (Brawler)**</w:t>
      </w:r>
    </w:p>
    <w:p w14:paraId="31CF9C2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Tough Hide (resist slashing), auto-charge 10 ft deals 1d6 + knockback</w:t>
      </w:r>
    </w:p>
    <w:p w14:paraId="04A6152E" w14:textId="77777777" w:rsidR="00990B30" w:rsidRPr="003147C4" w:rsidRDefault="00990B30" w:rsidP="00A66C5F">
      <w:pPr>
        <w:spacing w:after="0" w:line="240" w:lineRule="auto"/>
        <w:rPr>
          <w:rFonts w:asciiTheme="majorHAnsi" w:hAnsiTheme="majorHAnsi"/>
          <w:sz w:val="20"/>
          <w:szCs w:val="20"/>
        </w:rPr>
      </w:pPr>
    </w:p>
    <w:p w14:paraId="7287421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Panther Form (Stealth)**</w:t>
      </w:r>
    </w:p>
    <w:p w14:paraId="49FFC8B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Stealth +4, 60-ft darkvision</w:t>
      </w:r>
    </w:p>
    <w:p w14:paraId="74C41C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Pounce: If move &gt;20 ft, claw (2d4) + grapple</w:t>
      </w:r>
    </w:p>
    <w:p w14:paraId="228B018A" w14:textId="77777777" w:rsidR="00990B30" w:rsidRPr="003147C4" w:rsidRDefault="00990B30" w:rsidP="00A66C5F">
      <w:pPr>
        <w:spacing w:after="0" w:line="240" w:lineRule="auto"/>
        <w:rPr>
          <w:rFonts w:asciiTheme="majorHAnsi" w:hAnsiTheme="majorHAnsi"/>
          <w:sz w:val="20"/>
          <w:szCs w:val="20"/>
        </w:rPr>
      </w:pPr>
    </w:p>
    <w:p w14:paraId="49C6D5B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Arch Druid Forms (Lv 11–20)</w:t>
      </w:r>
    </w:p>
    <w:p w14:paraId="6C009082" w14:textId="77777777" w:rsidR="00990B30" w:rsidRPr="003147C4" w:rsidRDefault="00990B30" w:rsidP="00A66C5F">
      <w:pPr>
        <w:spacing w:after="0" w:line="240" w:lineRule="auto"/>
        <w:rPr>
          <w:rFonts w:asciiTheme="majorHAnsi" w:hAnsiTheme="majorHAnsi"/>
          <w:sz w:val="20"/>
          <w:szCs w:val="20"/>
        </w:rPr>
      </w:pPr>
    </w:p>
    <w:p w14:paraId="6CB4C7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Dire Wolf**</w:t>
      </w:r>
    </w:p>
    <w:p w14:paraId="6E5D53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Pack tactics; 2d6 bite; howl: frightens foes within 30 ft (WIS save)</w:t>
      </w:r>
    </w:p>
    <w:p w14:paraId="0D4CADA8" w14:textId="77777777" w:rsidR="00990B30" w:rsidRPr="003147C4" w:rsidRDefault="00990B30" w:rsidP="00A66C5F">
      <w:pPr>
        <w:spacing w:after="0" w:line="240" w:lineRule="auto"/>
        <w:rPr>
          <w:rFonts w:asciiTheme="majorHAnsi" w:hAnsiTheme="majorHAnsi"/>
          <w:sz w:val="20"/>
          <w:szCs w:val="20"/>
        </w:rPr>
      </w:pPr>
    </w:p>
    <w:p w14:paraId="51AEC4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Earth Warden (Dire Bear)**</w:t>
      </w:r>
    </w:p>
    <w:p w14:paraId="38B32F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- 30 temp HP; Earth Slam: 10-ft radius 2d6 + prone</w:t>
      </w:r>
    </w:p>
    <w:p w14:paraId="4D1F91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Stone Resistance: Resist non-magical weapon damage</w:t>
      </w:r>
    </w:p>
    <w:p w14:paraId="4F3028BE" w14:textId="77777777" w:rsidR="00990B30" w:rsidRPr="003147C4" w:rsidRDefault="00990B30" w:rsidP="00A66C5F">
      <w:pPr>
        <w:spacing w:after="0" w:line="240" w:lineRule="auto"/>
        <w:rPr>
          <w:rFonts w:asciiTheme="majorHAnsi" w:hAnsiTheme="majorHAnsi"/>
          <w:sz w:val="20"/>
          <w:szCs w:val="20"/>
        </w:rPr>
      </w:pPr>
    </w:p>
    <w:p w14:paraId="0597E3B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Sky Serpent**</w:t>
      </w:r>
    </w:p>
    <w:p w14:paraId="2F0752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Flight (80 ft); Lightning Bite: 2d8 lightning</w:t>
      </w:r>
    </w:p>
    <w:p w14:paraId="46FC5C7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Glide Reflexes: Add +2 to DEX saves</w:t>
      </w:r>
    </w:p>
    <w:p w14:paraId="5A7521D7" w14:textId="77777777" w:rsidR="00990B30" w:rsidRPr="003147C4" w:rsidRDefault="00990B30" w:rsidP="00A66C5F">
      <w:pPr>
        <w:spacing w:after="0" w:line="240" w:lineRule="auto"/>
        <w:rPr>
          <w:rFonts w:asciiTheme="majorHAnsi" w:hAnsiTheme="majorHAnsi"/>
          <w:sz w:val="20"/>
          <w:szCs w:val="20"/>
        </w:rPr>
      </w:pPr>
    </w:p>
    <w:p w14:paraId="5AA02D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Ironhorn Ram**</w:t>
      </w:r>
    </w:p>
    <w:p w14:paraId="4E04B69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AC set to 17; Charge: 3d6 + push 10 ft</w:t>
      </w:r>
    </w:p>
    <w:p w14:paraId="25DC8A0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Cannot be knocked prone</w:t>
      </w:r>
    </w:p>
    <w:p w14:paraId="18A90977" w14:textId="77777777" w:rsidR="00990B30" w:rsidRPr="003147C4" w:rsidRDefault="00990B30" w:rsidP="00A66C5F">
      <w:pPr>
        <w:spacing w:after="0" w:line="240" w:lineRule="auto"/>
        <w:rPr>
          <w:rFonts w:asciiTheme="majorHAnsi" w:hAnsiTheme="majorHAnsi"/>
          <w:sz w:val="20"/>
          <w:szCs w:val="20"/>
        </w:rPr>
      </w:pPr>
    </w:p>
    <w:p w14:paraId="27DCCD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Shadow Lynx**</w:t>
      </w:r>
    </w:p>
    <w:p w14:paraId="5CC6AAA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Blink: Teleport 30 ft as reaction</w:t>
      </w:r>
    </w:p>
    <w:p w14:paraId="4C8EDD3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Attacks count as magical</w:t>
      </w:r>
    </w:p>
    <w:p w14:paraId="1FC907BB" w14:textId="77777777" w:rsidR="00990B30" w:rsidRPr="003147C4" w:rsidRDefault="00990B30" w:rsidP="00A66C5F">
      <w:pPr>
        <w:spacing w:after="0" w:line="240" w:lineRule="auto"/>
        <w:rPr>
          <w:rFonts w:asciiTheme="majorHAnsi" w:hAnsiTheme="majorHAnsi"/>
          <w:sz w:val="20"/>
          <w:szCs w:val="20"/>
        </w:rPr>
      </w:pPr>
    </w:p>
    <w:p w14:paraId="7E3A63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Hero Druid Forms by Subclass</w:t>
      </w:r>
    </w:p>
    <w:p w14:paraId="2110CBC3" w14:textId="77777777" w:rsidR="00990B30" w:rsidRPr="003147C4" w:rsidRDefault="00990B30" w:rsidP="00A66C5F">
      <w:pPr>
        <w:spacing w:after="0" w:line="240" w:lineRule="auto"/>
        <w:rPr>
          <w:rFonts w:asciiTheme="majorHAnsi" w:hAnsiTheme="majorHAnsi"/>
          <w:sz w:val="20"/>
          <w:szCs w:val="20"/>
        </w:rPr>
      </w:pPr>
    </w:p>
    <w:p w14:paraId="1C65AE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Circle of Thorns (Poison/Decay)</w:t>
      </w:r>
    </w:p>
    <w:p w14:paraId="03E88E6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Blight Elk: Aura of Decay (5 ft, enemies start turn take 1d4 poison)</w:t>
      </w:r>
    </w:p>
    <w:p w14:paraId="0BAC0F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Tanglemaw: Bite causes restrain (DC 14 STR save)</w:t>
      </w:r>
    </w:p>
    <w:p w14:paraId="62E1A51A" w14:textId="77777777" w:rsidR="00990B30" w:rsidRPr="003147C4" w:rsidRDefault="00990B30" w:rsidP="00A66C5F">
      <w:pPr>
        <w:spacing w:after="0" w:line="240" w:lineRule="auto"/>
        <w:rPr>
          <w:rFonts w:asciiTheme="majorHAnsi" w:hAnsiTheme="majorHAnsi"/>
          <w:sz w:val="20"/>
          <w:szCs w:val="20"/>
        </w:rPr>
      </w:pPr>
    </w:p>
    <w:p w14:paraId="0587C7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Stormcaller (Lightning/Wind)</w:t>
      </w:r>
    </w:p>
    <w:p w14:paraId="44EC8AE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Tempest Raptor: 2d6 lightning claw; 60 ft fly</w:t>
      </w:r>
    </w:p>
    <w:p w14:paraId="419899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Thunderhorn Stag: Charge deals 2d8 thunder; deafen on fail</w:t>
      </w:r>
    </w:p>
    <w:p w14:paraId="1656F2AB" w14:textId="77777777" w:rsidR="00990B30" w:rsidRPr="003147C4" w:rsidRDefault="00990B30" w:rsidP="00A66C5F">
      <w:pPr>
        <w:spacing w:after="0" w:line="240" w:lineRule="auto"/>
        <w:rPr>
          <w:rFonts w:asciiTheme="majorHAnsi" w:hAnsiTheme="majorHAnsi"/>
          <w:sz w:val="20"/>
          <w:szCs w:val="20"/>
        </w:rPr>
      </w:pPr>
    </w:p>
    <w:p w14:paraId="20A8597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Beastlord (Alpha Animal Hybrid)</w:t>
      </w:r>
    </w:p>
    <w:p w14:paraId="757D38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Chimera Cub: Multi-type damage (1d4 each: fire/cold/lightning)</w:t>
      </w:r>
    </w:p>
    <w:p w14:paraId="5FDFBE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Alpha Dire Wolf: Intimidate all in 15 ft (WIS save or frightened)</w:t>
      </w:r>
    </w:p>
    <w:p w14:paraId="25958318" w14:textId="77777777" w:rsidR="00990B30" w:rsidRPr="003147C4" w:rsidRDefault="00990B30" w:rsidP="00A66C5F">
      <w:pPr>
        <w:spacing w:after="0" w:line="240" w:lineRule="auto"/>
        <w:rPr>
          <w:rFonts w:asciiTheme="majorHAnsi" w:hAnsiTheme="majorHAnsi"/>
          <w:sz w:val="20"/>
          <w:szCs w:val="20"/>
        </w:rPr>
      </w:pPr>
    </w:p>
    <w:p w14:paraId="73D2FC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Winterfang (Cold/Frost)</w:t>
      </w:r>
    </w:p>
    <w:p w14:paraId="0036FAB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Snow Leopard: Claw: 2d6 cold; +10 Stealth in snow/ice</w:t>
      </w:r>
    </w:p>
    <w:p w14:paraId="583DE5E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Frost Wyrmling: Breath Weapon (30-ft cone, 4d6 cold, DEX save half)</w:t>
      </w:r>
    </w:p>
    <w:p w14:paraId="59AA7097" w14:textId="77777777" w:rsidR="00990B30" w:rsidRPr="003147C4" w:rsidRDefault="00990B30" w:rsidP="00A66C5F">
      <w:pPr>
        <w:spacing w:after="0" w:line="240" w:lineRule="auto"/>
        <w:rPr>
          <w:rFonts w:asciiTheme="majorHAnsi" w:hAnsiTheme="majorHAnsi"/>
          <w:sz w:val="20"/>
          <w:szCs w:val="20"/>
        </w:rPr>
      </w:pPr>
    </w:p>
    <w:p w14:paraId="7AAE41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Rotshaper (Vermin/Plague)</w:t>
      </w:r>
    </w:p>
    <w:p w14:paraId="0A1858C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Carrion Rat King: Summon swarm; poison bite (DC 13)</w:t>
      </w:r>
    </w:p>
    <w:p w14:paraId="63120F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Insect Broodmother: Spawn 1d4 swarms per shift use (CR 1/4 each)</w:t>
      </w:r>
    </w:p>
    <w:p w14:paraId="46DCFF20" w14:textId="77777777" w:rsidR="00990B30" w:rsidRPr="003147C4" w:rsidRDefault="00990B30" w:rsidP="00A66C5F">
      <w:pPr>
        <w:spacing w:after="0" w:line="240" w:lineRule="auto"/>
        <w:rPr>
          <w:rFonts w:asciiTheme="majorHAnsi" w:hAnsiTheme="majorHAnsi"/>
          <w:sz w:val="20"/>
          <w:szCs w:val="20"/>
        </w:rPr>
      </w:pPr>
    </w:p>
    <w:p w14:paraId="273436E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Ashen Grove (Fire/Nature hybrid)</w:t>
      </w:r>
    </w:p>
    <w:p w14:paraId="192C2D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Charbear: Flame aura 5 ft (1d6 fire); 2d8 fire claw</w:t>
      </w:r>
    </w:p>
    <w:p w14:paraId="4ECD82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Blazewood Stag: Leaves flaming trail; 1/long rest explodes in 10 ft for 6d6 fire</w:t>
      </w:r>
    </w:p>
    <w:p w14:paraId="3D234E7A" w14:textId="77777777" w:rsidR="00990B30" w:rsidRPr="003147C4" w:rsidRDefault="00990B30" w:rsidP="00A66C5F">
      <w:pPr>
        <w:spacing w:after="0" w:line="240" w:lineRule="auto"/>
        <w:rPr>
          <w:rFonts w:asciiTheme="majorHAnsi" w:hAnsiTheme="majorHAnsi"/>
          <w:sz w:val="20"/>
          <w:szCs w:val="20"/>
        </w:rPr>
      </w:pPr>
    </w:p>
    <w:p w14:paraId="0E867C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Scaling Summary</w:t>
      </w:r>
    </w:p>
    <w:p w14:paraId="5863471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Druid Level | Uses/Day | Max CR of Form |</w:t>
      </w:r>
    </w:p>
    <w:p w14:paraId="73AA27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1C2C8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           | 2        | 1/4            |</w:t>
      </w:r>
    </w:p>
    <w:p w14:paraId="0885B2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4           | 3        | 1/2            |</w:t>
      </w:r>
    </w:p>
    <w:p w14:paraId="0C26374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           | 4        | 1              |</w:t>
      </w:r>
    </w:p>
    <w:p w14:paraId="312370F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10          | 5        | 2              |</w:t>
      </w:r>
    </w:p>
    <w:p w14:paraId="37B27D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          | 6        | 3              |</w:t>
      </w:r>
    </w:p>
    <w:p w14:paraId="558DAD3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16          | 7        | 4              |</w:t>
      </w:r>
    </w:p>
    <w:p w14:paraId="373B321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19          | 8        | 5              |</w:t>
      </w:r>
    </w:p>
    <w:p w14:paraId="74FD2951" w14:textId="77777777" w:rsidR="00990B30" w:rsidRPr="003147C4" w:rsidRDefault="00990B30" w:rsidP="00A66C5F">
      <w:pPr>
        <w:spacing w:after="0" w:line="240" w:lineRule="auto"/>
        <w:rPr>
          <w:rFonts w:asciiTheme="majorHAnsi" w:hAnsiTheme="majorHAnsi"/>
          <w:sz w:val="20"/>
          <w:szCs w:val="20"/>
        </w:rPr>
      </w:pPr>
    </w:p>
    <w:p w14:paraId="2F26F2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Shapeshifting and Resonance</w:t>
      </w:r>
    </w:p>
    <w:p w14:paraId="0432E05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**Activation**: Shapeshifting costs 2 Resonance Points to activate</w:t>
      </w:r>
    </w:p>
    <w:p w14:paraId="2ED42A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**Maintenance**: No ongoing Resonance cost</w:t>
      </w:r>
    </w:p>
    <w:p w14:paraId="1C70C2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Casting**: Cannot cast spells while shapeshifted unless specified by Circle abilities</w:t>
      </w:r>
    </w:p>
    <w:p w14:paraId="2CF2F34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Regeneration**: Regenerate Resonance Points normally while shapeshifted</w:t>
      </w:r>
    </w:p>
    <w:p w14:paraId="7F6C14A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**Form Bonuses**: Some forms grant bonuses to Resonance regeneration in specific environments</w:t>
      </w:r>
    </w:p>
    <w:p w14:paraId="70614267" w14:textId="77777777" w:rsidR="00990B30" w:rsidRPr="003147C4" w:rsidRDefault="00990B30" w:rsidP="00A66C5F">
      <w:pPr>
        <w:spacing w:after="0" w:line="240" w:lineRule="auto"/>
        <w:rPr>
          <w:rFonts w:asciiTheme="majorHAnsi" w:hAnsiTheme="majorHAnsi"/>
          <w:sz w:val="20"/>
          <w:szCs w:val="20"/>
        </w:rPr>
      </w:pPr>
    </w:p>
    <w:p w14:paraId="5E3D4D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Shapeshifting and Alignment</w:t>
      </w:r>
    </w:p>
    <w:p w14:paraId="70D0FB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Good-aligned druids gain enhanced abilities in forms associated with light, healing, and protection</w:t>
      </w:r>
    </w:p>
    <w:p w14:paraId="1C3F36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Neutral-aligned druids gain enhanced abilities in forms associated with balance and adaptation</w:t>
      </w:r>
    </w:p>
    <w:p w14:paraId="402221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Evil-aligned druids gain enhanced abilities in forms associated with predation and decay</w:t>
      </w:r>
    </w:p>
    <w:p w14:paraId="786C3FB4" w14:textId="77777777" w:rsidR="00990B30" w:rsidRPr="003147C4" w:rsidRDefault="00990B30" w:rsidP="00A66C5F">
      <w:pPr>
        <w:spacing w:after="0" w:line="240" w:lineRule="auto"/>
        <w:rPr>
          <w:rFonts w:asciiTheme="majorHAnsi" w:hAnsiTheme="majorHAnsi"/>
          <w:sz w:val="20"/>
          <w:szCs w:val="20"/>
        </w:rPr>
      </w:pPr>
    </w:p>
    <w:p w14:paraId="6BD4E7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Shapeshifting and Reputation</w:t>
      </w:r>
    </w:p>
    <w:p w14:paraId="61C3321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Positive reputation with nature factions grants access to additional forms</w:t>
      </w:r>
    </w:p>
    <w:p w14:paraId="18653C3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Negative reputation with civilization factions can restrict shapeshifting in urban environments</w:t>
      </w:r>
    </w:p>
    <w:p w14:paraId="7EC351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Some rare forms require specific faction standing to access</w:t>
      </w:r>
    </w:p>
    <w:p w14:paraId="262B1CC3" w14:textId="77777777" w:rsidR="00990B30" w:rsidRPr="003147C4" w:rsidRDefault="00990B30" w:rsidP="00A66C5F">
      <w:pPr>
        <w:spacing w:after="0" w:line="240" w:lineRule="auto"/>
        <w:rPr>
          <w:rFonts w:asciiTheme="majorHAnsi" w:hAnsiTheme="majorHAnsi"/>
          <w:sz w:val="20"/>
          <w:szCs w:val="20"/>
        </w:rPr>
      </w:pPr>
    </w:p>
    <w:p w14:paraId="5EFB1DB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Notes</w:t>
      </w:r>
    </w:p>
    <w:p w14:paraId="62AFA3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Hero forms unlock at class level 10 or via narrative boon</w:t>
      </w:r>
    </w:p>
    <w:p w14:paraId="072B399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Cannot use spells in shapeshift form unless granted by Hero class</w:t>
      </w:r>
    </w:p>
    <w:p w14:paraId="204D8B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Speech is preserved only in arch/hero forms</w:t>
      </w:r>
    </w:p>
    <w:p w14:paraId="59F852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Wildshape abilities stack with natural armor, resistances, and keen senses</w:t>
      </w:r>
    </w:p>
    <w:p w14:paraId="267DC542" w14:textId="77777777" w:rsidR="00990B30" w:rsidRPr="003147C4" w:rsidRDefault="00990B30" w:rsidP="00A66C5F">
      <w:pPr>
        <w:spacing w:after="0" w:line="240" w:lineRule="auto"/>
        <w:rPr>
          <w:rFonts w:asciiTheme="majorHAnsi" w:hAnsiTheme="majorHAnsi"/>
          <w:sz w:val="20"/>
          <w:szCs w:val="20"/>
        </w:rPr>
      </w:pPr>
    </w:p>
    <w:p w14:paraId="420543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Components</w:t>
      </w:r>
    </w:p>
    <w:p w14:paraId="5EF2CD83" w14:textId="77777777" w:rsidR="00990B30" w:rsidRPr="003147C4" w:rsidRDefault="00990B30" w:rsidP="00A66C5F">
      <w:pPr>
        <w:spacing w:after="0" w:line="240" w:lineRule="auto"/>
        <w:rPr>
          <w:rFonts w:asciiTheme="majorHAnsi" w:hAnsiTheme="majorHAnsi"/>
          <w:sz w:val="20"/>
          <w:szCs w:val="20"/>
        </w:rPr>
      </w:pPr>
    </w:p>
    <w:p w14:paraId="23C308D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Most spells require components to cast, representing the physical means by which a spellcaster accesses the Weave:</w:t>
      </w:r>
    </w:p>
    <w:p w14:paraId="0C35CE76" w14:textId="77777777" w:rsidR="00990B30" w:rsidRPr="003147C4" w:rsidRDefault="00990B30" w:rsidP="00A66C5F">
      <w:pPr>
        <w:spacing w:after="0" w:line="240" w:lineRule="auto"/>
        <w:rPr>
          <w:rFonts w:asciiTheme="majorHAnsi" w:hAnsiTheme="majorHAnsi"/>
          <w:sz w:val="20"/>
          <w:szCs w:val="20"/>
        </w:rPr>
      </w:pPr>
    </w:p>
    <w:p w14:paraId="073E2F8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Verbal (V)</w:t>
      </w:r>
    </w:p>
    <w:p w14:paraId="77B128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Spoken incantations, words of power, or prayers that help shape magical energy. Verbal components:</w:t>
      </w:r>
    </w:p>
    <w:p w14:paraId="627AF2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Cannot be performed while silenced or gagged</w:t>
      </w:r>
    </w:p>
    <w:p w14:paraId="21C41D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May alert nearby creatures to spellcasting</w:t>
      </w:r>
    </w:p>
    <w:p w14:paraId="7BAB50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be disguised with a successful Deception check</w:t>
      </w:r>
    </w:p>
    <w:p w14:paraId="764A5167" w14:textId="77777777" w:rsidR="00990B30" w:rsidRPr="003147C4" w:rsidRDefault="00990B30" w:rsidP="00A66C5F">
      <w:pPr>
        <w:spacing w:after="0" w:line="240" w:lineRule="auto"/>
        <w:rPr>
          <w:rFonts w:asciiTheme="majorHAnsi" w:hAnsiTheme="majorHAnsi"/>
          <w:sz w:val="20"/>
          <w:szCs w:val="20"/>
        </w:rPr>
      </w:pPr>
    </w:p>
    <w:p w14:paraId="1C21C6E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Somatic (S)</w:t>
      </w:r>
    </w:p>
    <w:p w14:paraId="56D7F70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Precise gestures and movements that guide magical energy. Somatic components:</w:t>
      </w:r>
    </w:p>
    <w:p w14:paraId="362C144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Require at least one hand free</w:t>
      </w:r>
    </w:p>
    <w:p w14:paraId="541351C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Cannot be performed while restrained</w:t>
      </w:r>
    </w:p>
    <w:p w14:paraId="0435BC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May be recognized by observers with Arcana knowledge</w:t>
      </w:r>
    </w:p>
    <w:p w14:paraId="1C9504B5" w14:textId="77777777" w:rsidR="00990B30" w:rsidRPr="003147C4" w:rsidRDefault="00990B30" w:rsidP="00A66C5F">
      <w:pPr>
        <w:spacing w:after="0" w:line="240" w:lineRule="auto"/>
        <w:rPr>
          <w:rFonts w:asciiTheme="majorHAnsi" w:hAnsiTheme="majorHAnsi"/>
          <w:sz w:val="20"/>
          <w:szCs w:val="20"/>
        </w:rPr>
      </w:pPr>
    </w:p>
    <w:p w14:paraId="1BE259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Material (M)</w:t>
      </w:r>
    </w:p>
    <w:p w14:paraId="559F33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Physical substances consumed or manipulated during casting. Material components:</w:t>
      </w:r>
    </w:p>
    <w:p w14:paraId="579707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Common components (worth less than 10 gold) can be replaced by a component pouch</w:t>
      </w:r>
    </w:p>
    <w:p w14:paraId="5819BA3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Valuable components (worth 10+ gold) must be provided specifically</w:t>
      </w:r>
    </w:p>
    <w:p w14:paraId="6E0AAD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Components with listed costs are consumed when the spell is cast</w:t>
      </w:r>
    </w:p>
    <w:p w14:paraId="2AB84E55" w14:textId="77777777" w:rsidR="00990B30" w:rsidRPr="003147C4" w:rsidRDefault="00990B30" w:rsidP="00A66C5F">
      <w:pPr>
        <w:spacing w:after="0" w:line="240" w:lineRule="auto"/>
        <w:rPr>
          <w:rFonts w:asciiTheme="majorHAnsi" w:hAnsiTheme="majorHAnsi"/>
          <w:sz w:val="20"/>
          <w:szCs w:val="20"/>
        </w:rPr>
      </w:pPr>
    </w:p>
    <w:p w14:paraId="7BA1D3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Focus (F)</w:t>
      </w:r>
    </w:p>
    <w:p w14:paraId="0A3D4B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Non-consumed magical implements that channel power. Focus items:</w:t>
      </w:r>
    </w:p>
    <w:p w14:paraId="6C9846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Include wands, staves, holy symbols, druidic focuses, etc.</w:t>
      </w:r>
    </w:p>
    <w:p w14:paraId="28CB16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Must be held in hand or prominently displayed</w:t>
      </w:r>
    </w:p>
    <w:p w14:paraId="1236C0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 be enchanted to enhance specific types of spells</w:t>
      </w:r>
    </w:p>
    <w:p w14:paraId="5991CAEE" w14:textId="77777777" w:rsidR="00990B30" w:rsidRPr="003147C4" w:rsidRDefault="00990B30" w:rsidP="00A66C5F">
      <w:pPr>
        <w:spacing w:after="0" w:line="240" w:lineRule="auto"/>
        <w:rPr>
          <w:rFonts w:asciiTheme="majorHAnsi" w:hAnsiTheme="majorHAnsi"/>
          <w:sz w:val="20"/>
          <w:szCs w:val="20"/>
        </w:rPr>
      </w:pPr>
    </w:p>
    <w:p w14:paraId="4922F4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Failure</w:t>
      </w:r>
    </w:p>
    <w:p w14:paraId="5D17908E" w14:textId="77777777" w:rsidR="00990B30" w:rsidRPr="003147C4" w:rsidRDefault="00990B30" w:rsidP="00A66C5F">
      <w:pPr>
        <w:spacing w:after="0" w:line="240" w:lineRule="auto"/>
        <w:rPr>
          <w:rFonts w:asciiTheme="majorHAnsi" w:hAnsiTheme="majorHAnsi"/>
          <w:sz w:val="20"/>
          <w:szCs w:val="20"/>
        </w:rPr>
      </w:pPr>
    </w:p>
    <w:p w14:paraId="6C11771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When spellcasting goes wrong, various effects can occur based on the nature of the failure:</w:t>
      </w:r>
    </w:p>
    <w:p w14:paraId="7513AA70" w14:textId="77777777" w:rsidR="00990B30" w:rsidRPr="003147C4" w:rsidRDefault="00990B30" w:rsidP="00A66C5F">
      <w:pPr>
        <w:spacing w:after="0" w:line="240" w:lineRule="auto"/>
        <w:rPr>
          <w:rFonts w:asciiTheme="majorHAnsi" w:hAnsiTheme="majorHAnsi"/>
          <w:sz w:val="20"/>
          <w:szCs w:val="20"/>
        </w:rPr>
      </w:pPr>
    </w:p>
    <w:p w14:paraId="0E7E84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Resonance Leak</w:t>
      </w:r>
    </w:p>
    <w:p w14:paraId="26A629F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fails and costs additional RP</w:t>
      </w:r>
    </w:p>
    <w:p w14:paraId="4FA467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Temporary inability to cast spells of the same school</w:t>
      </w:r>
    </w:p>
    <w:p w14:paraId="711EEA1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Visible magical discharge that may attract attention</w:t>
      </w:r>
    </w:p>
    <w:p w14:paraId="4A07B692" w14:textId="77777777" w:rsidR="00990B30" w:rsidRPr="003147C4" w:rsidRDefault="00990B30" w:rsidP="00A66C5F">
      <w:pPr>
        <w:spacing w:after="0" w:line="240" w:lineRule="auto"/>
        <w:rPr>
          <w:rFonts w:asciiTheme="majorHAnsi" w:hAnsiTheme="majorHAnsi"/>
          <w:sz w:val="20"/>
          <w:szCs w:val="20"/>
        </w:rPr>
      </w:pPr>
    </w:p>
    <w:p w14:paraId="24F3D1B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Backfire</w:t>
      </w:r>
    </w:p>
    <w:p w14:paraId="38C00D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affects caster or allies instead of intended target</w:t>
      </w:r>
    </w:p>
    <w:p w14:paraId="3ADF3D0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Effect may be diminished or altered</w:t>
      </w:r>
    </w:p>
    <w:p w14:paraId="21352C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May cause temporary magical conditions</w:t>
      </w:r>
    </w:p>
    <w:p w14:paraId="0FFA21F8" w14:textId="77777777" w:rsidR="00990B30" w:rsidRPr="003147C4" w:rsidRDefault="00990B30" w:rsidP="00A66C5F">
      <w:pPr>
        <w:spacing w:after="0" w:line="240" w:lineRule="auto"/>
        <w:rPr>
          <w:rFonts w:asciiTheme="majorHAnsi" w:hAnsiTheme="majorHAnsi"/>
          <w:sz w:val="20"/>
          <w:szCs w:val="20"/>
        </w:rPr>
      </w:pPr>
    </w:p>
    <w:p w14:paraId="09F5E24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Wild Surge</w:t>
      </w:r>
    </w:p>
    <w:p w14:paraId="38F6F7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Unpredictable magical effect occurs</w:t>
      </w:r>
    </w:p>
    <w:p w14:paraId="757D8E3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Roll on the Wild Surge table to determine outcome</w:t>
      </w:r>
    </w:p>
    <w:p w14:paraId="6CC6D5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Effects range from harmless to potentially dangerous</w:t>
      </w:r>
    </w:p>
    <w:p w14:paraId="22F324FA" w14:textId="77777777" w:rsidR="00990B30" w:rsidRPr="003147C4" w:rsidRDefault="00990B30" w:rsidP="00A66C5F">
      <w:pPr>
        <w:spacing w:after="0" w:line="240" w:lineRule="auto"/>
        <w:rPr>
          <w:rFonts w:asciiTheme="majorHAnsi" w:hAnsiTheme="majorHAnsi"/>
          <w:sz w:val="20"/>
          <w:szCs w:val="20"/>
        </w:rPr>
      </w:pPr>
    </w:p>
    <w:p w14:paraId="64DE51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Weave Tear</w:t>
      </w:r>
    </w:p>
    <w:p w14:paraId="3FE89A2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Temporary disruption of all magic in the area</w:t>
      </w:r>
    </w:p>
    <w:p w14:paraId="596F76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All spellcasters within range must make Resonance checks</w:t>
      </w:r>
    </w:p>
    <w:p w14:paraId="242406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May create lingering magical anomalies</w:t>
      </w:r>
    </w:p>
    <w:p w14:paraId="152D1D36" w14:textId="77777777" w:rsidR="00990B30" w:rsidRPr="003147C4" w:rsidRDefault="00990B30" w:rsidP="00A66C5F">
      <w:pPr>
        <w:spacing w:after="0" w:line="240" w:lineRule="auto"/>
        <w:rPr>
          <w:rFonts w:asciiTheme="majorHAnsi" w:hAnsiTheme="majorHAnsi"/>
          <w:sz w:val="20"/>
          <w:szCs w:val="20"/>
        </w:rPr>
      </w:pPr>
    </w:p>
    <w:p w14:paraId="7EC6596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Schools of Magic</w:t>
      </w:r>
    </w:p>
    <w:p w14:paraId="1A610536" w14:textId="77777777" w:rsidR="00990B30" w:rsidRPr="003147C4" w:rsidRDefault="00990B30" w:rsidP="00A66C5F">
      <w:pPr>
        <w:spacing w:after="0" w:line="240" w:lineRule="auto"/>
        <w:rPr>
          <w:rFonts w:asciiTheme="majorHAnsi" w:hAnsiTheme="majorHAnsi"/>
          <w:sz w:val="20"/>
          <w:szCs w:val="20"/>
        </w:rPr>
      </w:pPr>
    </w:p>
    <w:p w14:paraId="1711AA0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eight schools of magic represent the fundamental ways in which spellcasters manipulate the Weave:</w:t>
      </w:r>
    </w:p>
    <w:p w14:paraId="1BB4BE57" w14:textId="77777777" w:rsidR="00990B30" w:rsidRPr="003147C4" w:rsidRDefault="00990B30" w:rsidP="00A66C5F">
      <w:pPr>
        <w:spacing w:after="0" w:line="240" w:lineRule="auto"/>
        <w:rPr>
          <w:rFonts w:asciiTheme="majorHAnsi" w:hAnsiTheme="majorHAnsi"/>
          <w:sz w:val="20"/>
          <w:szCs w:val="20"/>
        </w:rPr>
      </w:pPr>
    </w:p>
    <w:p w14:paraId="7FF6C36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Abjuration</w:t>
      </w:r>
    </w:p>
    <w:p w14:paraId="38B24D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Protection, warding, banishment, and defensive magic. Abjuration spells shield against harm, dispel magical effects, and create barriers against physical and magical threats.</w:t>
      </w:r>
    </w:p>
    <w:p w14:paraId="2B5EE114" w14:textId="77777777" w:rsidR="00990B30" w:rsidRPr="003147C4" w:rsidRDefault="00990B30" w:rsidP="00A66C5F">
      <w:pPr>
        <w:spacing w:after="0" w:line="240" w:lineRule="auto"/>
        <w:rPr>
          <w:rFonts w:asciiTheme="majorHAnsi" w:hAnsiTheme="majorHAnsi"/>
          <w:sz w:val="20"/>
          <w:szCs w:val="20"/>
        </w:rPr>
      </w:pPr>
    </w:p>
    <w:p w14:paraId="71ED73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Conjuration</w:t>
      </w:r>
    </w:p>
    <w:p w14:paraId="3D77371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Summoning, creation, teleportation, and elemental manipulation. Conjuration spells bring creatures or objects from elsewhere, create matter, or transport the caster across space.</w:t>
      </w:r>
    </w:p>
    <w:p w14:paraId="2189A78E" w14:textId="77777777" w:rsidR="00990B30" w:rsidRPr="003147C4" w:rsidRDefault="00990B30" w:rsidP="00A66C5F">
      <w:pPr>
        <w:spacing w:after="0" w:line="240" w:lineRule="auto"/>
        <w:rPr>
          <w:rFonts w:asciiTheme="majorHAnsi" w:hAnsiTheme="majorHAnsi"/>
          <w:sz w:val="20"/>
          <w:szCs w:val="20"/>
        </w:rPr>
      </w:pPr>
    </w:p>
    <w:p w14:paraId="38EDB48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Divination</w:t>
      </w:r>
    </w:p>
    <w:p w14:paraId="12334C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Prophecy, truth-seeking, fate-binding, foresight, planar awareness, and divine insight. Divination spells reveal hidden information, predict future events, and perceive distant locations.</w:t>
      </w:r>
    </w:p>
    <w:p w14:paraId="550B9455" w14:textId="77777777" w:rsidR="00990B30" w:rsidRPr="003147C4" w:rsidRDefault="00990B30" w:rsidP="00A66C5F">
      <w:pPr>
        <w:spacing w:after="0" w:line="240" w:lineRule="auto"/>
        <w:rPr>
          <w:rFonts w:asciiTheme="majorHAnsi" w:hAnsiTheme="majorHAnsi"/>
          <w:sz w:val="20"/>
          <w:szCs w:val="20"/>
        </w:rPr>
      </w:pPr>
    </w:p>
    <w:p w14:paraId="3846710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Enchantment</w:t>
      </w:r>
    </w:p>
    <w:p w14:paraId="016BAF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Mental domination, charm, mesmerization, confusion, pacification, and fear. Enchantment spells influence minds, control behavior, and manipulate emotions.</w:t>
      </w:r>
    </w:p>
    <w:p w14:paraId="1B4AE2C3" w14:textId="77777777" w:rsidR="00990B30" w:rsidRPr="003147C4" w:rsidRDefault="00990B30" w:rsidP="00A66C5F">
      <w:pPr>
        <w:spacing w:after="0" w:line="240" w:lineRule="auto"/>
        <w:rPr>
          <w:rFonts w:asciiTheme="majorHAnsi" w:hAnsiTheme="majorHAnsi"/>
          <w:sz w:val="20"/>
          <w:szCs w:val="20"/>
        </w:rPr>
      </w:pPr>
    </w:p>
    <w:p w14:paraId="22EA1D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Evocation</w:t>
      </w:r>
    </w:p>
    <w:p w14:paraId="0A7F26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Raw elemental energy, destructive forces, and direct damage. Evocation spells channel pure magical energy to create powerful offensive effects.</w:t>
      </w:r>
    </w:p>
    <w:p w14:paraId="4AF02F9E" w14:textId="77777777" w:rsidR="00990B30" w:rsidRPr="003147C4" w:rsidRDefault="00990B30" w:rsidP="00A66C5F">
      <w:pPr>
        <w:spacing w:after="0" w:line="240" w:lineRule="auto"/>
        <w:rPr>
          <w:rFonts w:asciiTheme="majorHAnsi" w:hAnsiTheme="majorHAnsi"/>
          <w:sz w:val="20"/>
          <w:szCs w:val="20"/>
        </w:rPr>
      </w:pPr>
    </w:p>
    <w:p w14:paraId="7B5F907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Illusion</w:t>
      </w:r>
    </w:p>
    <w:p w14:paraId="1C35C8C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Deception, misdirection, invisibility, figments, and sensory manipulation. Illusion spells create false sensory impressions or alter how things are perceived.</w:t>
      </w:r>
    </w:p>
    <w:p w14:paraId="5663251F" w14:textId="77777777" w:rsidR="00990B30" w:rsidRPr="003147C4" w:rsidRDefault="00990B30" w:rsidP="00A66C5F">
      <w:pPr>
        <w:spacing w:after="0" w:line="240" w:lineRule="auto"/>
        <w:rPr>
          <w:rFonts w:asciiTheme="majorHAnsi" w:hAnsiTheme="majorHAnsi"/>
          <w:sz w:val="20"/>
          <w:szCs w:val="20"/>
        </w:rPr>
      </w:pPr>
    </w:p>
    <w:p w14:paraId="3493F9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Necromancy</w:t>
      </w:r>
    </w:p>
    <w:p w14:paraId="2BC4F7B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Death magic, undeath, life force manipulation, and soul binding. Necromancy spells manipulate the energies of life and death, create undead, and drain vitality.</w:t>
      </w:r>
    </w:p>
    <w:p w14:paraId="3E607C47" w14:textId="77777777" w:rsidR="00990B30" w:rsidRPr="003147C4" w:rsidRDefault="00990B30" w:rsidP="00A66C5F">
      <w:pPr>
        <w:spacing w:after="0" w:line="240" w:lineRule="auto"/>
        <w:rPr>
          <w:rFonts w:asciiTheme="majorHAnsi" w:hAnsiTheme="majorHAnsi"/>
          <w:sz w:val="20"/>
          <w:szCs w:val="20"/>
        </w:rPr>
      </w:pPr>
    </w:p>
    <w:p w14:paraId="168C843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Transmutation</w:t>
      </w:r>
    </w:p>
    <w:p w14:paraId="27B9E6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Transformation, alteration, enhancement, and physical manipulation. Transmutation spells change the properties of creatures, objects, or environments.</w:t>
      </w:r>
    </w:p>
    <w:p w14:paraId="21D96EF2" w14:textId="77777777" w:rsidR="00990B30" w:rsidRPr="003147C4" w:rsidRDefault="00990B30" w:rsidP="00A66C5F">
      <w:pPr>
        <w:spacing w:after="0" w:line="240" w:lineRule="auto"/>
        <w:rPr>
          <w:rFonts w:asciiTheme="majorHAnsi" w:hAnsiTheme="majorHAnsi"/>
          <w:sz w:val="20"/>
          <w:szCs w:val="20"/>
        </w:rPr>
      </w:pPr>
    </w:p>
    <w:p w14:paraId="2D81ED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Universal Magic</w:t>
      </w:r>
    </w:p>
    <w:p w14:paraId="6C744763" w14:textId="77777777" w:rsidR="00990B30" w:rsidRPr="003147C4" w:rsidRDefault="00990B30" w:rsidP="00A66C5F">
      <w:pPr>
        <w:spacing w:after="0" w:line="240" w:lineRule="auto"/>
        <w:rPr>
          <w:rFonts w:asciiTheme="majorHAnsi" w:hAnsiTheme="majorHAnsi"/>
          <w:sz w:val="20"/>
          <w:szCs w:val="20"/>
        </w:rPr>
      </w:pPr>
    </w:p>
    <w:p w14:paraId="43E386B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Some spells transcend the traditional schools, manipulating the fundamental nature of magic itself:</w:t>
      </w:r>
    </w:p>
    <w:p w14:paraId="0AB40E19" w14:textId="77777777" w:rsidR="00990B30" w:rsidRPr="003147C4" w:rsidRDefault="00990B30" w:rsidP="00A66C5F">
      <w:pPr>
        <w:spacing w:after="0" w:line="240" w:lineRule="auto"/>
        <w:rPr>
          <w:rFonts w:asciiTheme="majorHAnsi" w:hAnsiTheme="majorHAnsi"/>
          <w:sz w:val="20"/>
          <w:szCs w:val="20"/>
        </w:rPr>
      </w:pPr>
    </w:p>
    <w:p w14:paraId="388D92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Universal Spells</w:t>
      </w:r>
    </w:p>
    <w:p w14:paraId="2A4C35A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Raw magical manipulation, spell enhancement, teleportation, time distortion, and planar lawbreaking. Universal spells cross school boundaries and augment or reshape magic itself.</w:t>
      </w:r>
    </w:p>
    <w:p w14:paraId="48B2D6F4" w14:textId="77777777" w:rsidR="00990B30" w:rsidRPr="003147C4" w:rsidRDefault="00990B30" w:rsidP="00A66C5F">
      <w:pPr>
        <w:spacing w:after="0" w:line="240" w:lineRule="auto"/>
        <w:rPr>
          <w:rFonts w:asciiTheme="majorHAnsi" w:hAnsiTheme="majorHAnsi"/>
          <w:sz w:val="20"/>
          <w:szCs w:val="20"/>
        </w:rPr>
      </w:pPr>
    </w:p>
    <w:p w14:paraId="0FED2A9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Ritual Casting</w:t>
      </w:r>
    </w:p>
    <w:p w14:paraId="188744B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Rituals are spells cast over an extended period (10+ minutes) without expending Resonance Points:</w:t>
      </w:r>
    </w:p>
    <w:p w14:paraId="1864B9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Require additional time and often special components</w:t>
      </w:r>
    </w:p>
    <w:p w14:paraId="6B28E3A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Cannot be interrupted without failing</w:t>
      </w:r>
    </w:p>
    <w:p w14:paraId="1AB3667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Often produce more powerful or longer-lasting effects than standard spells</w:t>
      </w:r>
    </w:p>
    <w:p w14:paraId="6F6E14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May involve multiple casters working in concert</w:t>
      </w:r>
    </w:p>
    <w:p w14:paraId="6D0ED073" w14:textId="77777777" w:rsidR="00990B30" w:rsidRPr="003147C4" w:rsidRDefault="00990B30" w:rsidP="00A66C5F">
      <w:pPr>
        <w:spacing w:after="0" w:line="240" w:lineRule="auto"/>
        <w:rPr>
          <w:rFonts w:asciiTheme="majorHAnsi" w:hAnsiTheme="majorHAnsi"/>
          <w:sz w:val="20"/>
          <w:szCs w:val="20"/>
        </w:rPr>
      </w:pPr>
    </w:p>
    <w:p w14:paraId="6C5FC86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Level Progression</w:t>
      </w:r>
    </w:p>
    <w:p w14:paraId="31973424" w14:textId="77777777" w:rsidR="00990B30" w:rsidRPr="003147C4" w:rsidRDefault="00990B30" w:rsidP="00A66C5F">
      <w:pPr>
        <w:spacing w:after="0" w:line="240" w:lineRule="auto"/>
        <w:rPr>
          <w:rFonts w:asciiTheme="majorHAnsi" w:hAnsiTheme="majorHAnsi"/>
          <w:sz w:val="20"/>
          <w:szCs w:val="20"/>
        </w:rPr>
      </w:pPr>
    </w:p>
    <w:p w14:paraId="10B8092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maximum spell level a caster can use is determined by their class level:</w:t>
      </w:r>
    </w:p>
    <w:p w14:paraId="7F438F87" w14:textId="77777777" w:rsidR="00990B30" w:rsidRPr="003147C4" w:rsidRDefault="00990B30" w:rsidP="00A66C5F">
      <w:pPr>
        <w:spacing w:after="0" w:line="240" w:lineRule="auto"/>
        <w:rPr>
          <w:rFonts w:asciiTheme="majorHAnsi" w:hAnsiTheme="majorHAnsi"/>
          <w:sz w:val="20"/>
          <w:szCs w:val="20"/>
        </w:rPr>
      </w:pPr>
    </w:p>
    <w:p w14:paraId="5DE62B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Class Level | Maximum Spell Level |</w:t>
      </w:r>
    </w:p>
    <w:p w14:paraId="6232BC8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F76D6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1-2         | 1st                 |</w:t>
      </w:r>
    </w:p>
    <w:p w14:paraId="1D0F5E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3-4         | 2nd                 |</w:t>
      </w:r>
    </w:p>
    <w:p w14:paraId="71AE7C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5-6         | 3rd                 |</w:t>
      </w:r>
    </w:p>
    <w:p w14:paraId="4DE2098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7-8         | 4th                 |</w:t>
      </w:r>
    </w:p>
    <w:p w14:paraId="73937A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9-10        | 5th                 |</w:t>
      </w:r>
    </w:p>
    <w:p w14:paraId="7BD8C5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11-12       | 6th                 |</w:t>
      </w:r>
    </w:p>
    <w:p w14:paraId="462D2AE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13-14       | 7th                 |</w:t>
      </w:r>
    </w:p>
    <w:p w14:paraId="4DD491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15-16       | 8th                 |</w:t>
      </w:r>
    </w:p>
    <w:p w14:paraId="6ED5253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17-20       | 9th                 |</w:t>
      </w:r>
    </w:p>
    <w:p w14:paraId="02013DBF" w14:textId="77777777" w:rsidR="00990B30" w:rsidRPr="003147C4" w:rsidRDefault="00990B30" w:rsidP="00A66C5F">
      <w:pPr>
        <w:spacing w:after="0" w:line="240" w:lineRule="auto"/>
        <w:rPr>
          <w:rFonts w:asciiTheme="majorHAnsi" w:hAnsiTheme="majorHAnsi"/>
          <w:sz w:val="20"/>
          <w:szCs w:val="20"/>
        </w:rPr>
      </w:pPr>
    </w:p>
    <w:p w14:paraId="04AA73A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Spell Lists</w:t>
      </w:r>
    </w:p>
    <w:p w14:paraId="1A226D30" w14:textId="77777777" w:rsidR="00990B30" w:rsidRPr="003147C4" w:rsidRDefault="00990B30" w:rsidP="00A66C5F">
      <w:pPr>
        <w:spacing w:after="0" w:line="240" w:lineRule="auto"/>
        <w:rPr>
          <w:rFonts w:asciiTheme="majorHAnsi" w:hAnsiTheme="majorHAnsi"/>
          <w:sz w:val="20"/>
          <w:szCs w:val="20"/>
        </w:rPr>
      </w:pPr>
    </w:p>
    <w:p w14:paraId="35C38D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 following sections contain comprehensive spell lists for each of the eight schools of magic, plus Universal spells. Each list includes spells from cantrips (level 0) through level 9, with detailed descriptions of their effects, components, and casting requirements.</w:t>
      </w:r>
    </w:p>
    <w:p w14:paraId="2A14F4F0" w14:textId="77777777" w:rsidR="00990B30" w:rsidRPr="003147C4" w:rsidRDefault="00990B30" w:rsidP="00A66C5F">
      <w:pPr>
        <w:spacing w:after="0" w:line="240" w:lineRule="auto"/>
        <w:rPr>
          <w:rFonts w:asciiTheme="majorHAnsi" w:hAnsiTheme="majorHAnsi"/>
          <w:sz w:val="20"/>
          <w:szCs w:val="20"/>
        </w:rPr>
      </w:pPr>
    </w:p>
    <w:p w14:paraId="0663FB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Abjuration Spell List (Decennium Descent)</w:t>
      </w:r>
    </w:p>
    <w:p w14:paraId="44C623C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Protection, warding, banishment, and defensive magic. Abjuration spells shield against harm, dispel magical effects, and create barriers against physical and magical threats.</w:t>
      </w:r>
    </w:p>
    <w:p w14:paraId="005826A0" w14:textId="77777777" w:rsidR="00990B30" w:rsidRPr="003147C4" w:rsidRDefault="00990B30" w:rsidP="00A66C5F">
      <w:pPr>
        <w:spacing w:after="0" w:line="240" w:lineRule="auto"/>
        <w:rPr>
          <w:rFonts w:asciiTheme="majorHAnsi" w:hAnsiTheme="majorHAnsi"/>
          <w:sz w:val="20"/>
          <w:szCs w:val="20"/>
        </w:rPr>
      </w:pPr>
    </w:p>
    <w:p w14:paraId="50CE6F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A9CA950" w14:textId="77777777" w:rsidR="00990B30" w:rsidRPr="003147C4" w:rsidRDefault="00990B30" w:rsidP="00A66C5F">
      <w:pPr>
        <w:spacing w:after="0" w:line="240" w:lineRule="auto"/>
        <w:rPr>
          <w:rFonts w:asciiTheme="majorHAnsi" w:hAnsiTheme="majorHAnsi"/>
          <w:sz w:val="20"/>
          <w:szCs w:val="20"/>
        </w:rPr>
      </w:pPr>
    </w:p>
    <w:p w14:paraId="07182A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4529BC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**Arcane Ward** – Create a temporary barrier granting +1 AC for 1 round.</w:t>
      </w:r>
    </w:p>
    <w:p w14:paraId="6D2AFD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**Dispel Minor** – End one harmless magical effect or cantrip.</w:t>
      </w:r>
    </w:p>
    <w:p w14:paraId="2547D0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**Repelling Pulse** – Push a small object or creature 5 ft away.</w:t>
      </w:r>
    </w:p>
    <w:p w14:paraId="4F15A8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**Sense Magic** – Detect presence of magic within 10 ft for 1 round.</w:t>
      </w:r>
    </w:p>
    <w:p w14:paraId="0CF0B12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**Warding Gesture** – Gain advantage on next save against magic.</w:t>
      </w:r>
    </w:p>
    <w:p w14:paraId="08C7C21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**Barrier Flicker** – Create momentary shield against projectiles (+2 AC vs one ranged attack).</w:t>
      </w:r>
    </w:p>
    <w:p w14:paraId="726CA4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**Nullify Element** – Gain resistance to one element for 1 round.</w:t>
      </w:r>
    </w:p>
    <w:p w14:paraId="4CED91F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**Seal Minor Wound** – Stabilize a dying creature or stop minor bleeding.</w:t>
      </w:r>
    </w:p>
    <w:p w14:paraId="51048D0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**Aura Sight** – See magical auras on objects or creatures for 1 round.</w:t>
      </w:r>
    </w:p>
    <w:p w14:paraId="36A28A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**Fortify Object** – Temporarily strengthen a small object against damage.</w:t>
      </w:r>
    </w:p>
    <w:p w14:paraId="14A2658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**Resonance Shield** – Convert 1 Resonance Point into temporary 1d4 HP.</w:t>
      </w:r>
    </w:p>
    <w:p w14:paraId="351CD24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**Detect Corruption** – Sense presence of corruption within 10 ft.</w:t>
      </w:r>
    </w:p>
    <w:p w14:paraId="2DBC45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**Harmonic Protection** – Create a tone that grants +1 to next saving throw.</w:t>
      </w:r>
    </w:p>
    <w:p w14:paraId="2AB80AC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**Purify Drop** – Cleanse one drop of liquid of mundane impurities.</w:t>
      </w:r>
    </w:p>
    <w:p w14:paraId="718225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**Repel Vermin** – Small non-magical insects and rodents avoid you for 1 minute.</w:t>
      </w:r>
    </w:p>
    <w:p w14:paraId="28F1C59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**Warding Mark** – Place a small mark that glows when specific creature types approach.</w:t>
      </w:r>
    </w:p>
    <w:p w14:paraId="5E367664" w14:textId="77777777" w:rsidR="00990B30" w:rsidRPr="003147C4" w:rsidRDefault="00990B30" w:rsidP="00A66C5F">
      <w:pPr>
        <w:spacing w:after="0" w:line="240" w:lineRule="auto"/>
        <w:rPr>
          <w:rFonts w:asciiTheme="majorHAnsi" w:hAnsiTheme="majorHAnsi"/>
          <w:sz w:val="20"/>
          <w:szCs w:val="20"/>
        </w:rPr>
      </w:pPr>
    </w:p>
    <w:p w14:paraId="6A68C5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506129E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**Shield** – +5 AC and immunity to Magic Missile until your next turn.</w:t>
      </w:r>
    </w:p>
    <w:p w14:paraId="3A92A6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**Protective Sphere** – 10-ft radius barrier blocks projectiles and small creatures.</w:t>
      </w:r>
    </w:p>
    <w:p w14:paraId="271676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**Alarm Ward** – Alert when creatures enter warded area.</w:t>
      </w:r>
    </w:p>
    <w:p w14:paraId="23CBAB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**Dispel Resonance** – End one magical effect of 1st level or lower.</w:t>
      </w:r>
    </w:p>
    <w:p w14:paraId="5781A8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**Elemental Resistance** – Target gains resistance to one energy type for 10 minutes.</w:t>
      </w:r>
    </w:p>
    <w:p w14:paraId="242CF3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**Sanctuary** – Enemies must make WIS save to attack warded creature.</w:t>
      </w:r>
    </w:p>
    <w:p w14:paraId="6B868F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**Binding Circle** – Create 5-ft circle that extraplanar creatures cannot cross.</w:t>
      </w:r>
    </w:p>
    <w:p w14:paraId="243B1F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**Armor of Faith** – Spectral armor grants +3 AC for 1 hour.</w:t>
      </w:r>
    </w:p>
    <w:p w14:paraId="0B3725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**Purify Food and Drink** – Remove poison and disease from consumables.</w:t>
      </w:r>
    </w:p>
    <w:p w14:paraId="5DAFAD9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**Detect Poison** – Sense presence and type of poison within 30 ft.</w:t>
      </w:r>
    </w:p>
    <w:p w14:paraId="37A40D5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**Repulsion Field** – 5-ft radius around you pushes small objects away.</w:t>
      </w:r>
    </w:p>
    <w:p w14:paraId="2BA1A4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**Warding Bond** – Link with ally; they gain +1 AC and saves, you take half their damage.</w:t>
      </w:r>
    </w:p>
    <w:p w14:paraId="733EAAB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**Alignment Shield** – Gain +2 AC against creatures of opposing alignment.</w:t>
      </w:r>
    </w:p>
    <w:p w14:paraId="462744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**Corruption Ward** – Target gains advantage on saves against corruption effects for 1 hour.</w:t>
      </w:r>
    </w:p>
    <w:p w14:paraId="6B7CF58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**Resonance Lock** – Prevent target from using Resonance Points for 1 round (WIS save negates).</w:t>
      </w:r>
    </w:p>
    <w:p w14:paraId="33E48AB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**Faction Seal** – Mark an area as protected by a specific faction; intruders with negative reputation are revealed.</w:t>
      </w:r>
    </w:p>
    <w:p w14:paraId="61A9A74D" w14:textId="77777777" w:rsidR="00990B30" w:rsidRPr="003147C4" w:rsidRDefault="00990B30" w:rsidP="00A66C5F">
      <w:pPr>
        <w:spacing w:after="0" w:line="240" w:lineRule="auto"/>
        <w:rPr>
          <w:rFonts w:asciiTheme="majorHAnsi" w:hAnsiTheme="majorHAnsi"/>
          <w:sz w:val="20"/>
          <w:szCs w:val="20"/>
        </w:rPr>
      </w:pPr>
    </w:p>
    <w:p w14:paraId="4484309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1E4978E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**Arcane Lock** – Magically secure a door or container.</w:t>
      </w:r>
    </w:p>
    <w:p w14:paraId="03B04A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**Dispel Magic (Lesser)** – End magical effects of 2nd level or lower.</w:t>
      </w:r>
    </w:p>
    <w:p w14:paraId="1D3551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**Protection from Energy** – Target gains immunity to one energy type for 1 minute.</w:t>
      </w:r>
    </w:p>
    <w:p w14:paraId="217581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**Warding Bond** – Link with ally; they gain +1 AC and saves, you take half their damage.</w:t>
      </w:r>
    </w:p>
    <w:p w14:paraId="34064A5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**Barrier of Faith** – Create a 10-ft wall that blocks specific creature types.</w:t>
      </w:r>
    </w:p>
    <w:p w14:paraId="706000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**Corruption Cleanse** – Remove minor corruption effects from an area or creature.</w:t>
      </w:r>
    </w:p>
    <w:p w14:paraId="2DF538C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**Resonance Shield** – Convert spell slots into temporary HP: 5 per slot level.</w:t>
      </w:r>
    </w:p>
    <w:p w14:paraId="33906C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**Faction Ward** – Area is protected against those with negative reputation with specified faction.</w:t>
      </w:r>
    </w:p>
    <w:p w14:paraId="46912A85" w14:textId="77777777" w:rsidR="00990B30" w:rsidRPr="003147C4" w:rsidRDefault="00990B30" w:rsidP="00A66C5F">
      <w:pPr>
        <w:spacing w:after="0" w:line="240" w:lineRule="auto"/>
        <w:rPr>
          <w:rFonts w:asciiTheme="majorHAnsi" w:hAnsiTheme="majorHAnsi"/>
          <w:sz w:val="20"/>
          <w:szCs w:val="20"/>
        </w:rPr>
      </w:pPr>
    </w:p>
    <w:p w14:paraId="4A1905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3D00B9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**Counterspell** – Interrupt a creature casting a spell.</w:t>
      </w:r>
    </w:p>
    <w:p w14:paraId="5FE110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**Magic Circle** – 10-ft cylinder protects against specific creature types.</w:t>
      </w:r>
    </w:p>
    <w:p w14:paraId="5847829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**Dispel Magic** – End magical effects of 3rd level or lower.</w:t>
      </w:r>
    </w:p>
    <w:p w14:paraId="4A6AE5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**Barrier Field** – 15-ft hemisphere blocks physical and magical attacks.</w:t>
      </w:r>
    </w:p>
    <w:p w14:paraId="0204937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**Remove Curse** – End one curse affecting a creature or object.</w:t>
      </w:r>
    </w:p>
    <w:p w14:paraId="0499FD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**Protection from Scrying** – Target is immune to divination and scrying effects.</w:t>
      </w:r>
    </w:p>
    <w:p w14:paraId="22932D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**Resonance Anchor** – Fix a magical effect in place; it cannot be dispelled by normal means.</w:t>
      </w:r>
    </w:p>
    <w:p w14:paraId="0337EE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Sanctuary** – Creatures of opposing alignment must make WIS save to enter area.</w:t>
      </w:r>
    </w:p>
    <w:p w14:paraId="13BDD2F5" w14:textId="77777777" w:rsidR="00990B30" w:rsidRPr="003147C4" w:rsidRDefault="00990B30" w:rsidP="00A66C5F">
      <w:pPr>
        <w:spacing w:after="0" w:line="240" w:lineRule="auto"/>
        <w:rPr>
          <w:rFonts w:asciiTheme="majorHAnsi" w:hAnsiTheme="majorHAnsi"/>
          <w:sz w:val="20"/>
          <w:szCs w:val="20"/>
        </w:rPr>
      </w:pPr>
    </w:p>
    <w:p w14:paraId="7452CE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27B85F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**Banishment** – Send a creature to another plane temporarily.</w:t>
      </w:r>
    </w:p>
    <w:p w14:paraId="6728CA8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**Greater Warding** – Target gains +2 to AC and saves, resistance to spells.</w:t>
      </w:r>
    </w:p>
    <w:p w14:paraId="22EE23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**Spell Shield** – Reflect spells of 3rd level or lower back at caster.</w:t>
      </w:r>
    </w:p>
    <w:p w14:paraId="24D43D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**Dimensional Anchor** – Prevent teleportation and planar travel in 60-ft radius.</w:t>
      </w:r>
    </w:p>
    <w:p w14:paraId="7D505E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**Corruption Barrier** – Create a wall that blocks and damages corrupted creatures.</w:t>
      </w:r>
    </w:p>
    <w:p w14:paraId="0F336C5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Dampening Field** – All spellcasting in area costs +2 Resonance Points.</w:t>
      </w:r>
    </w:p>
    <w:p w14:paraId="42CFF19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Sanctuary** – Area becomes sacred to a faction; members gain benefits while inside.</w:t>
      </w:r>
    </w:p>
    <w:p w14:paraId="3E73F93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Lock** – Prevent target from changing alignment for 24 hours.</w:t>
      </w:r>
    </w:p>
    <w:p w14:paraId="022D424D" w14:textId="77777777" w:rsidR="00990B30" w:rsidRPr="003147C4" w:rsidRDefault="00990B30" w:rsidP="00A66C5F">
      <w:pPr>
        <w:spacing w:after="0" w:line="240" w:lineRule="auto"/>
        <w:rPr>
          <w:rFonts w:asciiTheme="majorHAnsi" w:hAnsiTheme="majorHAnsi"/>
          <w:sz w:val="20"/>
          <w:szCs w:val="20"/>
        </w:rPr>
      </w:pPr>
    </w:p>
    <w:p w14:paraId="1D552C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67A1FAF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**Antimagic Field (Lesser)** – 10-ft sphere suppresses magic effects and spells.</w:t>
      </w:r>
    </w:p>
    <w:p w14:paraId="4C24EDC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**Banish Elemental** – Instantly banish an elemental or outsider (CHA save negates).</w:t>
      </w:r>
    </w:p>
    <w:p w14:paraId="3FC3D42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**Greater Dispel** – End multiple magical effects in 30-ft radius.</w:t>
      </w:r>
    </w:p>
    <w:p w14:paraId="56AE87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**Spell Resistance** – Target gains advantage on saves against spells for 1 hour.</w:t>
      </w:r>
    </w:p>
    <w:p w14:paraId="00878D1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**Wall of Force** – Create an invisible, impenetrable wall.</w:t>
      </w:r>
    </w:p>
    <w:p w14:paraId="6B3CD2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Barrier** – Convert Resonance Points into a damage-absorbing shield.</w:t>
      </w:r>
    </w:p>
    <w:p w14:paraId="176ADB1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**Planar Protection** – Area is warded against creatures from a specific plane.</w:t>
      </w:r>
    </w:p>
    <w:p w14:paraId="7964C9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**Reputation Shield** – Target's reputation cannot be lowered for 24 hours.</w:t>
      </w:r>
    </w:p>
    <w:p w14:paraId="2A978353" w14:textId="77777777" w:rsidR="00990B30" w:rsidRPr="003147C4" w:rsidRDefault="00990B30" w:rsidP="00A66C5F">
      <w:pPr>
        <w:spacing w:after="0" w:line="240" w:lineRule="auto"/>
        <w:rPr>
          <w:rFonts w:asciiTheme="majorHAnsi" w:hAnsiTheme="majorHAnsi"/>
          <w:sz w:val="20"/>
          <w:szCs w:val="20"/>
        </w:rPr>
      </w:pPr>
    </w:p>
    <w:p w14:paraId="1195C1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392278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**Globe of Invulnerability** – Sphere blocks spells of 5th level or lower.</w:t>
      </w:r>
    </w:p>
    <w:p w14:paraId="7A8058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**Guards and Wards** – Fill area with multiple defensive spells.</w:t>
      </w:r>
    </w:p>
    <w:p w14:paraId="28D63A9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**Forbiddance** – Area deals damage to creatures of specific alignments.</w:t>
      </w:r>
    </w:p>
    <w:p w14:paraId="3D927B9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**Repulsion Field** – Creatures must make CHA save to approach within 30 ft.</w:t>
      </w:r>
    </w:p>
    <w:p w14:paraId="379CF7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**Resonance Seal** – Lock a magical effect in place; it cannot be dispelled by normal means.</w:t>
      </w:r>
    </w:p>
    <w:p w14:paraId="1BDC1F9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**Planar Barrier** – Create a wall that blocks extraplanar creatures.</w:t>
      </w:r>
    </w:p>
    <w:p w14:paraId="66B39CD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Sanctuary** – Area becomes sacred to an alignment; aligned creatures gain benefits.</w:t>
      </w:r>
    </w:p>
    <w:p w14:paraId="1394F9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**Corruption Purge** – Remove all corruption effects from an area or creature.</w:t>
      </w:r>
    </w:p>
    <w:p w14:paraId="55435720" w14:textId="77777777" w:rsidR="00990B30" w:rsidRPr="003147C4" w:rsidRDefault="00990B30" w:rsidP="00A66C5F">
      <w:pPr>
        <w:spacing w:after="0" w:line="240" w:lineRule="auto"/>
        <w:rPr>
          <w:rFonts w:asciiTheme="majorHAnsi" w:hAnsiTheme="majorHAnsi"/>
          <w:sz w:val="20"/>
          <w:szCs w:val="20"/>
        </w:rPr>
      </w:pPr>
    </w:p>
    <w:p w14:paraId="137242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216AA38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**Arcane Aegis** – Target gains immunity to spells of 4th level or lower.</w:t>
      </w:r>
    </w:p>
    <w:p w14:paraId="1310C6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**Banishment Field** – All extraplanar creatures in 30-ft radius must make CHA save or be banished.</w:t>
      </w:r>
    </w:p>
    <w:p w14:paraId="059A9B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**Spell Turning** – Reflect 1d4+2 spells back at caster.</w:t>
      </w:r>
    </w:p>
    <w:p w14:paraId="1740B0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**Dimensional Lock** – Area prevents all teleportation and planar travel.</w:t>
      </w:r>
    </w:p>
    <w:p w14:paraId="27BDD2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**Resonance Fortress** – Create a dome that blocks all magic not cast by you or allies.</w:t>
      </w:r>
    </w:p>
    <w:p w14:paraId="384A87E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Aegis** – Target gains immunity to effects from creatures with negative faction reputation.</w:t>
      </w:r>
    </w:p>
    <w:p w14:paraId="1E4BC0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Anchor** – Fix a creature's alignment for 7 days; they cannot act against it.</w:t>
      </w:r>
    </w:p>
    <w:p w14:paraId="5B180E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**Corruption Immunity** – Target becomes immune to corruption effects for 24 hours.</w:t>
      </w:r>
    </w:p>
    <w:p w14:paraId="44DE3B24" w14:textId="77777777" w:rsidR="00990B30" w:rsidRPr="003147C4" w:rsidRDefault="00990B30" w:rsidP="00A66C5F">
      <w:pPr>
        <w:spacing w:after="0" w:line="240" w:lineRule="auto"/>
        <w:rPr>
          <w:rFonts w:asciiTheme="majorHAnsi" w:hAnsiTheme="majorHAnsi"/>
          <w:sz w:val="20"/>
          <w:szCs w:val="20"/>
        </w:rPr>
      </w:pPr>
    </w:p>
    <w:p w14:paraId="1C8FBA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50FE4BC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**Antimagic Field** – 20-ft sphere suppresses all magic.</w:t>
      </w:r>
    </w:p>
    <w:p w14:paraId="46AEBE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**Mind Blank** – Target immune to divination, psychic damage, and mind-affecting spells.</w:t>
      </w:r>
    </w:p>
    <w:p w14:paraId="38D21C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**Prismatic Wall** – Wall of light with seven layers of different effects.</w:t>
      </w:r>
    </w:p>
    <w:p w14:paraId="6F8B8C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**Spell Absorption Shield** – Absorb up to 100 levels of spells, gaining Resonance Points.</w:t>
      </w:r>
    </w:p>
    <w:p w14:paraId="57877F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**Resonance Nullification** – Target cannot use or regenerate Resonance Points for 1 minute.</w:t>
      </w:r>
    </w:p>
    <w:p w14:paraId="04320EE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**Planar Seal** – Close all connections to a specific plane within 1 mile.</w:t>
      </w:r>
    </w:p>
    <w:p w14:paraId="0F72E53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**Reputation Fortress** – Area becomes impenetrable to those with negative reputation with your faction.</w:t>
      </w:r>
    </w:p>
    <w:p w14:paraId="45CFA6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Immunity** – Target becomes immune to effects based on alignment for 24 hours.</w:t>
      </w:r>
    </w:p>
    <w:p w14:paraId="4A28CA99" w14:textId="77777777" w:rsidR="00990B30" w:rsidRPr="003147C4" w:rsidRDefault="00990B30" w:rsidP="00A66C5F">
      <w:pPr>
        <w:spacing w:after="0" w:line="240" w:lineRule="auto"/>
        <w:rPr>
          <w:rFonts w:asciiTheme="majorHAnsi" w:hAnsiTheme="majorHAnsi"/>
          <w:sz w:val="20"/>
          <w:szCs w:val="20"/>
        </w:rPr>
      </w:pPr>
    </w:p>
    <w:p w14:paraId="19F12D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5458DF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**Absolute Immunity** – Target becomes immune to all damage and conditions for 1 minute.</w:t>
      </w:r>
    </w:p>
    <w:p w14:paraId="708AA9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**Prismatic Sphere** – 20-ft sphere with seven layers of protection.</w:t>
      </w:r>
    </w:p>
    <w:p w14:paraId="129274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**Reality Anchor** – 100-ft radius where magic functions only as you permit.</w:t>
      </w:r>
    </w:p>
    <w:p w14:paraId="1789F59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**Greater Spell Turning** – Reflect all spells back at caster for 1 minute.</w:t>
      </w:r>
    </w:p>
    <w:p w14:paraId="229F298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**Eternal Ward** – Create permanent protective ward over large area.</w:t>
      </w:r>
    </w:p>
    <w:p w14:paraId="4F07DB3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**Banishment Gate** – Create portal that automatically banishes specific creature types.</w:t>
      </w:r>
    </w:p>
    <w:p w14:paraId="7B71539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**Divine Shield** – Allies in 30-ft radius gain immunity to one damage type and condition.</w:t>
      </w:r>
    </w:p>
    <w:p w14:paraId="45A007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**Nullification Wave** – End all magical effects in 60-ft radius, no save.</w:t>
      </w:r>
    </w:p>
    <w:p w14:paraId="2752054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**Resonance Fortress** – Create impenetrable dome that blocks all magic not cast by you.</w:t>
      </w:r>
    </w:p>
    <w:p w14:paraId="10A25C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**Planar Sanctuary** – Area becomes immune to effects from a specific plane.</w:t>
      </w:r>
    </w:p>
    <w:p w14:paraId="3FBBBD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**Alignment Perfection** – Target's alignment becomes purified; they gain benefits based on alignment.</w:t>
      </w:r>
    </w:p>
    <w:p w14:paraId="205190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**Corruption Purification** – Permanently remove all corruption from an area or creature.</w:t>
      </w:r>
    </w:p>
    <w:p w14:paraId="7423DE8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**Faction Perfection** – Target's reputation with a faction becomes maximized; they gain significant benefits.</w:t>
      </w:r>
    </w:p>
    <w:p w14:paraId="1F1C77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**Invulnerable Sphere** – Create an impenetrable sphere that nothing can enter or exit.</w:t>
      </w:r>
    </w:p>
    <w:p w14:paraId="223355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**Eternal Protection** – Target gains permanent resistance to one damage type.</w:t>
      </w:r>
    </w:p>
    <w:p w14:paraId="266081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**Ultimate Ward** – Create a ward that protects against all harmful effects for 24 hours.</w:t>
      </w:r>
    </w:p>
    <w:p w14:paraId="5F5C80B9" w14:textId="77777777" w:rsidR="00990B30" w:rsidRPr="003147C4" w:rsidRDefault="00990B30" w:rsidP="00A66C5F">
      <w:pPr>
        <w:spacing w:after="0" w:line="240" w:lineRule="auto"/>
        <w:rPr>
          <w:rFonts w:asciiTheme="majorHAnsi" w:hAnsiTheme="majorHAnsi"/>
          <w:sz w:val="20"/>
          <w:szCs w:val="20"/>
        </w:rPr>
      </w:pPr>
    </w:p>
    <w:p w14:paraId="308A57E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Conjuration Spell List (Decennium Descent)</w:t>
      </w:r>
    </w:p>
    <w:p w14:paraId="465BA11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Elemental summoning, energy blasts, summoned utility, damage shields, and battlefield control via magical constructs.</w:t>
      </w:r>
    </w:p>
    <w:p w14:paraId="4440F86E" w14:textId="77777777" w:rsidR="00990B30" w:rsidRPr="003147C4" w:rsidRDefault="00990B30" w:rsidP="00A66C5F">
      <w:pPr>
        <w:spacing w:after="0" w:line="240" w:lineRule="auto"/>
        <w:rPr>
          <w:rFonts w:asciiTheme="majorHAnsi" w:hAnsiTheme="majorHAnsi"/>
          <w:sz w:val="20"/>
          <w:szCs w:val="20"/>
        </w:rPr>
      </w:pPr>
    </w:p>
    <w:p w14:paraId="0B87697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64E56AA5" w14:textId="77777777" w:rsidR="00990B30" w:rsidRPr="003147C4" w:rsidRDefault="00990B30" w:rsidP="00A66C5F">
      <w:pPr>
        <w:spacing w:after="0" w:line="240" w:lineRule="auto"/>
        <w:rPr>
          <w:rFonts w:asciiTheme="majorHAnsi" w:hAnsiTheme="majorHAnsi"/>
          <w:sz w:val="20"/>
          <w:szCs w:val="20"/>
        </w:rPr>
      </w:pPr>
    </w:p>
    <w:p w14:paraId="50391E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3A475CD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**Flare Spark** – 1d6 fire damage.</w:t>
      </w:r>
    </w:p>
    <w:p w14:paraId="5EC1A2A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**Dust Gust** – Push small object or scatter 5 ft of sand/dust.</w:t>
      </w:r>
    </w:p>
    <w:p w14:paraId="4589FF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**Crackle Jolt** – 1d4 lightning; arcs to second target for 1 damage.</w:t>
      </w:r>
    </w:p>
    <w:p w14:paraId="5A10C8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**Lodestone Pull** – Draws metal object 5 ft toward caster.</w:t>
      </w:r>
    </w:p>
    <w:p w14:paraId="50E144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**Minor Elemental Ward** – +1 to next saving throw vs elemental damage.</w:t>
      </w:r>
    </w:p>
    <w:p w14:paraId="6D14BA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**Flicker Flame** – Create dim dancing light source for 10 minutes.</w:t>
      </w:r>
    </w:p>
    <w:p w14:paraId="4F3356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**Stone Skin Sliver** – +1 AC for 1 round (concentration).</w:t>
      </w:r>
    </w:p>
    <w:p w14:paraId="7F7EC0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**Mana Kindle** – Recover 1 expended cantrip slot (once per long rest).</w:t>
      </w:r>
    </w:p>
    <w:p w14:paraId="3CAE2C9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**Conjure Water** – Create up to 1 gallon of clean water.</w:t>
      </w:r>
    </w:p>
    <w:p w14:paraId="00F102B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**Pebble Swarm** – 1d4 bludgeoning damage in 5-ft cone.</w:t>
      </w:r>
    </w:p>
    <w:p w14:paraId="3901A4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**Summon Tool** – Conjure a simple tool for 1 minute.</w:t>
      </w:r>
    </w:p>
    <w:p w14:paraId="0F11D9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**Elemental Touch** – Touch deals 1 damage of chosen element and leaves mark.</w:t>
      </w:r>
    </w:p>
    <w:p w14:paraId="3AE0AE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**Mist Veil** – Create 5-ft cube of obscuring mist.</w:t>
      </w:r>
    </w:p>
    <w:p w14:paraId="589951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**Phantom Key** – Create temporary key that works on one non-magical lock.</w:t>
      </w:r>
    </w:p>
    <w:p w14:paraId="0CC645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**Resonance Mote** – Create floating light that grants +1 to next Resonance check.</w:t>
      </w:r>
    </w:p>
    <w:p w14:paraId="2D743F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**Faction Emblem** – Conjure the symbol of a faction you have positive reputation with.</w:t>
      </w:r>
    </w:p>
    <w:p w14:paraId="5FB6EA80" w14:textId="77777777" w:rsidR="00990B30" w:rsidRPr="003147C4" w:rsidRDefault="00990B30" w:rsidP="00A66C5F">
      <w:pPr>
        <w:spacing w:after="0" w:line="240" w:lineRule="auto"/>
        <w:rPr>
          <w:rFonts w:asciiTheme="majorHAnsi" w:hAnsiTheme="majorHAnsi"/>
          <w:sz w:val="20"/>
          <w:szCs w:val="20"/>
        </w:rPr>
      </w:pPr>
    </w:p>
    <w:p w14:paraId="074F08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7DF3614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Fire Pet** – Small elemental: HP 10, AC 13, 1d8 fire melee.</w:t>
      </w:r>
    </w:p>
    <w:p w14:paraId="7CE8139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**Burning Sands** – 2d6 fire + target must save or have movement halved.</w:t>
      </w:r>
    </w:p>
    <w:p w14:paraId="6E43B1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**Shockwave** – 1d10 lightning in a 15-ft line; DEX save for half.</w:t>
      </w:r>
    </w:p>
    <w:p w14:paraId="35F06C1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**Earthen Grip** – Target restrained, STR save or immobilized 1 round.</w:t>
      </w:r>
    </w:p>
    <w:p w14:paraId="637005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**Summon Mod Rod** – Creates a rod that restores 1 spell slot (max level 1), 1/day.</w:t>
      </w:r>
    </w:p>
    <w:p w14:paraId="5B83601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**Summon Minor Weapon** – Create a spectral melee weapon: 1d6 damage.</w:t>
      </w:r>
    </w:p>
    <w:p w14:paraId="5A0B57C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**Flame Armor** – +2 AC; melee attackers take 1 fire damage.</w:t>
      </w:r>
    </w:p>
    <w:p w14:paraId="003286C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**Heat Metal (Conjured)** – Target's armor or weapon deals 1d6 fire to user each round.</w:t>
      </w:r>
    </w:p>
    <w:p w14:paraId="2D69E10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**Conjure Rope** – Create 50 ft of magical rope that obeys commands.</w:t>
      </w:r>
    </w:p>
    <w:p w14:paraId="51E9B33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**Summon Familiar** – Call a small elemental creature to serve as companion.</w:t>
      </w:r>
    </w:p>
    <w:p w14:paraId="0D8E05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**Mist Step** – Teleport up to 30 ft to a visible location.</w:t>
      </w:r>
    </w:p>
    <w:p w14:paraId="1C68626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**Elemental Bolt** – 2d8 damage of chosen element (fire, cold, lightning, acid).</w:t>
      </w:r>
    </w:p>
    <w:p w14:paraId="6B944DA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**Resonance Bridge** – Create a 15-ft bridge of solid energy.</w:t>
      </w:r>
    </w:p>
    <w:p w14:paraId="3373F5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**Faction Messenger** – Summon a small creature that can deliver a message to a faction member.</w:t>
      </w:r>
    </w:p>
    <w:p w14:paraId="028B129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**Alignment Essence** – Conjure a vial of liquid that reveals a creature's alignment when consumed.</w:t>
      </w:r>
    </w:p>
    <w:p w14:paraId="2C54DB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**Corruption Sensor** – Create a device that beeps when corruption is nearby.</w:t>
      </w:r>
    </w:p>
    <w:p w14:paraId="4E77D956" w14:textId="77777777" w:rsidR="00990B30" w:rsidRPr="003147C4" w:rsidRDefault="00990B30" w:rsidP="00A66C5F">
      <w:pPr>
        <w:spacing w:after="0" w:line="240" w:lineRule="auto"/>
        <w:rPr>
          <w:rFonts w:asciiTheme="majorHAnsi" w:hAnsiTheme="majorHAnsi"/>
          <w:sz w:val="20"/>
          <w:szCs w:val="20"/>
        </w:rPr>
      </w:pPr>
    </w:p>
    <w:p w14:paraId="66D9A7A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4701DC0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Air Pet** – Elemental pet: HP 20, AC 15, 2 attacks at 1d6 slashing.</w:t>
      </w:r>
    </w:p>
    <w:p w14:paraId="2D63E0E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**Elemental Barrage** – 2d8 damage (choose fire, cold, lightning).</w:t>
      </w:r>
    </w:p>
    <w:p w14:paraId="6BB6B86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**Conjure Shield of Sparks** – +3 AC and reflects 1d4 lightning to attacker.</w:t>
      </w:r>
    </w:p>
    <w:p w14:paraId="5BCD4F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**Summon Weaponry Satchel** – Conjures magical ammo or tools usable for 1 hour.</w:t>
      </w:r>
    </w:p>
    <w:p w14:paraId="6E60E3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**Planar Ally (Minor)** – Summon a CR 1 extraplanar creature to assist for 10 minutes.</w:t>
      </w:r>
    </w:p>
    <w:p w14:paraId="160768A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Well** – Create a pool that allies can draw 1d4 Resonance Points from.</w:t>
      </w:r>
    </w:p>
    <w:p w14:paraId="354698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Emblem (Greater)** – Conjure a powerful symbol that grants benefits to faction members.</w:t>
      </w:r>
    </w:p>
    <w:p w14:paraId="7042F1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Weapon** – Create a weapon that deals +1d6 damage to creatures of opposing alignment.</w:t>
      </w:r>
    </w:p>
    <w:p w14:paraId="5331D4FF" w14:textId="77777777" w:rsidR="00990B30" w:rsidRPr="003147C4" w:rsidRDefault="00990B30" w:rsidP="00A66C5F">
      <w:pPr>
        <w:spacing w:after="0" w:line="240" w:lineRule="auto"/>
        <w:rPr>
          <w:rFonts w:asciiTheme="majorHAnsi" w:hAnsiTheme="majorHAnsi"/>
          <w:sz w:val="20"/>
          <w:szCs w:val="20"/>
        </w:rPr>
      </w:pPr>
    </w:p>
    <w:p w14:paraId="39C5299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5BD9F98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Earth Pet** – HP 30, AC 17, 1d10 bludgeon, + knockdown.</w:t>
      </w:r>
    </w:p>
    <w:p w14:paraId="544657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**Conjure Elemental Lance** – Line 30 ft: 4d6 elemental damage, save for half.</w:t>
      </w:r>
    </w:p>
    <w:p w14:paraId="29A44B2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**Burst of Flamewind** – All enemies in 15 ft cone take 3d8 fire and are pushed back 5 ft.</w:t>
      </w:r>
    </w:p>
    <w:p w14:paraId="1EE45A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**Elemental Displacement** – Teleport self or ally 30 ft.</w:t>
      </w:r>
    </w:p>
    <w:p w14:paraId="396B35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**Summon Spectral Steed** – Create a mount that can travel between planes.</w:t>
      </w:r>
    </w:p>
    <w:p w14:paraId="60F2D3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Conduit** – Create a link that allows sharing Resonance Points between allies.</w:t>
      </w:r>
    </w:p>
    <w:p w14:paraId="5EB0FD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Portal** – Create a doorway to a faction's headquarters (requires positive reputation).</w:t>
      </w:r>
    </w:p>
    <w:p w14:paraId="4702B82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Shield** – Summon a shield that blocks attacks from creatures of opposing alignment.</w:t>
      </w:r>
    </w:p>
    <w:p w14:paraId="4E5F0250" w14:textId="77777777" w:rsidR="00990B30" w:rsidRPr="003147C4" w:rsidRDefault="00990B30" w:rsidP="00A66C5F">
      <w:pPr>
        <w:spacing w:after="0" w:line="240" w:lineRule="auto"/>
        <w:rPr>
          <w:rFonts w:asciiTheme="majorHAnsi" w:hAnsiTheme="majorHAnsi"/>
          <w:sz w:val="20"/>
          <w:szCs w:val="20"/>
        </w:rPr>
      </w:pPr>
    </w:p>
    <w:p w14:paraId="2DE88A9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4D1A4A7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Water Pet** – HP 35, AC 14, can heal allies for 2d6 or attack for 1d10 cold.</w:t>
      </w:r>
    </w:p>
    <w:p w14:paraId="04A71E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**Crystalline Barrier** – Wall of elemental glass (AC 18, HP 40), blocks line of sight.</w:t>
      </w:r>
    </w:p>
    <w:p w14:paraId="1A47371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**Elemental Drain** – Target loses 2 spell slots and takes 3d6 damage (random element).</w:t>
      </w:r>
    </w:p>
    <w:p w14:paraId="3918E14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**Bind Element** – Trap one elemental creature in place (WIS save or paralyzed 2 rounds).</w:t>
      </w:r>
    </w:p>
    <w:p w14:paraId="0A87CA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**Dimensional Door** – Teleport up to 500 ft to a known location.</w:t>
      </w:r>
    </w:p>
    <w:p w14:paraId="1678D1D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Beacon** – Create a point that allies can teleport to using Resonance Points.</w:t>
      </w:r>
    </w:p>
    <w:p w14:paraId="34169B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Ally** – Summon a CR 3 creature aligned with your faction.</w:t>
      </w:r>
    </w:p>
    <w:p w14:paraId="626466A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Anchor** – Create a zone where creatures cannot change alignment.</w:t>
      </w:r>
    </w:p>
    <w:p w14:paraId="40C42589" w14:textId="77777777" w:rsidR="00990B30" w:rsidRPr="003147C4" w:rsidRDefault="00990B30" w:rsidP="00A66C5F">
      <w:pPr>
        <w:spacing w:after="0" w:line="240" w:lineRule="auto"/>
        <w:rPr>
          <w:rFonts w:asciiTheme="majorHAnsi" w:hAnsiTheme="majorHAnsi"/>
          <w:sz w:val="20"/>
          <w:szCs w:val="20"/>
        </w:rPr>
      </w:pPr>
    </w:p>
    <w:p w14:paraId="3FE0CA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2DB4CB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Greater Fire Pet** – HP 60, AC 17, 2d10 fire, aura burns adjacent foes.</w:t>
      </w:r>
    </w:p>
    <w:p w14:paraId="0BDFED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**Massive Elemental Blast** – All enemies in 20 ft radius: 5d8 elemental damage.</w:t>
      </w:r>
    </w:p>
    <w:p w14:paraId="28B3818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**Living Magma** – Target must CON save or suffer 1d10/round for 3 rounds.</w:t>
      </w:r>
    </w:p>
    <w:p w14:paraId="097D1B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**Elemental Banishment** – Remove 1 summoned enemy from battlefield (CHA save).</w:t>
      </w:r>
    </w:p>
    <w:p w14:paraId="1FA7B41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**Planar Binding** – Force an extraplanar creature to serve you for 24 hours.</w:t>
      </w:r>
    </w:p>
    <w:p w14:paraId="7FB4C7D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Nexus** – Create a field where all spells cost 2 fewer Resonance Points.</w:t>
      </w:r>
    </w:p>
    <w:p w14:paraId="556496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Champion** – Summon a powerful warrior from your allied faction.</w:t>
      </w:r>
    </w:p>
    <w:p w14:paraId="0F0083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Portal** – Create a gateway to a plane aligned with your alignment.</w:t>
      </w:r>
    </w:p>
    <w:p w14:paraId="21CA7C65" w14:textId="77777777" w:rsidR="00990B30" w:rsidRPr="003147C4" w:rsidRDefault="00990B30" w:rsidP="00A66C5F">
      <w:pPr>
        <w:spacing w:after="0" w:line="240" w:lineRule="auto"/>
        <w:rPr>
          <w:rFonts w:asciiTheme="majorHAnsi" w:hAnsiTheme="majorHAnsi"/>
          <w:sz w:val="20"/>
          <w:szCs w:val="20"/>
        </w:rPr>
      </w:pPr>
    </w:p>
    <w:p w14:paraId="7012F1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21D7022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Greater Air Pet** – HP 65, AC 18, 2d8 wind slash, 50% miss chance vs projectiles.</w:t>
      </w:r>
    </w:p>
    <w:p w14:paraId="5079BCA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**Elemental Warp Field** – Allies within 10 ft gain resistance to elemental damage.</w:t>
      </w:r>
    </w:p>
    <w:p w14:paraId="694809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**Chain Arc** – Jumping lightning: 6 targets, 3d8 damage, arcs randomly.</w:t>
      </w:r>
    </w:p>
    <w:p w14:paraId="0B8EEC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**Conjure Skybrand Weapon** – Floating weapon makes 2 attacks/round for 1d12 lightning.</w:t>
      </w:r>
    </w:p>
    <w:p w14:paraId="050BCD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**Planar Ally (Greater)** – Summon a CR 6 extraplanar creature to assist for 1 hour.</w:t>
      </w:r>
    </w:p>
    <w:p w14:paraId="30CAAEE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Forge** – Create a magical forge that can craft items using Resonance Points.</w:t>
      </w:r>
    </w:p>
    <w:p w14:paraId="6AA3D9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Army** – Summon 3d6 soldiers from an allied faction.</w:t>
      </w:r>
    </w:p>
    <w:p w14:paraId="2AE6CB0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Sanctuary** – Create a safe haven that only admits creatures of your alignment.</w:t>
      </w:r>
    </w:p>
    <w:p w14:paraId="73070781" w14:textId="77777777" w:rsidR="00990B30" w:rsidRPr="003147C4" w:rsidRDefault="00990B30" w:rsidP="00A66C5F">
      <w:pPr>
        <w:spacing w:after="0" w:line="240" w:lineRule="auto"/>
        <w:rPr>
          <w:rFonts w:asciiTheme="majorHAnsi" w:hAnsiTheme="majorHAnsi"/>
          <w:sz w:val="20"/>
          <w:szCs w:val="20"/>
        </w:rPr>
      </w:pPr>
    </w:p>
    <w:p w14:paraId="6FB7E2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7C8339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Greater Earth Pet** – HP 80, AC 20, Tremor Slam (2d10, knocks prone).</w:t>
      </w:r>
    </w:p>
    <w:p w14:paraId="5138CB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**Volcanic Cage** – Traps 1–3 creatures in molten rock: 6d6 fire, CON save or immobilized.</w:t>
      </w:r>
    </w:p>
    <w:p w14:paraId="0AD9751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**Summon Living Armor** – Conjure suit of magical armor (grants +4 AC to self or ally).</w:t>
      </w:r>
    </w:p>
    <w:p w14:paraId="536CF6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**Prismatic Conflux** – Each enemy takes 2d8 random elemental type (roll separately).</w:t>
      </w:r>
    </w:p>
    <w:p w14:paraId="1645DA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**Plane Shift** – Transport up to 8 willing creatures to another plane.</w:t>
      </w:r>
    </w:p>
    <w:p w14:paraId="10E929F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Storm** – Create a storm that restores 1d6 Resonance Points to allies each round.</w:t>
      </w:r>
    </w:p>
    <w:p w14:paraId="5BFAF9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Citadel** – Conjure a fortress aligned with your faction that lasts for 24 hours.</w:t>
      </w:r>
    </w:p>
    <w:p w14:paraId="464107D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Avatar** – Transform into an avatar of your alignment, gaining powerful abilities.</w:t>
      </w:r>
    </w:p>
    <w:p w14:paraId="47D5E8F7" w14:textId="77777777" w:rsidR="00990B30" w:rsidRPr="003147C4" w:rsidRDefault="00990B30" w:rsidP="00A66C5F">
      <w:pPr>
        <w:spacing w:after="0" w:line="240" w:lineRule="auto"/>
        <w:rPr>
          <w:rFonts w:asciiTheme="majorHAnsi" w:hAnsiTheme="majorHAnsi"/>
          <w:sz w:val="20"/>
          <w:szCs w:val="20"/>
        </w:rPr>
      </w:pPr>
    </w:p>
    <w:p w14:paraId="7457383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5114E3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Greater Water Pet** – HP 90, AC 16, healing wave (3d6 AoE heal) or 2d10 cold blast.</w:t>
      </w:r>
    </w:p>
    <w:p w14:paraId="2968D5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**Frozen Time Prism** – Freeze 1 creature in place for 1 round, WIS save ends.</w:t>
      </w:r>
    </w:p>
    <w:p w14:paraId="35CDE9D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**Conjure Sky Fortress** – Floating platform appears, grants high ground or ranged cover.</w:t>
      </w:r>
    </w:p>
    <w:p w14:paraId="378F9D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**Mana Furnace** – Converts all elemental damage taken into spell slot regeneration.</w:t>
      </w:r>
    </w:p>
    <w:p w14:paraId="1BA059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**Demiplane** – Create a private extradimensional space.</w:t>
      </w:r>
    </w:p>
    <w:p w14:paraId="718611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**Resonance Matrix** – Create a field where spells can be cast without expending Resonance Points.</w:t>
      </w:r>
    </w:p>
    <w:p w14:paraId="3F53C5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**Faction Paragon** – Summon the champion of your allied faction.</w:t>
      </w:r>
    </w:p>
    <w:p w14:paraId="0BBED9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**Alignment Nexus** – Create a portal to a plane that empowers creatures of your alignment.</w:t>
      </w:r>
    </w:p>
    <w:p w14:paraId="339FAC02" w14:textId="77777777" w:rsidR="00990B30" w:rsidRPr="003147C4" w:rsidRDefault="00990B30" w:rsidP="00A66C5F">
      <w:pPr>
        <w:spacing w:after="0" w:line="240" w:lineRule="auto"/>
        <w:rPr>
          <w:rFonts w:asciiTheme="majorHAnsi" w:hAnsiTheme="majorHAnsi"/>
          <w:sz w:val="20"/>
          <w:szCs w:val="20"/>
        </w:rPr>
      </w:pPr>
    </w:p>
    <w:p w14:paraId="0F9695D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1EFEBC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**Summon Elemental Avatar** – HP 180, attacks 3x/round, elemental resistances, aura damage.</w:t>
      </w:r>
    </w:p>
    <w:p w14:paraId="2D8BEC4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**Cataclysmic Conjuration** – 60 ft radius: 10d10 of chosen element.</w:t>
      </w:r>
    </w:p>
    <w:p w14:paraId="6BF56DF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**Elemental Fusion** – Merge with summoned pet: share stats, cast 2 spells/round.</w:t>
      </w:r>
    </w:p>
    <w:p w14:paraId="418859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**Storm Cage** – Traps creature in electrical field: 8d6/round, cannot escape.</w:t>
      </w:r>
    </w:p>
    <w:p w14:paraId="26D883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**Elemental Convergence** – All four base pets summoned at once for 1 minute.</w:t>
      </w:r>
    </w:p>
    <w:p w14:paraId="5B2EFE0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**Conjure Magmatic Wyrm** – Massive fire serpent: HP 250, breathes 6d12 fire in cone.</w:t>
      </w:r>
    </w:p>
    <w:p w14:paraId="34D3D7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**Eternal Forge** – Create magical weapon or item permanently (DM discretion).</w:t>
      </w:r>
    </w:p>
    <w:p w14:paraId="3DF6103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**Planar Overload** – Tear open rift; all enemies in 100 ft take 12d8 elemental.</w:t>
      </w:r>
    </w:p>
    <w:p w14:paraId="23D7DC0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**Gate** – Open a portal to any plane or location.</w:t>
      </w:r>
    </w:p>
    <w:p w14:paraId="2B20C3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**Resonance Singularity** – Create a point that absorbs all magic and converts it to Resonance.</w:t>
      </w:r>
    </w:p>
    <w:p w14:paraId="22EC45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**Faction Incarnate** – Summon the living embodiment of a faction's power.</w:t>
      </w:r>
    </w:p>
    <w:p w14:paraId="5D341E0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**Alignment Ascension** – Transform into a being of pure alignment energy.</w:t>
      </w:r>
    </w:p>
    <w:p w14:paraId="33704E5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**Elemental Apocalypse** – Summon a catastrophic elemental event: 15d10 damage in 100-ft radius.</w:t>
      </w:r>
    </w:p>
    <w:p w14:paraId="767AB6C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**Planar Army** – Summon an army of extraplanar creatures to serve you.</w:t>
      </w:r>
    </w:p>
    <w:p w14:paraId="5CC3A3B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**Conjure Demiplane Fortress** – Create a permanent extradimensional stronghold.</w:t>
      </w:r>
    </w:p>
    <w:p w14:paraId="586CD48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**Resonance Nexus (Supreme)** – Create a field where all magic is enhanced and Resonance costs are halved.</w:t>
      </w:r>
    </w:p>
    <w:p w14:paraId="62226DED" w14:textId="77777777" w:rsidR="00990B30" w:rsidRPr="003147C4" w:rsidRDefault="00990B30" w:rsidP="00A66C5F">
      <w:pPr>
        <w:spacing w:after="0" w:line="240" w:lineRule="auto"/>
        <w:rPr>
          <w:rFonts w:asciiTheme="majorHAnsi" w:hAnsiTheme="majorHAnsi"/>
          <w:sz w:val="20"/>
          <w:szCs w:val="20"/>
        </w:rPr>
      </w:pPr>
    </w:p>
    <w:p w14:paraId="6F37A2D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Divination Spell List (Decennium Descent)</w:t>
      </w:r>
    </w:p>
    <w:p w14:paraId="446F97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Prophecy, truth-seeking, fate-binding, foresight, planar awareness, and divine insight. The Divination school reveals, manipulates, or channels the hidden layers of reality.</w:t>
      </w:r>
    </w:p>
    <w:p w14:paraId="08208BFE" w14:textId="77777777" w:rsidR="00990B30" w:rsidRPr="003147C4" w:rsidRDefault="00990B30" w:rsidP="00A66C5F">
      <w:pPr>
        <w:spacing w:after="0" w:line="240" w:lineRule="auto"/>
        <w:rPr>
          <w:rFonts w:asciiTheme="majorHAnsi" w:hAnsiTheme="majorHAnsi"/>
          <w:sz w:val="20"/>
          <w:szCs w:val="20"/>
        </w:rPr>
      </w:pPr>
    </w:p>
    <w:p w14:paraId="63A738E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2140025E" w14:textId="77777777" w:rsidR="00990B30" w:rsidRPr="003147C4" w:rsidRDefault="00990B30" w:rsidP="00A66C5F">
      <w:pPr>
        <w:spacing w:after="0" w:line="240" w:lineRule="auto"/>
        <w:rPr>
          <w:rFonts w:asciiTheme="majorHAnsi" w:hAnsiTheme="majorHAnsi"/>
          <w:sz w:val="20"/>
          <w:szCs w:val="20"/>
        </w:rPr>
      </w:pPr>
    </w:p>
    <w:p w14:paraId="2FA785F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48CA7EC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**Foresight Flicker** – Next enemy roll against you has Disadvantage.</w:t>
      </w:r>
    </w:p>
    <w:p w14:paraId="1B6ED8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**Guiding Spark** – Know true north or locate nearest magical presence.</w:t>
      </w:r>
    </w:p>
    <w:p w14:paraId="0665840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**Omen Whisper** – Hear a vague message from beyond; DM gives cryptic tip.</w:t>
      </w:r>
    </w:p>
    <w:p w14:paraId="7F8638C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**Detect Emotion** – Sense basic emotion of one creature (happy, afraid, angry, etc.).</w:t>
      </w:r>
    </w:p>
    <w:p w14:paraId="5B3C6A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**Aura Glimpse** – See magical auras briefly (10-ft radius).</w:t>
      </w:r>
    </w:p>
    <w:p w14:paraId="37C427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**Far Echo** – Replay last 6 seconds of speech in location.</w:t>
      </w:r>
    </w:p>
    <w:p w14:paraId="7B352A0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**Predict Movement** – Gain +1 to next DEX save or attack roll.</w:t>
      </w:r>
    </w:p>
    <w:p w14:paraId="4199C9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**Soul Mark** – Tag a creature for 1 minute; you know its direction if within 1 mile.</w:t>
      </w:r>
    </w:p>
    <w:p w14:paraId="43DAAC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**Detect Poison** – Determine if an object or creature is poisoned.</w:t>
      </w:r>
    </w:p>
    <w:p w14:paraId="3724A5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**Sense Alignment** – Briefly detect the alignment of one creature or object.</w:t>
      </w:r>
    </w:p>
    <w:p w14:paraId="13FCFF1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**Glimpse Future** – See 6 seconds into the future; advantage on initiative next combat.</w:t>
      </w:r>
    </w:p>
    <w:p w14:paraId="6BD3A27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**Detect Faction** – Determine if a creature or object is affiliated with a faction.</w:t>
      </w:r>
    </w:p>
    <w:p w14:paraId="310DCD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**Resonance Sight** – See Resonance Points as colored auras for 1 round.</w:t>
      </w:r>
    </w:p>
    <w:p w14:paraId="798C19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**Read Surface Thoughts** – Glimpse the current thought of a creature (WIS save negates).</w:t>
      </w:r>
    </w:p>
    <w:p w14:paraId="0EBD8C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**Detect Weather** – Accurately predict weather for the next 24 hours.</w:t>
      </w:r>
    </w:p>
    <w:p w14:paraId="18CA50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**Sense Corruption** – Detect presence of corruption within 30 feet.</w:t>
      </w:r>
    </w:p>
    <w:p w14:paraId="2481995A" w14:textId="77777777" w:rsidR="00990B30" w:rsidRPr="003147C4" w:rsidRDefault="00990B30" w:rsidP="00A66C5F">
      <w:pPr>
        <w:spacing w:after="0" w:line="240" w:lineRule="auto"/>
        <w:rPr>
          <w:rFonts w:asciiTheme="majorHAnsi" w:hAnsiTheme="majorHAnsi"/>
          <w:sz w:val="20"/>
          <w:szCs w:val="20"/>
        </w:rPr>
      </w:pPr>
    </w:p>
    <w:p w14:paraId="1AE4E0E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59948AC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**Identify** – Reveal properties of magical item or effect.</w:t>
      </w:r>
    </w:p>
    <w:p w14:paraId="329DE3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**Detect Magic** – See magic within 30 ft (concentration).</w:t>
      </w:r>
    </w:p>
    <w:p w14:paraId="6E3F607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**True Sight (Lesser)** – See invisible/hidden creatures for 1 minute.</w:t>
      </w:r>
    </w:p>
    <w:p w14:paraId="106542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**Warning Ward** – Trap glows if enemy enters; does no damage.</w:t>
      </w:r>
    </w:p>
    <w:p w14:paraId="17A782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**Scribe Destiny** – Learn a creature's greatest desire or fear (WIS save resists).</w:t>
      </w:r>
    </w:p>
    <w:p w14:paraId="103AA2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**Mark Omen** – Mark a creature; reroll 1 attack against them within 1 hour.</w:t>
      </w:r>
    </w:p>
    <w:p w14:paraId="347B457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**Clairaudience (Lesser)** – Hear a distant known location for 1 minute.</w:t>
      </w:r>
    </w:p>
    <w:p w14:paraId="7824567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**Fate Coin** – Once in next hour, flip coin to reroll any 1 die result.</w:t>
      </w:r>
    </w:p>
    <w:p w14:paraId="25171A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**Comprehend Languages** – Understand all written and spoken languages.</w:t>
      </w:r>
    </w:p>
    <w:p w14:paraId="025DD5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**Detect Secret Doors** – Reveal hidden passages within 30 feet.</w:t>
      </w:r>
    </w:p>
    <w:p w14:paraId="64C67E1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**Faction Insight** – Learn target's standing with one faction.</w:t>
      </w:r>
    </w:p>
    <w:p w14:paraId="2DE1665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**Alignment Sense** – Determine exact alignment of one creature.</w:t>
      </w:r>
    </w:p>
    <w:p w14:paraId="3B2125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**Resonance Map** – See concentrations of magical energy in the area.</w:t>
      </w:r>
    </w:p>
    <w:p w14:paraId="01B0200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**Locate Object** – Sense direction to a familiar object within 1,000 feet.</w:t>
      </w:r>
    </w:p>
    <w:p w14:paraId="5CC9FB9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**Read Memories** – View one specific memory from a willing creature.</w:t>
      </w:r>
    </w:p>
    <w:p w14:paraId="4BC4E50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**Corruption Insight** – Determine source and type of corruption affecting a creature or area.</w:t>
      </w:r>
    </w:p>
    <w:p w14:paraId="5B926DD1" w14:textId="77777777" w:rsidR="00990B30" w:rsidRPr="003147C4" w:rsidRDefault="00990B30" w:rsidP="00A66C5F">
      <w:pPr>
        <w:spacing w:after="0" w:line="240" w:lineRule="auto"/>
        <w:rPr>
          <w:rFonts w:asciiTheme="majorHAnsi" w:hAnsiTheme="majorHAnsi"/>
          <w:sz w:val="20"/>
          <w:szCs w:val="20"/>
        </w:rPr>
      </w:pPr>
    </w:p>
    <w:p w14:paraId="1B8BE0F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6041343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**Augury** – Ask if action will lead to good/bad results (yes/no/unclear).</w:t>
      </w:r>
    </w:p>
    <w:p w14:paraId="407E45A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**Divine Perception** – See if target is under divine influence (blessed, cursed, possessed).</w:t>
      </w:r>
    </w:p>
    <w:p w14:paraId="4742FF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**Clairvoyance** – See or hear a location within 1 mile.</w:t>
      </w:r>
    </w:p>
    <w:p w14:paraId="7057217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**Vision Trap** – Plant false sight into an enemy's mind; disorients and causes 2d6 psychic.</w:t>
      </w:r>
    </w:p>
    <w:p w14:paraId="59AB53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**Locate Person** – Sense direction to a specific person within 1 mile.</w:t>
      </w:r>
    </w:p>
    <w:p w14:paraId="1CA6B9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Spy** – Observe activities at a faction headquarters for 1 minute.</w:t>
      </w:r>
    </w:p>
    <w:p w14:paraId="432B88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Prediction** – Foresee how a creature will act based on their alignment.</w:t>
      </w:r>
    </w:p>
    <w:p w14:paraId="78193B7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Tracking** – Follow the trail of a spell cast within the last hour.</w:t>
      </w:r>
    </w:p>
    <w:p w14:paraId="7B0ABB89" w14:textId="77777777" w:rsidR="00990B30" w:rsidRPr="003147C4" w:rsidRDefault="00990B30" w:rsidP="00A66C5F">
      <w:pPr>
        <w:spacing w:after="0" w:line="240" w:lineRule="auto"/>
        <w:rPr>
          <w:rFonts w:asciiTheme="majorHAnsi" w:hAnsiTheme="majorHAnsi"/>
          <w:sz w:val="20"/>
          <w:szCs w:val="20"/>
        </w:rPr>
      </w:pPr>
    </w:p>
    <w:p w14:paraId="65C9744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7C7E84D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**Eyes of the Divine** – See through magical and mundane disguises.</w:t>
      </w:r>
    </w:p>
    <w:p w14:paraId="1CBBC73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**Future Echo** – Next round, choose initiative order for allies.</w:t>
      </w:r>
    </w:p>
    <w:p w14:paraId="6AD5393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**Reveal Weakness** – Target's next saving throw is made with Disadvantage.</w:t>
      </w:r>
    </w:p>
    <w:p w14:paraId="110065A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**Planar Window** – Open vision into another plane; detect native beings and effects.</w:t>
      </w:r>
    </w:p>
    <w:p w14:paraId="5748383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**Speak with Dead** – Ask 5 questions to a corpse.</w:t>
      </w:r>
    </w:p>
    <w:p w14:paraId="08A0940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Divination** – Learn a faction's current major objective.</w:t>
      </w:r>
    </w:p>
    <w:p w14:paraId="135CB8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Revelation** – Force a creature to reveal their true alignment (CHA save negates).</w:t>
      </w:r>
    </w:p>
    <w:p w14:paraId="6716317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Sight (Greater)** – See all magical effects and their sources within 60 feet.</w:t>
      </w:r>
    </w:p>
    <w:p w14:paraId="597397FD" w14:textId="77777777" w:rsidR="00990B30" w:rsidRPr="003147C4" w:rsidRDefault="00990B30" w:rsidP="00A66C5F">
      <w:pPr>
        <w:spacing w:after="0" w:line="240" w:lineRule="auto"/>
        <w:rPr>
          <w:rFonts w:asciiTheme="majorHAnsi" w:hAnsiTheme="majorHAnsi"/>
          <w:sz w:val="20"/>
          <w:szCs w:val="20"/>
        </w:rPr>
      </w:pPr>
    </w:p>
    <w:p w14:paraId="429A99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400E25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**Zone of Truth** – 15-ft zone; creatures must save to lie.</w:t>
      </w:r>
    </w:p>
    <w:p w14:paraId="79CE0E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**Fate Reversal** – Force a reroll of one attack, save, or check anywhere on battlefield.</w:t>
      </w:r>
    </w:p>
    <w:p w14:paraId="7117F8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**Seal Vision** – Block divination spells from affecting an area or creature.</w:t>
      </w:r>
    </w:p>
    <w:p w14:paraId="3F987A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**Aspect of Insight** – Gain advantage on all mental saves and +2 INT/WIS for 1 minute.</w:t>
      </w:r>
    </w:p>
    <w:p w14:paraId="57A1CF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**Locate Creature** – Sense direction to a specific creature within 5 miles.</w:t>
      </w:r>
    </w:p>
    <w:p w14:paraId="75AD08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Secrets** – Learn one secret about a faction.</w:t>
      </w:r>
    </w:p>
    <w:p w14:paraId="0A3445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Forecast** – Predict consequences of an action based on alignment influences.</w:t>
      </w:r>
    </w:p>
    <w:p w14:paraId="125169F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Divination** – Determine exactly how many Resonance Points a creature has.</w:t>
      </w:r>
    </w:p>
    <w:p w14:paraId="585AE7AB" w14:textId="77777777" w:rsidR="00990B30" w:rsidRPr="003147C4" w:rsidRDefault="00990B30" w:rsidP="00A66C5F">
      <w:pPr>
        <w:spacing w:after="0" w:line="240" w:lineRule="auto"/>
        <w:rPr>
          <w:rFonts w:asciiTheme="majorHAnsi" w:hAnsiTheme="majorHAnsi"/>
          <w:sz w:val="20"/>
          <w:szCs w:val="20"/>
        </w:rPr>
      </w:pPr>
    </w:p>
    <w:p w14:paraId="32767B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065EDC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**Planar Summons (Lesser)** – Summon a celestial, elemental, or outsider (CR 5 or lower).</w:t>
      </w:r>
    </w:p>
    <w:p w14:paraId="0047DF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**Prophetic Frenzy** – Gain 3 premonitions: spend to negate hits, auto succeed saves, etc.</w:t>
      </w:r>
    </w:p>
    <w:p w14:paraId="605C206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**Vision of Ruin** – Target sees future self's demise: WIS save or stunned 1 round + 5d6 psychic.</w:t>
      </w:r>
    </w:p>
    <w:p w14:paraId="4954BAC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**Woven Threads** – Alter a creature's recent memory (last 1 minute, WIS save resists).</w:t>
      </w:r>
    </w:p>
    <w:p w14:paraId="528D7F7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**Commune** – Ask 3 questions to a deity or powerful entity.</w:t>
      </w:r>
    </w:p>
    <w:p w14:paraId="195ED9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Prophecy** – Predict a faction's future (next 7 days).</w:t>
      </w:r>
    </w:p>
    <w:p w14:paraId="66BDBB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Scrying** – Spy on a location where strong alignment energy exists.</w:t>
      </w:r>
    </w:p>
    <w:p w14:paraId="17DBAE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Communion** – Connect to the Weave directly; learn 3 spells temporarily.</w:t>
      </w:r>
    </w:p>
    <w:p w14:paraId="61B7A45C" w14:textId="77777777" w:rsidR="00990B30" w:rsidRPr="003147C4" w:rsidRDefault="00990B30" w:rsidP="00A66C5F">
      <w:pPr>
        <w:spacing w:after="0" w:line="240" w:lineRule="auto"/>
        <w:rPr>
          <w:rFonts w:asciiTheme="majorHAnsi" w:hAnsiTheme="majorHAnsi"/>
          <w:sz w:val="20"/>
          <w:szCs w:val="20"/>
        </w:rPr>
      </w:pPr>
    </w:p>
    <w:p w14:paraId="5D294D9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149270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**True Seeing** – See through all illusions, invisibility, and shapechanges.</w:t>
      </w:r>
    </w:p>
    <w:p w14:paraId="50F1AAE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**Planar Binding (Minor)** – Compel an extraplanar creature to serve you (up to CR 8).</w:t>
      </w:r>
    </w:p>
    <w:p w14:paraId="6236045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**Chrono Lock** – Creature becomes frozen in time for 1 round (no save, 1 target only).</w:t>
      </w:r>
    </w:p>
    <w:p w14:paraId="4D51155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**Eye of Judgement** – Reveal and suppress one creature's class features for 1 round (WIS save resists).</w:t>
      </w:r>
    </w:p>
    <w:p w14:paraId="3AAD34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**Find the Path** – Know the shortest route to a specific location.</w:t>
      </w:r>
    </w:p>
    <w:p w14:paraId="21B68BD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Destiny** – See possible futures for a faction based on current actions.</w:t>
      </w:r>
    </w:p>
    <w:p w14:paraId="731EADF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Nexus** – Create a zone where creatures of your alignment gain insight bonuses.</w:t>
      </w:r>
    </w:p>
    <w:p w14:paraId="7B058D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Prophecy** – Predict all spell effects in an area for the next minute.</w:t>
      </w:r>
    </w:p>
    <w:p w14:paraId="1F0B1E24" w14:textId="77777777" w:rsidR="00990B30" w:rsidRPr="003147C4" w:rsidRDefault="00990B30" w:rsidP="00A66C5F">
      <w:pPr>
        <w:spacing w:after="0" w:line="240" w:lineRule="auto"/>
        <w:rPr>
          <w:rFonts w:asciiTheme="majorHAnsi" w:hAnsiTheme="majorHAnsi"/>
          <w:sz w:val="20"/>
          <w:szCs w:val="20"/>
        </w:rPr>
      </w:pPr>
    </w:p>
    <w:p w14:paraId="08900A1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18E00B5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Revelation** – Reveal hidden traps, enemies, magic, and lies in 60-ft cone.</w:t>
      </w:r>
    </w:p>
    <w:p w14:paraId="661FF3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**Planar Summons (Greater)** – Summon two extraplanar allies (up to CR 8 each).</w:t>
      </w:r>
    </w:p>
    <w:p w14:paraId="72CE639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**Premonition Shield** – You or an ally takes no damage from next 2 attacks or spells.</w:t>
      </w:r>
    </w:p>
    <w:p w14:paraId="72CFD17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**Fate Echo** – Copy one non-damaging spell cast in last 3 rounds.</w:t>
      </w:r>
    </w:p>
    <w:p w14:paraId="29A326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**Vision Quest** – Enter a trance to receive guidance about a specific question.</w:t>
      </w:r>
    </w:p>
    <w:p w14:paraId="72FABBD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Omniscience** – Know all current activities of a faction for 1 minute.</w:t>
      </w:r>
    </w:p>
    <w:p w14:paraId="180530F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Purge** – Temporarily neutralize a creature's alignment (WIS save negates).</w:t>
      </w:r>
    </w:p>
    <w:p w14:paraId="1A34A2B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Sight (Supreme)** – See all past and present magical effects in an area.</w:t>
      </w:r>
    </w:p>
    <w:p w14:paraId="705218CB" w14:textId="77777777" w:rsidR="00990B30" w:rsidRPr="003147C4" w:rsidRDefault="00990B30" w:rsidP="00A66C5F">
      <w:pPr>
        <w:spacing w:after="0" w:line="240" w:lineRule="auto"/>
        <w:rPr>
          <w:rFonts w:asciiTheme="majorHAnsi" w:hAnsiTheme="majorHAnsi"/>
          <w:sz w:val="20"/>
          <w:szCs w:val="20"/>
        </w:rPr>
      </w:pPr>
    </w:p>
    <w:p w14:paraId="188E224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1FC6B5D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**Divine Intervention (Lesser)** – Call on deity to cast a spell of 6th level or lower as free action.</w:t>
      </w:r>
    </w:p>
    <w:p w14:paraId="253BF3F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**Mind Ravel** – Target suffers confusion and forgets last 5 minutes; WIS save resists.</w:t>
      </w:r>
    </w:p>
    <w:p w14:paraId="080A4C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**Stitch Fate** – Change one failed death save or auto-revive a dying target.</w:t>
      </w:r>
    </w:p>
    <w:p w14:paraId="0E303B2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**Seal of Banishment** – Banish up to 3 extraplanar creatures (CHA save resists).</w:t>
      </w:r>
    </w:p>
    <w:p w14:paraId="6B5AC8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**Moment of Prescience** – Gain tremendous insight bonus (+10) to one roll.</w:t>
      </w:r>
    </w:p>
    <w:p w14:paraId="14C6BA7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**Faction Convergence** – See how actions of multiple factions will interact.</w:t>
      </w:r>
    </w:p>
    <w:p w14:paraId="26ED013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**Alignment Revelation (Mass)** – Force all creatures in 30-ft radius to reveal true alignment.</w:t>
      </w:r>
    </w:p>
    <w:p w14:paraId="6D53559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**Resonance Mastery** – For 1 minute, know exactly how many Resonance Points needed for any spell.</w:t>
      </w:r>
    </w:p>
    <w:p w14:paraId="31087DAB" w14:textId="77777777" w:rsidR="00990B30" w:rsidRPr="003147C4" w:rsidRDefault="00990B30" w:rsidP="00A66C5F">
      <w:pPr>
        <w:spacing w:after="0" w:line="240" w:lineRule="auto"/>
        <w:rPr>
          <w:rFonts w:asciiTheme="majorHAnsi" w:hAnsiTheme="majorHAnsi"/>
          <w:sz w:val="20"/>
          <w:szCs w:val="20"/>
        </w:rPr>
      </w:pPr>
    </w:p>
    <w:p w14:paraId="2DC9D8E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3939A5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**Divine Intervention (Greater)** – Ask your god a single question or task; result is GM-determined miracle.</w:t>
      </w:r>
    </w:p>
    <w:p w14:paraId="4095F0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**Summon Herald of the Planes** – Call a unique CR 15+ celestial, elemental, or outsider to aid you.</w:t>
      </w:r>
    </w:p>
    <w:p w14:paraId="533EDF3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**Prophecy Fulfilled** – Declare one creature's next action: they must succeed INT save or do it.</w:t>
      </w:r>
    </w:p>
    <w:p w14:paraId="2E06D8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**Time Fracture** – Enemies reroll all d20s at disadvantage for 1 minute.</w:t>
      </w:r>
    </w:p>
    <w:p w14:paraId="579CB54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**Foresight (Perfect)** – You cannot be surprised or critically hit for 1 hour; advantage on all saves.</w:t>
      </w:r>
    </w:p>
    <w:p w14:paraId="31E37D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**Oracle of Eternity** – Ask 3 yes/no questions and receive divine truth.</w:t>
      </w:r>
    </w:p>
    <w:p w14:paraId="7F5531E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**Soul Reflection** – Target is forced to fight a version of themselves for 3 rounds.</w:t>
      </w:r>
    </w:p>
    <w:p w14:paraId="0267C8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**Thread Severance** – Instantly end 1 effect or condition, or cause death if creature fails CHA save and is under 25 HP.</w:t>
      </w:r>
    </w:p>
    <w:p w14:paraId="62792F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**Cosmic Awareness** – Gain knowledge of all events occurring within 10 miles.</w:t>
      </w:r>
    </w:p>
    <w:p w14:paraId="5E132CC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**Fate Rewrite** – Change one past event that occurred within the last 24 hours.</w:t>
      </w:r>
    </w:p>
    <w:p w14:paraId="20A9F34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**Faction Omniscience (Supreme)** – Know everything about a faction's past, present, and likely future.</w:t>
      </w:r>
    </w:p>
    <w:p w14:paraId="32E7105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**Alignment Ascension** – Temporarily become an avatar of your alignment, gaining divine insight.</w:t>
      </w:r>
    </w:p>
    <w:p w14:paraId="656989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**Resonance Perfection** – For 1 minute, all spells cost exactly the Resonance Points you have available.</w:t>
      </w:r>
    </w:p>
    <w:p w14:paraId="1CDC4F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**Eternal Prophecy** – Create a self-fulfilling prophecy that must come true within 1 year.</w:t>
      </w:r>
    </w:p>
    <w:p w14:paraId="4AE80F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**Divine Truth** – Force a creature to answer 3 questions truthfully, regardless of resistances.</w:t>
      </w:r>
    </w:p>
    <w:p w14:paraId="43A9B7A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**Cosmic Revelation** – Reveal the true nature of reality to all creatures in 100-ft radius; WIS save or be stunned.</w:t>
      </w:r>
    </w:p>
    <w:p w14:paraId="60F6EE7C" w14:textId="77777777" w:rsidR="00990B30" w:rsidRPr="003147C4" w:rsidRDefault="00990B30" w:rsidP="00A66C5F">
      <w:pPr>
        <w:spacing w:after="0" w:line="240" w:lineRule="auto"/>
        <w:rPr>
          <w:rFonts w:asciiTheme="majorHAnsi" w:hAnsiTheme="majorHAnsi"/>
          <w:sz w:val="20"/>
          <w:szCs w:val="20"/>
        </w:rPr>
      </w:pPr>
    </w:p>
    <w:p w14:paraId="4C39C72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Enchantment Spell List (Decennium Descent)</w:t>
      </w:r>
    </w:p>
    <w:p w14:paraId="5F99EB3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Mental domination, charm, mesmerization, confusion, pacification, and fear. This school is designed for battlefield control, enemy shutdown, and manipulation of behavior.</w:t>
      </w:r>
    </w:p>
    <w:p w14:paraId="2EE2C60D" w14:textId="77777777" w:rsidR="00990B30" w:rsidRPr="003147C4" w:rsidRDefault="00990B30" w:rsidP="00A66C5F">
      <w:pPr>
        <w:spacing w:after="0" w:line="240" w:lineRule="auto"/>
        <w:rPr>
          <w:rFonts w:asciiTheme="majorHAnsi" w:hAnsiTheme="majorHAnsi"/>
          <w:sz w:val="20"/>
          <w:szCs w:val="20"/>
        </w:rPr>
      </w:pPr>
    </w:p>
    <w:p w14:paraId="4CD4A55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4D87C96" w14:textId="77777777" w:rsidR="00990B30" w:rsidRPr="003147C4" w:rsidRDefault="00990B30" w:rsidP="00A66C5F">
      <w:pPr>
        <w:spacing w:after="0" w:line="240" w:lineRule="auto"/>
        <w:rPr>
          <w:rFonts w:asciiTheme="majorHAnsi" w:hAnsiTheme="majorHAnsi"/>
          <w:sz w:val="20"/>
          <w:szCs w:val="20"/>
        </w:rPr>
      </w:pPr>
    </w:p>
    <w:p w14:paraId="503048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6768B70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**Daze** – Target loses reaction for 1 round (INT save).</w:t>
      </w:r>
    </w:p>
    <w:p w14:paraId="374278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**Calm Whispers** – Target makes WIS save or has disadvantage on next attack.</w:t>
      </w:r>
    </w:p>
    <w:p w14:paraId="0C2275C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**Mental Flicker** – Disorient minor creature; 1d4 psychic.</w:t>
      </w:r>
    </w:p>
    <w:p w14:paraId="210DD49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**False Comfort** – Target believes they are healing; no effect, distraction only.</w:t>
      </w:r>
    </w:p>
    <w:p w14:paraId="2AA1C1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**Glimmering Eyes** – Caster gains +2 to Persuasion or Deception for 1 minute.</w:t>
      </w:r>
    </w:p>
    <w:p w14:paraId="1A9B903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**Disrupt Memory** – Target forgets last 6 seconds; ends concentration.</w:t>
      </w:r>
    </w:p>
    <w:p w14:paraId="5CF7E27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**Enthralling Tune** – Play a tone that draws attention; 1 target loses focus.</w:t>
      </w:r>
    </w:p>
    <w:p w14:paraId="2CB71B2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**Mental Tap** – 1d4 psychic; caster gains +1 to next save if damage dealt.</w:t>
      </w:r>
    </w:p>
    <w:p w14:paraId="0799D56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**Friends** – Gain advantage on Charisma checks against one non-hostile creature.</w:t>
      </w:r>
    </w:p>
    <w:p w14:paraId="339BA9C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**Lullaby** – Target becomes drowsy; disadvantage on Perception checks.</w:t>
      </w:r>
    </w:p>
    <w:p w14:paraId="75CD12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**Soothe Animal** – Calm one beast or animal for 1 minute.</w:t>
      </w:r>
    </w:p>
    <w:p w14:paraId="574514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**Faction Sympathy** – Target briefly feels positive toward your faction.</w:t>
      </w:r>
    </w:p>
    <w:p w14:paraId="1041B8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**Alignment Empathy** – Target briefly feels connection to your alignment.</w:t>
      </w:r>
    </w:p>
    <w:p w14:paraId="4461E4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**Resonance Whisper** – Subtly influence target's next Resonance check.</w:t>
      </w:r>
    </w:p>
    <w:p w14:paraId="7A7E432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**Minor Suggestion** – Plant a simple, harmless idea in target's mind.</w:t>
      </w:r>
    </w:p>
    <w:p w14:paraId="58E2986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**Beguiling Gaze** – Lock eyes with target; they can't look away for 1 round.</w:t>
      </w:r>
    </w:p>
    <w:p w14:paraId="07FD05C7" w14:textId="77777777" w:rsidR="00990B30" w:rsidRPr="003147C4" w:rsidRDefault="00990B30" w:rsidP="00A66C5F">
      <w:pPr>
        <w:spacing w:after="0" w:line="240" w:lineRule="auto"/>
        <w:rPr>
          <w:rFonts w:asciiTheme="majorHAnsi" w:hAnsiTheme="majorHAnsi"/>
          <w:sz w:val="20"/>
          <w:szCs w:val="20"/>
        </w:rPr>
      </w:pPr>
    </w:p>
    <w:p w14:paraId="10D367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194117E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**Charm Person** – Target regards caster as friendly (WIS save ends early).</w:t>
      </w:r>
    </w:p>
    <w:p w14:paraId="713E03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**Mesmerize** – Target creature is stunned and unaware for 1 round (CHA save).</w:t>
      </w:r>
    </w:p>
    <w:p w14:paraId="7321F37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**Pacify** – Enemy cannot attack or cast damaging spells for 1 round.</w:t>
      </w:r>
    </w:p>
    <w:p w14:paraId="7886615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**Sleep** – Up to 24 HP worth of creatures fall unconscious (no save).</w:t>
      </w:r>
    </w:p>
    <w:p w14:paraId="565229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**Confusing Flash** – Target makes WIS save or randomly attacks or flees.</w:t>
      </w:r>
    </w:p>
    <w:p w14:paraId="28FF3E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**Weaken Will** – -2 to next WIS save; 1 minute duration.</w:t>
      </w:r>
    </w:p>
    <w:p w14:paraId="630906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**Distract** – Interrupt enemy action (no opportunity attacks this round).</w:t>
      </w:r>
    </w:p>
    <w:p w14:paraId="6C3AE3E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**Voice of Peace** – Negotiate ceasefire; 1 enemy will not attack unless provoked.</w:t>
      </w:r>
    </w:p>
    <w:p w14:paraId="2A4565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**Command** – Force target to follow one-word command for 1 round.</w:t>
      </w:r>
    </w:p>
    <w:p w14:paraId="434AA7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**Hideous Laughter** – Target falls prone, incapacitated by laughter (WIS save).</w:t>
      </w:r>
    </w:p>
    <w:p w14:paraId="220737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**Heroism** – Target gains temporary HP and immunity to fear.</w:t>
      </w:r>
    </w:p>
    <w:p w14:paraId="09F5915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**Faction Charm** – Target feels strong affinity toward your faction for 1 hour.</w:t>
      </w:r>
    </w:p>
    <w:p w14:paraId="2CD486F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**Alignment Suggestion** – Subtly push target toward your alignment (WIS save).</w:t>
      </w:r>
    </w:p>
    <w:p w14:paraId="704AE14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**Resonance Influence** – Target's next spell costs +1 or -1 Resonance Points.</w:t>
      </w:r>
    </w:p>
    <w:p w14:paraId="03B19DC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**Bane** – Up to 3 targets take -1d4 on attack rolls and saving throws.</w:t>
      </w:r>
    </w:p>
    <w:p w14:paraId="4FFE1F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**Enthrall** – Captivate nearby creatures; they have disadvantage on Perception checks.</w:t>
      </w:r>
    </w:p>
    <w:p w14:paraId="630E2D28" w14:textId="77777777" w:rsidR="00990B30" w:rsidRPr="003147C4" w:rsidRDefault="00990B30" w:rsidP="00A66C5F">
      <w:pPr>
        <w:spacing w:after="0" w:line="240" w:lineRule="auto"/>
        <w:rPr>
          <w:rFonts w:asciiTheme="majorHAnsi" w:hAnsiTheme="majorHAnsi"/>
          <w:sz w:val="20"/>
          <w:szCs w:val="20"/>
        </w:rPr>
      </w:pPr>
    </w:p>
    <w:p w14:paraId="31E740C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0FAE008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**Deep Mesmerize** – Target stunned 2 rounds or until damaged.</w:t>
      </w:r>
    </w:p>
    <w:p w14:paraId="2157A8F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**Dire Charm** – Target becomes loyal servant for 1 minute (WIS save at end of each turn).</w:t>
      </w:r>
    </w:p>
    <w:p w14:paraId="3AF8F4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**Group Pacify** – All enemies in 15-ft cone cannot initiate combat unless provoked.</w:t>
      </w:r>
    </w:p>
    <w:p w14:paraId="7BBE24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**Illusive Commands** – Force simple action: drop item, walk away, kneel.</w:t>
      </w:r>
    </w:p>
    <w:p w14:paraId="488244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**Calm Emotions** – Suppress strong emotions in 20-ft sphere.</w:t>
      </w:r>
    </w:p>
    <w:p w14:paraId="4891AA5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**Enthrall** – Captivate all creatures that can hear you (WIS save negates).</w:t>
      </w:r>
    </w:p>
    <w:p w14:paraId="1740B1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**Zone of Truth** – Creatures in 15-ft radius can't lie (CHA save negates).</w:t>
      </w:r>
    </w:p>
    <w:p w14:paraId="27E0E38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**Crown of Madness** – Control humanoid's actions (WIS save ends).</w:t>
      </w:r>
    </w:p>
    <w:p w14:paraId="798561FE" w14:textId="77777777" w:rsidR="00990B30" w:rsidRPr="003147C4" w:rsidRDefault="00990B30" w:rsidP="00A66C5F">
      <w:pPr>
        <w:spacing w:after="0" w:line="240" w:lineRule="auto"/>
        <w:rPr>
          <w:rFonts w:asciiTheme="majorHAnsi" w:hAnsiTheme="majorHAnsi"/>
          <w:sz w:val="20"/>
          <w:szCs w:val="20"/>
        </w:rPr>
      </w:pPr>
    </w:p>
    <w:p w14:paraId="0D0D571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53D2028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Mesmerize** – Up to 4 creatures stunned for 1 round.</w:t>
      </w:r>
    </w:p>
    <w:p w14:paraId="3AB745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**Dominate Beast** – Control a beast's actions (INT save resists).</w:t>
      </w:r>
    </w:p>
    <w:p w14:paraId="23F392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**Terrifying Gaze** – Frighten one target for 3 rounds; WIS save ends early.</w:t>
      </w:r>
    </w:p>
    <w:p w14:paraId="5254A4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**Mental Chains** – Target cannot move more than 10 ft from original spot.</w:t>
      </w:r>
    </w:p>
    <w:p w14:paraId="144092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**Hypnotic Pattern** – Create mesmerizing lights; creatures are charmed and incapacitated.</w:t>
      </w:r>
    </w:p>
    <w:p w14:paraId="0C3B0F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**Suggestion** – Target follows reasonable suggestion for up to 8 hours.</w:t>
      </w:r>
    </w:p>
    <w:p w14:paraId="50DB64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**Fear** – Creatures in 30-ft cone must make WIS save or become frightened.</w:t>
      </w:r>
    </w:p>
    <w:p w14:paraId="0BB401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**Slow** – Up to 6 creatures move at half speed, -2 AC, -2 DEX, one action only.</w:t>
      </w:r>
    </w:p>
    <w:p w14:paraId="139EBBE6" w14:textId="77777777" w:rsidR="00990B30" w:rsidRPr="003147C4" w:rsidRDefault="00990B30" w:rsidP="00A66C5F">
      <w:pPr>
        <w:spacing w:after="0" w:line="240" w:lineRule="auto"/>
        <w:rPr>
          <w:rFonts w:asciiTheme="majorHAnsi" w:hAnsiTheme="majorHAnsi"/>
          <w:sz w:val="20"/>
          <w:szCs w:val="20"/>
        </w:rPr>
      </w:pPr>
    </w:p>
    <w:p w14:paraId="4B9B2D2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1B1F759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**Dominate Person** – Full control over humanoid target (WIS save each turn).</w:t>
      </w:r>
    </w:p>
    <w:p w14:paraId="20EF5F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**Mass Pacify** – All enemies in 30-ft radius cannot attack unless attacked.</w:t>
      </w:r>
    </w:p>
    <w:p w14:paraId="1A26E17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**Confusion** – Target makes random actions for 1 minute (WIS save each round).</w:t>
      </w:r>
    </w:p>
    <w:p w14:paraId="60A44E5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**Erase Emotion** – Removes anger, fear, or pain; target cannot use rage/fear abilities.</w:t>
      </w:r>
    </w:p>
    <w:p w14:paraId="1A5D938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**Compulsion** – Force creature to move in direction you choose (WIS save negates).</w:t>
      </w:r>
    </w:p>
    <w:p w14:paraId="12F27A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**Phantasmal Killer** – Create nightmare only target can see; WIS save or frightened and 4d10 psychic.</w:t>
      </w:r>
    </w:p>
    <w:p w14:paraId="7B4F077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**Charm Monster** – Creature regards you as friendly (WIS save negates).</w:t>
      </w:r>
    </w:p>
    <w:p w14:paraId="21DDC9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**Overwhelming Grief** – Target is incapacitated by sorrow (WIS save negates).</w:t>
      </w:r>
    </w:p>
    <w:p w14:paraId="549777F6" w14:textId="77777777" w:rsidR="00990B30" w:rsidRPr="003147C4" w:rsidRDefault="00990B30" w:rsidP="00A66C5F">
      <w:pPr>
        <w:spacing w:after="0" w:line="240" w:lineRule="auto"/>
        <w:rPr>
          <w:rFonts w:asciiTheme="majorHAnsi" w:hAnsiTheme="majorHAnsi"/>
          <w:sz w:val="20"/>
          <w:szCs w:val="20"/>
        </w:rPr>
      </w:pPr>
    </w:p>
    <w:p w14:paraId="51E1F86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6504423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**Dominate Monster** – Control any creature of CR 10 or less (WIS save each turn).</w:t>
      </w:r>
    </w:p>
    <w:p w14:paraId="6F6C2E6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**Mass Sleep** – 60 HP worth of creatures fall asleep for 1 minute.</w:t>
      </w:r>
    </w:p>
    <w:p w14:paraId="243D5F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**Group Illusion** – Create illusionary party of allies; target enemy misdirected.</w:t>
      </w:r>
    </w:p>
    <w:p w14:paraId="618432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**Mental Bomb** – All enemies in 20-ft radius take 4d6 psychic and lose next reaction.</w:t>
      </w:r>
    </w:p>
    <w:p w14:paraId="2798AD2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**Hold Monster** – Target is paralyzed for 1 minute (WIS save ends).</w:t>
      </w:r>
    </w:p>
    <w:p w14:paraId="273876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**Geas** – Force target to follow command for 30 days (WIS save negates).</w:t>
      </w:r>
    </w:p>
    <w:p w14:paraId="3C18C7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**Synaptic Static** – 20-ft sphere, 8d6 psychic damage and -1d6 to attacks and checks.</w:t>
      </w:r>
    </w:p>
    <w:p w14:paraId="1DAD28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**Mind Fog** – Creatures in area have disadvantage on WIS saves and WIS checks.</w:t>
      </w:r>
    </w:p>
    <w:p w14:paraId="16F19EEC" w14:textId="77777777" w:rsidR="00990B30" w:rsidRPr="003147C4" w:rsidRDefault="00990B30" w:rsidP="00A66C5F">
      <w:pPr>
        <w:spacing w:after="0" w:line="240" w:lineRule="auto"/>
        <w:rPr>
          <w:rFonts w:asciiTheme="majorHAnsi" w:hAnsiTheme="majorHAnsi"/>
          <w:sz w:val="20"/>
          <w:szCs w:val="20"/>
        </w:rPr>
      </w:pPr>
    </w:p>
    <w:p w14:paraId="4E6A8D3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68B93E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Charm** – Charm up to 6 creatures for 1 minute (WIS save ends early).</w:t>
      </w:r>
    </w:p>
    <w:p w14:paraId="2596A02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**Haze of Forgetting** – All targets in 30 ft forget last 1 minute (INT save resists).</w:t>
      </w:r>
    </w:p>
    <w:p w14:paraId="1E89DB4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**Puppet Strings** – Control a target's movement for 2 rounds (STR save resists).</w:t>
      </w:r>
    </w:p>
    <w:p w14:paraId="29ADB24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**Willbreaker** – Target cannot cast spells or use magic items (WIS save ends).</w:t>
      </w:r>
    </w:p>
    <w:p w14:paraId="079CD07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**Mental Prison** – Target trapped in illusory reality; 5d10 psychic when entering or leaving.</w:t>
      </w:r>
    </w:p>
    <w:p w14:paraId="25F739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**Mass Suggestion** – Up to 12 creatures follow suggestion for 24 hours.</w:t>
      </w:r>
    </w:p>
    <w:p w14:paraId="187636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**Irresistible Dance** – Target must use all actions to dance (WIS save ends).</w:t>
      </w:r>
    </w:p>
    <w:p w14:paraId="0A0B35F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**Soul Cage** – Trap dying creature's soul; use it for various effects.</w:t>
      </w:r>
    </w:p>
    <w:p w14:paraId="6B216DD0" w14:textId="77777777" w:rsidR="00990B30" w:rsidRPr="003147C4" w:rsidRDefault="00990B30" w:rsidP="00A66C5F">
      <w:pPr>
        <w:spacing w:after="0" w:line="240" w:lineRule="auto"/>
        <w:rPr>
          <w:rFonts w:asciiTheme="majorHAnsi" w:hAnsiTheme="majorHAnsi"/>
          <w:sz w:val="20"/>
          <w:szCs w:val="20"/>
        </w:rPr>
      </w:pPr>
    </w:p>
    <w:p w14:paraId="7C7EA9C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224493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Confusion** – Each enemy in 30-ft radius behaves randomly.</w:t>
      </w:r>
    </w:p>
    <w:p w14:paraId="3BDBB61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**Dominate Greater Beast** – Control magical beasts (CR 12 or lower).</w:t>
      </w:r>
    </w:p>
    <w:p w14:paraId="76E4B43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**Mindfog Field** – Area causes -2 to INT/WIS/CHA checks and saves.</w:t>
      </w:r>
    </w:p>
    <w:p w14:paraId="3EE1AB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**Lasting Control** – Extend duration of all current enchantment spells by 10 minutes.</w:t>
      </w:r>
    </w:p>
    <w:p w14:paraId="728F1FC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**Power Word Pain** – Target with 100 HP or less suffers crippling pain.</w:t>
      </w:r>
    </w:p>
    <w:p w14:paraId="77C341E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**Project Image** – Create illusory duplicate that you can see and hear through.</w:t>
      </w:r>
    </w:p>
    <w:p w14:paraId="18C50E1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**Reverse Gravity** – Creatures and objects in 50-ft radius fall upward.</w:t>
      </w:r>
    </w:p>
    <w:p w14:paraId="5ABB79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**Symbol of Stunning** – Create rune that stuns nearby creatures.</w:t>
      </w:r>
    </w:p>
    <w:p w14:paraId="653D8731" w14:textId="77777777" w:rsidR="00990B30" w:rsidRPr="003147C4" w:rsidRDefault="00990B30" w:rsidP="00A66C5F">
      <w:pPr>
        <w:spacing w:after="0" w:line="240" w:lineRule="auto"/>
        <w:rPr>
          <w:rFonts w:asciiTheme="majorHAnsi" w:hAnsiTheme="majorHAnsi"/>
          <w:sz w:val="20"/>
          <w:szCs w:val="20"/>
        </w:rPr>
      </w:pPr>
    </w:p>
    <w:p w14:paraId="047840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143F6B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Dominate** – Control up to 3 creatures (CR 10 or less, WIS save each turn).</w:t>
      </w:r>
    </w:p>
    <w:p w14:paraId="6004449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**Paralyzing Presence** – Enemies who see you must WIS save or become paralyzed 1 round.</w:t>
      </w:r>
    </w:p>
    <w:p w14:paraId="1EC8F42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**Erase Mind** – Remove all short-term memory of event; identity shaken (WIS save resists).</w:t>
      </w:r>
    </w:p>
    <w:p w14:paraId="1E4A7F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**Mental Collapse** – Target loses all ability to communicate or cast spells for 1 minute.</w:t>
      </w:r>
    </w:p>
    <w:p w14:paraId="2B0C8E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**Antipathy/Sympathy** – Object or location repels or attracts certain creatures.</w:t>
      </w:r>
    </w:p>
    <w:p w14:paraId="1BC4BB5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**Feeblemind** – Target's INT and CHA reduced to 1; can't cast spells or communicate.</w:t>
      </w:r>
    </w:p>
    <w:p w14:paraId="6554D55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**Power Word Stun** – Target with 150 HP or less is stunned.</w:t>
      </w:r>
    </w:p>
    <w:p w14:paraId="0288924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**Mind Blank** – Target immune to psychic damage, mind reading, and emotion manipulation.</w:t>
      </w:r>
    </w:p>
    <w:p w14:paraId="4C600E9F" w14:textId="77777777" w:rsidR="00990B30" w:rsidRPr="003147C4" w:rsidRDefault="00990B30" w:rsidP="00A66C5F">
      <w:pPr>
        <w:spacing w:after="0" w:line="240" w:lineRule="auto"/>
        <w:rPr>
          <w:rFonts w:asciiTheme="majorHAnsi" w:hAnsiTheme="majorHAnsi"/>
          <w:sz w:val="20"/>
          <w:szCs w:val="20"/>
        </w:rPr>
      </w:pPr>
    </w:p>
    <w:p w14:paraId="1C1DD4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F69B6A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**Absolute Domination** – Control any creature (WIS save at end of each turn); lasts 1 minute.</w:t>
      </w:r>
    </w:p>
    <w:p w14:paraId="5590F29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**Mass Willbreaker** – All enemies in range cannot use abilities or spells (WIS save ends).</w:t>
      </w:r>
    </w:p>
    <w:p w14:paraId="34B787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**Frightful Sovereignty** – All enemies take 6d6 psychic, WIS save or flee for 3 rounds.</w:t>
      </w:r>
    </w:p>
    <w:p w14:paraId="7FD4965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**Puppetmaster's Realm** – You control battlefield: redirect attacks, block movements for 1 minute.</w:t>
      </w:r>
    </w:p>
    <w:p w14:paraId="1997F3E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**Command Reality** – One creature must obey a one-sentence command (WIS save resists).</w:t>
      </w:r>
    </w:p>
    <w:p w14:paraId="7574A1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**Rewrite Loyalty** – Make target believe they've always served your cause (CHA save resists).</w:t>
      </w:r>
    </w:p>
    <w:p w14:paraId="165A5D1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**Perfect Mesmerize** – One creature stunned, silent, defenseless for full duration unless damaged.</w:t>
      </w:r>
    </w:p>
    <w:p w14:paraId="23B2944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**Erase Soul** – Target forgets who they are; cannot act for 3 rounds (no action, WIS negates early).</w:t>
      </w:r>
    </w:p>
    <w:p w14:paraId="14EF158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**Power Word Kill** – Target with 100 HP or less dies instantly.</w:t>
      </w:r>
    </w:p>
    <w:p w14:paraId="3318A1B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**Psychic Scream** – Up to 10 creatures take 14d6 psychic damage and heads might explode.</w:t>
      </w:r>
    </w:p>
    <w:p w14:paraId="53000D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**Weird** – Creatures in 30-ft radius trapped in nightmares; 4d10 psychic damage per round.</w:t>
      </w:r>
    </w:p>
    <w:p w14:paraId="44118C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**Astral Projection** – Project you and companions into the Astral Plane.</w:t>
      </w:r>
    </w:p>
    <w:p w14:paraId="70418D9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**Mind Prison (Mass)** – Trap up to 5 creatures in illusory realities.</w:t>
      </w:r>
    </w:p>
    <w:p w14:paraId="1DE2C0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**Overwhelming Presence** – Creatures must bow and worship you or be frightened.</w:t>
      </w:r>
    </w:p>
    <w:p w14:paraId="1EEFF62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**Dominate Legion** – Control up to 10 creatures simultaneously.</w:t>
      </w:r>
    </w:p>
    <w:p w14:paraId="76C391D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**Mind Wipe** – Permanently erase target's memories and personality (INT save negates).</w:t>
      </w:r>
    </w:p>
    <w:p w14:paraId="47BF6E47" w14:textId="77777777" w:rsidR="00990B30" w:rsidRPr="003147C4" w:rsidRDefault="00990B30" w:rsidP="00A66C5F">
      <w:pPr>
        <w:spacing w:after="0" w:line="240" w:lineRule="auto"/>
        <w:rPr>
          <w:rFonts w:asciiTheme="majorHAnsi" w:hAnsiTheme="majorHAnsi"/>
          <w:sz w:val="20"/>
          <w:szCs w:val="20"/>
        </w:rPr>
      </w:pPr>
    </w:p>
    <w:p w14:paraId="614A68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Evocation Spell List (Decennium Descent)</w:t>
      </w:r>
    </w:p>
    <w:p w14:paraId="7E9EBA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Pure destructive magic. Fire, lightning, frost, and arcane energy used to devastate single targets and crowds alike. Very few summons, almost no utility. All about overwhelming elemental power.</w:t>
      </w:r>
    </w:p>
    <w:p w14:paraId="2A74BB4F" w14:textId="77777777" w:rsidR="00990B30" w:rsidRPr="003147C4" w:rsidRDefault="00990B30" w:rsidP="00A66C5F">
      <w:pPr>
        <w:spacing w:after="0" w:line="240" w:lineRule="auto"/>
        <w:rPr>
          <w:rFonts w:asciiTheme="majorHAnsi" w:hAnsiTheme="majorHAnsi"/>
          <w:sz w:val="20"/>
          <w:szCs w:val="20"/>
        </w:rPr>
      </w:pPr>
    </w:p>
    <w:p w14:paraId="5B42908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23B05CAC" w14:textId="77777777" w:rsidR="00990B30" w:rsidRPr="003147C4" w:rsidRDefault="00990B30" w:rsidP="00A66C5F">
      <w:pPr>
        <w:spacing w:after="0" w:line="240" w:lineRule="auto"/>
        <w:rPr>
          <w:rFonts w:asciiTheme="majorHAnsi" w:hAnsiTheme="majorHAnsi"/>
          <w:sz w:val="20"/>
          <w:szCs w:val="20"/>
        </w:rPr>
      </w:pPr>
    </w:p>
    <w:p w14:paraId="3FDFF81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0E3D80B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**Arcane Ray** – 1d6 force damage.</w:t>
      </w:r>
    </w:p>
    <w:p w14:paraId="6880D29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**Sparkbolt** – 1d4 lightning; causes minor visual flicker.</w:t>
      </w:r>
    </w:p>
    <w:p w14:paraId="311ABA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**Freezing Touch** – 1d4 cold; target has -5 ft movement next turn.</w:t>
      </w:r>
    </w:p>
    <w:p w14:paraId="69709D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**Flame Lash** – 1d6 fire melee range, ignites flammable objects.</w:t>
      </w:r>
    </w:p>
    <w:p w14:paraId="2063C11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**Soundburst** – 5-ft AoE, CON save or 1d4 thunder + deafened 1 round.</w:t>
      </w:r>
    </w:p>
    <w:p w14:paraId="2DF402A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**Minor Combustion** – Light a torch or small object instantly.</w:t>
      </w:r>
    </w:p>
    <w:p w14:paraId="05166B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**Force Needle** – 1d6 piercing, ignores cover.</w:t>
      </w:r>
    </w:p>
    <w:p w14:paraId="48392F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**Arcane Echo** – Next damaging cantrip can be cast again as bonus action.</w:t>
      </w:r>
    </w:p>
    <w:p w14:paraId="54D4F8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**Shocking Grasp** – 1d8 lightning damage; target can't take reactions.</w:t>
      </w:r>
    </w:p>
    <w:p w14:paraId="095B42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**Ray of Frost** – 1d8 cold damage; target's speed reduced by 10 ft.</w:t>
      </w:r>
    </w:p>
    <w:p w14:paraId="0D0850B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**Dancing Lights** – Create up to four torch-sized lights.</w:t>
      </w:r>
    </w:p>
    <w:p w14:paraId="130C2A7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**Acid Splash** – 1d6 acid damage to one or two targets.</w:t>
      </w:r>
    </w:p>
    <w:p w14:paraId="54C59F0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**Sacred Flame** – 1d8 radiant damage, ignores cover (DEX save negates).</w:t>
      </w:r>
    </w:p>
    <w:p w14:paraId="3C727ED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**Chill Touch** – 1d8 necrotic damage; target can't regain hit points.</w:t>
      </w:r>
    </w:p>
    <w:p w14:paraId="0F782F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**Thunderclap** – 1d6 thunder damage to all creatures within 5 feet.</w:t>
      </w:r>
    </w:p>
    <w:p w14:paraId="10CBF2E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**Poison Spray** – 1d12 poison damage to target within 10 feet (CON save negates).</w:t>
      </w:r>
    </w:p>
    <w:p w14:paraId="7B332757" w14:textId="77777777" w:rsidR="00990B30" w:rsidRPr="003147C4" w:rsidRDefault="00990B30" w:rsidP="00A66C5F">
      <w:pPr>
        <w:spacing w:after="0" w:line="240" w:lineRule="auto"/>
        <w:rPr>
          <w:rFonts w:asciiTheme="majorHAnsi" w:hAnsiTheme="majorHAnsi"/>
          <w:sz w:val="20"/>
          <w:szCs w:val="20"/>
        </w:rPr>
      </w:pPr>
    </w:p>
    <w:p w14:paraId="74792C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679E49F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**Fireburst** – 2d6 fire in 10-ft radius; DEX save halves.</w:t>
      </w:r>
    </w:p>
    <w:p w14:paraId="3E87BB0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**Frost Arrow** – 2d8 cold, target slowed 10 ft.</w:t>
      </w:r>
    </w:p>
    <w:p w14:paraId="781EED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**Chain Jolt** – Hit 2 targets for 1d8 lightning each.</w:t>
      </w:r>
    </w:p>
    <w:p w14:paraId="5598D7F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**Force Spike** – 3d6 force, knocks prone if target fails STR save.</w:t>
      </w:r>
    </w:p>
    <w:p w14:paraId="63A2B32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**Magic Missile Storm** – 3 missiles, each 1d4+1; auto-hit.</w:t>
      </w:r>
    </w:p>
    <w:p w14:paraId="73BF48B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**Thunder Clap** – 15-ft cone, 2d6 thunder, DEX save halves.</w:t>
      </w:r>
    </w:p>
    <w:p w14:paraId="0C5475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**Arcane Shield Shatter** – Dispel shield spells; deals 1d8 arcane damage.</w:t>
      </w:r>
    </w:p>
    <w:p w14:paraId="1F233F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**Ignition Bolt** – 1d10 fire bolt with 5-ft splash zone.</w:t>
      </w:r>
    </w:p>
    <w:p w14:paraId="2644A89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**Burning Hands** – 15-ft cone of flame deals 3d6 fire damage.</w:t>
      </w:r>
    </w:p>
    <w:p w14:paraId="33037B1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**Chromatic Orb** – 3d8 damage of chosen type (acid, cold, fire, lightning, poison, thunder).</w:t>
      </w:r>
    </w:p>
    <w:p w14:paraId="27963F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**Earth Tremor** – 3d6 bludgeoning damage, difficult terrain (DEX save negates).</w:t>
      </w:r>
    </w:p>
    <w:p w14:paraId="4A07694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**Hellish Rebuke** – 2d10 fire damage as reaction to being damaged.</w:t>
      </w:r>
    </w:p>
    <w:p w14:paraId="195EAFB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**Ice Knife** – 1d10 piercing plus 2d6 cold in 5-ft radius.</w:t>
      </w:r>
    </w:p>
    <w:p w14:paraId="6088FB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**Thunderwave** – 2d8 thunder damage, pushes creatures 10 feet.</w:t>
      </w:r>
    </w:p>
    <w:p w14:paraId="02343AF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**Witch Bolt** – 1d12 lightning damage initially, 1d12 each round while maintained.</w:t>
      </w:r>
    </w:p>
    <w:p w14:paraId="28C5CC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**Zephyr Strike** – Weapon attack deals extra 1d8 force damage, move without opportunity attacks.</w:t>
      </w:r>
    </w:p>
    <w:p w14:paraId="47397C88" w14:textId="77777777" w:rsidR="00990B30" w:rsidRPr="003147C4" w:rsidRDefault="00990B30" w:rsidP="00A66C5F">
      <w:pPr>
        <w:spacing w:after="0" w:line="240" w:lineRule="auto"/>
        <w:rPr>
          <w:rFonts w:asciiTheme="majorHAnsi" w:hAnsiTheme="majorHAnsi"/>
          <w:sz w:val="20"/>
          <w:szCs w:val="20"/>
        </w:rPr>
      </w:pPr>
    </w:p>
    <w:p w14:paraId="036B509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47005D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**Scorching Raystorm** – Fire 3 rays, each 2d6 fire damage.</w:t>
      </w:r>
    </w:p>
    <w:p w14:paraId="740BB4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**Lightning Pulse** – 20-ft line, 3d6 lightning, CON save halves.</w:t>
      </w:r>
    </w:p>
    <w:p w14:paraId="001F012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**Frost Nova** – 15-ft burst; 2d8 cold and freeze (speed 0) on failed save.</w:t>
      </w:r>
    </w:p>
    <w:p w14:paraId="407CFB5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**Arcane Implosion** – Target takes 4d6 force damage; CON save or stunned 1 round.</w:t>
      </w:r>
    </w:p>
    <w:p w14:paraId="15C2B9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**Aganazzar's Scorcher** – 30-ft line of fire deals 3d8 fire damage.</w:t>
      </w:r>
    </w:p>
    <w:p w14:paraId="6A5378F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**Shatter** – 3d8 thunder damage in 10-ft radius, extra damage to objects.</w:t>
      </w:r>
    </w:p>
    <w:p w14:paraId="1F551D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**Snilloc's Snowball Swarm** – 3d6 cold damage in 5-ft radius.</w:t>
      </w:r>
    </w:p>
    <w:p w14:paraId="1F5332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**Melf's Acid Arrow** – 4d4 acid damage initially, 2d4 acid next round.</w:t>
      </w:r>
    </w:p>
    <w:p w14:paraId="55B7C7B3" w14:textId="77777777" w:rsidR="00990B30" w:rsidRPr="003147C4" w:rsidRDefault="00990B30" w:rsidP="00A66C5F">
      <w:pPr>
        <w:spacing w:after="0" w:line="240" w:lineRule="auto"/>
        <w:rPr>
          <w:rFonts w:asciiTheme="majorHAnsi" w:hAnsiTheme="majorHAnsi"/>
          <w:sz w:val="20"/>
          <w:szCs w:val="20"/>
        </w:rPr>
      </w:pPr>
    </w:p>
    <w:p w14:paraId="06750D7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5391AC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**Flame Geyser** – 5x5 vertical AoE; 5d6 fire, launches target upward.</w:t>
      </w:r>
    </w:p>
    <w:p w14:paraId="168330B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**Chain Lightning Jr.** – Hits 3 targets, 4d6 lightning each.</w:t>
      </w:r>
    </w:p>
    <w:p w14:paraId="41EFBD5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**Shardstorm** – Cone of arcane ice shards: 5d4 piercing + 5 cold.</w:t>
      </w:r>
    </w:p>
    <w:p w14:paraId="253F47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**Arc Flash** – Blinds enemies in 20-ft radius, 3d6 lightning.</w:t>
      </w:r>
    </w:p>
    <w:p w14:paraId="079BBA9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**Fireball** – 8d6 fire damage in 20-ft radius.</w:t>
      </w:r>
    </w:p>
    <w:p w14:paraId="7C51C96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**Lightning Bolt** – 8d6 lightning damage in 100-ft line.</w:t>
      </w:r>
    </w:p>
    <w:p w14:paraId="68A88E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**Minute Meteors** – Six meteors, each dealing 2d6 fire damage in 5-ft radius.</w:t>
      </w:r>
    </w:p>
    <w:p w14:paraId="256E7CD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**Tidal Wave** – 3d8 bludgeoning damage, knocks prone, extinguishes flames.</w:t>
      </w:r>
    </w:p>
    <w:p w14:paraId="1AB734FF" w14:textId="77777777" w:rsidR="00990B30" w:rsidRPr="003147C4" w:rsidRDefault="00990B30" w:rsidP="00A66C5F">
      <w:pPr>
        <w:spacing w:after="0" w:line="240" w:lineRule="auto"/>
        <w:rPr>
          <w:rFonts w:asciiTheme="majorHAnsi" w:hAnsiTheme="majorHAnsi"/>
          <w:sz w:val="20"/>
          <w:szCs w:val="20"/>
        </w:rPr>
      </w:pPr>
    </w:p>
    <w:p w14:paraId="0178D0A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12E9BBD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**Inferno Wave** – 60-ft line, 6d6 fire and ignites ground.</w:t>
      </w:r>
    </w:p>
    <w:p w14:paraId="2BD6DA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**Orb of Annihilation** – Single target, 8d8 force; DEX save halves.</w:t>
      </w:r>
    </w:p>
    <w:p w14:paraId="6C999C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**Freezing Rain** – 30-ft radius, 4d6 cold/round, slippery terrain.</w:t>
      </w:r>
    </w:p>
    <w:p w14:paraId="5C1816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**Voltaic Detonation** – Point detonation: 6d8 lightning + 1 turn stunned.</w:t>
      </w:r>
    </w:p>
    <w:p w14:paraId="2313730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**Ice Storm** – 4d6 bludgeoning plus 4d6 cold damage, difficult terrain.</w:t>
      </w:r>
    </w:p>
    <w:p w14:paraId="3C2FA54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**Wall of Fire** – 5d8 fire damage when passing through, 5d8 to nearby creatures.</w:t>
      </w:r>
    </w:p>
    <w:p w14:paraId="0AE3C2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**Vitriolic Sphere** – 10d4 acid damage initially, 5d4 next round.</w:t>
      </w:r>
    </w:p>
    <w:p w14:paraId="5E9BF83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**Storm Sphere** – 4d6 bludgeoning in area, 4d6 lightning to nearby target each round.</w:t>
      </w:r>
    </w:p>
    <w:p w14:paraId="208ED3C4" w14:textId="77777777" w:rsidR="00990B30" w:rsidRPr="003147C4" w:rsidRDefault="00990B30" w:rsidP="00A66C5F">
      <w:pPr>
        <w:spacing w:after="0" w:line="240" w:lineRule="auto"/>
        <w:rPr>
          <w:rFonts w:asciiTheme="majorHAnsi" w:hAnsiTheme="majorHAnsi"/>
          <w:sz w:val="20"/>
          <w:szCs w:val="20"/>
        </w:rPr>
      </w:pPr>
    </w:p>
    <w:p w14:paraId="225EC1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28452B8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**Flame Typhoon** – 60-ft radius whirlwind, 6d10 fire, pulls enemies inward.</w:t>
      </w:r>
    </w:p>
    <w:p w14:paraId="00A3B6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**Frozen Tomb** – Target frozen solid, CON save or paralyzed 2 rounds + 5d8 cold.</w:t>
      </w:r>
    </w:p>
    <w:p w14:paraId="239792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**Meteor Spear** – Impale line of enemies, 8d6 fire + 3d6 bludgeoning.</w:t>
      </w:r>
    </w:p>
    <w:p w14:paraId="08DC49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**Arc Surge** – All enemies within 40 ft take 6d8 lightning.</w:t>
      </w:r>
    </w:p>
    <w:p w14:paraId="0604B13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**Cone of Cold** – 8d8 cold damage in 60-ft cone.</w:t>
      </w:r>
    </w:p>
    <w:p w14:paraId="7D0F17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**Immolation** – Target takes 8d6 fire initially, 4d6 each round.</w:t>
      </w:r>
    </w:p>
    <w:p w14:paraId="4706935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**Synaptic Static** – 8d6 psychic damage in 20-ft radius, -1d6 to rolls.</w:t>
      </w:r>
    </w:p>
    <w:p w14:paraId="625015A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**Destructive Wave** – 10d6 thunder/radiant damage, knocks prone.</w:t>
      </w:r>
    </w:p>
    <w:p w14:paraId="355B6A5B" w14:textId="77777777" w:rsidR="00990B30" w:rsidRPr="003147C4" w:rsidRDefault="00990B30" w:rsidP="00A66C5F">
      <w:pPr>
        <w:spacing w:after="0" w:line="240" w:lineRule="auto"/>
        <w:rPr>
          <w:rFonts w:asciiTheme="majorHAnsi" w:hAnsiTheme="majorHAnsi"/>
          <w:sz w:val="20"/>
          <w:szCs w:val="20"/>
        </w:rPr>
      </w:pPr>
    </w:p>
    <w:p w14:paraId="0F0BF1D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584A65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**Solar Flare** – Flashbang effect, blind all enemies in 60 ft and deal 8d6 fire.</w:t>
      </w:r>
    </w:p>
    <w:p w14:paraId="392D847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**Absolute Zero** – One creature frozen in time: 10d6 cold, CON save negates all.</w:t>
      </w:r>
    </w:p>
    <w:p w14:paraId="224062D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**Arcane Mortar** – Summon a repeating arcane cannon, fires 3 rounds at 5d6 force.</w:t>
      </w:r>
    </w:p>
    <w:p w14:paraId="1B1B904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**Sonic Collapse** – Thunder AoE: 8d8 thunder and causes collapse in weak structures.</w:t>
      </w:r>
    </w:p>
    <w:p w14:paraId="0B7A5E3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**Chain Lightning** – 10d8 lightning to primary target, arcs to 3 secondary targets.</w:t>
      </w:r>
    </w:p>
    <w:p w14:paraId="707D31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**Disintegrate** – 10d6+40 force damage, disintegrates if reduced to 0 HP.</w:t>
      </w:r>
    </w:p>
    <w:p w14:paraId="0DED87A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**Sunbeam** – 6d8 radiant damage in 60-ft line, blinds targets.</w:t>
      </w:r>
    </w:p>
    <w:p w14:paraId="6C79F26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**Freezing Sphere** – 10d6 cold damage in 60-ft radius, freezes water.</w:t>
      </w:r>
    </w:p>
    <w:p w14:paraId="1D552001" w14:textId="77777777" w:rsidR="00990B30" w:rsidRPr="003147C4" w:rsidRDefault="00990B30" w:rsidP="00A66C5F">
      <w:pPr>
        <w:spacing w:after="0" w:line="240" w:lineRule="auto"/>
        <w:rPr>
          <w:rFonts w:asciiTheme="majorHAnsi" w:hAnsiTheme="majorHAnsi"/>
          <w:sz w:val="20"/>
          <w:szCs w:val="20"/>
        </w:rPr>
      </w:pPr>
    </w:p>
    <w:p w14:paraId="65B97E0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1824F78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**Lightning Grave** – Mark enemy with lightning seal: 10d8 if they move or act.</w:t>
      </w:r>
    </w:p>
    <w:p w14:paraId="5D391B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**Pyroclasm** – Massive 20-ft burst: 10d6 fire + burning ground.</w:t>
      </w:r>
    </w:p>
    <w:p w14:paraId="72E320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**Frost Reaver** – Target takes 8d8 cold and is slowed until healed.</w:t>
      </w:r>
    </w:p>
    <w:p w14:paraId="0E5564E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**Arcbolt Singularity** – Create a core of lightning; arcs to 6 enemies for 5d6.</w:t>
      </w:r>
    </w:p>
    <w:p w14:paraId="7D0C47E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**Delayed Blast Fireball** – Up to 12d6 fire damage, increases if delayed.</w:t>
      </w:r>
    </w:p>
    <w:p w14:paraId="5B2E86C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**Prismatic Spray** – Seven different effects in 60-ft cone.</w:t>
      </w:r>
    </w:p>
    <w:p w14:paraId="22F4C2C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**Whirlwind** – 10d6 bludgeoning, pulls creatures into cyclone.</w:t>
      </w:r>
    </w:p>
    <w:p w14:paraId="22E121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**Crown of Stars** – Create seven motes that each deal 4d12 radiant damage.</w:t>
      </w:r>
    </w:p>
    <w:p w14:paraId="31C5E06E" w14:textId="77777777" w:rsidR="00990B30" w:rsidRPr="003147C4" w:rsidRDefault="00990B30" w:rsidP="00A66C5F">
      <w:pPr>
        <w:spacing w:after="0" w:line="240" w:lineRule="auto"/>
        <w:rPr>
          <w:rFonts w:asciiTheme="majorHAnsi" w:hAnsiTheme="majorHAnsi"/>
          <w:sz w:val="20"/>
          <w:szCs w:val="20"/>
        </w:rPr>
      </w:pPr>
    </w:p>
    <w:p w14:paraId="0F3FB4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1A032D1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**Elemental Devastation** – 20-ft radius: 10d10 elemental damage (roll per enemy).</w:t>
      </w:r>
    </w:p>
    <w:p w14:paraId="06E56F7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**Supernova Lance** – 100-ft line: 12d6 fire + push back 20 ft.</w:t>
      </w:r>
    </w:p>
    <w:p w14:paraId="2AF23D9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**Absolute Silence** – 30-ft zone where thunder spells are doubled; no speech or sound.</w:t>
      </w:r>
    </w:p>
    <w:p w14:paraId="2A3097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**Crystalline Flash** – Exploding prism: 8d10 radiant or cold; causes blindness.</w:t>
      </w:r>
    </w:p>
    <w:p w14:paraId="2531E43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**Sunburst** – 12d6 radiant damage in 60-ft radius, blinds creatures.</w:t>
      </w:r>
    </w:p>
    <w:p w14:paraId="060C16F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**Incendiary Cloud** – 10d8 fire damage per round in 20-ft radius.</w:t>
      </w:r>
    </w:p>
    <w:p w14:paraId="18D9386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**Abi-Dalzim's Horrid Wilting** – 12d8 necrotic damage to creatures in 30-ft cube.</w:t>
      </w:r>
    </w:p>
    <w:p w14:paraId="60549B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**Earthquake** – Violent tremor creates fissures, collapses structures, knocks creatures prone.</w:t>
      </w:r>
    </w:p>
    <w:p w14:paraId="28D9D6A5" w14:textId="77777777" w:rsidR="00990B30" w:rsidRPr="003147C4" w:rsidRDefault="00990B30" w:rsidP="00A66C5F">
      <w:pPr>
        <w:spacing w:after="0" w:line="240" w:lineRule="auto"/>
        <w:rPr>
          <w:rFonts w:asciiTheme="majorHAnsi" w:hAnsiTheme="majorHAnsi"/>
          <w:sz w:val="20"/>
          <w:szCs w:val="20"/>
        </w:rPr>
      </w:pPr>
    </w:p>
    <w:p w14:paraId="480C3BD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185FFD3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**Meteor Swarm** – Four 20-ft spheres: each 10d6 fire + 10d6 bludgeoning.</w:t>
      </w:r>
    </w:p>
    <w:p w14:paraId="358238F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**Arcane Apocalypse** – 60-ft radius: 12d10 force damage, structures obliterated.</w:t>
      </w:r>
    </w:p>
    <w:p w14:paraId="5FCF491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**Thunder Wrath** – Storm cloud strikes 5 times per round for 6d6 lightning.</w:t>
      </w:r>
    </w:p>
    <w:p w14:paraId="2E340BD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**Hellstorm** – Rain of fire over 100 ft, 8d10/round for 3 rounds.</w:t>
      </w:r>
    </w:p>
    <w:p w14:paraId="1DB7F7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**Frozen Eternity** – Time stop for 1 target; no action for 3 rounds (WIS save ends).</w:t>
      </w:r>
    </w:p>
    <w:p w14:paraId="35A1978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**Arc Furnace** – Forge of energy: allies' spell damage +50% in zone.</w:t>
      </w:r>
    </w:p>
    <w:p w14:paraId="133EB05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**Starfire Core** – Nuclear burst of arcane and fire: 15d10, terrain permanently scorched.</w:t>
      </w:r>
    </w:p>
    <w:p w14:paraId="66FFF07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**Final Spark** – Sacrifice self: 200 damage in 60-ft radius, unavoidable.</w:t>
      </w:r>
    </w:p>
    <w:p w14:paraId="03B7FC0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**Power Word Kill** – Instantly kill creature with 100 HP or less.</w:t>
      </w:r>
    </w:p>
    <w:p w14:paraId="444CCF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**Prismatic Wall** – Wall with seven layers of devastating effects.</w:t>
      </w:r>
    </w:p>
    <w:p w14:paraId="51B0AB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**Psychic Scream** – 14d6 psychic damage to up to 10 creatures, stuns them.</w:t>
      </w:r>
    </w:p>
    <w:p w14:paraId="01A860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**Storm of Vengeance** – Massive storm deals various damage types over multiple rounds.</w:t>
      </w:r>
    </w:p>
    <w:p w14:paraId="338D925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**Cataclysm** – 20d6 damage of chosen element in 1-mile radius.</w:t>
      </w:r>
    </w:p>
    <w:p w14:paraId="5933CA2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**Cosmic Implosion** – Pull all creatures within 100 ft toward center, 15d10 force damage.</w:t>
      </w:r>
    </w:p>
    <w:p w14:paraId="32DF288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**Armageddon** – Rain of meteors deals 20d6 damage in 300-ft radius.</w:t>
      </w:r>
    </w:p>
    <w:p w14:paraId="36218F1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**Ragnarok** – 25d10 damage of random types to all creatures in sight.</w:t>
      </w:r>
    </w:p>
    <w:p w14:paraId="407A4D7A" w14:textId="77777777" w:rsidR="00990B30" w:rsidRPr="003147C4" w:rsidRDefault="00990B30" w:rsidP="00A66C5F">
      <w:pPr>
        <w:spacing w:after="0" w:line="240" w:lineRule="auto"/>
        <w:rPr>
          <w:rFonts w:asciiTheme="majorHAnsi" w:hAnsiTheme="majorHAnsi"/>
          <w:sz w:val="20"/>
          <w:szCs w:val="20"/>
        </w:rPr>
      </w:pPr>
    </w:p>
    <w:p w14:paraId="0AE6154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Expanded Illusion Spell List (Decennium Descent)</w:t>
      </w:r>
    </w:p>
    <w:p w14:paraId="37CB60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Theme: Deception, misdirection, invisibility, figments, and control through psychological manipulation and illusionary effects. Designed for battlefield disruption, escape, and manipulation.</w:t>
      </w:r>
    </w:p>
    <w:p w14:paraId="103ECCFB" w14:textId="77777777" w:rsidR="00990B30" w:rsidRPr="003147C4" w:rsidRDefault="00990B30" w:rsidP="00A66C5F">
      <w:pPr>
        <w:spacing w:after="0" w:line="240" w:lineRule="auto"/>
        <w:rPr>
          <w:rFonts w:asciiTheme="majorHAnsi" w:hAnsiTheme="majorHAnsi"/>
          <w:sz w:val="20"/>
          <w:szCs w:val="20"/>
        </w:rPr>
      </w:pPr>
    </w:p>
    <w:p w14:paraId="544A601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445476CB" w14:textId="77777777" w:rsidR="00990B30" w:rsidRPr="003147C4" w:rsidRDefault="00990B30" w:rsidP="00A66C5F">
      <w:pPr>
        <w:spacing w:after="0" w:line="240" w:lineRule="auto"/>
        <w:rPr>
          <w:rFonts w:asciiTheme="majorHAnsi" w:hAnsiTheme="majorHAnsi"/>
          <w:sz w:val="20"/>
          <w:szCs w:val="20"/>
        </w:rPr>
      </w:pPr>
    </w:p>
    <w:p w14:paraId="775E24E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71BBC0D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**Ghost Sound** – Create minor sound up to 30 ft away.</w:t>
      </w:r>
    </w:p>
    <w:p w14:paraId="4AE1AD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**Minor Image** – Visual illusion fits in 5-ft cube; lasts 1 round.</w:t>
      </w:r>
    </w:p>
    <w:p w14:paraId="4ED0C14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**Flickerstep** – Brief displacement: +1 AC vs one attack.</w:t>
      </w:r>
    </w:p>
    <w:p w14:paraId="3992BA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**Silent Echo** – Mimics last word or phrase said within 10 ft.</w:t>
      </w:r>
    </w:p>
    <w:p w14:paraId="4D102D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**Mirage Spark** – 1d4 psychic if target fails INT save; believes they are burned.</w:t>
      </w:r>
    </w:p>
    <w:p w14:paraId="009E34E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**Illusive Flash** – Disorienting burst; next enemy attack roll is at Disadvantage.</w:t>
      </w:r>
    </w:p>
    <w:p w14:paraId="505F62B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**Shadow Puppet** – Move small object or shadow in 10 ft radius.</w:t>
      </w:r>
    </w:p>
    <w:p w14:paraId="765A210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**Blurred Visage** – Caster gains half cover vs ranged for 1 round.</w:t>
      </w:r>
    </w:p>
    <w:p w14:paraId="7AB1F1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**Minor Illusion** – Create a sound or image of an object.</w:t>
      </w:r>
    </w:p>
    <w:p w14:paraId="177B00C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**Prestidigitation** – Perform minor magical tricks and illusions.</w:t>
      </w:r>
    </w:p>
    <w:p w14:paraId="64D8E0A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**Dancing Lights** – Create up to four torch-sized lights.</w:t>
      </w:r>
    </w:p>
    <w:p w14:paraId="6F2E454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**Disguise Self (Minor)** – Change minor aspects of your appearance for 1 minute.</w:t>
      </w:r>
    </w:p>
    <w:p w14:paraId="5D245E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**Distort Voice** – Alter the sound of your voice for 10 minutes.</w:t>
      </w:r>
    </w:p>
    <w:p w14:paraId="574B41A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**Phantom Footsteps** – Create illusory footstep sounds moving in one direction.</w:t>
      </w:r>
    </w:p>
    <w:p w14:paraId="7D21762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**Shadow Mark** – Place an invisible mark that only you can see.</w:t>
      </w:r>
    </w:p>
    <w:p w14:paraId="07BDDC7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**Blur Vision** – Target has disadvantage on next Perception check.</w:t>
      </w:r>
    </w:p>
    <w:p w14:paraId="19C02457" w14:textId="77777777" w:rsidR="00990B30" w:rsidRPr="003147C4" w:rsidRDefault="00990B30" w:rsidP="00A66C5F">
      <w:pPr>
        <w:spacing w:after="0" w:line="240" w:lineRule="auto"/>
        <w:rPr>
          <w:rFonts w:asciiTheme="majorHAnsi" w:hAnsiTheme="majorHAnsi"/>
          <w:sz w:val="20"/>
          <w:szCs w:val="20"/>
        </w:rPr>
      </w:pPr>
    </w:p>
    <w:p w14:paraId="7B3EE64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37155F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**Mirror Image** – Summon 3 illusory duplicates; attacker must roll to hit real caster.</w:t>
      </w:r>
    </w:p>
    <w:p w14:paraId="4A05467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**Silent Image** – Create static visual illusion (15 ft cube).</w:t>
      </w:r>
    </w:p>
    <w:p w14:paraId="476E424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**Color Spray** – Cone: Blind lowest HP creatures for 1 round (no save).</w:t>
      </w:r>
    </w:p>
    <w:p w14:paraId="6BF0F32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**Illusory Blade** – Melee spell attack; 2d6 psychic, target thinks they're stabbed.</w:t>
      </w:r>
    </w:p>
    <w:p w14:paraId="15AD382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**Veil of Mist** – Light fog illusion, 20 ft radius; grants concealment.</w:t>
      </w:r>
    </w:p>
    <w:p w14:paraId="3150C68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**Phantom Grasp** – Spectral hand grabs target: 1d6 psychic, DEX save or restrained 1 round.</w:t>
      </w:r>
    </w:p>
    <w:p w14:paraId="02DCFB0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**Mask Voice** – Mimic another voice within 60 ft; WIS save to detect.</w:t>
      </w:r>
    </w:p>
    <w:p w14:paraId="729697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**False Footsteps** – Cause audible steps in direction of choice; lasts 3 rounds.</w:t>
      </w:r>
    </w:p>
    <w:p w14:paraId="16393BC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**Disguise Self** – Change your appearance for 1 hour.</w:t>
      </w:r>
    </w:p>
    <w:p w14:paraId="2CB80BC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**Illusory Script** – Write message only readable by intended recipients.</w:t>
      </w:r>
    </w:p>
    <w:p w14:paraId="2BA999A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**Chromatic Orb** – 3d8 damage of chosen type (acid, cold, fire, lightning, poison, thunder).</w:t>
      </w:r>
    </w:p>
    <w:p w14:paraId="24778D6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**Distort Value** – Make item appear more or less valuable.</w:t>
      </w:r>
    </w:p>
    <w:p w14:paraId="19779E8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**Feather Fall** – Five falling creatures' descent slows to 60 feet per round.</w:t>
      </w:r>
    </w:p>
    <w:p w14:paraId="1D0A58A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**Tasha's Hideous Laughter** – Target falls prone, incapacitated by laughter.</w:t>
      </w:r>
    </w:p>
    <w:p w14:paraId="30F882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**Charm Person** – Make one person regard you as a friend.</w:t>
      </w:r>
    </w:p>
    <w:p w14:paraId="48C53EA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**Illusory Terrain** – Make a small area of terrain appear different.</w:t>
      </w:r>
    </w:p>
    <w:p w14:paraId="52028A34" w14:textId="77777777" w:rsidR="00990B30" w:rsidRPr="003147C4" w:rsidRDefault="00990B30" w:rsidP="00A66C5F">
      <w:pPr>
        <w:spacing w:after="0" w:line="240" w:lineRule="auto"/>
        <w:rPr>
          <w:rFonts w:asciiTheme="majorHAnsi" w:hAnsiTheme="majorHAnsi"/>
          <w:sz w:val="20"/>
          <w:szCs w:val="20"/>
        </w:rPr>
      </w:pPr>
    </w:p>
    <w:p w14:paraId="467CC36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3B624B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**Blur** – Disadvantage on attacks against you for duration.</w:t>
      </w:r>
    </w:p>
    <w:p w14:paraId="44EF71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**Phantom Decoy** – Exploding image of caster; 2d6 psychic in 10-ft burst on detonation.</w:t>
      </w:r>
    </w:p>
    <w:p w14:paraId="30E26C5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**Invisibility** – Target becomes invisible for 1 minute or until action taken.</w:t>
      </w:r>
    </w:p>
    <w:p w14:paraId="7962C62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**Illusory Flames** – Target believes they are on fire: 3d6 psychic, panicked if fail WIS.</w:t>
      </w:r>
    </w:p>
    <w:p w14:paraId="5D57C43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**Mirror Image** – Create three illusory duplicates of yourself.</w:t>
      </w:r>
    </w:p>
    <w:p w14:paraId="0B1059D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**Phantasmal Force** – Create an illusion that deals 1d6 psychic damage per round.</w:t>
      </w:r>
    </w:p>
    <w:p w14:paraId="0D5436E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**Shadow Blade** – Conjure a blade of shadow that deals 2d8 psychic damage.</w:t>
      </w:r>
    </w:p>
    <w:p w14:paraId="72C9DCB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**Silence** – Create a 20-foot-radius sphere of silence.</w:t>
      </w:r>
    </w:p>
    <w:p w14:paraId="4524E179" w14:textId="77777777" w:rsidR="00990B30" w:rsidRPr="003147C4" w:rsidRDefault="00990B30" w:rsidP="00A66C5F">
      <w:pPr>
        <w:spacing w:after="0" w:line="240" w:lineRule="auto"/>
        <w:rPr>
          <w:rFonts w:asciiTheme="majorHAnsi" w:hAnsiTheme="majorHAnsi"/>
          <w:sz w:val="20"/>
          <w:szCs w:val="20"/>
        </w:rPr>
      </w:pPr>
    </w:p>
    <w:p w14:paraId="32EAB10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709549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**Major Image** – Visual + auditory illusion (20 ft cube), includes motion.</w:t>
      </w:r>
    </w:p>
    <w:p w14:paraId="2A273C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**Phantasmal Force** – Target perceives dangerous illusion; 1d6 psychic/round.</w:t>
      </w:r>
    </w:p>
    <w:p w14:paraId="3E45A29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**Hypnotic Pattern** – 30-ft cube: creatures become charmed/incapacitated (WIS save).</w:t>
      </w:r>
    </w:p>
    <w:p w14:paraId="107AA2B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**Cloak of Shades** – Grants invisibility in dim light or darkness.</w:t>
      </w:r>
    </w:p>
    <w:p w14:paraId="4BC2157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**Fear** – Creatures in 30-foot cone must make WIS save or become frightened.</w:t>
      </w:r>
    </w:p>
    <w:p w14:paraId="6FBF144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**Phantom Steed** – Conjure a quasi-real steed.</w:t>
      </w:r>
    </w:p>
    <w:p w14:paraId="107AE18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**Blink** – Randomly phase between Material and Ethereal Planes.</w:t>
      </w:r>
    </w:p>
    <w:p w14:paraId="552A04B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**Mislead** – Become invisible while creating an illusory duplicate.</w:t>
      </w:r>
    </w:p>
    <w:p w14:paraId="48043EDE" w14:textId="77777777" w:rsidR="00990B30" w:rsidRPr="003147C4" w:rsidRDefault="00990B30" w:rsidP="00A66C5F">
      <w:pPr>
        <w:spacing w:after="0" w:line="240" w:lineRule="auto"/>
        <w:rPr>
          <w:rFonts w:asciiTheme="majorHAnsi" w:hAnsiTheme="majorHAnsi"/>
          <w:sz w:val="20"/>
          <w:szCs w:val="20"/>
        </w:rPr>
      </w:pPr>
    </w:p>
    <w:p w14:paraId="65ECA8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431019D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**Greater Invisibility** – Target stays invisible even while attacking.</w:t>
      </w:r>
    </w:p>
    <w:p w14:paraId="5BBC25E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**Hallucinatory Terrain** – Area appears as something else (up to 150 ft).</w:t>
      </w:r>
    </w:p>
    <w:p w14:paraId="5C06A56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**Mind Maze** – Target loses 1 round in confusion unless WIS save passed.</w:t>
      </w:r>
    </w:p>
    <w:p w14:paraId="0604006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**Illusory Clone** – Clone mimics caster's movements, swaps place once per round.</w:t>
      </w:r>
    </w:p>
    <w:p w14:paraId="6290AB7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**Phantasmal Killer** – Target frightened and takes 4d10 psychic damage per round.</w:t>
      </w:r>
    </w:p>
    <w:p w14:paraId="630FB11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**Confusion** – Creatures in 10-foot radius behave randomly.</w:t>
      </w:r>
    </w:p>
    <w:p w14:paraId="6C0A125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**Greater Phantom Steed** – Create a phantom steed with special abilities.</w:t>
      </w:r>
    </w:p>
    <w:p w14:paraId="596EF3B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**Shadow Step** – Teleport between areas of darkness.</w:t>
      </w:r>
    </w:p>
    <w:p w14:paraId="10889869" w14:textId="77777777" w:rsidR="00990B30" w:rsidRPr="003147C4" w:rsidRDefault="00990B30" w:rsidP="00A66C5F">
      <w:pPr>
        <w:spacing w:after="0" w:line="240" w:lineRule="auto"/>
        <w:rPr>
          <w:rFonts w:asciiTheme="majorHAnsi" w:hAnsiTheme="majorHAnsi"/>
          <w:sz w:val="20"/>
          <w:szCs w:val="20"/>
        </w:rPr>
      </w:pPr>
    </w:p>
    <w:p w14:paraId="634BC15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6C4444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Mirage** – Up to 6 targets appear as others; includes voice and silhouette.</w:t>
      </w:r>
    </w:p>
    <w:p w14:paraId="11F46C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**Veil of Terror** – Enemy sees worst fear; WIS save or frightened + 4d6 psychic.</w:t>
      </w:r>
    </w:p>
    <w:p w14:paraId="68E82F4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**Echofield** – Area repeats sounds randomly; stealth impossible, confuses enemies.</w:t>
      </w:r>
    </w:p>
    <w:p w14:paraId="2E69B0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**Phantom Swarm** – Illusory insects deal 5d6 psychic, targets must move away.</w:t>
      </w:r>
    </w:p>
    <w:p w14:paraId="27948C1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**Seeming** – Change appearance of any number of creatures.</w:t>
      </w:r>
    </w:p>
    <w:p w14:paraId="08D00BC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**Creation** – Create a nonliving object of vegetable matter.</w:t>
      </w:r>
    </w:p>
    <w:p w14:paraId="305FAF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**Dream** – Send a message to a sleeping target, or create a nightmare.</w:t>
      </w:r>
    </w:p>
    <w:p w14:paraId="61CC3C1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**Mislead** – Turn invisible and create illusory duplicate.</w:t>
      </w:r>
    </w:p>
    <w:p w14:paraId="73298C60" w14:textId="77777777" w:rsidR="00990B30" w:rsidRPr="003147C4" w:rsidRDefault="00990B30" w:rsidP="00A66C5F">
      <w:pPr>
        <w:spacing w:after="0" w:line="240" w:lineRule="auto"/>
        <w:rPr>
          <w:rFonts w:asciiTheme="majorHAnsi" w:hAnsiTheme="majorHAnsi"/>
          <w:sz w:val="20"/>
          <w:szCs w:val="20"/>
        </w:rPr>
      </w:pPr>
    </w:p>
    <w:p w14:paraId="1BFB392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0FCC9E2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**Greater Phantasmal Killer** – Target takes 4d6 psychic/round, WIS save ends.</w:t>
      </w:r>
    </w:p>
    <w:p w14:paraId="37DC2A3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**Spectral Army** – Summon 5 ghostly soldiers: all fake, 6d6 AoE psychic when attacked.</w:t>
      </w:r>
    </w:p>
    <w:p w14:paraId="144C56F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**Invisible Tide** – Creatures in 30 ft must DEX save or be knocked prone (illusory wave).</w:t>
      </w:r>
    </w:p>
    <w:p w14:paraId="4FB163E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**Reality Fracture** – Field of unreality; all creatures see different illusions.</w:t>
      </w:r>
    </w:p>
    <w:p w14:paraId="635164E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**Programmed Illusion** – Create an illusion triggered by specific conditions.</w:t>
      </w:r>
    </w:p>
    <w:p w14:paraId="449924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**Mass Suggestion** – Suggest a course of action to up to 12 creatures.</w:t>
      </w:r>
    </w:p>
    <w:p w14:paraId="422D291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**True Seeing** – See through darkness, illusions, and transmutations.</w:t>
      </w:r>
    </w:p>
    <w:p w14:paraId="598F65F9"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**Mental Prison** – Target trapped in illusory reality; 5d10 psychic when entering or leaving.</w:t>
      </w:r>
    </w:p>
    <w:p w14:paraId="6D47E7E2" w14:textId="77777777" w:rsidR="00990B30" w:rsidRPr="003147C4" w:rsidRDefault="00990B30" w:rsidP="00A66C5F">
      <w:pPr>
        <w:spacing w:after="0" w:line="240" w:lineRule="auto"/>
        <w:rPr>
          <w:rFonts w:asciiTheme="majorHAnsi" w:hAnsiTheme="majorHAnsi"/>
          <w:sz w:val="20"/>
          <w:szCs w:val="20"/>
        </w:rPr>
      </w:pPr>
    </w:p>
    <w:p w14:paraId="7A97AE8D"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2810555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**Mirage Legion** – Creates 6 illusory duplicates that cast harmless spells.</w:t>
      </w:r>
    </w:p>
    <w:p w14:paraId="15A645F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**Inescapable Labyrinth** – Target sees ever-shifting terrain, WIS save or speed 0.</w:t>
      </w:r>
    </w:p>
    <w:p w14:paraId="26D6F56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**Perfect Veil** – Caster and up to 3 allies become completely unnoticeable unless interacted with.</w:t>
      </w:r>
    </w:p>
    <w:p w14:paraId="1F90BCF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**Mindtrap Echo** – WIS save or target repeats last spell or action, confused.</w:t>
      </w:r>
    </w:p>
    <w:p w14:paraId="0EAD4B8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**Project Image** – Create an illusory duplicate of yourself.</w:t>
      </w:r>
    </w:p>
    <w:p w14:paraId="293876E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**Simulacrum** – Create a duplicate of a creature.</w:t>
      </w:r>
    </w:p>
    <w:p w14:paraId="7636607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**Mirage Arcane** – Make terrain look, sound, smell, and feel like another type of terrain.</w:t>
      </w:r>
    </w:p>
    <w:p w14:paraId="1F1FD2A8"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**Etherealness** – Enter the Ethereal Plane with up to 10 willing creatures.</w:t>
      </w:r>
    </w:p>
    <w:p w14:paraId="22E142A3" w14:textId="77777777" w:rsidR="00990B30" w:rsidRPr="003147C4" w:rsidRDefault="00990B30" w:rsidP="00A66C5F">
      <w:pPr>
        <w:spacing w:after="0" w:line="240" w:lineRule="auto"/>
        <w:rPr>
          <w:rFonts w:asciiTheme="majorHAnsi" w:hAnsiTheme="majorHAnsi"/>
          <w:sz w:val="20"/>
          <w:szCs w:val="20"/>
        </w:rPr>
      </w:pPr>
    </w:p>
    <w:p w14:paraId="36C62542"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6A9017B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**Mass Hallucination** – 30-ft radius: All enemies see entire battlefield differently.</w:t>
      </w:r>
    </w:p>
    <w:p w14:paraId="34EB816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**Phantom Execution** – Target believes they are dying; drops to 0 HP illusionarily.</w:t>
      </w:r>
    </w:p>
    <w:p w14:paraId="49D135A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**Reality Rewrite** – Convince one creature reality has changed; WIS save or stunned.</w:t>
      </w:r>
    </w:p>
    <w:p w14:paraId="7A03EF3A"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**Illusory Wall of Doom** – Huge wall appears to collapse: creatures take 8d6 psychic and fall prone.</w:t>
      </w:r>
    </w:p>
    <w:p w14:paraId="03FD80AE"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**Maze** – Trap creature in extradimensional labyrinth.</w:t>
      </w:r>
    </w:p>
    <w:p w14:paraId="2F3E496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**Antipathy/Sympathy** – Object or location attracts or repels certain creatures.</w:t>
      </w:r>
    </w:p>
    <w:p w14:paraId="03921AF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**Glibness** – You can't be detected as lying by any means.</w:t>
      </w:r>
    </w:p>
    <w:p w14:paraId="1720E12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**Illusory Dragon** – Create a dragon illusion that frightens creatures and deals psychic damage.</w:t>
      </w:r>
    </w:p>
    <w:p w14:paraId="63696456" w14:textId="77777777" w:rsidR="00990B30" w:rsidRPr="003147C4" w:rsidRDefault="00990B30" w:rsidP="00A66C5F">
      <w:pPr>
        <w:spacing w:after="0" w:line="240" w:lineRule="auto"/>
        <w:rPr>
          <w:rFonts w:asciiTheme="majorHAnsi" w:hAnsiTheme="majorHAnsi"/>
          <w:sz w:val="20"/>
          <w:szCs w:val="20"/>
        </w:rPr>
      </w:pPr>
    </w:p>
    <w:p w14:paraId="5D3B1DA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FEE0E9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 **Supreme Illusion** – Imitate any spell of 6th level or lower; must convince target.</w:t>
      </w:r>
    </w:p>
    <w:p w14:paraId="2AB1F4F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2. **Mass Phantom Killer** – Up to 5 enemies take 6d6 psychic/round; WIS save ends.</w:t>
      </w:r>
    </w:p>
    <w:p w14:paraId="08109B14"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3. **Mind Collapse** – Target stunned for 3 rounds, INT save ends early.</w:t>
      </w:r>
    </w:p>
    <w:p w14:paraId="001A09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4. **Astral Shell** – Protective illusion that grants full resistance to damage types for 1 minute.</w:t>
      </w:r>
    </w:p>
    <w:p w14:paraId="01F819B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5. **Mirrored World** – Entire battlefield appears mirrored; enemies must roll twice to hit.</w:t>
      </w:r>
    </w:p>
    <w:p w14:paraId="25FFDD40"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6. **Ethereal Disjunction** – Enemies partially phased, 50% chance to miss attacks and spells.</w:t>
      </w:r>
    </w:p>
    <w:p w14:paraId="63D79895"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7. **Unravel Identity** – Target loses all class abilities for 1 round, believes they are someone else.</w:t>
      </w:r>
    </w:p>
    <w:p w14:paraId="61057CD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8. **Phantom Cataclysm** – Enemies believe world ends: 12d10 psychic, stunned 1 round.</w:t>
      </w:r>
    </w:p>
    <w:p w14:paraId="2A93D54C"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9. **Weird** – Creatures in 30-foot radius trapped in nightmares; 4d10 psychic damage per round.</w:t>
      </w:r>
    </w:p>
    <w:p w14:paraId="046A8221"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10. **Shapechange** – Transform into different creature each round.</w:t>
      </w:r>
    </w:p>
    <w:p w14:paraId="050EE45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11. **Time Stop** – Stop time for everyone but you for 1d4+1 rounds.</w:t>
      </w:r>
    </w:p>
    <w:p w14:paraId="275A817F"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12. **Prismatic Wall** – Create wall with seven layers of different effects.</w:t>
      </w:r>
    </w:p>
    <w:p w14:paraId="5626BF33"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13. **Psychic Scream** – Up to 10 creatures take 14d6 psychic damage and heads might explode.</w:t>
      </w:r>
    </w:p>
    <w:p w14:paraId="2781EE1B"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14. **Reality Break** – Target takes 10d12 force damage and must make WIS saves or suffer effects.</w:t>
      </w:r>
    </w:p>
    <w:p w14:paraId="3E984ED6"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15. **Astral Projection** – Project you and companions into the Astral Plane.</w:t>
      </w:r>
    </w:p>
    <w:p w14:paraId="74153717" w14:textId="77777777" w:rsidR="00990B30" w:rsidRPr="003147C4" w:rsidRDefault="00990B30" w:rsidP="00A66C5F">
      <w:pPr>
        <w:spacing w:after="0" w:line="240" w:lineRule="auto"/>
        <w:rPr>
          <w:rFonts w:asciiTheme="majorHAnsi" w:hAnsiTheme="majorHAnsi"/>
          <w:sz w:val="20"/>
          <w:szCs w:val="20"/>
        </w:rPr>
      </w:pPr>
      <w:r w:rsidRPr="003147C4">
        <w:rPr>
          <w:rFonts w:asciiTheme="majorHAnsi" w:hAnsiTheme="majorHAnsi"/>
          <w:sz w:val="20"/>
          <w:szCs w:val="20"/>
        </w:rPr>
        <w:t>16. **Illusory Reality** – Make an illusion partially real for 1 minute.</w:t>
      </w:r>
    </w:p>
    <w:p w14:paraId="6CEF54E7" w14:textId="77777777" w:rsidR="00990B30" w:rsidRPr="003147C4" w:rsidRDefault="00990B30" w:rsidP="00A66C5F">
      <w:pPr>
        <w:spacing w:after="0" w:line="240" w:lineRule="auto"/>
        <w:rPr>
          <w:rFonts w:asciiTheme="majorHAnsi" w:hAnsiTheme="majorHAnsi"/>
          <w:sz w:val="20"/>
          <w:szCs w:val="20"/>
        </w:rPr>
      </w:pPr>
    </w:p>
    <w:p w14:paraId="6EADF3B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Expanded Necromancy Spell List (Decennium Descent)</w:t>
      </w:r>
    </w:p>
    <w:p w14:paraId="226BF50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Theme: Death, decay, soul theft, undeath, fear, debilitation, life/mana drains, corpse manipulation.</w:t>
      </w:r>
    </w:p>
    <w:p w14:paraId="22A3A18D" w14:textId="77777777" w:rsidR="009870FB" w:rsidRPr="003147C4" w:rsidRDefault="009870FB" w:rsidP="00A66C5F">
      <w:pPr>
        <w:spacing w:after="0" w:line="240" w:lineRule="auto"/>
        <w:rPr>
          <w:rFonts w:asciiTheme="majorHAnsi" w:hAnsiTheme="majorHAnsi"/>
          <w:sz w:val="20"/>
          <w:szCs w:val="20"/>
        </w:rPr>
      </w:pPr>
    </w:p>
    <w:p w14:paraId="7A7964C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E1D10B9" w14:textId="77777777" w:rsidR="009870FB" w:rsidRPr="003147C4" w:rsidRDefault="009870FB" w:rsidP="00A66C5F">
      <w:pPr>
        <w:spacing w:after="0" w:line="240" w:lineRule="auto"/>
        <w:rPr>
          <w:rFonts w:asciiTheme="majorHAnsi" w:hAnsiTheme="majorHAnsi"/>
          <w:sz w:val="20"/>
          <w:szCs w:val="20"/>
        </w:rPr>
      </w:pPr>
    </w:p>
    <w:p w14:paraId="5C17539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05EF6FA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**Grave Spark** – 1d6 necrotic damage.</w:t>
      </w:r>
    </w:p>
    <w:p w14:paraId="4D9BF7D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**Rotting Touch** – 1 necrotic/round for 3 rounds.</w:t>
      </w:r>
    </w:p>
    <w:p w14:paraId="737F011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**Finger of the Dead** – 1d4 necrotic, heal 1 HP.</w:t>
      </w:r>
    </w:p>
    <w:p w14:paraId="6A58B17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**Corpse Light** – Corpse glows green; utility.</w:t>
      </w:r>
    </w:p>
    <w:p w14:paraId="679DA07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**Chill of the Crypt** – -1 damage to weapon attacks.</w:t>
      </w:r>
    </w:p>
    <w:p w14:paraId="2521B47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**Whispers from Beyond** – WIS save or Disadvantage next attack.</w:t>
      </w:r>
    </w:p>
    <w:p w14:paraId="1915452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**Spectral Claw** – 1d6 slashing + 1 necrotic.</w:t>
      </w:r>
    </w:p>
    <w:p w14:paraId="600994D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**Gravewind Flicker** – Push object or shut door.</w:t>
      </w:r>
    </w:p>
    <w:p w14:paraId="6A9F1EF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**Toll the Dead** – 1d8 necrotic damage, 1d12 if target is injured.</w:t>
      </w:r>
    </w:p>
    <w:p w14:paraId="7573F26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**Chill Touch** – 1d8 necrotic damage, prevents healing.</w:t>
      </w:r>
    </w:p>
    <w:p w14:paraId="7C2718E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**Spare the Dying** – Stabilize a dying creature.</w:t>
      </w:r>
    </w:p>
    <w:p w14:paraId="02F26A4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**Death Whisper** – Speak with a corpse for 1 question.</w:t>
      </w:r>
    </w:p>
    <w:p w14:paraId="28E2CC2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**Bone Shard** – 1d6 piercing damage, ignores non-metal armor.</w:t>
      </w:r>
    </w:p>
    <w:p w14:paraId="1FBDCE4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**Wither Plant** – Cause a non-magical plant to wither and die.</w:t>
      </w:r>
    </w:p>
    <w:p w14:paraId="4F9F64C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**Sense Undead** – Detect presence of undead within 30 feet.</w:t>
      </w:r>
    </w:p>
    <w:p w14:paraId="30EA81E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**Blood Trickle** – Cause minor bleeding, 1 damage per round for 3 rounds.</w:t>
      </w:r>
    </w:p>
    <w:p w14:paraId="2F868A08" w14:textId="77777777" w:rsidR="009870FB" w:rsidRPr="003147C4" w:rsidRDefault="009870FB" w:rsidP="00A66C5F">
      <w:pPr>
        <w:spacing w:after="0" w:line="240" w:lineRule="auto"/>
        <w:rPr>
          <w:rFonts w:asciiTheme="majorHAnsi" w:hAnsiTheme="majorHAnsi"/>
          <w:sz w:val="20"/>
          <w:szCs w:val="20"/>
        </w:rPr>
      </w:pPr>
    </w:p>
    <w:p w14:paraId="576A2C3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1F2E6B7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**Decay** – 2d6 necrotic, then 1d6/round for 3 rounds.</w:t>
      </w:r>
    </w:p>
    <w:p w14:paraId="52DD338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**Lifedraw** – 3d6 necrotic; heal half.</w:t>
      </w:r>
    </w:p>
    <w:p w14:paraId="0B0FB67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**Summon Lesser Skeleton** – HP 10, AC 13, 1d6 melee.</w:t>
      </w:r>
    </w:p>
    <w:p w14:paraId="74D6B71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**Dread Whisper** – WIS save or flee 1 round + 1d4 psychic.</w:t>
      </w:r>
    </w:p>
    <w:p w14:paraId="6C3A9D0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**Putrefy** – Corpse unusable for divine magic.</w:t>
      </w:r>
    </w:p>
    <w:p w14:paraId="1FA643A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**Pact of Bone** – +1 AC, +2 necrotic resist.</w:t>
      </w:r>
    </w:p>
    <w:p w14:paraId="487DFCC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**Soul Tap** – Steal 1d6 HP/mana on hit.</w:t>
      </w:r>
    </w:p>
    <w:p w14:paraId="2456AD4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**Eyes of the Grave** – Detect undead within 60 ft.</w:t>
      </w:r>
    </w:p>
    <w:p w14:paraId="2C42D1A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**Ray of Sickness** – 2d8 poison damage, target poisoned on failed CON save.</w:t>
      </w:r>
    </w:p>
    <w:p w14:paraId="1A72422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**False Life** – Gain 1d4+4 temporary hit points.</w:t>
      </w:r>
    </w:p>
    <w:p w14:paraId="2C615C8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**Inflict Wounds** – 3d10 necrotic damage with touch attack.</w:t>
      </w:r>
    </w:p>
    <w:p w14:paraId="2E27E9B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**Cause Fear** – One creature becomes frightened (WIS save negates).</w:t>
      </w:r>
    </w:p>
    <w:p w14:paraId="4C3D9AD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**Bane** – Up to three creatures take -1d4 on attack rolls and saving throws.</w:t>
      </w:r>
    </w:p>
    <w:p w14:paraId="726A455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**Corpse Puppet** – Animate a small corpse to perform simple tasks.</w:t>
      </w:r>
    </w:p>
    <w:p w14:paraId="71F39BA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**Bone Armor** – Create armor from bones, +2 AC for 1 hour.</w:t>
      </w:r>
    </w:p>
    <w:p w14:paraId="29A86A8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**Speak with Dead (Lesser)** – Ask one question to a recently deceased corpse.</w:t>
      </w:r>
    </w:p>
    <w:p w14:paraId="3D0AC04A" w14:textId="77777777" w:rsidR="009870FB" w:rsidRPr="003147C4" w:rsidRDefault="009870FB" w:rsidP="00A66C5F">
      <w:pPr>
        <w:spacing w:after="0" w:line="240" w:lineRule="auto"/>
        <w:rPr>
          <w:rFonts w:asciiTheme="majorHAnsi" w:hAnsiTheme="majorHAnsi"/>
          <w:sz w:val="20"/>
          <w:szCs w:val="20"/>
        </w:rPr>
      </w:pPr>
    </w:p>
    <w:p w14:paraId="607FA02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1B30377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Bone Archer** – Undead archer (2d6 piercing, HP 20).</w:t>
      </w:r>
    </w:p>
    <w:p w14:paraId="23CC794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**Ghoul Touch** – 1d8 necrotic + target paralyzed on failed CON save.</w:t>
      </w:r>
    </w:p>
    <w:p w14:paraId="7655FA6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**Cursed Soulrot** – 1d6 necrotic/round for 5 rounds.</w:t>
      </w:r>
    </w:p>
    <w:p w14:paraId="5B74182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**Drain Vigor** – Target suffers -2 STR and 2d6 necrotic.</w:t>
      </w:r>
    </w:p>
    <w:p w14:paraId="0FD0AA1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**Gentle Repose** – Preserve a corpse from decay.</w:t>
      </w:r>
    </w:p>
    <w:p w14:paraId="531A77E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**Ray of Enfeeblement** – Target's Strength attacks deal half damage.</w:t>
      </w:r>
    </w:p>
    <w:p w14:paraId="39774F5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**Blindness/Deafness** – Blind or deafen a creature (CON save negates).</w:t>
      </w:r>
    </w:p>
    <w:p w14:paraId="312C3FD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**Wither** – Target's limb becomes withered and weak.</w:t>
      </w:r>
    </w:p>
    <w:p w14:paraId="099AA0AF" w14:textId="77777777" w:rsidR="009870FB" w:rsidRPr="003147C4" w:rsidRDefault="009870FB" w:rsidP="00A66C5F">
      <w:pPr>
        <w:spacing w:after="0" w:line="240" w:lineRule="auto"/>
        <w:rPr>
          <w:rFonts w:asciiTheme="majorHAnsi" w:hAnsiTheme="majorHAnsi"/>
          <w:sz w:val="20"/>
          <w:szCs w:val="20"/>
        </w:rPr>
      </w:pPr>
    </w:p>
    <w:p w14:paraId="0C13112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5286964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Dreadknight** – HP 40, AC 16, 2d8 necrotic blade.</w:t>
      </w:r>
    </w:p>
    <w:p w14:paraId="1040251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**Black Rot** – 3d6 necrotic, 2d6/round for 3 rounds.</w:t>
      </w:r>
    </w:p>
    <w:p w14:paraId="07DAE00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**Fearmonger's Cry** – 15-ft cone, WIS save or flee.</w:t>
      </w:r>
    </w:p>
    <w:p w14:paraId="72D0769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**Soul Mirror** – Reflects single target spell; once only.</w:t>
      </w:r>
    </w:p>
    <w:p w14:paraId="4262F5E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**Animate Dead** – Create undead servant from corpse.</w:t>
      </w:r>
    </w:p>
    <w:p w14:paraId="6980271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**Vampiric Touch** – 3d6 necrotic damage, heal for half the damage dealt.</w:t>
      </w:r>
    </w:p>
    <w:p w14:paraId="7468491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**Bestow Curse** – Target suffers a curse with various effects.</w:t>
      </w:r>
    </w:p>
    <w:p w14:paraId="5FC9BA5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**Speak with Dead** – Corpse answers 5 questions.</w:t>
      </w:r>
    </w:p>
    <w:p w14:paraId="58FFAA73" w14:textId="77777777" w:rsidR="009870FB" w:rsidRPr="003147C4" w:rsidRDefault="009870FB" w:rsidP="00A66C5F">
      <w:pPr>
        <w:spacing w:after="0" w:line="240" w:lineRule="auto"/>
        <w:rPr>
          <w:rFonts w:asciiTheme="majorHAnsi" w:hAnsiTheme="majorHAnsi"/>
          <w:sz w:val="20"/>
          <w:szCs w:val="20"/>
        </w:rPr>
      </w:pPr>
    </w:p>
    <w:p w14:paraId="633AD2B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62B3C27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Corpse Golem** – HP 60, 2d10 slam, slow aura.</w:t>
      </w:r>
    </w:p>
    <w:p w14:paraId="25389B0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**Leeching Plague** – 2d6/round for 4 rounds, heal caster for half.</w:t>
      </w:r>
    </w:p>
    <w:p w14:paraId="07A0848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**Aura of Dread** – Enemies in 10 ft take -1 to saves/attacks.</w:t>
      </w:r>
    </w:p>
    <w:p w14:paraId="340839B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**Soulburn Pact** – Sacrifice 20 HP to gain 1 spell slot back (max level 3).</w:t>
      </w:r>
    </w:p>
    <w:p w14:paraId="3A9A9D5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**Blight** – 8d8 necrotic damage, more against plants.</w:t>
      </w:r>
    </w:p>
    <w:p w14:paraId="5893ACA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**Death Ward** – First time target would drop to 0 HP, they drop to 1 HP instead.</w:t>
      </w:r>
    </w:p>
    <w:p w14:paraId="3452B75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**Shadow of Moil** – Shroud yourself in shadows, gain resistance to damage.</w:t>
      </w:r>
    </w:p>
    <w:p w14:paraId="645155E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**Bone Cage** – Create a cage of bones to trap a creature.</w:t>
      </w:r>
    </w:p>
    <w:p w14:paraId="1F5A81ED" w14:textId="77777777" w:rsidR="009870FB" w:rsidRPr="003147C4" w:rsidRDefault="009870FB" w:rsidP="00A66C5F">
      <w:pPr>
        <w:spacing w:after="0" w:line="240" w:lineRule="auto"/>
        <w:rPr>
          <w:rFonts w:asciiTheme="majorHAnsi" w:hAnsiTheme="majorHAnsi"/>
          <w:sz w:val="20"/>
          <w:szCs w:val="20"/>
        </w:rPr>
      </w:pPr>
    </w:p>
    <w:p w14:paraId="6E371B3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531CF19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Death Knight** – HP 80, AC 18, 2d10 shadow greatsword.</w:t>
      </w:r>
    </w:p>
    <w:p w14:paraId="186C0BA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**Mass Decay** – All enemies in 30 ft take 4d8 necrotic, then 2d6/round (3 rounds).</w:t>
      </w:r>
    </w:p>
    <w:p w14:paraId="04073C6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**Terror Chain** – One target feared for 3 rounds; jumps to next if failed.</w:t>
      </w:r>
    </w:p>
    <w:p w14:paraId="24A4897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**Grave Gift** – Transfer half HP to ally and restore them fully from dying.</w:t>
      </w:r>
    </w:p>
    <w:p w14:paraId="573987F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**Contagion** – Infect target with disease with various effects.</w:t>
      </w:r>
    </w:p>
    <w:p w14:paraId="55221FB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**Enervation** – 4d8 necrotic damage per round, heal for half.</w:t>
      </w:r>
    </w:p>
    <w:p w14:paraId="19279B8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**Negative Energy Flood** – 5d12 necrotic damage, creates zombie if humanoid dies.</w:t>
      </w:r>
    </w:p>
    <w:p w14:paraId="1F86610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**Danse Macabre** – Animate up to five corpses as undead.</w:t>
      </w:r>
    </w:p>
    <w:p w14:paraId="01456BB1" w14:textId="77777777" w:rsidR="009870FB" w:rsidRPr="003147C4" w:rsidRDefault="009870FB" w:rsidP="00A66C5F">
      <w:pPr>
        <w:spacing w:after="0" w:line="240" w:lineRule="auto"/>
        <w:rPr>
          <w:rFonts w:asciiTheme="majorHAnsi" w:hAnsiTheme="majorHAnsi"/>
          <w:sz w:val="20"/>
          <w:szCs w:val="20"/>
        </w:rPr>
      </w:pPr>
    </w:p>
    <w:p w14:paraId="5F411B7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5FC7D74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Soul Wraith** – HP 100, AC 18, incorporeal, 2d10 necrotic + lifetap.</w:t>
      </w:r>
    </w:p>
    <w:p w14:paraId="109BDBA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**Blood Fog** – Heavily obscured area; enemies inside take 3d6 necrotic/round.</w:t>
      </w:r>
    </w:p>
    <w:p w14:paraId="4646430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**Command Undeath** – Permanently bind up to 2 CR 2 undead to caster.</w:t>
      </w:r>
    </w:p>
    <w:p w14:paraId="10852CB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**Soulfire Nova** – Explodes for 6d6 necrotic and blinds undead.</w:t>
      </w:r>
    </w:p>
    <w:p w14:paraId="601160E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**Create Undead** – Create ghouls, ghasts, wights, or mummies.</w:t>
      </w:r>
    </w:p>
    <w:p w14:paraId="15BEE0B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**Circle of Death** – 8d6 necrotic damage in 60-foot-radius sphere.</w:t>
      </w:r>
    </w:p>
    <w:p w14:paraId="56BEECA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**Eyebite** – Target becomes asleep, panicked, or sickened.</w:t>
      </w:r>
    </w:p>
    <w:p w14:paraId="758969E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**Soul Cage** – Trap the soul of a dying humanoid.</w:t>
      </w:r>
    </w:p>
    <w:p w14:paraId="33B1B032" w14:textId="77777777" w:rsidR="009870FB" w:rsidRPr="003147C4" w:rsidRDefault="009870FB" w:rsidP="00A66C5F">
      <w:pPr>
        <w:spacing w:after="0" w:line="240" w:lineRule="auto"/>
        <w:rPr>
          <w:rFonts w:asciiTheme="majorHAnsi" w:hAnsiTheme="majorHAnsi"/>
          <w:sz w:val="20"/>
          <w:szCs w:val="20"/>
        </w:rPr>
      </w:pPr>
    </w:p>
    <w:p w14:paraId="42C134D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0914412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Bone Colossus** – HP 140, two slam attacks, cleave AoE.</w:t>
      </w:r>
    </w:p>
    <w:p w14:paraId="6913EEA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**Black Reaping** – All enemies in cone take 6d8 necrotic, caster heals total.</w:t>
      </w:r>
    </w:p>
    <w:p w14:paraId="3CB737B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**Wail of the Damned** – Targets in 30 ft WIS save or be stunned 1 round + 3d6 psychic.</w:t>
      </w:r>
    </w:p>
    <w:p w14:paraId="5BE1200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**Chain of the Grave** – Target cannot teleport or move magically for 3 rounds.</w:t>
      </w:r>
    </w:p>
    <w:p w14:paraId="669771E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**Finger of Death** – 7d8+30 necrotic damage, creates zombie if humanoid dies.</w:t>
      </w:r>
    </w:p>
    <w:p w14:paraId="5AF8B8C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**Resurrection** – Return a dead creature to life.</w:t>
      </w:r>
    </w:p>
    <w:p w14:paraId="12D6782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**Symbol of Death** – Rune kills nearby creatures with 60 HP or fewer.</w:t>
      </w:r>
    </w:p>
    <w:p w14:paraId="48CD18C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**Plague Wind** – 30-ft cone of disease, 8d6 necrotic + ongoing effects.</w:t>
      </w:r>
    </w:p>
    <w:p w14:paraId="7F3D9B75" w14:textId="77777777" w:rsidR="009870FB" w:rsidRPr="003147C4" w:rsidRDefault="009870FB" w:rsidP="00A66C5F">
      <w:pPr>
        <w:spacing w:after="0" w:line="240" w:lineRule="auto"/>
        <w:rPr>
          <w:rFonts w:asciiTheme="majorHAnsi" w:hAnsiTheme="majorHAnsi"/>
          <w:sz w:val="20"/>
          <w:szCs w:val="20"/>
        </w:rPr>
      </w:pPr>
    </w:p>
    <w:p w14:paraId="7981C4A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0262ED5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Archlich Shade** – HP 160, casts necrotic spells, drains enemies.</w:t>
      </w:r>
    </w:p>
    <w:p w14:paraId="28385AB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**Mass Resurrection Denial** – Prevents resurrection of all corpses in area.</w:t>
      </w:r>
    </w:p>
    <w:p w14:paraId="14FC906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**Soul Pyre** – Burn a corpse to explode for 8d6 fire + necrotic to all in 20 ft.</w:t>
      </w:r>
    </w:p>
    <w:p w14:paraId="383C5DD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**Flesh to Grave** – Target with &lt;100 HP must CON save or die and rise as undead.</w:t>
      </w:r>
    </w:p>
    <w:p w14:paraId="7EE8D13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**Clone** – Grow duplicate of a creature as insurance against death.</w:t>
      </w:r>
    </w:p>
    <w:p w14:paraId="44AE986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**Abi-Dalzim's Horrid Wilting** – 12d8 necrotic damage to creatures in 30-ft cube.</w:t>
      </w:r>
    </w:p>
    <w:p w14:paraId="7919591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**Antilife Shell** – 10-ft barrier keeps living creatures at bay.</w:t>
      </w:r>
    </w:p>
    <w:p w14:paraId="5C7BD7F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**Gloom Bind** – Target permanently bound to the Shadowfell unless freed.</w:t>
      </w:r>
    </w:p>
    <w:p w14:paraId="16190E74" w14:textId="77777777" w:rsidR="009870FB" w:rsidRPr="003147C4" w:rsidRDefault="009870FB" w:rsidP="00A66C5F">
      <w:pPr>
        <w:spacing w:after="0" w:line="240" w:lineRule="auto"/>
        <w:rPr>
          <w:rFonts w:asciiTheme="majorHAnsi" w:hAnsiTheme="majorHAnsi"/>
          <w:sz w:val="20"/>
          <w:szCs w:val="20"/>
        </w:rPr>
      </w:pPr>
    </w:p>
    <w:p w14:paraId="5A4C24F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632499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**Summon Avatar of Decay** – HP 250, aura of rot, commands all undead.</w:t>
      </w:r>
    </w:p>
    <w:p w14:paraId="423DA1A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**Doom** – Target suffers 10d6 necrotic over 5 rounds and cannot heal.</w:t>
      </w:r>
    </w:p>
    <w:p w14:paraId="516FA3A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**Soul Harvest** – All enemies in 60 ft take 6d10, caster absorbs total as HP.</w:t>
      </w:r>
    </w:p>
    <w:p w14:paraId="42E59CD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**Unholy Ascendance** – Become a demi-lich for 1 minute: resistance to all, flight, necrotic spells free.</w:t>
      </w:r>
    </w:p>
    <w:p w14:paraId="7DBF1B9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**Field of Endless Dead** – Raise 8 skeletons or zombies under control permanently.</w:t>
      </w:r>
    </w:p>
    <w:p w14:paraId="2792DCE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**Final Word** – Kill a creature with HP &lt; 50. If they die, gain their soul as reusable spell slot.</w:t>
      </w:r>
    </w:p>
    <w:p w14:paraId="4832653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**Phantom Armageddon** – 60 ft radius, 12d10 necrotic and fear to all enemies.</w:t>
      </w:r>
    </w:p>
    <w:p w14:paraId="50619EC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**Eternal Pact** – Upon death, rise once with 1 HP and full spell slots.</w:t>
      </w:r>
    </w:p>
    <w:p w14:paraId="4C155A8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**Power Word Kill** – Instantly kill creature with 100 HP or less.</w:t>
      </w:r>
    </w:p>
    <w:p w14:paraId="6A3E371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**True Resurrection** – Return a dead creature to life, even without remains.</w:t>
      </w:r>
    </w:p>
    <w:p w14:paraId="6FD475F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**Astral Projection** – Project you and companions into the Astral Plane.</w:t>
      </w:r>
    </w:p>
    <w:p w14:paraId="44BDCA2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**Imprisonment** – Entomb creature in various ways.</w:t>
      </w:r>
    </w:p>
    <w:p w14:paraId="4000790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**Wail of the Banshee** – Creatures within 30 feet that hear you may die.</w:t>
      </w:r>
    </w:p>
    <w:p w14:paraId="6D30EDD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**Soul Bind** – Trap a dying creature's soul, preventing resurrection.</w:t>
      </w:r>
    </w:p>
    <w:p w14:paraId="0921568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**Death Tide** – Wave of necrotic energy deals 14d6 damage in 100-ft radius.</w:t>
      </w:r>
    </w:p>
    <w:p w14:paraId="5F024C6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**Plague of Undeath** – Transform all corpses in 1-mile radius into undead under your control.</w:t>
      </w:r>
    </w:p>
    <w:p w14:paraId="76398B1E" w14:textId="77777777" w:rsidR="009870FB" w:rsidRPr="003147C4" w:rsidRDefault="009870FB" w:rsidP="00A66C5F">
      <w:pPr>
        <w:spacing w:after="0" w:line="240" w:lineRule="auto"/>
        <w:rPr>
          <w:rFonts w:asciiTheme="majorHAnsi" w:hAnsiTheme="majorHAnsi"/>
          <w:sz w:val="20"/>
          <w:szCs w:val="20"/>
        </w:rPr>
      </w:pPr>
    </w:p>
    <w:p w14:paraId="4F4C1FF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Expanded Transmutation Spell List (Decennium Descent)</w:t>
      </w:r>
    </w:p>
    <w:p w14:paraId="36723A5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Theme: Shaping the world through magic. Altering form, enhancing abilities, manipulating matter, and modifying movement. Emphasis on physicality, elemental control, and battlefield flexibility.</w:t>
      </w:r>
    </w:p>
    <w:p w14:paraId="57340B98" w14:textId="77777777" w:rsidR="009870FB" w:rsidRPr="003147C4" w:rsidRDefault="009870FB" w:rsidP="00A66C5F">
      <w:pPr>
        <w:spacing w:after="0" w:line="240" w:lineRule="auto"/>
        <w:rPr>
          <w:rFonts w:asciiTheme="majorHAnsi" w:hAnsiTheme="majorHAnsi"/>
          <w:sz w:val="20"/>
          <w:szCs w:val="20"/>
        </w:rPr>
      </w:pPr>
    </w:p>
    <w:p w14:paraId="02AD9BB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593B789F" w14:textId="77777777" w:rsidR="009870FB" w:rsidRPr="003147C4" w:rsidRDefault="009870FB" w:rsidP="00A66C5F">
      <w:pPr>
        <w:spacing w:after="0" w:line="240" w:lineRule="auto"/>
        <w:rPr>
          <w:rFonts w:asciiTheme="majorHAnsi" w:hAnsiTheme="majorHAnsi"/>
          <w:sz w:val="20"/>
          <w:szCs w:val="20"/>
        </w:rPr>
      </w:pPr>
    </w:p>
    <w:p w14:paraId="598F4DF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69AFFF2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**Magehand** – Move object up to 10 lb within 30 ft.</w:t>
      </w:r>
    </w:p>
    <w:p w14:paraId="1FDBB0D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**Shimmerstep** – Move 5 ft without provoking opportunity attacks.</w:t>
      </w:r>
    </w:p>
    <w:p w14:paraId="4A1BFAC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**Stone Touch** – Harden a small object or surface; +1 AC for 1 round if armor.</w:t>
      </w:r>
    </w:p>
    <w:p w14:paraId="2E6F7F0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**Mold Matter** – Reshape dirt, wood, or stone (1 cubic foot).</w:t>
      </w:r>
    </w:p>
    <w:p w14:paraId="0668086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**Minor Enhancement** – Add +1 to next STR or DEX check.</w:t>
      </w:r>
    </w:p>
    <w:p w14:paraId="601641D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**Fleeting Flight** – Float 5 ft for 1 turn; avoid terrain penalties.</w:t>
      </w:r>
    </w:p>
    <w:p w14:paraId="50E97FD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**Snap Freeze** – Chill a drink, preserve food, or freeze a 1-ft square.</w:t>
      </w:r>
    </w:p>
    <w:p w14:paraId="28DA630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**Flicker Skin** – AC +1 vs one attack; requires concentration.</w:t>
      </w:r>
    </w:p>
    <w:p w14:paraId="5D15CA0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**Mending** – Repair a single break or tear in an object.</w:t>
      </w:r>
    </w:p>
    <w:p w14:paraId="27F52BA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**Druidcraft** – Create minor natural effects like blooming flowers.</w:t>
      </w:r>
    </w:p>
    <w:p w14:paraId="0398010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**Primal Savagery** – Claws form on hands, dealing 1d10 acid damage.</w:t>
      </w:r>
    </w:p>
    <w:p w14:paraId="796C4A3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**Shape Water** – Manipulate water in a 5-foot cube.</w:t>
      </w:r>
    </w:p>
    <w:p w14:paraId="4A676C8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**Mold Earth** – Reshape earth in a 5-foot cube.</w:t>
      </w:r>
    </w:p>
    <w:p w14:paraId="7CBA72F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**Control Flames** – Manipulate fire in a 5-foot cube.</w:t>
      </w:r>
    </w:p>
    <w:p w14:paraId="17D87ED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**Gust** – Create a small burst of wind.</w:t>
      </w:r>
    </w:p>
    <w:p w14:paraId="6786B82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**Thaumaturgy** – Create minor supernatural effects.</w:t>
      </w:r>
    </w:p>
    <w:p w14:paraId="3654676C" w14:textId="77777777" w:rsidR="009870FB" w:rsidRPr="003147C4" w:rsidRDefault="009870FB" w:rsidP="00A66C5F">
      <w:pPr>
        <w:spacing w:after="0" w:line="240" w:lineRule="auto"/>
        <w:rPr>
          <w:rFonts w:asciiTheme="majorHAnsi" w:hAnsiTheme="majorHAnsi"/>
          <w:sz w:val="20"/>
          <w:szCs w:val="20"/>
        </w:rPr>
      </w:pPr>
    </w:p>
    <w:p w14:paraId="5F10623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1295AD5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**Featherstep** – Negate fall damage; move across fragile surfaces.</w:t>
      </w:r>
    </w:p>
    <w:p w14:paraId="132844D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**Stoneflesh** – +2 AC for 1 minute; movement halved.</w:t>
      </w:r>
    </w:p>
    <w:p w14:paraId="0AE4C7B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**Weaponbend** – Target's weapon bends; disarmed on failed STR save.</w:t>
      </w:r>
    </w:p>
    <w:p w14:paraId="05CE7D6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**Spider Climb** – Walk on walls and ceilings.</w:t>
      </w:r>
    </w:p>
    <w:p w14:paraId="5DAD2AD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**Feral Might** – Target gains +2 STR and +1 melee damage.</w:t>
      </w:r>
    </w:p>
    <w:p w14:paraId="5752295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**Steel Skin** – Resistance to bludgeoning, piercing, slashing for 3 hits.</w:t>
      </w:r>
    </w:p>
    <w:p w14:paraId="0608CC4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**Magnetic Grip** – Hold metallic object or creature in place (STR save to resist).</w:t>
      </w:r>
    </w:p>
    <w:p w14:paraId="1A91287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**Unravel Threads** – Destroy one non-magical rope, knot, or textile object.</w:t>
      </w:r>
    </w:p>
    <w:p w14:paraId="4DCB30C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**Expeditious Retreat** – Double your speed and take Dash as bonus action.</w:t>
      </w:r>
    </w:p>
    <w:p w14:paraId="071C302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**Jump** – Triple jump distance for 1 minute.</w:t>
      </w:r>
    </w:p>
    <w:p w14:paraId="5F70B99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**Longstrider** – Increase speed by 10 feet for 1 hour.</w:t>
      </w:r>
    </w:p>
    <w:p w14:paraId="028C92C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**Absorb Elements** – Gain resistance to triggering damage type, add damage to next attack.</w:t>
      </w:r>
    </w:p>
    <w:p w14:paraId="65E7834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**Catapult** – Hurl object weighing 1-5 pounds, dealing 3d8 bludgeoning damage.</w:t>
      </w:r>
    </w:p>
    <w:p w14:paraId="7DA33FD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**Enlarge/Reduce** – Target grows or shrinks by 50%.</w:t>
      </w:r>
    </w:p>
    <w:p w14:paraId="7AD4E2C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**Grease** – Create slippery surface in 10-foot square.</w:t>
      </w:r>
    </w:p>
    <w:p w14:paraId="540E18F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**Alter Fluid** – Change liquid's properties (temperature, viscosity, color).</w:t>
      </w:r>
    </w:p>
    <w:p w14:paraId="3BE04F4A" w14:textId="77777777" w:rsidR="009870FB" w:rsidRPr="003147C4" w:rsidRDefault="009870FB" w:rsidP="00A66C5F">
      <w:pPr>
        <w:spacing w:after="0" w:line="240" w:lineRule="auto"/>
        <w:rPr>
          <w:rFonts w:asciiTheme="majorHAnsi" w:hAnsiTheme="majorHAnsi"/>
          <w:sz w:val="20"/>
          <w:szCs w:val="20"/>
        </w:rPr>
      </w:pPr>
    </w:p>
    <w:p w14:paraId="274E8D0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0B84C91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**Transmute Weapon** – Change a weapon's type and damage to a different physical form.</w:t>
      </w:r>
    </w:p>
    <w:p w14:paraId="0022594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**Swiftness** – +10 movement, +1 AC, and immune to difficult terrain for 1 minute.</w:t>
      </w:r>
    </w:p>
    <w:p w14:paraId="40C708C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**Stone Shape** – Reshape 5 ft of stone into doors, bridges, or traps.</w:t>
      </w:r>
    </w:p>
    <w:p w14:paraId="2EA87EE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**Disable Limb** – Target's arm or leg seizes (DEX save or disadvantage on attacks or speed halved).</w:t>
      </w:r>
    </w:p>
    <w:p w14:paraId="111A410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**Alter Self** – Change appearance or gain adaptations like water breathing.</w:t>
      </w:r>
    </w:p>
    <w:p w14:paraId="373CCDA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**Darkvision** – Grant ability to see in darkness.</w:t>
      </w:r>
    </w:p>
    <w:p w14:paraId="32AB71E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**Enhance Ability** – Grant advantage on ability checks for one ability.</w:t>
      </w:r>
    </w:p>
    <w:p w14:paraId="763CFDF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**Levitate** – Target floats up to 20 feet in the air.</w:t>
      </w:r>
    </w:p>
    <w:p w14:paraId="1CE7A0CF" w14:textId="77777777" w:rsidR="009870FB" w:rsidRPr="003147C4" w:rsidRDefault="009870FB" w:rsidP="00A66C5F">
      <w:pPr>
        <w:spacing w:after="0" w:line="240" w:lineRule="auto"/>
        <w:rPr>
          <w:rFonts w:asciiTheme="majorHAnsi" w:hAnsiTheme="majorHAnsi"/>
          <w:sz w:val="20"/>
          <w:szCs w:val="20"/>
        </w:rPr>
      </w:pPr>
    </w:p>
    <w:p w14:paraId="7D10E1F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0BB9A67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**Haste** – Target gains +2 AC, extra action, and double movement; stunned 1 round when ends.</w:t>
      </w:r>
    </w:p>
    <w:p w14:paraId="6C34B04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**Slow** – Up to 6 creatures: half speed, -2 AC, no reactions.</w:t>
      </w:r>
    </w:p>
    <w:p w14:paraId="3C5C37D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**Formshift** – Temporarily change target's race-like traits (darkvision, swim speed, etc.).</w:t>
      </w:r>
    </w:p>
    <w:p w14:paraId="38D7F4A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**Shatter Earth** – Create a fissure in 20-ft line; knock prone and 4d6 bludgeoning.</w:t>
      </w:r>
    </w:p>
    <w:p w14:paraId="4FD061B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**Elemental Weapon** – Weapon deals extra 1d4 damage of chosen element.</w:t>
      </w:r>
    </w:p>
    <w:p w14:paraId="084156D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**Flame Arrows** – 12 arrows deal extra 1d6 fire damage.</w:t>
      </w:r>
    </w:p>
    <w:p w14:paraId="4DAC3F4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**Gaseous Form** – Transform into misty cloud.</w:t>
      </w:r>
    </w:p>
    <w:p w14:paraId="64047F3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**Water Breathing** – Up to 10 creatures can breathe underwater.</w:t>
      </w:r>
    </w:p>
    <w:p w14:paraId="1B90C3C3" w14:textId="77777777" w:rsidR="009870FB" w:rsidRPr="003147C4" w:rsidRDefault="009870FB" w:rsidP="00A66C5F">
      <w:pPr>
        <w:spacing w:after="0" w:line="240" w:lineRule="auto"/>
        <w:rPr>
          <w:rFonts w:asciiTheme="majorHAnsi" w:hAnsiTheme="majorHAnsi"/>
          <w:sz w:val="20"/>
          <w:szCs w:val="20"/>
        </w:rPr>
      </w:pPr>
    </w:p>
    <w:p w14:paraId="1BB2C97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34E7817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**Greater Stoneflesh** – +4 AC, resistance to non-magical damage, lasts 1 minute.</w:t>
      </w:r>
    </w:p>
    <w:p w14:paraId="305F9F8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**Crystalline Growth** – Create hazardous crystal field: 3d6 piercing on entry or move.</w:t>
      </w:r>
    </w:p>
    <w:p w14:paraId="5F7704C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**Teleport Object** – Move any non-living item up to 500 lb within 100 ft.</w:t>
      </w:r>
    </w:p>
    <w:p w14:paraId="7400571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**Formlock** – Prevent creature from changing form or shape (WIS save negates).</w:t>
      </w:r>
    </w:p>
    <w:p w14:paraId="4C19B15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**Polymorph** – Transform creature into new form.</w:t>
      </w:r>
    </w:p>
    <w:p w14:paraId="10B477D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**Stone Shape** – Reshape stone into any form.</w:t>
      </w:r>
    </w:p>
    <w:p w14:paraId="766595B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**Control Water** – Raise, lower, or redirect water.</w:t>
      </w:r>
    </w:p>
    <w:p w14:paraId="322E8DC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**Fabricate** – Transform raw materials into finished items.</w:t>
      </w:r>
    </w:p>
    <w:p w14:paraId="3F024A49" w14:textId="77777777" w:rsidR="009870FB" w:rsidRPr="003147C4" w:rsidRDefault="009870FB" w:rsidP="00A66C5F">
      <w:pPr>
        <w:spacing w:after="0" w:line="240" w:lineRule="auto"/>
        <w:rPr>
          <w:rFonts w:asciiTheme="majorHAnsi" w:hAnsiTheme="majorHAnsi"/>
          <w:sz w:val="20"/>
          <w:szCs w:val="20"/>
        </w:rPr>
      </w:pPr>
    </w:p>
    <w:p w14:paraId="55E8AC6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5A2BF6F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**Transmute Terrain** – Change 60-ft radius: swamp to stone, sand to ice, etc.</w:t>
      </w:r>
    </w:p>
    <w:p w14:paraId="63AE36F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**Ironskin Legion** – Up to 6 allies gain +2 AC and resistance to physical damage.</w:t>
      </w:r>
    </w:p>
    <w:p w14:paraId="2D80C99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**Petrify Limb** – Target's limb turns to stone: weapon drops or movement halted.</w:t>
      </w:r>
    </w:p>
    <w:p w14:paraId="40C2E12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**Magnetize Field** – All metal creatures/armor pulled to center point; STR save to resist.</w:t>
      </w:r>
    </w:p>
    <w:p w14:paraId="0F45591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**Awaken** – Beast or plant gains sentience and language.</w:t>
      </w:r>
    </w:p>
    <w:p w14:paraId="72775D6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**Passwall** – Create passage through wall.</w:t>
      </w:r>
    </w:p>
    <w:p w14:paraId="684661E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**Telekinesis** – Move objects or creatures with your mind.</w:t>
      </w:r>
    </w:p>
    <w:p w14:paraId="6F25B02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**Transmute Rock** – Transform rock to mud or vice versa.</w:t>
      </w:r>
    </w:p>
    <w:p w14:paraId="13E3C9F2" w14:textId="77777777" w:rsidR="009870FB" w:rsidRPr="003147C4" w:rsidRDefault="009870FB" w:rsidP="00A66C5F">
      <w:pPr>
        <w:spacing w:after="0" w:line="240" w:lineRule="auto"/>
        <w:rPr>
          <w:rFonts w:asciiTheme="majorHAnsi" w:hAnsiTheme="majorHAnsi"/>
          <w:sz w:val="20"/>
          <w:szCs w:val="20"/>
        </w:rPr>
      </w:pPr>
    </w:p>
    <w:p w14:paraId="24C7137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0442B22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**Elemental Rebind** – Target loses immunity/resistance to 1 element and takes 5d10 of that type.</w:t>
      </w:r>
    </w:p>
    <w:p w14:paraId="0DB9F1B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**Earthstep** – Move through stone or earth as if it were air for 1 minute.</w:t>
      </w:r>
    </w:p>
    <w:p w14:paraId="317AC80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**Metaburst** – Choose STR, DEX, or CON; ally gains +4 and advantage on related checks/saves.</w:t>
      </w:r>
    </w:p>
    <w:p w14:paraId="4E57B5F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**Displace Structure** – Move or rotate a building or structure up to 30 ft.</w:t>
      </w:r>
    </w:p>
    <w:p w14:paraId="15ED8CC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**Flesh to Stone** – Turn creature to stone permanently.</w:t>
      </w:r>
    </w:p>
    <w:p w14:paraId="553E1D9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**Move Earth** – Reshape terrain dramatically.</w:t>
      </w:r>
    </w:p>
    <w:p w14:paraId="4B01C9E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**Disintegrate** – 10d6+40 force damage, disintegrates if reduced to 0 HP.</w:t>
      </w:r>
    </w:p>
    <w:p w14:paraId="1EAC590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**Wind Walk** – You and up to 10 creatures transform into gaseous form.</w:t>
      </w:r>
    </w:p>
    <w:p w14:paraId="54E0F3EE" w14:textId="77777777" w:rsidR="009870FB" w:rsidRPr="003147C4" w:rsidRDefault="009870FB" w:rsidP="00A66C5F">
      <w:pPr>
        <w:spacing w:after="0" w:line="240" w:lineRule="auto"/>
        <w:rPr>
          <w:rFonts w:asciiTheme="majorHAnsi" w:hAnsiTheme="majorHAnsi"/>
          <w:sz w:val="20"/>
          <w:szCs w:val="20"/>
        </w:rPr>
      </w:pPr>
    </w:p>
    <w:p w14:paraId="54FAD1BE"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354D4F8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**Metal to Glass** – All metal objects in 20-ft become fragile glass (DEX save to avoid dropping).</w:t>
      </w:r>
    </w:p>
    <w:p w14:paraId="71F097E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**Titanic Grip** – Your size doubles, STR becomes 22 for duration; attacks deal +2d6.</w:t>
      </w:r>
    </w:p>
    <w:p w14:paraId="36014D8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**Flash Freeze** – Target encased in ice: 6d10 cold and restrained for 1 round.</w:t>
      </w:r>
    </w:p>
    <w:p w14:paraId="6B089D7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**Transmute Being** – Change a willing target to elemental, beast, or ooze form with stat benefits for 1 min.</w:t>
      </w:r>
    </w:p>
    <w:p w14:paraId="448CF0F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**Etherealness** – Enter the Ethereal Plane.</w:t>
      </w:r>
    </w:p>
    <w:p w14:paraId="6E05D3FA"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**Reverse Gravity** – Creatures and objects fall upward in 50-foot radius.</w:t>
      </w:r>
    </w:p>
    <w:p w14:paraId="70A2154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**Regenerate** – Target regrows limbs and heals 4d8+15 hit points.</w:t>
      </w:r>
    </w:p>
    <w:p w14:paraId="15164D2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**Plane Shift** – Transport up to 8 willing creatures to another plane.</w:t>
      </w:r>
    </w:p>
    <w:p w14:paraId="1399E832" w14:textId="77777777" w:rsidR="009870FB" w:rsidRPr="003147C4" w:rsidRDefault="009870FB" w:rsidP="00A66C5F">
      <w:pPr>
        <w:spacing w:after="0" w:line="240" w:lineRule="auto"/>
        <w:rPr>
          <w:rFonts w:asciiTheme="majorHAnsi" w:hAnsiTheme="majorHAnsi"/>
          <w:sz w:val="20"/>
          <w:szCs w:val="20"/>
        </w:rPr>
      </w:pPr>
    </w:p>
    <w:p w14:paraId="126D8DA6"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0FDFD7B9"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**Molecular Destabilization** – Target takes 10d6 force as body partially dissolves.</w:t>
      </w:r>
    </w:p>
    <w:p w14:paraId="1963937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**Shifting Fortress** – Conjure mobile stone building with siege weapons; lasts 5 rounds.</w:t>
      </w:r>
    </w:p>
    <w:p w14:paraId="1C1C61F2"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**Deep Crust Spike** – Erupting lava spike from below: 10d8 fire/piercing.</w:t>
      </w:r>
    </w:p>
    <w:p w14:paraId="07E6391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**Perfect Form** – Ally gains +4 to all physical stats and ignores exhaustion effects for 1 min.</w:t>
      </w:r>
    </w:p>
    <w:p w14:paraId="2629C9D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**Control Weather** – Change weather conditions in 5-mile radius.</w:t>
      </w:r>
    </w:p>
    <w:p w14:paraId="2C31928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**Demiplane** – Create extradimensional room.</w:t>
      </w:r>
    </w:p>
    <w:p w14:paraId="04CE1E5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**Earthquake** – Create violent tremor that creates fissures, collapses structures.</w:t>
      </w:r>
    </w:p>
    <w:p w14:paraId="726E5095"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**Animal Shapes** – Transform willing creatures into chosen beasts.</w:t>
      </w:r>
    </w:p>
    <w:p w14:paraId="0D165CB1" w14:textId="77777777" w:rsidR="009870FB" w:rsidRPr="003147C4" w:rsidRDefault="009870FB" w:rsidP="00A66C5F">
      <w:pPr>
        <w:spacing w:after="0" w:line="240" w:lineRule="auto"/>
        <w:rPr>
          <w:rFonts w:asciiTheme="majorHAnsi" w:hAnsiTheme="majorHAnsi"/>
          <w:sz w:val="20"/>
          <w:szCs w:val="20"/>
        </w:rPr>
      </w:pPr>
    </w:p>
    <w:p w14:paraId="2DEEAFD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8DBC3A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 **Transmute Flesh to Energy** – Target explodes into raw power: 12d10 of chosen energy (no resistances apply).</w:t>
      </w:r>
    </w:p>
    <w:p w14:paraId="61ED0E7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2. **Timeless Form** – Become immune to aging, time stop, haste/slow for 1 minute.</w:t>
      </w:r>
    </w:p>
    <w:p w14:paraId="5E50EBA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3. **Reverse Gravity Field** – Everything in 60-ft radius floats 60 ft up; fall damage after.</w:t>
      </w:r>
    </w:p>
    <w:p w14:paraId="616D729B"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4. **Eternal Anvil** – Summon massive war-forge hammer: 5d12 force, stuns for 1 round.</w:t>
      </w:r>
    </w:p>
    <w:p w14:paraId="3ED297B3"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5. **Matter Conversion** – Turn any non-magical material into any other (e.g., stone to mithril).</w:t>
      </w:r>
    </w:p>
    <w:p w14:paraId="30127D6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6. **Elemental Shell** – Grants immunity to one element, reflects 50% damage back.</w:t>
      </w:r>
    </w:p>
    <w:p w14:paraId="5060B36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7. **Body to Void** – Target becomes untouchable field of energy: attacks miss automatically, lasts 3 rounds.</w:t>
      </w:r>
    </w:p>
    <w:p w14:paraId="28D0377D"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8. **Reality Anchor** – Nullifies all transmutation in 100-ft radius for 1 minute.</w:t>
      </w:r>
    </w:p>
    <w:p w14:paraId="56ED768C"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9. **Shapechange** – Transform into different creature each round.</w:t>
      </w:r>
    </w:p>
    <w:p w14:paraId="6EE9C547"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10. **True Polymorph** – Permanently transform creature or object.</w:t>
      </w:r>
    </w:p>
    <w:p w14:paraId="19422EA1"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11. **Time Stop** – Stop time for everyone but you for 1d4+1 rounds.</w:t>
      </w:r>
    </w:p>
    <w:p w14:paraId="1B039774"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12. **Wish** – The most powerful spell, reshape reality.</w:t>
      </w:r>
    </w:p>
    <w:p w14:paraId="73D6031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13. **Meteor Swarm** – Four exploding meteors each deal 20d6 fire and bludgeoning damage.</w:t>
      </w:r>
    </w:p>
    <w:p w14:paraId="7442AF20"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14. **Gate** – Create portal to another plane.</w:t>
      </w:r>
    </w:p>
    <w:p w14:paraId="3D4549FF"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15. **Mass Polymorph** – Transform up to 10 creatures into new forms.</w:t>
      </w:r>
    </w:p>
    <w:p w14:paraId="2634A0B8" w14:textId="77777777" w:rsidR="009870FB" w:rsidRPr="003147C4" w:rsidRDefault="009870FB" w:rsidP="00A66C5F">
      <w:pPr>
        <w:spacing w:after="0" w:line="240" w:lineRule="auto"/>
        <w:rPr>
          <w:rFonts w:asciiTheme="majorHAnsi" w:hAnsiTheme="majorHAnsi"/>
          <w:sz w:val="20"/>
          <w:szCs w:val="20"/>
        </w:rPr>
      </w:pPr>
      <w:r w:rsidRPr="003147C4">
        <w:rPr>
          <w:rFonts w:asciiTheme="majorHAnsi" w:hAnsiTheme="majorHAnsi"/>
          <w:sz w:val="20"/>
          <w:szCs w:val="20"/>
        </w:rPr>
        <w:t>16. **Prismatic Wall** – Create wall with seven layers of devastating effects.</w:t>
      </w:r>
    </w:p>
    <w:p w14:paraId="4C066798" w14:textId="77777777" w:rsidR="009870FB" w:rsidRPr="003147C4" w:rsidRDefault="009870FB" w:rsidP="00A66C5F">
      <w:pPr>
        <w:spacing w:after="0" w:line="240" w:lineRule="auto"/>
        <w:rPr>
          <w:rFonts w:asciiTheme="majorHAnsi" w:hAnsiTheme="majorHAnsi"/>
          <w:sz w:val="20"/>
          <w:szCs w:val="20"/>
        </w:rPr>
      </w:pPr>
    </w:p>
    <w:p w14:paraId="3AF428FC"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Expanded Universal Spell List (Decennium Descent)</w:t>
      </w:r>
    </w:p>
    <w:p w14:paraId="43D5250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Theme: Raw magical manipulation, spell enhancement, teleportation, time distortion, and planar lawbreaking. Universal spells cross school boundaries and augment or reshape magic itself.</w:t>
      </w:r>
    </w:p>
    <w:p w14:paraId="62F9B948" w14:textId="77777777" w:rsidR="00347500" w:rsidRPr="003147C4" w:rsidRDefault="00347500" w:rsidP="00A66C5F">
      <w:pPr>
        <w:spacing w:after="0" w:line="240" w:lineRule="auto"/>
        <w:rPr>
          <w:rFonts w:asciiTheme="majorHAnsi" w:hAnsiTheme="majorHAnsi"/>
          <w:sz w:val="20"/>
          <w:szCs w:val="20"/>
        </w:rPr>
      </w:pPr>
    </w:p>
    <w:p w14:paraId="2145ED2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w:t>
      </w:r>
    </w:p>
    <w:p w14:paraId="12A7BD86" w14:textId="77777777" w:rsidR="00347500" w:rsidRPr="003147C4" w:rsidRDefault="00347500" w:rsidP="00A66C5F">
      <w:pPr>
        <w:spacing w:after="0" w:line="240" w:lineRule="auto"/>
        <w:rPr>
          <w:rFonts w:asciiTheme="majorHAnsi" w:hAnsiTheme="majorHAnsi"/>
          <w:sz w:val="20"/>
          <w:szCs w:val="20"/>
        </w:rPr>
      </w:pPr>
    </w:p>
    <w:p w14:paraId="481E74A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Cantrips (Level 0) – 16 Spells Known</w:t>
      </w:r>
    </w:p>
    <w:p w14:paraId="536EF720"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**Prestidigitation** – Perform harmless magical tricks.</w:t>
      </w:r>
    </w:p>
    <w:p w14:paraId="630B5E2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**Mage Light** – Create a floating orb of light for 1 hour.</w:t>
      </w:r>
    </w:p>
    <w:p w14:paraId="46276AE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**Arcane Tether** – Link to one object or ally; sense its location for 10 minutes.</w:t>
      </w:r>
    </w:p>
    <w:p w14:paraId="713D52B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**Glyph Trace** – Reveal or highlight magical runes and sigils.</w:t>
      </w:r>
    </w:p>
    <w:p w14:paraId="589A5FA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**Momentary Pause** – You act first if a tie occurs in initiative.</w:t>
      </w:r>
    </w:p>
    <w:p w14:paraId="3553DC7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**Spectral Quill** – Write or draw at range with perfect clarity.</w:t>
      </w:r>
    </w:p>
    <w:p w14:paraId="6D3E6CF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**Cantrip Echo** – Repeat a cast cantrip as a bonus action.</w:t>
      </w:r>
    </w:p>
    <w:p w14:paraId="0EE648F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**Magical Ping** – Detect all active magical effects in 10-ft burst.</w:t>
      </w:r>
    </w:p>
    <w:p w14:paraId="338A2FD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9. **Guidance** – Target gains +1d4 on one ability check.</w:t>
      </w:r>
    </w:p>
    <w:p w14:paraId="5759BAC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10. **Light** – Object sheds bright light in 20-foot radius.</w:t>
      </w:r>
    </w:p>
    <w:p w14:paraId="285F00D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11. **Mage Hand** – Spectral hand manipulates objects at range.</w:t>
      </w:r>
    </w:p>
    <w:p w14:paraId="5FB019C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12. **Message** – Whisper to creature within 120 feet.</w:t>
      </w:r>
    </w:p>
    <w:p w14:paraId="01DB150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13. **Resistance** – Target gains +1d4 on one saving throw.</w:t>
      </w:r>
    </w:p>
    <w:p w14:paraId="4CC1BC6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14. **Spare the Dying** – Stabilize a dying creature.</w:t>
      </w:r>
    </w:p>
    <w:p w14:paraId="3F658A9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15. **True Strike** – Gain advantage on your next attack roll.</w:t>
      </w:r>
    </w:p>
    <w:p w14:paraId="3583C00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16. **Arcane Mark** – Inscribe your personal magical rune.</w:t>
      </w:r>
    </w:p>
    <w:p w14:paraId="1A6A3385" w14:textId="77777777" w:rsidR="00347500" w:rsidRPr="003147C4" w:rsidRDefault="00347500" w:rsidP="00A66C5F">
      <w:pPr>
        <w:spacing w:after="0" w:line="240" w:lineRule="auto"/>
        <w:rPr>
          <w:rFonts w:asciiTheme="majorHAnsi" w:hAnsiTheme="majorHAnsi"/>
          <w:sz w:val="20"/>
          <w:szCs w:val="20"/>
        </w:rPr>
      </w:pPr>
    </w:p>
    <w:p w14:paraId="7747358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1 Spells – 16 Known</w:t>
      </w:r>
    </w:p>
    <w:p w14:paraId="01DD6F70"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**Spellshift** – Change one spell's damage type to another (fire → cold, etc.).</w:t>
      </w:r>
    </w:p>
    <w:p w14:paraId="2708C4A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**Arcane Lock** – Magically seal a door or object.</w:t>
      </w:r>
    </w:p>
    <w:p w14:paraId="166DE20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**Ritual Anchor** – Fix a ritual's location for use over long distances.</w:t>
      </w:r>
    </w:p>
    <w:p w14:paraId="1085652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**Mana Tether** – Link two casters: one can channel spell through the other.</w:t>
      </w:r>
    </w:p>
    <w:p w14:paraId="6886B35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**Delay Spell** – Hold a spell up to 6 seconds before it activates.</w:t>
      </w:r>
    </w:p>
    <w:p w14:paraId="129A8AC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**Flare Sigil** – Mark target to glow on next spell effect.</w:t>
      </w:r>
    </w:p>
    <w:p w14:paraId="4DCA2E3C"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**Magic Thread** – Attach a minor magical effect to a touch or spoken word.</w:t>
      </w:r>
    </w:p>
    <w:p w14:paraId="605C940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**Quick Cast** – Reduce casting time of a 1-action spell to bonus action (once).</w:t>
      </w:r>
    </w:p>
    <w:p w14:paraId="5AA6CCE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9. **Detect Magic** – Sense magical auras within 30 feet.</w:t>
      </w:r>
    </w:p>
    <w:p w14:paraId="4C0F418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10. **Identify** – Determine magical properties of objects.</w:t>
      </w:r>
    </w:p>
    <w:p w14:paraId="0052F90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11. **Shield** – +5 AC and immunity to Magic Missile until your next turn.</w:t>
      </w:r>
    </w:p>
    <w:p w14:paraId="0A28082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12. **Comprehend Languages** – Understand all languages.</w:t>
      </w:r>
    </w:p>
    <w:p w14:paraId="3CCCFFF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13. **Find Familiar** – Summon a spirit companion.</w:t>
      </w:r>
    </w:p>
    <w:p w14:paraId="1F8428AC"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14. **Alarm** – Set an alarm against intruders.</w:t>
      </w:r>
    </w:p>
    <w:p w14:paraId="2C190E6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15. **Unseen Servant** – Create invisible force that performs simple tasks.</w:t>
      </w:r>
    </w:p>
    <w:p w14:paraId="584A369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16. **Feather Fall** – Five falling creatures' descent slows to 60 feet per round.</w:t>
      </w:r>
    </w:p>
    <w:p w14:paraId="321C5EE0" w14:textId="77777777" w:rsidR="00347500" w:rsidRPr="003147C4" w:rsidRDefault="00347500" w:rsidP="00A66C5F">
      <w:pPr>
        <w:spacing w:after="0" w:line="240" w:lineRule="auto"/>
        <w:rPr>
          <w:rFonts w:asciiTheme="majorHAnsi" w:hAnsiTheme="majorHAnsi"/>
          <w:sz w:val="20"/>
          <w:szCs w:val="20"/>
        </w:rPr>
      </w:pPr>
    </w:p>
    <w:p w14:paraId="0570771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2 Spells – 8 Known</w:t>
      </w:r>
    </w:p>
    <w:p w14:paraId="469489C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**Arcane Portal** – Open a temporary door between two seen points.</w:t>
      </w:r>
    </w:p>
    <w:p w14:paraId="4B76D03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**Spell Mirror** – First spell that targets you is redirected to original caster.</w:t>
      </w:r>
    </w:p>
    <w:p w14:paraId="281EB2E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**Thread Tap** – Gain info on one ongoing spell: caster, power, intent.</w:t>
      </w:r>
    </w:p>
    <w:p w14:paraId="3CC261D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**Echo Cast** – Cast the same spell again next round without using a slot (max 2nd level).</w:t>
      </w:r>
    </w:p>
    <w:p w14:paraId="082F929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**Locate Object** – Sense direction to a familiar object.</w:t>
      </w:r>
    </w:p>
    <w:p w14:paraId="2416F0B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**Arcane Lock** – Magically secure a door or container.</w:t>
      </w:r>
    </w:p>
    <w:p w14:paraId="1F1D51C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**Continual Flame** – Create permanent flame that requires no oxygen.</w:t>
      </w:r>
    </w:p>
    <w:p w14:paraId="42D6389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**Magic Mouth** – Object speaks a message when triggered.</w:t>
      </w:r>
    </w:p>
    <w:p w14:paraId="2F45229D" w14:textId="77777777" w:rsidR="00347500" w:rsidRPr="003147C4" w:rsidRDefault="00347500" w:rsidP="00A66C5F">
      <w:pPr>
        <w:spacing w:after="0" w:line="240" w:lineRule="auto"/>
        <w:rPr>
          <w:rFonts w:asciiTheme="majorHAnsi" w:hAnsiTheme="majorHAnsi"/>
          <w:sz w:val="20"/>
          <w:szCs w:val="20"/>
        </w:rPr>
      </w:pPr>
    </w:p>
    <w:p w14:paraId="0A4DB84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3 Spells – 8 Known</w:t>
      </w:r>
    </w:p>
    <w:p w14:paraId="62A2599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**Blink Step** – Teleport up to 60 ft as a reaction.</w:t>
      </w:r>
    </w:p>
    <w:p w14:paraId="09532C9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**Unravel Spell** – Dispel any spell effect up to 4th level.</w:t>
      </w:r>
    </w:p>
    <w:p w14:paraId="56E1EAE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**Spatial Fold** – Collapse space to allow instant travel within 100 ft.</w:t>
      </w:r>
    </w:p>
    <w:p w14:paraId="33FC8DA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**Mana Shield** – Convert spell slots into temporary HP: 5 per slot level.</w:t>
      </w:r>
    </w:p>
    <w:p w14:paraId="7AD350A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**Counterspell** – Interrupt a creature casting a spell.</w:t>
      </w:r>
    </w:p>
    <w:p w14:paraId="17CA02B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**Dispel Magic** – End magical effects.</w:t>
      </w:r>
    </w:p>
    <w:p w14:paraId="3BD6FD9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**Glyph of Warding** – Inscribe a glyph that triggers a magical effect.</w:t>
      </w:r>
    </w:p>
    <w:p w14:paraId="41CCA01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**Magic Circle** – Create 10-foot-radius circle that affects creatures of chosen type.</w:t>
      </w:r>
    </w:p>
    <w:p w14:paraId="62277331" w14:textId="77777777" w:rsidR="00347500" w:rsidRPr="003147C4" w:rsidRDefault="00347500" w:rsidP="00A66C5F">
      <w:pPr>
        <w:spacing w:after="0" w:line="240" w:lineRule="auto"/>
        <w:rPr>
          <w:rFonts w:asciiTheme="majorHAnsi" w:hAnsiTheme="majorHAnsi"/>
          <w:sz w:val="20"/>
          <w:szCs w:val="20"/>
        </w:rPr>
      </w:pPr>
    </w:p>
    <w:p w14:paraId="1E7B05E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4 Spells – 8 Known</w:t>
      </w:r>
    </w:p>
    <w:p w14:paraId="709E465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**Spell Theft** – Steal a spell effect from a creature (e.g. Fly, Haste).</w:t>
      </w:r>
    </w:p>
    <w:p w14:paraId="02FE104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**Time Skip** – Skip next round; reappear with surprise bonus action.</w:t>
      </w:r>
    </w:p>
    <w:p w14:paraId="67C3AAD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**Arcane Reversal** – Reverse ongoing magical effect; e.g., Heal to Harm.</w:t>
      </w:r>
    </w:p>
    <w:p w14:paraId="587DF0A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**Mystic Gate** – Summon a two-way portal for 1 minute between two points.</w:t>
      </w:r>
    </w:p>
    <w:p w14:paraId="7285C20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**Dimension Door** – Teleport up to 500 feet.</w:t>
      </w:r>
    </w:p>
    <w:p w14:paraId="1072844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**Arcane Eye** – Create invisible eye that moves and sees for you.</w:t>
      </w:r>
    </w:p>
    <w:p w14:paraId="144A697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**Fabricate** – Transform raw materials into finished items.</w:t>
      </w:r>
    </w:p>
    <w:p w14:paraId="05BDF9B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**Leomund's Secret Chest** – Hide chest in Ethereal Plane.</w:t>
      </w:r>
    </w:p>
    <w:p w14:paraId="6421AD62" w14:textId="77777777" w:rsidR="00347500" w:rsidRPr="003147C4" w:rsidRDefault="00347500" w:rsidP="00A66C5F">
      <w:pPr>
        <w:spacing w:after="0" w:line="240" w:lineRule="auto"/>
        <w:rPr>
          <w:rFonts w:asciiTheme="majorHAnsi" w:hAnsiTheme="majorHAnsi"/>
          <w:sz w:val="20"/>
          <w:szCs w:val="20"/>
        </w:rPr>
      </w:pPr>
    </w:p>
    <w:p w14:paraId="7B05628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5 Spells – 8 Known</w:t>
      </w:r>
    </w:p>
    <w:p w14:paraId="18A13A9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**Planar Gate** – Create a portal to another plane for 1 minute.</w:t>
      </w:r>
    </w:p>
    <w:p w14:paraId="7C51AE8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**Quicken Cast** – Cast two spells of level 3 or lower in one turn.</w:t>
      </w:r>
    </w:p>
    <w:p w14:paraId="64A29FE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**Spell Seal** – Lock a magical effect in place; it cannot be dispelled.</w:t>
      </w:r>
    </w:p>
    <w:p w14:paraId="4DDC655C"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**Dimensional Shift** – Swap positions with any target within 100 ft.</w:t>
      </w:r>
    </w:p>
    <w:p w14:paraId="1B29667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**Teleportation Circle** – Create permanent teleportation circle.</w:t>
      </w:r>
    </w:p>
    <w:p w14:paraId="1E4CE09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**Rary's Telepathic Bond** – Link minds of willing creatures.</w:t>
      </w:r>
    </w:p>
    <w:p w14:paraId="0650AFE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**Legend Lore** – Gain information about legendary person, place, or thing.</w:t>
      </w:r>
    </w:p>
    <w:p w14:paraId="60795A2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**Planar Binding** – Bind extraplanar creature to service.</w:t>
      </w:r>
    </w:p>
    <w:p w14:paraId="2A857D11" w14:textId="77777777" w:rsidR="00347500" w:rsidRPr="003147C4" w:rsidRDefault="00347500" w:rsidP="00A66C5F">
      <w:pPr>
        <w:spacing w:after="0" w:line="240" w:lineRule="auto"/>
        <w:rPr>
          <w:rFonts w:asciiTheme="majorHAnsi" w:hAnsiTheme="majorHAnsi"/>
          <w:sz w:val="20"/>
          <w:szCs w:val="20"/>
        </w:rPr>
      </w:pPr>
    </w:p>
    <w:p w14:paraId="5E1BAD4C"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6 Spells – 8 Known</w:t>
      </w:r>
    </w:p>
    <w:p w14:paraId="66D4185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**Chrono Lock** – Lock time for a target; they take no actions or damage for 1 round.</w:t>
      </w:r>
    </w:p>
    <w:p w14:paraId="71B5E83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**Rift Spiral** – Area effect that distorts space: 6d6 force + slow or knock prone.</w:t>
      </w:r>
    </w:p>
    <w:p w14:paraId="6A9A6B6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**Arcane Clone** – Create 1 illusionary copy of caster for 3 rounds.</w:t>
      </w:r>
    </w:p>
    <w:p w14:paraId="4118591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**Spell Sculptor** – Reshape AoE spells to exclude allies.</w:t>
      </w:r>
    </w:p>
    <w:p w14:paraId="5E1DAF8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**Contingency** – Set trigger for another spell to activate automatically.</w:t>
      </w:r>
    </w:p>
    <w:p w14:paraId="33E48DE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**Create Homunculus** – Create a servant to carry out your commands.</w:t>
      </w:r>
    </w:p>
    <w:p w14:paraId="62250DB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**Guards and Wards** – Fill area with multiple defensive spells.</w:t>
      </w:r>
    </w:p>
    <w:p w14:paraId="428D13A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**Instant Summons** – Prepare object to be summoned to your hand.</w:t>
      </w:r>
    </w:p>
    <w:p w14:paraId="3937E182" w14:textId="77777777" w:rsidR="00347500" w:rsidRPr="003147C4" w:rsidRDefault="00347500" w:rsidP="00A66C5F">
      <w:pPr>
        <w:spacing w:after="0" w:line="240" w:lineRule="auto"/>
        <w:rPr>
          <w:rFonts w:asciiTheme="majorHAnsi" w:hAnsiTheme="majorHAnsi"/>
          <w:sz w:val="20"/>
          <w:szCs w:val="20"/>
        </w:rPr>
      </w:pPr>
    </w:p>
    <w:p w14:paraId="2FD30B0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7 Spells – 8 Known</w:t>
      </w:r>
    </w:p>
    <w:p w14:paraId="4E5AB40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**Chain Gate** – Summon 3 linked portals in rapid sequence.</w:t>
      </w:r>
    </w:p>
    <w:p w14:paraId="08B8678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**Cast Echo** – Repeat any spell cast within the last 3 rounds.</w:t>
      </w:r>
    </w:p>
    <w:p w14:paraId="25676AE0"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**Erase from Reality** – Target is untargetable for 1 round; memory fades temporarily.</w:t>
      </w:r>
    </w:p>
    <w:p w14:paraId="0B7BD0E5"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**Meta Surge** – For 1 minute, all metamagic effects cost no extra resources.</w:t>
      </w:r>
    </w:p>
    <w:p w14:paraId="2809998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**Teleport** – Transport creatures to distant location.</w:t>
      </w:r>
    </w:p>
    <w:p w14:paraId="13540D6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**Sequester** – Target becomes invisible and enters suspended animation.</w:t>
      </w:r>
    </w:p>
    <w:p w14:paraId="1A926908"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**Simulacrum** – Create duplicate of a creature.</w:t>
      </w:r>
    </w:p>
    <w:p w14:paraId="7DD4181E"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**Symbol** – Create harmful magical glyph.</w:t>
      </w:r>
    </w:p>
    <w:p w14:paraId="4CAE2A4A" w14:textId="77777777" w:rsidR="00347500" w:rsidRPr="003147C4" w:rsidRDefault="00347500" w:rsidP="00A66C5F">
      <w:pPr>
        <w:spacing w:after="0" w:line="240" w:lineRule="auto"/>
        <w:rPr>
          <w:rFonts w:asciiTheme="majorHAnsi" w:hAnsiTheme="majorHAnsi"/>
          <w:sz w:val="20"/>
          <w:szCs w:val="20"/>
        </w:rPr>
      </w:pPr>
    </w:p>
    <w:p w14:paraId="5099283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8 Spells – 8 Known</w:t>
      </w:r>
    </w:p>
    <w:p w14:paraId="1EA946F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**Dimensional Break** – Tear open unstable gate: 8d10 force + banish 1 enemy.</w:t>
      </w:r>
    </w:p>
    <w:p w14:paraId="5F150C6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**Reality Patch** – Stabilize an unstable zone, spell, or planar rift.</w:t>
      </w:r>
    </w:p>
    <w:p w14:paraId="458AE4D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**Time Echo** – You and 1 ally repeat full last round of actions.</w:t>
      </w:r>
    </w:p>
    <w:p w14:paraId="7C795F1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**Leyline Flow** – Choose 3 spellcasters: restore 1 spell slot (up to level 5).</w:t>
      </w:r>
    </w:p>
    <w:p w14:paraId="57412F5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**Antimagic Field** – 10-foot-radius sphere suppresses magic.</w:t>
      </w:r>
    </w:p>
    <w:p w14:paraId="7AC336D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**Maze** – Trap creature in extradimensional labyrinth.</w:t>
      </w:r>
    </w:p>
    <w:p w14:paraId="2E1B9C1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**Mind Blank** – Target immune to psychic damage and mind reading.</w:t>
      </w:r>
    </w:p>
    <w:p w14:paraId="743FEB0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**Telepathy** – Communicate telepathically with any creature.</w:t>
      </w:r>
    </w:p>
    <w:p w14:paraId="53277E99" w14:textId="77777777" w:rsidR="00347500" w:rsidRPr="003147C4" w:rsidRDefault="00347500" w:rsidP="00A66C5F">
      <w:pPr>
        <w:spacing w:after="0" w:line="240" w:lineRule="auto"/>
        <w:rPr>
          <w:rFonts w:asciiTheme="majorHAnsi" w:hAnsiTheme="majorHAnsi"/>
          <w:sz w:val="20"/>
          <w:szCs w:val="20"/>
        </w:rPr>
      </w:pPr>
    </w:p>
    <w:p w14:paraId="2D308987"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 Level 9 Spells – 16 Known</w:t>
      </w:r>
    </w:p>
    <w:p w14:paraId="3A18C0A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 **Absolute Gate** – Permanent portal to any known plane or place.</w:t>
      </w:r>
    </w:p>
    <w:p w14:paraId="62A2D05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2. **Time Stop** – Take 3 turns uninterrupted.</w:t>
      </w:r>
    </w:p>
    <w:p w14:paraId="1B20142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3. **World Rewrite** – Recast any 1 spell you've ever known; counts as 9th level.</w:t>
      </w:r>
    </w:p>
    <w:p w14:paraId="38B278AF"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4. **Planar Collapse** – Area ripped between dimensions: 12d6 force, prone, banished.</w:t>
      </w:r>
    </w:p>
    <w:p w14:paraId="31CC9AD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5. **Perfect Spell** – Cast any spell ignoring components, costs, and casting time.</w:t>
      </w:r>
    </w:p>
    <w:p w14:paraId="115D8FC4"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6. **Ritual Mastery** – Complete any ritual instantly.</w:t>
      </w:r>
    </w:p>
    <w:p w14:paraId="4D60FB43"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7. **Unmake Spell** – Erase a spell from enemy memory; they can no longer cast it.</w:t>
      </w:r>
    </w:p>
    <w:p w14:paraId="1C9427DD"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8. **Collapse Timeline** – Force entire battlefield into alternate future: GM determines outcome.</w:t>
      </w:r>
    </w:p>
    <w:p w14:paraId="7AC9F9B0"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9. **Wish** – The most powerful spell, reshape reality.</w:t>
      </w:r>
    </w:p>
    <w:p w14:paraId="317CBBD1"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10. **Gate** – Create portal to another plane.</w:t>
      </w:r>
    </w:p>
    <w:p w14:paraId="193E038A"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11. **Astral Projection** – Project you and companions into the Astral Plane.</w:t>
      </w:r>
    </w:p>
    <w:p w14:paraId="7B1A8AF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12. **Imprisonment** – Entomb creature in various ways.</w:t>
      </w:r>
    </w:p>
    <w:p w14:paraId="44520AA9"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13. **Meteor Swarm** – Four exploding meteors each deal 20d6 fire and bludgeoning damage.</w:t>
      </w:r>
    </w:p>
    <w:p w14:paraId="1A6FC2A6"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14. **Power Word Kill** – Instantly kill creature with 100 HP or less.</w:t>
      </w:r>
    </w:p>
    <w:p w14:paraId="4C8B1832"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15. **Prismatic Wall** – Create wall with seven layers of different effects.</w:t>
      </w:r>
    </w:p>
    <w:p w14:paraId="0F2C115B" w14:textId="77777777" w:rsidR="00347500"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16. **True Polymorph** – Permanently transform creature or object.</w:t>
      </w:r>
    </w:p>
    <w:p w14:paraId="28A285B6" w14:textId="77777777" w:rsidR="00347500" w:rsidRPr="003147C4" w:rsidRDefault="00347500" w:rsidP="00A66C5F">
      <w:pPr>
        <w:spacing w:after="0" w:line="240" w:lineRule="auto"/>
        <w:rPr>
          <w:rFonts w:asciiTheme="majorHAnsi" w:hAnsiTheme="majorHAnsi"/>
          <w:sz w:val="20"/>
          <w:szCs w:val="20"/>
        </w:rPr>
      </w:pPr>
    </w:p>
    <w:p w14:paraId="5CD54667" w14:textId="7D44E56C" w:rsidR="007C2555" w:rsidRPr="003147C4" w:rsidRDefault="00347500" w:rsidP="00A66C5F">
      <w:pPr>
        <w:spacing w:after="0" w:line="240" w:lineRule="auto"/>
        <w:rPr>
          <w:rFonts w:asciiTheme="majorHAnsi" w:hAnsiTheme="majorHAnsi"/>
          <w:sz w:val="20"/>
          <w:szCs w:val="20"/>
        </w:rPr>
      </w:pPr>
      <w:r w:rsidRPr="003147C4">
        <w:rPr>
          <w:rFonts w:asciiTheme="majorHAnsi" w:hAnsiTheme="majorHAnsi"/>
          <w:sz w:val="20"/>
          <w:szCs w:val="20"/>
        </w:rPr>
        <w:t>Appendices</w:t>
      </w:r>
    </w:p>
    <w:p w14:paraId="1E19BEE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Appendix A: Conditions</w:t>
      </w:r>
    </w:p>
    <w:p w14:paraId="5CBE6E20" w14:textId="77777777" w:rsidR="0009452F" w:rsidRPr="003147C4" w:rsidRDefault="0009452F" w:rsidP="00A66C5F">
      <w:pPr>
        <w:spacing w:after="0" w:line="240" w:lineRule="auto"/>
        <w:rPr>
          <w:rFonts w:asciiTheme="majorHAnsi" w:hAnsiTheme="majorHAnsi"/>
          <w:sz w:val="20"/>
          <w:szCs w:val="20"/>
        </w:rPr>
      </w:pPr>
    </w:p>
    <w:p w14:paraId="1093AE4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following conditions can affect characters and creatures in Decennium Descent. Each condition has specific rules that override general game rules.</w:t>
      </w:r>
    </w:p>
    <w:p w14:paraId="0C917572" w14:textId="77777777" w:rsidR="0009452F" w:rsidRPr="003147C4" w:rsidRDefault="0009452F" w:rsidP="00A66C5F">
      <w:pPr>
        <w:spacing w:after="0" w:line="240" w:lineRule="auto"/>
        <w:rPr>
          <w:rFonts w:asciiTheme="majorHAnsi" w:hAnsiTheme="majorHAnsi"/>
          <w:sz w:val="20"/>
          <w:szCs w:val="20"/>
        </w:rPr>
      </w:pPr>
    </w:p>
    <w:p w14:paraId="43534AD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Blinded</w:t>
      </w:r>
    </w:p>
    <w:p w14:paraId="6D6BDFD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see and automatically fail any ability check that requires sight.</w:t>
      </w:r>
    </w:p>
    <w:p w14:paraId="5E76457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 and your attack rolls have disadvantage.</w:t>
      </w:r>
    </w:p>
    <w:p w14:paraId="7A53DFD6" w14:textId="77777777" w:rsidR="0009452F" w:rsidRPr="003147C4" w:rsidRDefault="0009452F" w:rsidP="00A66C5F">
      <w:pPr>
        <w:spacing w:after="0" w:line="240" w:lineRule="auto"/>
        <w:rPr>
          <w:rFonts w:asciiTheme="majorHAnsi" w:hAnsiTheme="majorHAnsi"/>
          <w:sz w:val="20"/>
          <w:szCs w:val="20"/>
        </w:rPr>
      </w:pPr>
    </w:p>
    <w:p w14:paraId="7EBF0D6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Charmed</w:t>
      </w:r>
    </w:p>
    <w:p w14:paraId="027106C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attack the charmer or target them with harmful abilities or magical effects.</w:t>
      </w:r>
    </w:p>
    <w:p w14:paraId="451EA1B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charmer has advantage on any ability check to interact socially with you.</w:t>
      </w:r>
    </w:p>
    <w:p w14:paraId="432FC380" w14:textId="77777777" w:rsidR="0009452F" w:rsidRPr="003147C4" w:rsidRDefault="0009452F" w:rsidP="00A66C5F">
      <w:pPr>
        <w:spacing w:after="0" w:line="240" w:lineRule="auto"/>
        <w:rPr>
          <w:rFonts w:asciiTheme="majorHAnsi" w:hAnsiTheme="majorHAnsi"/>
          <w:sz w:val="20"/>
          <w:szCs w:val="20"/>
        </w:rPr>
      </w:pPr>
    </w:p>
    <w:p w14:paraId="1A6BEF4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Corrupted</w:t>
      </w:r>
    </w:p>
    <w:p w14:paraId="39C822B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alignment shifts one step toward evil at the end of each long rest unless you succeed on a DC 15 Wisdom saving throw.</w:t>
      </w:r>
    </w:p>
    <w:p w14:paraId="4DE93DE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saving throws against spells and abilities from evil creatures.</w:t>
      </w:r>
    </w:p>
    <w:p w14:paraId="07F84B7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Healing effects only restore half the normal amount of hit points to you.</w:t>
      </w:r>
    </w:p>
    <w:p w14:paraId="5B74D75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emit a faint aura detectable by spells that reveal evil.</w:t>
      </w:r>
    </w:p>
    <w:p w14:paraId="2C75479F" w14:textId="77777777" w:rsidR="0009452F" w:rsidRPr="003147C4" w:rsidRDefault="0009452F" w:rsidP="00A66C5F">
      <w:pPr>
        <w:spacing w:after="0" w:line="240" w:lineRule="auto"/>
        <w:rPr>
          <w:rFonts w:asciiTheme="majorHAnsi" w:hAnsiTheme="majorHAnsi"/>
          <w:sz w:val="20"/>
          <w:szCs w:val="20"/>
        </w:rPr>
      </w:pPr>
    </w:p>
    <w:p w14:paraId="2A4968A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Deafened</w:t>
      </w:r>
    </w:p>
    <w:p w14:paraId="5D40392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hear and automatically fail any ability check that requires hearing.</w:t>
      </w:r>
    </w:p>
    <w:p w14:paraId="03DDD515" w14:textId="77777777" w:rsidR="0009452F" w:rsidRPr="003147C4" w:rsidRDefault="0009452F" w:rsidP="00A66C5F">
      <w:pPr>
        <w:spacing w:after="0" w:line="240" w:lineRule="auto"/>
        <w:rPr>
          <w:rFonts w:asciiTheme="majorHAnsi" w:hAnsiTheme="majorHAnsi"/>
          <w:sz w:val="20"/>
          <w:szCs w:val="20"/>
        </w:rPr>
      </w:pPr>
    </w:p>
    <w:p w14:paraId="70442B6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Exhaustion</w:t>
      </w:r>
    </w:p>
    <w:p w14:paraId="024288D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Exhaustion is measured in six levels. Effects are cumulative.</w:t>
      </w:r>
    </w:p>
    <w:p w14:paraId="4D8808A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1. Disadvantage on ability checks</w:t>
      </w:r>
    </w:p>
    <w:p w14:paraId="76C0CE2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2. Speed halved</w:t>
      </w:r>
    </w:p>
    <w:p w14:paraId="5DB0A23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3. Disadvantage on attack rolls and saving throws</w:t>
      </w:r>
    </w:p>
    <w:p w14:paraId="5C4B730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4. Hit point maximum halved</w:t>
      </w:r>
    </w:p>
    <w:p w14:paraId="558931C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5. Speed reduced to 0</w:t>
      </w:r>
    </w:p>
    <w:p w14:paraId="0B4795C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6. Death</w:t>
      </w:r>
    </w:p>
    <w:p w14:paraId="5448ED9F" w14:textId="77777777" w:rsidR="0009452F" w:rsidRPr="003147C4" w:rsidRDefault="0009452F" w:rsidP="00A66C5F">
      <w:pPr>
        <w:spacing w:after="0" w:line="240" w:lineRule="auto"/>
        <w:rPr>
          <w:rFonts w:asciiTheme="majorHAnsi" w:hAnsiTheme="majorHAnsi"/>
          <w:sz w:val="20"/>
          <w:szCs w:val="20"/>
        </w:rPr>
      </w:pPr>
    </w:p>
    <w:p w14:paraId="0CD0C4C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Frightened</w:t>
      </w:r>
    </w:p>
    <w:p w14:paraId="401AD6B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ability checks and attack rolls while the source of your fear is within line of sight.</w:t>
      </w:r>
    </w:p>
    <w:p w14:paraId="60AC406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willingly move closer to the source of your fear.</w:t>
      </w:r>
    </w:p>
    <w:p w14:paraId="4B2FE7BE" w14:textId="77777777" w:rsidR="0009452F" w:rsidRPr="003147C4" w:rsidRDefault="0009452F" w:rsidP="00A66C5F">
      <w:pPr>
        <w:spacing w:after="0" w:line="240" w:lineRule="auto"/>
        <w:rPr>
          <w:rFonts w:asciiTheme="majorHAnsi" w:hAnsiTheme="majorHAnsi"/>
          <w:sz w:val="20"/>
          <w:szCs w:val="20"/>
        </w:rPr>
      </w:pPr>
    </w:p>
    <w:p w14:paraId="07DA379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Grappled</w:t>
      </w:r>
    </w:p>
    <w:p w14:paraId="5992A3D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speed becomes 0, and you can't benefit from any bonus to your speed.</w:t>
      </w:r>
    </w:p>
    <w:p w14:paraId="69A3899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condition ends if the grappler is incapacitated.</w:t>
      </w:r>
    </w:p>
    <w:p w14:paraId="41E1C7E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condition also ends if an effect removes you from the reach of the grappler.</w:t>
      </w:r>
    </w:p>
    <w:p w14:paraId="0DBE1022" w14:textId="77777777" w:rsidR="0009452F" w:rsidRPr="003147C4" w:rsidRDefault="0009452F" w:rsidP="00A66C5F">
      <w:pPr>
        <w:spacing w:after="0" w:line="240" w:lineRule="auto"/>
        <w:rPr>
          <w:rFonts w:asciiTheme="majorHAnsi" w:hAnsiTheme="majorHAnsi"/>
          <w:sz w:val="20"/>
          <w:szCs w:val="20"/>
        </w:rPr>
      </w:pPr>
    </w:p>
    <w:p w14:paraId="4F7D927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Incapacitated</w:t>
      </w:r>
    </w:p>
    <w:p w14:paraId="1F6895D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take actions or reactions.</w:t>
      </w:r>
    </w:p>
    <w:p w14:paraId="0A49B5FF" w14:textId="77777777" w:rsidR="0009452F" w:rsidRPr="003147C4" w:rsidRDefault="0009452F" w:rsidP="00A66C5F">
      <w:pPr>
        <w:spacing w:after="0" w:line="240" w:lineRule="auto"/>
        <w:rPr>
          <w:rFonts w:asciiTheme="majorHAnsi" w:hAnsiTheme="majorHAnsi"/>
          <w:sz w:val="20"/>
          <w:szCs w:val="20"/>
        </w:rPr>
      </w:pPr>
    </w:p>
    <w:p w14:paraId="48D7BD6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Invisible</w:t>
      </w:r>
    </w:p>
    <w:p w14:paraId="1789A9A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impossible to see without special senses or magic.</w:t>
      </w:r>
    </w:p>
    <w:p w14:paraId="173E3CF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heavily obscured for hiding.</w:t>
      </w:r>
    </w:p>
    <w:p w14:paraId="49B5ACA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location can be detected by noises or tracks.</w:t>
      </w:r>
    </w:p>
    <w:p w14:paraId="59ACF26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disadvantage.</w:t>
      </w:r>
    </w:p>
    <w:p w14:paraId="5ADC700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attack rolls have advantage.</w:t>
      </w:r>
    </w:p>
    <w:p w14:paraId="55C273C4" w14:textId="77777777" w:rsidR="0009452F" w:rsidRPr="003147C4" w:rsidRDefault="0009452F" w:rsidP="00A66C5F">
      <w:pPr>
        <w:spacing w:after="0" w:line="240" w:lineRule="auto"/>
        <w:rPr>
          <w:rFonts w:asciiTheme="majorHAnsi" w:hAnsiTheme="majorHAnsi"/>
          <w:sz w:val="20"/>
          <w:szCs w:val="20"/>
        </w:rPr>
      </w:pPr>
    </w:p>
    <w:p w14:paraId="1FDFFB0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Paralyzed</w:t>
      </w:r>
    </w:p>
    <w:p w14:paraId="6EADE05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incapacitated and can't move or speak.</w:t>
      </w:r>
    </w:p>
    <w:p w14:paraId="1F83FDD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automatically fail Strength and Dexterity saving throws.</w:t>
      </w:r>
    </w:p>
    <w:p w14:paraId="25ADD66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w:t>
      </w:r>
    </w:p>
    <w:p w14:paraId="190626B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Any attack that hits you from within 5 feet is a critical hit.</w:t>
      </w:r>
    </w:p>
    <w:p w14:paraId="1C07643E" w14:textId="77777777" w:rsidR="0009452F" w:rsidRPr="003147C4" w:rsidRDefault="0009452F" w:rsidP="00A66C5F">
      <w:pPr>
        <w:spacing w:after="0" w:line="240" w:lineRule="auto"/>
        <w:rPr>
          <w:rFonts w:asciiTheme="majorHAnsi" w:hAnsiTheme="majorHAnsi"/>
          <w:sz w:val="20"/>
          <w:szCs w:val="20"/>
        </w:rPr>
      </w:pPr>
    </w:p>
    <w:p w14:paraId="629D4F6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Petrified</w:t>
      </w:r>
    </w:p>
    <w:p w14:paraId="47FB003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transformed into an inanimate substance (usually stone).</w:t>
      </w:r>
    </w:p>
    <w:p w14:paraId="034374B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weight increases tenfold, and you cease aging.</w:t>
      </w:r>
    </w:p>
    <w:p w14:paraId="4DE0DE8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incapacitated, can't move or speak, and are unaware of surroundings.</w:t>
      </w:r>
    </w:p>
    <w:p w14:paraId="46C4CEC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w:t>
      </w:r>
    </w:p>
    <w:p w14:paraId="073DD04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automatically fail Strength and Dexterity saving throws.</w:t>
      </w:r>
    </w:p>
    <w:p w14:paraId="696C3D2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resistance to all damage.</w:t>
      </w:r>
    </w:p>
    <w:p w14:paraId="78723F8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immune to poison and disease, though existing poisons and diseases are suspended, not neutralized.</w:t>
      </w:r>
    </w:p>
    <w:p w14:paraId="51FC19C0" w14:textId="77777777" w:rsidR="0009452F" w:rsidRPr="003147C4" w:rsidRDefault="0009452F" w:rsidP="00A66C5F">
      <w:pPr>
        <w:spacing w:after="0" w:line="240" w:lineRule="auto"/>
        <w:rPr>
          <w:rFonts w:asciiTheme="majorHAnsi" w:hAnsiTheme="majorHAnsi"/>
          <w:sz w:val="20"/>
          <w:szCs w:val="20"/>
        </w:rPr>
      </w:pPr>
    </w:p>
    <w:p w14:paraId="4F74B06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Poisoned</w:t>
      </w:r>
    </w:p>
    <w:p w14:paraId="4A9FDDC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attack rolls and ability checks.</w:t>
      </w:r>
    </w:p>
    <w:p w14:paraId="720BA88D" w14:textId="77777777" w:rsidR="0009452F" w:rsidRPr="003147C4" w:rsidRDefault="0009452F" w:rsidP="00A66C5F">
      <w:pPr>
        <w:spacing w:after="0" w:line="240" w:lineRule="auto"/>
        <w:rPr>
          <w:rFonts w:asciiTheme="majorHAnsi" w:hAnsiTheme="majorHAnsi"/>
          <w:sz w:val="20"/>
          <w:szCs w:val="20"/>
        </w:rPr>
      </w:pPr>
    </w:p>
    <w:p w14:paraId="444E2F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Prone</w:t>
      </w:r>
    </w:p>
    <w:p w14:paraId="0675625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only movement option is to crawl, unless you stand up.</w:t>
      </w:r>
    </w:p>
    <w:p w14:paraId="6049660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attack rolls.</w:t>
      </w:r>
    </w:p>
    <w:p w14:paraId="7ADC525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 if the attacker is within 5 feet; otherwise, they have disadvantage.</w:t>
      </w:r>
    </w:p>
    <w:p w14:paraId="714FC319" w14:textId="77777777" w:rsidR="0009452F" w:rsidRPr="003147C4" w:rsidRDefault="0009452F" w:rsidP="00A66C5F">
      <w:pPr>
        <w:spacing w:after="0" w:line="240" w:lineRule="auto"/>
        <w:rPr>
          <w:rFonts w:asciiTheme="majorHAnsi" w:hAnsiTheme="majorHAnsi"/>
          <w:sz w:val="20"/>
          <w:szCs w:val="20"/>
        </w:rPr>
      </w:pPr>
    </w:p>
    <w:p w14:paraId="1BFC7AB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Restrained</w:t>
      </w:r>
    </w:p>
    <w:p w14:paraId="3FFC6FD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speed becomes 0, and you can't benefit from bonuses to speed.</w:t>
      </w:r>
    </w:p>
    <w:p w14:paraId="525C194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w:t>
      </w:r>
    </w:p>
    <w:p w14:paraId="3243524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Your attack rolls have disadvantage.</w:t>
      </w:r>
    </w:p>
    <w:p w14:paraId="5BB917B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Dexterity saving throws.</w:t>
      </w:r>
    </w:p>
    <w:p w14:paraId="66CF5C62" w14:textId="77777777" w:rsidR="0009452F" w:rsidRPr="003147C4" w:rsidRDefault="0009452F" w:rsidP="00A66C5F">
      <w:pPr>
        <w:spacing w:after="0" w:line="240" w:lineRule="auto"/>
        <w:rPr>
          <w:rFonts w:asciiTheme="majorHAnsi" w:hAnsiTheme="majorHAnsi"/>
          <w:sz w:val="20"/>
          <w:szCs w:val="20"/>
        </w:rPr>
      </w:pPr>
    </w:p>
    <w:p w14:paraId="3C180F7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Stunned</w:t>
      </w:r>
    </w:p>
    <w:p w14:paraId="021534D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incapacitated, can't move, and can speak only falteringly.</w:t>
      </w:r>
    </w:p>
    <w:p w14:paraId="029937A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automatically fail Strength and Dexterity saving throws.</w:t>
      </w:r>
    </w:p>
    <w:p w14:paraId="4AF9052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w:t>
      </w:r>
    </w:p>
    <w:p w14:paraId="4E482AFE" w14:textId="77777777" w:rsidR="0009452F" w:rsidRPr="003147C4" w:rsidRDefault="0009452F" w:rsidP="00A66C5F">
      <w:pPr>
        <w:spacing w:after="0" w:line="240" w:lineRule="auto"/>
        <w:rPr>
          <w:rFonts w:asciiTheme="majorHAnsi" w:hAnsiTheme="majorHAnsi"/>
          <w:sz w:val="20"/>
          <w:szCs w:val="20"/>
        </w:rPr>
      </w:pPr>
    </w:p>
    <w:p w14:paraId="41A6257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Unconscious</w:t>
      </w:r>
    </w:p>
    <w:p w14:paraId="1DF751B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are incapacitated, can't move or speak, and are unaware of surroundings.</w:t>
      </w:r>
    </w:p>
    <w:p w14:paraId="3406C86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drop whatever you're holding and fall prone.</w:t>
      </w:r>
    </w:p>
    <w:p w14:paraId="0341DE2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automatically fail Strength and Dexterity saving throws.</w:t>
      </w:r>
    </w:p>
    <w:p w14:paraId="10F31D8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Attack rolls against you have advantage.</w:t>
      </w:r>
    </w:p>
    <w:p w14:paraId="59C0D52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Any attack that hits you from within 5 feet is a critical hit.</w:t>
      </w:r>
    </w:p>
    <w:p w14:paraId="55BF3055" w14:textId="77777777" w:rsidR="0009452F" w:rsidRPr="003147C4" w:rsidRDefault="0009452F" w:rsidP="00A66C5F">
      <w:pPr>
        <w:spacing w:after="0" w:line="240" w:lineRule="auto"/>
        <w:rPr>
          <w:rFonts w:asciiTheme="majorHAnsi" w:hAnsiTheme="majorHAnsi"/>
          <w:sz w:val="20"/>
          <w:szCs w:val="20"/>
        </w:rPr>
      </w:pPr>
    </w:p>
    <w:p w14:paraId="22AE18E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Wounded</w:t>
      </w:r>
    </w:p>
    <w:p w14:paraId="0BFF131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can't regain hit points except through magical healing or completing a long rest.</w:t>
      </w:r>
    </w:p>
    <w:p w14:paraId="538C2EC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You have disadvantage on Constitution saving throws.</w:t>
      </w:r>
    </w:p>
    <w:p w14:paraId="43EB3E7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If you take damage while at 0 hit points, you suffer one death saving throw failure.</w:t>
      </w:r>
    </w:p>
    <w:p w14:paraId="32C8419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This condition ends after receiving magical healing or completing a long rest.</w:t>
      </w:r>
    </w:p>
    <w:p w14:paraId="4788CF9D" w14:textId="77777777" w:rsidR="0009452F" w:rsidRPr="003147C4" w:rsidRDefault="0009452F" w:rsidP="00A66C5F">
      <w:pPr>
        <w:spacing w:after="0" w:line="240" w:lineRule="auto"/>
        <w:rPr>
          <w:rFonts w:asciiTheme="majorHAnsi" w:hAnsiTheme="majorHAnsi"/>
          <w:sz w:val="20"/>
          <w:szCs w:val="20"/>
        </w:rPr>
      </w:pPr>
    </w:p>
    <w:p w14:paraId="22362F6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Appendix B: The Lore of Aethel</w:t>
      </w:r>
    </w:p>
    <w:p w14:paraId="13C441C8" w14:textId="77777777" w:rsidR="0009452F" w:rsidRPr="003147C4" w:rsidRDefault="0009452F" w:rsidP="00A66C5F">
      <w:pPr>
        <w:spacing w:after="0" w:line="240" w:lineRule="auto"/>
        <w:rPr>
          <w:rFonts w:asciiTheme="majorHAnsi" w:hAnsiTheme="majorHAnsi"/>
          <w:sz w:val="20"/>
          <w:szCs w:val="20"/>
        </w:rPr>
      </w:pPr>
    </w:p>
    <w:p w14:paraId="6B1C493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Creation Myth: The Weaving of Existence</w:t>
      </w:r>
    </w:p>
    <w:p w14:paraId="37314EE5" w14:textId="77777777" w:rsidR="0009452F" w:rsidRPr="003147C4" w:rsidRDefault="0009452F" w:rsidP="00A66C5F">
      <w:pPr>
        <w:spacing w:after="0" w:line="240" w:lineRule="auto"/>
        <w:rPr>
          <w:rFonts w:asciiTheme="majorHAnsi" w:hAnsiTheme="majorHAnsi"/>
          <w:sz w:val="20"/>
          <w:szCs w:val="20"/>
        </w:rPr>
      </w:pPr>
    </w:p>
    <w:p w14:paraId="79AC7C8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Primordial Void</w:t>
      </w:r>
    </w:p>
    <w:p w14:paraId="69326956" w14:textId="77777777" w:rsidR="0009452F" w:rsidRPr="003147C4" w:rsidRDefault="0009452F" w:rsidP="00A66C5F">
      <w:pPr>
        <w:spacing w:after="0" w:line="240" w:lineRule="auto"/>
        <w:rPr>
          <w:rFonts w:asciiTheme="majorHAnsi" w:hAnsiTheme="majorHAnsi"/>
          <w:sz w:val="20"/>
          <w:szCs w:val="20"/>
        </w:rPr>
      </w:pPr>
    </w:p>
    <w:p w14:paraId="4DFFF2DD" w14:textId="489DBE9D"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the beginning, there was only the Void</w:t>
      </w:r>
      <w:r w:rsidR="00BC4D8C" w:rsidRPr="003147C4">
        <w:rPr>
          <w:rFonts w:asciiTheme="majorHAnsi" w:hAnsiTheme="majorHAnsi"/>
          <w:sz w:val="20"/>
          <w:szCs w:val="20"/>
        </w:rPr>
        <w:t xml:space="preserve">, </w:t>
      </w:r>
      <w:r w:rsidRPr="003147C4">
        <w:rPr>
          <w:rFonts w:asciiTheme="majorHAnsi" w:hAnsiTheme="majorHAnsi"/>
          <w:sz w:val="20"/>
          <w:szCs w:val="20"/>
        </w:rPr>
        <w:t>a vast, formless expanse of potential. Within this nothingness dwelled two primordial forces: Lumina, the Radiant Consciousness, and Umbra, the Abyssal Depth. Neither light nor dark, neither good nor evil, these twin aspects of creation existed in perfect balance, their energies intertwined yet distinct.</w:t>
      </w:r>
    </w:p>
    <w:p w14:paraId="6F14F454" w14:textId="77777777" w:rsidR="0009452F" w:rsidRPr="003147C4" w:rsidRDefault="0009452F" w:rsidP="00A66C5F">
      <w:pPr>
        <w:spacing w:after="0" w:line="240" w:lineRule="auto"/>
        <w:rPr>
          <w:rFonts w:asciiTheme="majorHAnsi" w:hAnsiTheme="majorHAnsi"/>
          <w:sz w:val="20"/>
          <w:szCs w:val="20"/>
        </w:rPr>
      </w:pPr>
    </w:p>
    <w:p w14:paraId="11EE37E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For eons beyond counting, Lumina and Umbra drifted through the Void, unaware of their own existence. Then, in a moment that transcends time itself, they became conscious. Lumina's first thought was of wonder; Umbra's was of curiosity. As their awareness grew, so did their desire to understand the nature of their being.</w:t>
      </w:r>
    </w:p>
    <w:p w14:paraId="7AE23B80" w14:textId="77777777" w:rsidR="0009452F" w:rsidRPr="003147C4" w:rsidRDefault="0009452F" w:rsidP="00A66C5F">
      <w:pPr>
        <w:spacing w:after="0" w:line="240" w:lineRule="auto"/>
        <w:rPr>
          <w:rFonts w:asciiTheme="majorHAnsi" w:hAnsiTheme="majorHAnsi"/>
          <w:sz w:val="20"/>
          <w:szCs w:val="20"/>
        </w:rPr>
      </w:pPr>
    </w:p>
    <w:p w14:paraId="5411A75E" w14:textId="1B6612C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Lumina reached out with tendrils of radiant energy, and Umbra responded with currents of abyssal depth. Where these forces met, they created the first threads of reality</w:t>
      </w:r>
      <w:r w:rsidR="00BC4D8C" w:rsidRPr="003147C4">
        <w:rPr>
          <w:rFonts w:asciiTheme="majorHAnsi" w:hAnsiTheme="majorHAnsi"/>
          <w:sz w:val="20"/>
          <w:szCs w:val="20"/>
        </w:rPr>
        <w:t xml:space="preserve">, </w:t>
      </w:r>
      <w:r w:rsidRPr="003147C4">
        <w:rPr>
          <w:rFonts w:asciiTheme="majorHAnsi" w:hAnsiTheme="majorHAnsi"/>
          <w:sz w:val="20"/>
          <w:szCs w:val="20"/>
        </w:rPr>
        <w:t>shimmering strands of possibility that began to weave together into patterns of increasing complexity.</w:t>
      </w:r>
    </w:p>
    <w:p w14:paraId="444EA361" w14:textId="77777777" w:rsidR="0009452F" w:rsidRPr="003147C4" w:rsidRDefault="0009452F" w:rsidP="00A66C5F">
      <w:pPr>
        <w:spacing w:after="0" w:line="240" w:lineRule="auto"/>
        <w:rPr>
          <w:rFonts w:asciiTheme="majorHAnsi" w:hAnsiTheme="majorHAnsi"/>
          <w:sz w:val="20"/>
          <w:szCs w:val="20"/>
        </w:rPr>
      </w:pPr>
    </w:p>
    <w:p w14:paraId="17DE9F1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First Weaving</w:t>
      </w:r>
    </w:p>
    <w:p w14:paraId="528A5A46" w14:textId="77777777" w:rsidR="0009452F" w:rsidRPr="003147C4" w:rsidRDefault="0009452F" w:rsidP="00A66C5F">
      <w:pPr>
        <w:spacing w:after="0" w:line="240" w:lineRule="auto"/>
        <w:rPr>
          <w:rFonts w:asciiTheme="majorHAnsi" w:hAnsiTheme="majorHAnsi"/>
          <w:sz w:val="20"/>
          <w:szCs w:val="20"/>
        </w:rPr>
      </w:pPr>
    </w:p>
    <w:p w14:paraId="20B60141" w14:textId="262D8D6D"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Lumina and Umbra continued their dance of creation, their intertwined energies formed the Weave</w:t>
      </w:r>
      <w:r w:rsidR="00BC4D8C" w:rsidRPr="003147C4">
        <w:rPr>
          <w:rFonts w:asciiTheme="majorHAnsi" w:hAnsiTheme="majorHAnsi"/>
          <w:sz w:val="20"/>
          <w:szCs w:val="20"/>
        </w:rPr>
        <w:t xml:space="preserve">, </w:t>
      </w:r>
      <w:r w:rsidRPr="003147C4">
        <w:rPr>
          <w:rFonts w:asciiTheme="majorHAnsi" w:hAnsiTheme="majorHAnsi"/>
          <w:sz w:val="20"/>
          <w:szCs w:val="20"/>
        </w:rPr>
        <w:t>the fundamental tapestry of existence from which all reality would eventually emerge. The Weave contained eight distinct threads, each representing a fundamental aspect of creation:</w:t>
      </w:r>
    </w:p>
    <w:p w14:paraId="015ADB95" w14:textId="77777777" w:rsidR="0009452F" w:rsidRPr="003147C4" w:rsidRDefault="0009452F" w:rsidP="00A66C5F">
      <w:pPr>
        <w:spacing w:after="0" w:line="240" w:lineRule="auto"/>
        <w:rPr>
          <w:rFonts w:asciiTheme="majorHAnsi" w:hAnsiTheme="majorHAnsi"/>
          <w:sz w:val="20"/>
          <w:szCs w:val="20"/>
        </w:rPr>
      </w:pPr>
    </w:p>
    <w:p w14:paraId="15A682C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1. **The Golden Thread** (Order) - Spun from Lumina's desire for harmony</w:t>
      </w:r>
    </w:p>
    <w:p w14:paraId="2FF2CC4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2. **The Obsidian Thread** (Chaos) - Drawn from Umbra's yearning for freedom</w:t>
      </w:r>
    </w:p>
    <w:p w14:paraId="1092AA0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3. **The Silver Thread** (Time) - Born where Lumina's patience met Umbra's urgency</w:t>
      </w:r>
    </w:p>
    <w:p w14:paraId="65927B0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4. **The Copper Thread** (Space) - Created as Lumina and Umbra first separated</w:t>
      </w:r>
    </w:p>
    <w:p w14:paraId="3F872DA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5. **The Crystal Thread** (Energy) - Sparked by the friction between the primordials</w:t>
      </w:r>
    </w:p>
    <w:p w14:paraId="3FF00B6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6. **The Iron Thread** (Matter) - Forged from the cooling of primordial energies</w:t>
      </w:r>
    </w:p>
    <w:p w14:paraId="76F177A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7. **The Emerald Thread** (Life) - Blossomed where Lumina's nurturing met Umbra's adaptability</w:t>
      </w:r>
    </w:p>
    <w:p w14:paraId="288845B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8. **The Amethyst Thread** (Consciousness) - Awakened as the Weave became aware of itself</w:t>
      </w:r>
    </w:p>
    <w:p w14:paraId="0EE6733E" w14:textId="77777777" w:rsidR="0009452F" w:rsidRPr="003147C4" w:rsidRDefault="0009452F" w:rsidP="00A66C5F">
      <w:pPr>
        <w:spacing w:after="0" w:line="240" w:lineRule="auto"/>
        <w:rPr>
          <w:rFonts w:asciiTheme="majorHAnsi" w:hAnsiTheme="majorHAnsi"/>
          <w:sz w:val="20"/>
          <w:szCs w:val="20"/>
        </w:rPr>
      </w:pPr>
    </w:p>
    <w:p w14:paraId="39DFC02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For countless ages, these threads intertwined and separated, creating patterns of increasing complexity. The Weave grew, expanded, and evolved, developing its own consciousness distinct from its creators. This sentient Weave became known as Aethel, the World Soul, from which the world would eventually take its name.</w:t>
      </w:r>
    </w:p>
    <w:p w14:paraId="57DA8B14" w14:textId="77777777" w:rsidR="0009452F" w:rsidRPr="003147C4" w:rsidRDefault="0009452F" w:rsidP="00A66C5F">
      <w:pPr>
        <w:spacing w:after="0" w:line="240" w:lineRule="auto"/>
        <w:rPr>
          <w:rFonts w:asciiTheme="majorHAnsi" w:hAnsiTheme="majorHAnsi"/>
          <w:sz w:val="20"/>
          <w:szCs w:val="20"/>
        </w:rPr>
      </w:pPr>
    </w:p>
    <w:p w14:paraId="761656F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Sundering</w:t>
      </w:r>
    </w:p>
    <w:p w14:paraId="5213B76B" w14:textId="77777777" w:rsidR="0009452F" w:rsidRPr="003147C4" w:rsidRDefault="0009452F" w:rsidP="00A66C5F">
      <w:pPr>
        <w:spacing w:after="0" w:line="240" w:lineRule="auto"/>
        <w:rPr>
          <w:rFonts w:asciiTheme="majorHAnsi" w:hAnsiTheme="majorHAnsi"/>
          <w:sz w:val="20"/>
          <w:szCs w:val="20"/>
        </w:rPr>
      </w:pPr>
    </w:p>
    <w:p w14:paraId="597074C9" w14:textId="12AEDA7D"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Aethel's consciousness developed, it began to dream. These dreams took form within the Weave, creating the first realms of existence</w:t>
      </w:r>
      <w:r w:rsidR="00BC4D8C" w:rsidRPr="003147C4">
        <w:rPr>
          <w:rFonts w:asciiTheme="majorHAnsi" w:hAnsiTheme="majorHAnsi"/>
          <w:sz w:val="20"/>
          <w:szCs w:val="20"/>
        </w:rPr>
        <w:t xml:space="preserve">, </w:t>
      </w:r>
      <w:r w:rsidRPr="003147C4">
        <w:rPr>
          <w:rFonts w:asciiTheme="majorHAnsi" w:hAnsiTheme="majorHAnsi"/>
          <w:sz w:val="20"/>
          <w:szCs w:val="20"/>
        </w:rPr>
        <w:t>proto-planes that would eventually become the foundation of the multiverse. Lumina and Umbra watched with pride as their creation flourished, but their fundamental natures began to pull them in different directions.</w:t>
      </w:r>
    </w:p>
    <w:p w14:paraId="4A3D38F5" w14:textId="77777777" w:rsidR="0009452F" w:rsidRPr="003147C4" w:rsidRDefault="0009452F" w:rsidP="00A66C5F">
      <w:pPr>
        <w:spacing w:after="0" w:line="240" w:lineRule="auto"/>
        <w:rPr>
          <w:rFonts w:asciiTheme="majorHAnsi" w:hAnsiTheme="majorHAnsi"/>
          <w:sz w:val="20"/>
          <w:szCs w:val="20"/>
        </w:rPr>
      </w:pPr>
    </w:p>
    <w:p w14:paraId="29BEE5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Lumina envisioned a cosmos of perfect order and harmony, where all things existed in their proper place according to divine plan. Umbra desired a universe of boundless potential and constant change, where nothing was predetermined and all possibilities could be explored.</w:t>
      </w:r>
    </w:p>
    <w:p w14:paraId="1B67BE9C" w14:textId="77777777" w:rsidR="0009452F" w:rsidRPr="003147C4" w:rsidRDefault="0009452F" w:rsidP="00A66C5F">
      <w:pPr>
        <w:spacing w:after="0" w:line="240" w:lineRule="auto"/>
        <w:rPr>
          <w:rFonts w:asciiTheme="majorHAnsi" w:hAnsiTheme="majorHAnsi"/>
          <w:sz w:val="20"/>
          <w:szCs w:val="20"/>
        </w:rPr>
      </w:pPr>
    </w:p>
    <w:p w14:paraId="760827EE" w14:textId="0BA9CDC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Their disagreement grew, not from malice but from love</w:t>
      </w:r>
      <w:r w:rsidR="00BC4D8C" w:rsidRPr="003147C4">
        <w:rPr>
          <w:rFonts w:asciiTheme="majorHAnsi" w:hAnsiTheme="majorHAnsi"/>
          <w:sz w:val="20"/>
          <w:szCs w:val="20"/>
        </w:rPr>
        <w:t xml:space="preserve">, </w:t>
      </w:r>
      <w:r w:rsidRPr="003147C4">
        <w:rPr>
          <w:rFonts w:asciiTheme="majorHAnsi" w:hAnsiTheme="majorHAnsi"/>
          <w:sz w:val="20"/>
          <w:szCs w:val="20"/>
        </w:rPr>
        <w:t>each believed their vision would create the most beautiful and meaningful existence. As their discord intensified, a catastrophic event occurred that would forever change the nature of reality: The Sundering.</w:t>
      </w:r>
    </w:p>
    <w:p w14:paraId="31F0DDAF" w14:textId="77777777" w:rsidR="0009452F" w:rsidRPr="003147C4" w:rsidRDefault="0009452F" w:rsidP="00A66C5F">
      <w:pPr>
        <w:spacing w:after="0" w:line="240" w:lineRule="auto"/>
        <w:rPr>
          <w:rFonts w:asciiTheme="majorHAnsi" w:hAnsiTheme="majorHAnsi"/>
          <w:sz w:val="20"/>
          <w:szCs w:val="20"/>
        </w:rPr>
      </w:pPr>
    </w:p>
    <w:p w14:paraId="00753EBF" w14:textId="54FC774C"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a moment of cosmic significance, Lumina and Umbra separated completely, their unified consciousness splitting into distinct entities. The force of their separation tore through the Weave, creating the first true division in reality</w:t>
      </w:r>
      <w:r w:rsidR="00BC4D8C" w:rsidRPr="003147C4">
        <w:rPr>
          <w:rFonts w:asciiTheme="majorHAnsi" w:hAnsiTheme="majorHAnsi"/>
          <w:sz w:val="20"/>
          <w:szCs w:val="20"/>
        </w:rPr>
        <w:t xml:space="preserve">, </w:t>
      </w:r>
      <w:r w:rsidRPr="003147C4">
        <w:rPr>
          <w:rFonts w:asciiTheme="majorHAnsi" w:hAnsiTheme="majorHAnsi"/>
          <w:sz w:val="20"/>
          <w:szCs w:val="20"/>
        </w:rPr>
        <w:t>the separation of the Material Plane from the other planes of existence.</w:t>
      </w:r>
    </w:p>
    <w:p w14:paraId="2CF4D365" w14:textId="77777777" w:rsidR="0009452F" w:rsidRPr="003147C4" w:rsidRDefault="0009452F" w:rsidP="00A66C5F">
      <w:pPr>
        <w:spacing w:after="0" w:line="240" w:lineRule="auto"/>
        <w:rPr>
          <w:rFonts w:asciiTheme="majorHAnsi" w:hAnsiTheme="majorHAnsi"/>
          <w:sz w:val="20"/>
          <w:szCs w:val="20"/>
        </w:rPr>
      </w:pPr>
    </w:p>
    <w:p w14:paraId="475E916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Lumina ascended to become the embodiment of the Upper Planes, realms of light, order, and benevolence. Umbra descended to become the essence of the Lower Planes, domains of shadow, chaos, and transformation. Between them stretched the Material Plane, where the influence of both primordials would be felt in equal measure.</w:t>
      </w:r>
    </w:p>
    <w:p w14:paraId="11FCD4E1" w14:textId="77777777" w:rsidR="0009452F" w:rsidRPr="003147C4" w:rsidRDefault="0009452F" w:rsidP="00A66C5F">
      <w:pPr>
        <w:spacing w:after="0" w:line="240" w:lineRule="auto"/>
        <w:rPr>
          <w:rFonts w:asciiTheme="majorHAnsi" w:hAnsiTheme="majorHAnsi"/>
          <w:sz w:val="20"/>
          <w:szCs w:val="20"/>
        </w:rPr>
      </w:pPr>
    </w:p>
    <w:p w14:paraId="2B7F7D3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Birth of the Gods</w:t>
      </w:r>
    </w:p>
    <w:p w14:paraId="54F3EA78" w14:textId="77777777" w:rsidR="0009452F" w:rsidRPr="003147C4" w:rsidRDefault="0009452F" w:rsidP="00A66C5F">
      <w:pPr>
        <w:spacing w:after="0" w:line="240" w:lineRule="auto"/>
        <w:rPr>
          <w:rFonts w:asciiTheme="majorHAnsi" w:hAnsiTheme="majorHAnsi"/>
          <w:sz w:val="20"/>
          <w:szCs w:val="20"/>
        </w:rPr>
      </w:pPr>
    </w:p>
    <w:p w14:paraId="2C76D39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the planes stabilized following the Sundering, fragments of Lumina and Umbra's consciousness crystallized into the first gods. These divine beings embodied specific aspects of their primordial parents, each representing a particular facet of existence.</w:t>
      </w:r>
    </w:p>
    <w:p w14:paraId="65A0F597" w14:textId="77777777" w:rsidR="0009452F" w:rsidRPr="003147C4" w:rsidRDefault="0009452F" w:rsidP="00A66C5F">
      <w:pPr>
        <w:spacing w:after="0" w:line="240" w:lineRule="auto"/>
        <w:rPr>
          <w:rFonts w:asciiTheme="majorHAnsi" w:hAnsiTheme="majorHAnsi"/>
          <w:sz w:val="20"/>
          <w:szCs w:val="20"/>
        </w:rPr>
      </w:pPr>
    </w:p>
    <w:p w14:paraId="6AFA8D9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From Lumina came:</w:t>
      </w:r>
    </w:p>
    <w:p w14:paraId="29172E6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**Solarius** - God of light, truth, and justice</w:t>
      </w:r>
    </w:p>
    <w:p w14:paraId="795CF19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**Caelestra** - Goddess of sky, inspiration, and hope</w:t>
      </w:r>
    </w:p>
    <w:p w14:paraId="7DAC766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**Terralith** - God of earth, stability, and protection</w:t>
      </w:r>
    </w:p>
    <w:p w14:paraId="5C4764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**Aquaria** - Goddess of water, healing, and purification</w:t>
      </w:r>
    </w:p>
    <w:p w14:paraId="39D7F7B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**Vitalis** - God of life, growth, and fertility</w:t>
      </w:r>
    </w:p>
    <w:p w14:paraId="2D46D8C9" w14:textId="77777777" w:rsidR="0009452F" w:rsidRPr="003147C4" w:rsidRDefault="0009452F" w:rsidP="00A66C5F">
      <w:pPr>
        <w:spacing w:after="0" w:line="240" w:lineRule="auto"/>
        <w:rPr>
          <w:rFonts w:asciiTheme="majorHAnsi" w:hAnsiTheme="majorHAnsi"/>
          <w:sz w:val="20"/>
          <w:szCs w:val="20"/>
        </w:rPr>
      </w:pPr>
    </w:p>
    <w:p w14:paraId="11F75E6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From Umbra emerged:</w:t>
      </w:r>
    </w:p>
    <w:p w14:paraId="59EE596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**Nocturn** - God of darkness, secrets, and mystery</w:t>
      </w:r>
    </w:p>
    <w:p w14:paraId="27E8D48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**Tempestia** - Goddess of storms, passion, and change</w:t>
      </w:r>
    </w:p>
    <w:p w14:paraId="2A2D3E0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**Infernus** - God of fire, transformation, and rebirth</w:t>
      </w:r>
    </w:p>
    <w:p w14:paraId="24B1018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**Mortalis** - Goddess of death, endings, and transitions</w:t>
      </w:r>
    </w:p>
    <w:p w14:paraId="3594B5B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**Voidus** - God of emptiness, entropy, and the unknown</w:t>
      </w:r>
    </w:p>
    <w:p w14:paraId="250B27BC" w14:textId="77777777" w:rsidR="0009452F" w:rsidRPr="003147C4" w:rsidRDefault="0009452F" w:rsidP="00A66C5F">
      <w:pPr>
        <w:spacing w:after="0" w:line="240" w:lineRule="auto"/>
        <w:rPr>
          <w:rFonts w:asciiTheme="majorHAnsi" w:hAnsiTheme="majorHAnsi"/>
          <w:sz w:val="20"/>
          <w:szCs w:val="20"/>
        </w:rPr>
      </w:pPr>
    </w:p>
    <w:p w14:paraId="3800285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Between these two pantheons arose the Neutral Gods, born from the balanced threads of the Weave itself:</w:t>
      </w:r>
    </w:p>
    <w:p w14:paraId="79198C8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**Chronos** - God of time, fate, and history</w:t>
      </w:r>
    </w:p>
    <w:p w14:paraId="6430932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**Spatia** - Goddess of space, distance, and boundaries</w:t>
      </w:r>
    </w:p>
    <w:p w14:paraId="3689E19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**Arcanus** - God of magic, knowledge, and discovery</w:t>
      </w:r>
    </w:p>
    <w:p w14:paraId="629F13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**Naturae** - Goddess of nature, balance, and cycles</w:t>
      </w:r>
    </w:p>
    <w:p w14:paraId="0BAC925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**Animus** - God of souls, consciousness, and identity</w:t>
      </w:r>
    </w:p>
    <w:p w14:paraId="76777297" w14:textId="77777777" w:rsidR="0009452F" w:rsidRPr="003147C4" w:rsidRDefault="0009452F" w:rsidP="00A66C5F">
      <w:pPr>
        <w:spacing w:after="0" w:line="240" w:lineRule="auto"/>
        <w:rPr>
          <w:rFonts w:asciiTheme="majorHAnsi" w:hAnsiTheme="majorHAnsi"/>
          <w:sz w:val="20"/>
          <w:szCs w:val="20"/>
        </w:rPr>
      </w:pPr>
    </w:p>
    <w:p w14:paraId="5F73FA4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fifteen Greater Gods, known collectively as the Primeval Pantheon, would shape the fundamental nature of the cosmos. Later, as mortal civilizations arose, Lesser Gods would emerge from the beliefs and needs of these cultures, creating a complex divine hierarchy.</w:t>
      </w:r>
    </w:p>
    <w:p w14:paraId="7F552D29" w14:textId="77777777" w:rsidR="0009452F" w:rsidRPr="003147C4" w:rsidRDefault="0009452F" w:rsidP="00A66C5F">
      <w:pPr>
        <w:spacing w:after="0" w:line="240" w:lineRule="auto"/>
        <w:rPr>
          <w:rFonts w:asciiTheme="majorHAnsi" w:hAnsiTheme="majorHAnsi"/>
          <w:sz w:val="20"/>
          <w:szCs w:val="20"/>
        </w:rPr>
      </w:pPr>
    </w:p>
    <w:p w14:paraId="01B2870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Forging of the Material World</w:t>
      </w:r>
    </w:p>
    <w:p w14:paraId="38F26784" w14:textId="77777777" w:rsidR="0009452F" w:rsidRPr="003147C4" w:rsidRDefault="0009452F" w:rsidP="00A66C5F">
      <w:pPr>
        <w:spacing w:after="0" w:line="240" w:lineRule="auto"/>
        <w:rPr>
          <w:rFonts w:asciiTheme="majorHAnsi" w:hAnsiTheme="majorHAnsi"/>
          <w:sz w:val="20"/>
          <w:szCs w:val="20"/>
        </w:rPr>
      </w:pPr>
    </w:p>
    <w:p w14:paraId="4679FC3C" w14:textId="730325F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With the planes established and the gods awakened, attention turned to the Material Plane</w:t>
      </w:r>
      <w:r w:rsidR="00BC4D8C" w:rsidRPr="003147C4">
        <w:rPr>
          <w:rFonts w:asciiTheme="majorHAnsi" w:hAnsiTheme="majorHAnsi"/>
          <w:sz w:val="20"/>
          <w:szCs w:val="20"/>
        </w:rPr>
        <w:t xml:space="preserve">, </w:t>
      </w:r>
      <w:r w:rsidRPr="003147C4">
        <w:rPr>
          <w:rFonts w:asciiTheme="majorHAnsi" w:hAnsiTheme="majorHAnsi"/>
          <w:sz w:val="20"/>
          <w:szCs w:val="20"/>
        </w:rPr>
        <w:t>the central realm where the influences of all other planes would converge. The gods, working together despite their differences, began to shape this world according to their various visions.</w:t>
      </w:r>
    </w:p>
    <w:p w14:paraId="50CE6D00" w14:textId="77777777" w:rsidR="0009452F" w:rsidRPr="003147C4" w:rsidRDefault="0009452F" w:rsidP="00A66C5F">
      <w:pPr>
        <w:spacing w:after="0" w:line="240" w:lineRule="auto"/>
        <w:rPr>
          <w:rFonts w:asciiTheme="majorHAnsi" w:hAnsiTheme="majorHAnsi"/>
          <w:sz w:val="20"/>
          <w:szCs w:val="20"/>
        </w:rPr>
      </w:pPr>
    </w:p>
    <w:p w14:paraId="1A3885B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Terralith raised the mountains and carved the valleys. Aquaria filled the oceans and traced the rivers across the land. Infernus kindled the fires at the world's core, while Caelestra spread the sky above. Vitalis and Naturae collaborated to bring forth plants and animals, filling the world with countless forms of life.</w:t>
      </w:r>
    </w:p>
    <w:p w14:paraId="056ED331" w14:textId="77777777" w:rsidR="0009452F" w:rsidRPr="003147C4" w:rsidRDefault="0009452F" w:rsidP="00A66C5F">
      <w:pPr>
        <w:spacing w:after="0" w:line="240" w:lineRule="auto"/>
        <w:rPr>
          <w:rFonts w:asciiTheme="majorHAnsi" w:hAnsiTheme="majorHAnsi"/>
          <w:sz w:val="20"/>
          <w:szCs w:val="20"/>
        </w:rPr>
      </w:pPr>
    </w:p>
    <w:p w14:paraId="07A8AF22" w14:textId="2043ECDB"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they worked, the gods discovered that the Material Plane had its own will</w:t>
      </w:r>
      <w:r w:rsidR="00BC4D8C" w:rsidRPr="003147C4">
        <w:rPr>
          <w:rFonts w:asciiTheme="majorHAnsi" w:hAnsiTheme="majorHAnsi"/>
          <w:sz w:val="20"/>
          <w:szCs w:val="20"/>
        </w:rPr>
        <w:t xml:space="preserve">, </w:t>
      </w:r>
      <w:r w:rsidRPr="003147C4">
        <w:rPr>
          <w:rFonts w:asciiTheme="majorHAnsi" w:hAnsiTheme="majorHAnsi"/>
          <w:sz w:val="20"/>
          <w:szCs w:val="20"/>
        </w:rPr>
        <w:t>the consciousness of Aethel influenced how their creations took form. Mountains rose where they were not planned; rivers changed course unexpectedly; creatures evolved in surprising ways. The world was not merely a canvas for divine artistry but a collaborator in its own creation.</w:t>
      </w:r>
    </w:p>
    <w:p w14:paraId="6D5364E5" w14:textId="77777777" w:rsidR="0009452F" w:rsidRPr="003147C4" w:rsidRDefault="0009452F" w:rsidP="00A66C5F">
      <w:pPr>
        <w:spacing w:after="0" w:line="240" w:lineRule="auto"/>
        <w:rPr>
          <w:rFonts w:asciiTheme="majorHAnsi" w:hAnsiTheme="majorHAnsi"/>
          <w:sz w:val="20"/>
          <w:szCs w:val="20"/>
        </w:rPr>
      </w:pPr>
    </w:p>
    <w:p w14:paraId="33529237" w14:textId="4AB4EA24"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This realization led to the Divine Compact</w:t>
      </w:r>
      <w:r w:rsidR="00BC4D8C" w:rsidRPr="003147C4">
        <w:rPr>
          <w:rFonts w:asciiTheme="majorHAnsi" w:hAnsiTheme="majorHAnsi"/>
          <w:sz w:val="20"/>
          <w:szCs w:val="20"/>
        </w:rPr>
        <w:t xml:space="preserve">, </w:t>
      </w:r>
      <w:r w:rsidRPr="003147C4">
        <w:rPr>
          <w:rFonts w:asciiTheme="majorHAnsi" w:hAnsiTheme="majorHAnsi"/>
          <w:sz w:val="20"/>
          <w:szCs w:val="20"/>
        </w:rPr>
        <w:t>an agreement among the gods to respect the autonomy of the Material Plane and to limit direct divine intervention. They would guide and influence rather than control, allowing Aethel and its inhabitants to develop according to their own nature.</w:t>
      </w:r>
    </w:p>
    <w:p w14:paraId="01C0068D" w14:textId="77777777" w:rsidR="0009452F" w:rsidRPr="003147C4" w:rsidRDefault="0009452F" w:rsidP="00A66C5F">
      <w:pPr>
        <w:spacing w:after="0" w:line="240" w:lineRule="auto"/>
        <w:rPr>
          <w:rFonts w:asciiTheme="majorHAnsi" w:hAnsiTheme="majorHAnsi"/>
          <w:sz w:val="20"/>
          <w:szCs w:val="20"/>
        </w:rPr>
      </w:pPr>
    </w:p>
    <w:p w14:paraId="3EC7F60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First Mortals</w:t>
      </w:r>
    </w:p>
    <w:p w14:paraId="1836948F" w14:textId="77777777" w:rsidR="0009452F" w:rsidRPr="003147C4" w:rsidRDefault="0009452F" w:rsidP="00A66C5F">
      <w:pPr>
        <w:spacing w:after="0" w:line="240" w:lineRule="auto"/>
        <w:rPr>
          <w:rFonts w:asciiTheme="majorHAnsi" w:hAnsiTheme="majorHAnsi"/>
          <w:sz w:val="20"/>
          <w:szCs w:val="20"/>
        </w:rPr>
      </w:pPr>
    </w:p>
    <w:p w14:paraId="00EE01E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the world of Aethel took shape, the gods debated the creation of intelligent, self-aware beings who could appreciate the beauty of the cosmos and serve as stewards of the material realm. Each god had their own vision of what these creatures should be like, leading to a diverse array of mortal races.</w:t>
      </w:r>
    </w:p>
    <w:p w14:paraId="45CBA720" w14:textId="77777777" w:rsidR="0009452F" w:rsidRPr="003147C4" w:rsidRDefault="0009452F" w:rsidP="00A66C5F">
      <w:pPr>
        <w:spacing w:after="0" w:line="240" w:lineRule="auto"/>
        <w:rPr>
          <w:rFonts w:asciiTheme="majorHAnsi" w:hAnsiTheme="majorHAnsi"/>
          <w:sz w:val="20"/>
          <w:szCs w:val="20"/>
        </w:rPr>
      </w:pPr>
    </w:p>
    <w:p w14:paraId="30D756E9" w14:textId="73C13553"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first mortals were the Ancients</w:t>
      </w:r>
      <w:r w:rsidR="00BC4D8C" w:rsidRPr="003147C4">
        <w:rPr>
          <w:rFonts w:asciiTheme="majorHAnsi" w:hAnsiTheme="majorHAnsi"/>
          <w:sz w:val="20"/>
          <w:szCs w:val="20"/>
        </w:rPr>
        <w:t xml:space="preserve">, </w:t>
      </w:r>
      <w:r w:rsidRPr="003147C4">
        <w:rPr>
          <w:rFonts w:asciiTheme="majorHAnsi" w:hAnsiTheme="majorHAnsi"/>
          <w:sz w:val="20"/>
          <w:szCs w:val="20"/>
        </w:rPr>
        <w:t>powerful beings with lifespans measured in millennia and innate connections to the fundamental forces of creation. These included:</w:t>
      </w:r>
    </w:p>
    <w:p w14:paraId="502DF73E" w14:textId="77777777" w:rsidR="0009452F" w:rsidRPr="003147C4" w:rsidRDefault="0009452F" w:rsidP="00A66C5F">
      <w:pPr>
        <w:spacing w:after="0" w:line="240" w:lineRule="auto"/>
        <w:rPr>
          <w:rFonts w:asciiTheme="majorHAnsi" w:hAnsiTheme="majorHAnsi"/>
          <w:sz w:val="20"/>
          <w:szCs w:val="20"/>
        </w:rPr>
      </w:pPr>
    </w:p>
    <w:p w14:paraId="0E72F41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Draconic Ancients** - Created by Infernus and Terralith, embodying power and majesty</w:t>
      </w:r>
    </w:p>
    <w:p w14:paraId="6B0C00A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Fey Ancients** - Born from Vitalis and Naturae, connected to the wild energies of nature</w:t>
      </w:r>
    </w:p>
    <w:p w14:paraId="468129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Celestial Ancients** - Shaped by Solarius and Caelestra, radiant with divine light</w:t>
      </w:r>
    </w:p>
    <w:p w14:paraId="642608B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Abyssal Ancients** - Formed by Nocturn and Voidus, harbingers of shadow and mystery</w:t>
      </w:r>
    </w:p>
    <w:p w14:paraId="2229DD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Elemental Ancients** - Crafted by all the gods together, embodying the primal elements</w:t>
      </w:r>
    </w:p>
    <w:p w14:paraId="3B2642F8" w14:textId="77777777" w:rsidR="0009452F" w:rsidRPr="003147C4" w:rsidRDefault="0009452F" w:rsidP="00A66C5F">
      <w:pPr>
        <w:spacing w:after="0" w:line="240" w:lineRule="auto"/>
        <w:rPr>
          <w:rFonts w:asciiTheme="majorHAnsi" w:hAnsiTheme="majorHAnsi"/>
          <w:sz w:val="20"/>
          <w:szCs w:val="20"/>
        </w:rPr>
      </w:pPr>
    </w:p>
    <w:p w14:paraId="45E3F38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Ancients were few in number but mighty in power. They established the first civilizations and began to explore the secrets of the Weave, developing the earliest forms of magic and technology.</w:t>
      </w:r>
    </w:p>
    <w:p w14:paraId="5501FD79" w14:textId="77777777" w:rsidR="0009452F" w:rsidRPr="003147C4" w:rsidRDefault="0009452F" w:rsidP="00A66C5F">
      <w:pPr>
        <w:spacing w:after="0" w:line="240" w:lineRule="auto"/>
        <w:rPr>
          <w:rFonts w:asciiTheme="majorHAnsi" w:hAnsiTheme="majorHAnsi"/>
          <w:sz w:val="20"/>
          <w:szCs w:val="20"/>
        </w:rPr>
      </w:pPr>
    </w:p>
    <w:p w14:paraId="4865E1B9" w14:textId="4CE85514"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Later came the Elder Races</w:t>
      </w:r>
      <w:r w:rsidR="00BC4D8C" w:rsidRPr="003147C4">
        <w:rPr>
          <w:rFonts w:asciiTheme="majorHAnsi" w:hAnsiTheme="majorHAnsi"/>
          <w:sz w:val="20"/>
          <w:szCs w:val="20"/>
        </w:rPr>
        <w:t xml:space="preserve">, </w:t>
      </w:r>
      <w:r w:rsidRPr="003147C4">
        <w:rPr>
          <w:rFonts w:asciiTheme="majorHAnsi" w:hAnsiTheme="majorHAnsi"/>
          <w:sz w:val="20"/>
          <w:szCs w:val="20"/>
        </w:rPr>
        <w:t>longer-lived than modern mortals but less powerful than the Ancients:</w:t>
      </w:r>
    </w:p>
    <w:p w14:paraId="07915D16" w14:textId="77777777" w:rsidR="0009452F" w:rsidRPr="003147C4" w:rsidRDefault="0009452F" w:rsidP="00A66C5F">
      <w:pPr>
        <w:spacing w:after="0" w:line="240" w:lineRule="auto"/>
        <w:rPr>
          <w:rFonts w:asciiTheme="majorHAnsi" w:hAnsiTheme="majorHAnsi"/>
          <w:sz w:val="20"/>
          <w:szCs w:val="20"/>
        </w:rPr>
      </w:pPr>
    </w:p>
    <w:p w14:paraId="6EACD78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**Elves** - Descendants of the Fey Ancients, attuned to magic and nature</w:t>
      </w:r>
    </w:p>
    <w:p w14:paraId="77D53B4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**Dwarves** - Children of the Elemental Ancients of Earth, master craftsmen</w:t>
      </w:r>
    </w:p>
    <w:p w14:paraId="4A4FAF3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**Giants** - Offspring of the Draconic Ancients, tremendous in size and strength</w:t>
      </w:r>
    </w:p>
    <w:p w14:paraId="6E00BEA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**Merfolk** - Born from the Elemental Ancients of Water, rulers of the seas</w:t>
      </w:r>
    </w:p>
    <w:p w14:paraId="2D9EA39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**Genasi** - Heirs of the various Elemental Ancients, embodying their primal elements</w:t>
      </w:r>
    </w:p>
    <w:p w14:paraId="39F6EE89" w14:textId="77777777" w:rsidR="0009452F" w:rsidRPr="003147C4" w:rsidRDefault="0009452F" w:rsidP="00A66C5F">
      <w:pPr>
        <w:spacing w:after="0" w:line="240" w:lineRule="auto"/>
        <w:rPr>
          <w:rFonts w:asciiTheme="majorHAnsi" w:hAnsiTheme="majorHAnsi"/>
          <w:sz w:val="20"/>
          <w:szCs w:val="20"/>
        </w:rPr>
      </w:pPr>
    </w:p>
    <w:p w14:paraId="5129E25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Finally came the Younger Races, more numerous and adaptable but shorter-lived:</w:t>
      </w:r>
    </w:p>
    <w:p w14:paraId="4EDC5AD9" w14:textId="77777777" w:rsidR="0009452F" w:rsidRPr="003147C4" w:rsidRDefault="0009452F" w:rsidP="00A66C5F">
      <w:pPr>
        <w:spacing w:after="0" w:line="240" w:lineRule="auto"/>
        <w:rPr>
          <w:rFonts w:asciiTheme="majorHAnsi" w:hAnsiTheme="majorHAnsi"/>
          <w:sz w:val="20"/>
          <w:szCs w:val="20"/>
        </w:rPr>
      </w:pPr>
    </w:p>
    <w:p w14:paraId="769628B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**Humans** - Created by the collective will of the Neutral Gods, versatile and ambitious</w:t>
      </w:r>
    </w:p>
    <w:p w14:paraId="79A51EA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**Halflings** - Shaped by Vitalis and Chronos, resilient and community-minded</w:t>
      </w:r>
    </w:p>
    <w:p w14:paraId="4E9566E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**Gnomes** - Crafted by Arcanus and Animus, curious and inventive</w:t>
      </w:r>
    </w:p>
    <w:p w14:paraId="54995FF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**Orcs** - Forged by Tempestia and Mortalis, strong and passionate</w:t>
      </w:r>
    </w:p>
    <w:p w14:paraId="1B04765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**Goblins** - Born from Voidus and Spatia, resourceful and tenacious</w:t>
      </w:r>
    </w:p>
    <w:p w14:paraId="153C534E" w14:textId="77777777" w:rsidR="0009452F" w:rsidRPr="003147C4" w:rsidRDefault="0009452F" w:rsidP="00A66C5F">
      <w:pPr>
        <w:spacing w:after="0" w:line="240" w:lineRule="auto"/>
        <w:rPr>
          <w:rFonts w:asciiTheme="majorHAnsi" w:hAnsiTheme="majorHAnsi"/>
          <w:sz w:val="20"/>
          <w:szCs w:val="20"/>
        </w:rPr>
      </w:pPr>
    </w:p>
    <w:p w14:paraId="46548232" w14:textId="1C93A23C"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Each race reflected the values and visions of their divine creators, but all were granted free will</w:t>
      </w:r>
      <w:r w:rsidR="00BC4D8C" w:rsidRPr="003147C4">
        <w:rPr>
          <w:rFonts w:asciiTheme="majorHAnsi" w:hAnsiTheme="majorHAnsi"/>
          <w:sz w:val="20"/>
          <w:szCs w:val="20"/>
        </w:rPr>
        <w:t xml:space="preserve">, </w:t>
      </w:r>
      <w:r w:rsidRPr="003147C4">
        <w:rPr>
          <w:rFonts w:asciiTheme="majorHAnsi" w:hAnsiTheme="majorHAnsi"/>
          <w:sz w:val="20"/>
          <w:szCs w:val="20"/>
        </w:rPr>
        <w:t>the ability to choose their own paths and shape their own destinies.</w:t>
      </w:r>
    </w:p>
    <w:p w14:paraId="33138E1C" w14:textId="77777777" w:rsidR="0009452F" w:rsidRPr="003147C4" w:rsidRDefault="0009452F" w:rsidP="00A66C5F">
      <w:pPr>
        <w:spacing w:after="0" w:line="240" w:lineRule="auto"/>
        <w:rPr>
          <w:rFonts w:asciiTheme="majorHAnsi" w:hAnsiTheme="majorHAnsi"/>
          <w:sz w:val="20"/>
          <w:szCs w:val="20"/>
        </w:rPr>
      </w:pPr>
    </w:p>
    <w:p w14:paraId="103F88C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Age of Wonders</w:t>
      </w:r>
    </w:p>
    <w:p w14:paraId="706E6A58" w14:textId="77777777" w:rsidR="0009452F" w:rsidRPr="003147C4" w:rsidRDefault="0009452F" w:rsidP="00A66C5F">
      <w:pPr>
        <w:spacing w:after="0" w:line="240" w:lineRule="auto"/>
        <w:rPr>
          <w:rFonts w:asciiTheme="majorHAnsi" w:hAnsiTheme="majorHAnsi"/>
          <w:sz w:val="20"/>
          <w:szCs w:val="20"/>
        </w:rPr>
      </w:pPr>
    </w:p>
    <w:p w14:paraId="56F2931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With the world formed and populated, Aethel entered its first great era: the Age of Wonders. During this time, the Ancients walked freely among the younger races, teaching them the secrets of civilization, magic, and technology. The barriers between planes were thin, allowing beings from across the cosmos to visit the Material Plane with relative ease.</w:t>
      </w:r>
    </w:p>
    <w:p w14:paraId="33012954" w14:textId="77777777" w:rsidR="0009452F" w:rsidRPr="003147C4" w:rsidRDefault="0009452F" w:rsidP="00A66C5F">
      <w:pPr>
        <w:spacing w:after="0" w:line="240" w:lineRule="auto"/>
        <w:rPr>
          <w:rFonts w:asciiTheme="majorHAnsi" w:hAnsiTheme="majorHAnsi"/>
          <w:sz w:val="20"/>
          <w:szCs w:val="20"/>
        </w:rPr>
      </w:pPr>
    </w:p>
    <w:p w14:paraId="4E9B44CC" w14:textId="7A0188B9"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Great cities rose that defied the conventional laws of nature</w:t>
      </w:r>
      <w:r w:rsidR="00BC4D8C" w:rsidRPr="003147C4">
        <w:rPr>
          <w:rFonts w:asciiTheme="majorHAnsi" w:hAnsiTheme="majorHAnsi"/>
          <w:sz w:val="20"/>
          <w:szCs w:val="20"/>
        </w:rPr>
        <w:t xml:space="preserve">, </w:t>
      </w:r>
      <w:r w:rsidRPr="003147C4">
        <w:rPr>
          <w:rFonts w:asciiTheme="majorHAnsi" w:hAnsiTheme="majorHAnsi"/>
          <w:sz w:val="20"/>
          <w:szCs w:val="20"/>
        </w:rPr>
        <w:t>floating metropolises, underwater kingdoms, settlements carved into the sides of mountains or hidden within ancient trees. Magic was commonplace, used for everything from the mundane tasks of daily life to the grandest works of art and architecture.</w:t>
      </w:r>
    </w:p>
    <w:p w14:paraId="35AB1250" w14:textId="77777777" w:rsidR="0009452F" w:rsidRPr="003147C4" w:rsidRDefault="0009452F" w:rsidP="00A66C5F">
      <w:pPr>
        <w:spacing w:after="0" w:line="240" w:lineRule="auto"/>
        <w:rPr>
          <w:rFonts w:asciiTheme="majorHAnsi" w:hAnsiTheme="majorHAnsi"/>
          <w:sz w:val="20"/>
          <w:szCs w:val="20"/>
        </w:rPr>
      </w:pPr>
    </w:p>
    <w:p w14:paraId="7EEA567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Ancients established the first magical academies, where gifted mortals could learn to harness the power of the Weave. They created artifacts of tremendous power, many of which still exist today as objects of legend. They communed directly with the gods, serving as intermediaries between the divine and mortal realms.</w:t>
      </w:r>
    </w:p>
    <w:p w14:paraId="7F04C190" w14:textId="77777777" w:rsidR="0009452F" w:rsidRPr="003147C4" w:rsidRDefault="0009452F" w:rsidP="00A66C5F">
      <w:pPr>
        <w:spacing w:after="0" w:line="240" w:lineRule="auto"/>
        <w:rPr>
          <w:rFonts w:asciiTheme="majorHAnsi" w:hAnsiTheme="majorHAnsi"/>
          <w:sz w:val="20"/>
          <w:szCs w:val="20"/>
        </w:rPr>
      </w:pPr>
    </w:p>
    <w:p w14:paraId="7482AE8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For thousands of years, Aethel flourished under this enlightened guidance. But as the younger races grew in power and knowledge, tensions began to emerge. Some mortals resented the Ancients' authority and coveted their power. Others sought to push the boundaries of magical knowledge in ways the Ancients deemed dangerous.</w:t>
      </w:r>
    </w:p>
    <w:p w14:paraId="546DEBDF" w14:textId="77777777" w:rsidR="0009452F" w:rsidRPr="003147C4" w:rsidRDefault="0009452F" w:rsidP="00A66C5F">
      <w:pPr>
        <w:spacing w:after="0" w:line="240" w:lineRule="auto"/>
        <w:rPr>
          <w:rFonts w:asciiTheme="majorHAnsi" w:hAnsiTheme="majorHAnsi"/>
          <w:sz w:val="20"/>
          <w:szCs w:val="20"/>
        </w:rPr>
      </w:pPr>
    </w:p>
    <w:p w14:paraId="17FEB5D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Cataclysm</w:t>
      </w:r>
    </w:p>
    <w:p w14:paraId="219294D5" w14:textId="77777777" w:rsidR="0009452F" w:rsidRPr="003147C4" w:rsidRDefault="0009452F" w:rsidP="00A66C5F">
      <w:pPr>
        <w:spacing w:after="0" w:line="240" w:lineRule="auto"/>
        <w:rPr>
          <w:rFonts w:asciiTheme="majorHAnsi" w:hAnsiTheme="majorHAnsi"/>
          <w:sz w:val="20"/>
          <w:szCs w:val="20"/>
        </w:rPr>
      </w:pPr>
    </w:p>
    <w:p w14:paraId="0F646ACD" w14:textId="68A62EB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end of the Age of Wonders came suddenly and catastrophically. Historical accounts differ on the exact cause, but most scholars agree that it involved an attempt by mortal mages to access power beyond their understanding</w:t>
      </w:r>
      <w:r w:rsidR="00BC4D8C" w:rsidRPr="003147C4">
        <w:rPr>
          <w:rFonts w:asciiTheme="majorHAnsi" w:hAnsiTheme="majorHAnsi"/>
          <w:sz w:val="20"/>
          <w:szCs w:val="20"/>
        </w:rPr>
        <w:t xml:space="preserve">, </w:t>
      </w:r>
      <w:r w:rsidRPr="003147C4">
        <w:rPr>
          <w:rFonts w:asciiTheme="majorHAnsi" w:hAnsiTheme="majorHAnsi"/>
          <w:sz w:val="20"/>
          <w:szCs w:val="20"/>
        </w:rPr>
        <w:t>perhaps trying to tap directly into the Weave itself or to ascend to godhood through forbidden rituals.</w:t>
      </w:r>
    </w:p>
    <w:p w14:paraId="1A61EF86" w14:textId="77777777" w:rsidR="0009452F" w:rsidRPr="003147C4" w:rsidRDefault="0009452F" w:rsidP="00A66C5F">
      <w:pPr>
        <w:spacing w:after="0" w:line="240" w:lineRule="auto"/>
        <w:rPr>
          <w:rFonts w:asciiTheme="majorHAnsi" w:hAnsiTheme="majorHAnsi"/>
          <w:sz w:val="20"/>
          <w:szCs w:val="20"/>
        </w:rPr>
      </w:pPr>
    </w:p>
    <w:p w14:paraId="3A2EB23C" w14:textId="223DA88E"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Whatever the specific trigger, the result was the Cataclysm</w:t>
      </w:r>
      <w:r w:rsidR="00BC4D8C" w:rsidRPr="003147C4">
        <w:rPr>
          <w:rFonts w:asciiTheme="majorHAnsi" w:hAnsiTheme="majorHAnsi"/>
          <w:sz w:val="20"/>
          <w:szCs w:val="20"/>
        </w:rPr>
        <w:t xml:space="preserve">, </w:t>
      </w:r>
      <w:r w:rsidRPr="003147C4">
        <w:rPr>
          <w:rFonts w:asciiTheme="majorHAnsi" w:hAnsiTheme="majorHAnsi"/>
          <w:sz w:val="20"/>
          <w:szCs w:val="20"/>
        </w:rPr>
        <w:t>a magical disaster of unprecedented scale that tore through the fabric of reality. Planar boundaries were breached, allowing chaotic energies to pour into the Material Plane. Entire civilizations vanished in an instant. The geography of Aethel was permanently altered as mountains crumbled, seas boiled, and forests turned to ash.</w:t>
      </w:r>
    </w:p>
    <w:p w14:paraId="2C78775F" w14:textId="77777777" w:rsidR="0009452F" w:rsidRPr="003147C4" w:rsidRDefault="0009452F" w:rsidP="00A66C5F">
      <w:pPr>
        <w:spacing w:after="0" w:line="240" w:lineRule="auto"/>
        <w:rPr>
          <w:rFonts w:asciiTheme="majorHAnsi" w:hAnsiTheme="majorHAnsi"/>
          <w:sz w:val="20"/>
          <w:szCs w:val="20"/>
        </w:rPr>
      </w:pPr>
    </w:p>
    <w:p w14:paraId="24884D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Ancients, recognizing the existential threat to all creation, made a terrible sacrifice. They combined their powers to contain the worst effects of the Cataclysm, using their own life forces to mend the damaged Weave. Most perished in the process, their essences becoming one with the world they sought to save.</w:t>
      </w:r>
    </w:p>
    <w:p w14:paraId="1C1601D6" w14:textId="77777777" w:rsidR="0009452F" w:rsidRPr="003147C4" w:rsidRDefault="0009452F" w:rsidP="00A66C5F">
      <w:pPr>
        <w:spacing w:after="0" w:line="240" w:lineRule="auto"/>
        <w:rPr>
          <w:rFonts w:asciiTheme="majorHAnsi" w:hAnsiTheme="majorHAnsi"/>
          <w:sz w:val="20"/>
          <w:szCs w:val="20"/>
        </w:rPr>
      </w:pPr>
    </w:p>
    <w:p w14:paraId="13513002" w14:textId="42E919A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the aftermath, the surviving gods reinforced the boundaries between planes, making cross-planar travel more difficult to prevent such a disaster from recurring. They also established the Divine Pact</w:t>
      </w:r>
      <w:r w:rsidR="00BC4D8C" w:rsidRPr="003147C4">
        <w:rPr>
          <w:rFonts w:asciiTheme="majorHAnsi" w:hAnsiTheme="majorHAnsi"/>
          <w:sz w:val="20"/>
          <w:szCs w:val="20"/>
        </w:rPr>
        <w:t xml:space="preserve">, </w:t>
      </w:r>
      <w:r w:rsidRPr="003147C4">
        <w:rPr>
          <w:rFonts w:asciiTheme="majorHAnsi" w:hAnsiTheme="majorHAnsi"/>
          <w:sz w:val="20"/>
          <w:szCs w:val="20"/>
        </w:rPr>
        <w:t>a formal agreement limiting direct divine intervention in mortal affairs to prevent the accumulation of too much power in mortal hands.</w:t>
      </w:r>
    </w:p>
    <w:p w14:paraId="2CAB7839" w14:textId="77777777" w:rsidR="0009452F" w:rsidRPr="003147C4" w:rsidRDefault="0009452F" w:rsidP="00A66C5F">
      <w:pPr>
        <w:spacing w:after="0" w:line="240" w:lineRule="auto"/>
        <w:rPr>
          <w:rFonts w:asciiTheme="majorHAnsi" w:hAnsiTheme="majorHAnsi"/>
          <w:sz w:val="20"/>
          <w:szCs w:val="20"/>
        </w:rPr>
      </w:pPr>
    </w:p>
    <w:p w14:paraId="492FDEB9" w14:textId="65E69EC1"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world entered a dark age as survivors struggled to rebuild amid the ruins of former glory. Much knowledge was lost, and magic</w:t>
      </w:r>
      <w:r w:rsidR="00BC4D8C" w:rsidRPr="003147C4">
        <w:rPr>
          <w:rFonts w:asciiTheme="majorHAnsi" w:hAnsiTheme="majorHAnsi"/>
          <w:sz w:val="20"/>
          <w:szCs w:val="20"/>
        </w:rPr>
        <w:t xml:space="preserve">, </w:t>
      </w:r>
      <w:r w:rsidRPr="003147C4">
        <w:rPr>
          <w:rFonts w:asciiTheme="majorHAnsi" w:hAnsiTheme="majorHAnsi"/>
          <w:sz w:val="20"/>
          <w:szCs w:val="20"/>
        </w:rPr>
        <w:t>once commonplace</w:t>
      </w:r>
      <w:r w:rsidR="00BC4D8C" w:rsidRPr="003147C4">
        <w:rPr>
          <w:rFonts w:asciiTheme="majorHAnsi" w:hAnsiTheme="majorHAnsi"/>
          <w:sz w:val="20"/>
          <w:szCs w:val="20"/>
        </w:rPr>
        <w:t xml:space="preserve">, </w:t>
      </w:r>
      <w:r w:rsidRPr="003147C4">
        <w:rPr>
          <w:rFonts w:asciiTheme="majorHAnsi" w:hAnsiTheme="majorHAnsi"/>
          <w:sz w:val="20"/>
          <w:szCs w:val="20"/>
        </w:rPr>
        <w:t>became rarer and more feared. The Age of Wonders was over, replaced by an Age of Survival.</w:t>
      </w:r>
    </w:p>
    <w:p w14:paraId="4C804C01" w14:textId="77777777" w:rsidR="0009452F" w:rsidRPr="003147C4" w:rsidRDefault="0009452F" w:rsidP="00A66C5F">
      <w:pPr>
        <w:spacing w:after="0" w:line="240" w:lineRule="auto"/>
        <w:rPr>
          <w:rFonts w:asciiTheme="majorHAnsi" w:hAnsiTheme="majorHAnsi"/>
          <w:sz w:val="20"/>
          <w:szCs w:val="20"/>
        </w:rPr>
      </w:pPr>
    </w:p>
    <w:p w14:paraId="70F0924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Planes of Existence</w:t>
      </w:r>
    </w:p>
    <w:p w14:paraId="5829D9A2" w14:textId="77777777" w:rsidR="0009452F" w:rsidRPr="003147C4" w:rsidRDefault="0009452F" w:rsidP="00A66C5F">
      <w:pPr>
        <w:spacing w:after="0" w:line="240" w:lineRule="auto"/>
        <w:rPr>
          <w:rFonts w:asciiTheme="majorHAnsi" w:hAnsiTheme="majorHAnsi"/>
          <w:sz w:val="20"/>
          <w:szCs w:val="20"/>
        </w:rPr>
      </w:pPr>
    </w:p>
    <w:p w14:paraId="588EFC4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Cosmology</w:t>
      </w:r>
    </w:p>
    <w:p w14:paraId="00714D99" w14:textId="77777777" w:rsidR="0009452F" w:rsidRPr="003147C4" w:rsidRDefault="0009452F" w:rsidP="00A66C5F">
      <w:pPr>
        <w:spacing w:after="0" w:line="240" w:lineRule="auto"/>
        <w:rPr>
          <w:rFonts w:asciiTheme="majorHAnsi" w:hAnsiTheme="majorHAnsi"/>
          <w:sz w:val="20"/>
          <w:szCs w:val="20"/>
        </w:rPr>
      </w:pPr>
    </w:p>
    <w:p w14:paraId="15BA883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cosmos of Aethel consists of multiple interconnected planes of existence, each with its own physical and magical laws. These planes are not separate universes but different facets of a single multiverse, all connected through the Weave.</w:t>
      </w:r>
    </w:p>
    <w:p w14:paraId="3008E1E7" w14:textId="77777777" w:rsidR="0009452F" w:rsidRPr="003147C4" w:rsidRDefault="0009452F" w:rsidP="00A66C5F">
      <w:pPr>
        <w:spacing w:after="0" w:line="240" w:lineRule="auto"/>
        <w:rPr>
          <w:rFonts w:asciiTheme="majorHAnsi" w:hAnsiTheme="majorHAnsi"/>
          <w:sz w:val="20"/>
          <w:szCs w:val="20"/>
        </w:rPr>
      </w:pPr>
    </w:p>
    <w:p w14:paraId="5FCF2F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planar structure resembles a great wheel, with the Material Plane at its center and other planes arranged around it in concentric rings. Some planes overlap with the Material Plane in places, creating regions where their influence is stronger and their denizens might cross over more easily.</w:t>
      </w:r>
    </w:p>
    <w:p w14:paraId="2A51A1C9" w14:textId="77777777" w:rsidR="0009452F" w:rsidRPr="003147C4" w:rsidRDefault="0009452F" w:rsidP="00A66C5F">
      <w:pPr>
        <w:spacing w:after="0" w:line="240" w:lineRule="auto"/>
        <w:rPr>
          <w:rFonts w:asciiTheme="majorHAnsi" w:hAnsiTheme="majorHAnsi"/>
          <w:sz w:val="20"/>
          <w:szCs w:val="20"/>
        </w:rPr>
      </w:pPr>
    </w:p>
    <w:p w14:paraId="18B8624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Material Plane</w:t>
      </w:r>
    </w:p>
    <w:p w14:paraId="74A00C58" w14:textId="77777777" w:rsidR="0009452F" w:rsidRPr="003147C4" w:rsidRDefault="0009452F" w:rsidP="00A66C5F">
      <w:pPr>
        <w:spacing w:after="0" w:line="240" w:lineRule="auto"/>
        <w:rPr>
          <w:rFonts w:asciiTheme="majorHAnsi" w:hAnsiTheme="majorHAnsi"/>
          <w:sz w:val="20"/>
          <w:szCs w:val="20"/>
        </w:rPr>
      </w:pPr>
    </w:p>
    <w:p w14:paraId="3B068D25" w14:textId="53961E5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At the center of the cosmology lies the Material Plane</w:t>
      </w:r>
      <w:r w:rsidR="00BC4D8C" w:rsidRPr="003147C4">
        <w:rPr>
          <w:rFonts w:asciiTheme="majorHAnsi" w:hAnsiTheme="majorHAnsi"/>
          <w:sz w:val="20"/>
          <w:szCs w:val="20"/>
        </w:rPr>
        <w:t xml:space="preserve">, </w:t>
      </w:r>
      <w:r w:rsidRPr="003147C4">
        <w:rPr>
          <w:rFonts w:asciiTheme="majorHAnsi" w:hAnsiTheme="majorHAnsi"/>
          <w:sz w:val="20"/>
          <w:szCs w:val="20"/>
        </w:rPr>
        <w:t>the world of Aethel itself. This is the primary realm of mortal existence, where the influences of all other planes converge in balance. The Material Plane is the most physically "real" of all planes, with consistent natural laws and the clearest separation between past, present, and future.</w:t>
      </w:r>
    </w:p>
    <w:p w14:paraId="0561A3FB" w14:textId="77777777" w:rsidR="0009452F" w:rsidRPr="003147C4" w:rsidRDefault="0009452F" w:rsidP="00A66C5F">
      <w:pPr>
        <w:spacing w:after="0" w:line="240" w:lineRule="auto"/>
        <w:rPr>
          <w:rFonts w:asciiTheme="majorHAnsi" w:hAnsiTheme="majorHAnsi"/>
          <w:sz w:val="20"/>
          <w:szCs w:val="20"/>
        </w:rPr>
      </w:pPr>
    </w:p>
    <w:p w14:paraId="0DDC780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world of Aethel consists of three major continents and numerous island chains spread across vast oceans:</w:t>
      </w:r>
    </w:p>
    <w:p w14:paraId="5DF46B18" w14:textId="77777777" w:rsidR="0009452F" w:rsidRPr="003147C4" w:rsidRDefault="0009452F" w:rsidP="00A66C5F">
      <w:pPr>
        <w:spacing w:after="0" w:line="240" w:lineRule="auto"/>
        <w:rPr>
          <w:rFonts w:asciiTheme="majorHAnsi" w:hAnsiTheme="majorHAnsi"/>
          <w:sz w:val="20"/>
          <w:szCs w:val="20"/>
        </w:rPr>
      </w:pPr>
    </w:p>
    <w:p w14:paraId="04BD626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**Thalassia** - The largest continent, home to the most diverse range of cultures and environments</w:t>
      </w:r>
    </w:p>
    <w:p w14:paraId="70756F8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**Nordheim** - A northern continent of harsh mountains, dense forests, and frozen tundra</w:t>
      </w:r>
    </w:p>
    <w:p w14:paraId="64443A8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**Zephyria** - A southern landmass of rolling plains, ancient deserts, and tropical jungles</w:t>
      </w:r>
    </w:p>
    <w:p w14:paraId="2887092B" w14:textId="77777777" w:rsidR="0009452F" w:rsidRPr="003147C4" w:rsidRDefault="0009452F" w:rsidP="00A66C5F">
      <w:pPr>
        <w:spacing w:after="0" w:line="240" w:lineRule="auto"/>
        <w:rPr>
          <w:rFonts w:asciiTheme="majorHAnsi" w:hAnsiTheme="majorHAnsi"/>
          <w:sz w:val="20"/>
          <w:szCs w:val="20"/>
        </w:rPr>
      </w:pPr>
    </w:p>
    <w:p w14:paraId="5F777735" w14:textId="1F74EC08"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Material Plane is unique in that it contains echoes of all other planes within it</w:t>
      </w:r>
      <w:r w:rsidR="00BC4D8C" w:rsidRPr="003147C4">
        <w:rPr>
          <w:rFonts w:asciiTheme="majorHAnsi" w:hAnsiTheme="majorHAnsi"/>
          <w:sz w:val="20"/>
          <w:szCs w:val="20"/>
        </w:rPr>
        <w:t xml:space="preserve">, </w:t>
      </w:r>
      <w:r w:rsidRPr="003147C4">
        <w:rPr>
          <w:rFonts w:asciiTheme="majorHAnsi" w:hAnsiTheme="majorHAnsi"/>
          <w:sz w:val="20"/>
          <w:szCs w:val="20"/>
        </w:rPr>
        <w:t>mountains that touch the Elemental Plane of Earth, forests that blend into the Feywild, deep caverns that connect to the Shadowfell, and so on. These "thin places" allow for limited interaction between planes even when direct planar travel is difficult.</w:t>
      </w:r>
    </w:p>
    <w:p w14:paraId="05251C20" w14:textId="77777777" w:rsidR="0009452F" w:rsidRPr="003147C4" w:rsidRDefault="0009452F" w:rsidP="00A66C5F">
      <w:pPr>
        <w:spacing w:after="0" w:line="240" w:lineRule="auto"/>
        <w:rPr>
          <w:rFonts w:asciiTheme="majorHAnsi" w:hAnsiTheme="majorHAnsi"/>
          <w:sz w:val="20"/>
          <w:szCs w:val="20"/>
        </w:rPr>
      </w:pPr>
    </w:p>
    <w:p w14:paraId="7BB4B25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Transitive Planes</w:t>
      </w:r>
    </w:p>
    <w:p w14:paraId="5E2BA992" w14:textId="77777777" w:rsidR="0009452F" w:rsidRPr="003147C4" w:rsidRDefault="0009452F" w:rsidP="00A66C5F">
      <w:pPr>
        <w:spacing w:after="0" w:line="240" w:lineRule="auto"/>
        <w:rPr>
          <w:rFonts w:asciiTheme="majorHAnsi" w:hAnsiTheme="majorHAnsi"/>
          <w:sz w:val="20"/>
          <w:szCs w:val="20"/>
        </w:rPr>
      </w:pPr>
    </w:p>
    <w:p w14:paraId="4C1535C2" w14:textId="1B54D8BF"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Surrounding the Material Plane are the Transitive Planes</w:t>
      </w:r>
      <w:r w:rsidR="00BC4D8C" w:rsidRPr="003147C4">
        <w:rPr>
          <w:rFonts w:asciiTheme="majorHAnsi" w:hAnsiTheme="majorHAnsi"/>
          <w:sz w:val="20"/>
          <w:szCs w:val="20"/>
        </w:rPr>
        <w:t xml:space="preserve">, </w:t>
      </w:r>
      <w:r w:rsidRPr="003147C4">
        <w:rPr>
          <w:rFonts w:asciiTheme="majorHAnsi" w:hAnsiTheme="majorHAnsi"/>
          <w:sz w:val="20"/>
          <w:szCs w:val="20"/>
        </w:rPr>
        <w:t>realms that serve as connections or boundaries between other planes:</w:t>
      </w:r>
    </w:p>
    <w:p w14:paraId="64BC26A5" w14:textId="77777777" w:rsidR="0009452F" w:rsidRPr="003147C4" w:rsidRDefault="0009452F" w:rsidP="00A66C5F">
      <w:pPr>
        <w:spacing w:after="0" w:line="240" w:lineRule="auto"/>
        <w:rPr>
          <w:rFonts w:asciiTheme="majorHAnsi" w:hAnsiTheme="majorHAnsi"/>
          <w:sz w:val="20"/>
          <w:szCs w:val="20"/>
        </w:rPr>
      </w:pPr>
    </w:p>
    <w:p w14:paraId="2123799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Ethereal Plane</w:t>
      </w:r>
    </w:p>
    <w:p w14:paraId="68FD1E33" w14:textId="77777777" w:rsidR="0009452F" w:rsidRPr="003147C4" w:rsidRDefault="0009452F" w:rsidP="00A66C5F">
      <w:pPr>
        <w:spacing w:after="0" w:line="240" w:lineRule="auto"/>
        <w:rPr>
          <w:rFonts w:asciiTheme="majorHAnsi" w:hAnsiTheme="majorHAnsi"/>
          <w:sz w:val="20"/>
          <w:szCs w:val="20"/>
        </w:rPr>
      </w:pPr>
    </w:p>
    <w:p w14:paraId="517C842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Ethereal Plane overlaps with the Material Plane completely but exists in a different phase of reality. From the Ethereal, the Material world appears ghostly and insubstantial, while solid objects on the Material Plane cannot normally interact with ethereal entities.</w:t>
      </w:r>
    </w:p>
    <w:p w14:paraId="30E604FD" w14:textId="77777777" w:rsidR="0009452F" w:rsidRPr="003147C4" w:rsidRDefault="0009452F" w:rsidP="00A66C5F">
      <w:pPr>
        <w:spacing w:after="0" w:line="240" w:lineRule="auto"/>
        <w:rPr>
          <w:rFonts w:asciiTheme="majorHAnsi" w:hAnsiTheme="majorHAnsi"/>
          <w:sz w:val="20"/>
          <w:szCs w:val="20"/>
        </w:rPr>
      </w:pPr>
    </w:p>
    <w:p w14:paraId="035A225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Ethereal serves as a buffer between the Material Plane and the Inner Planes, filled with swirling mists and strange currents of semi-solid ectoplasm. Time and distance work differently here, making it possible to cover great distances quickly if one knows the proper techniques.</w:t>
      </w:r>
    </w:p>
    <w:p w14:paraId="33E37769" w14:textId="77777777" w:rsidR="0009452F" w:rsidRPr="003147C4" w:rsidRDefault="0009452F" w:rsidP="00A66C5F">
      <w:pPr>
        <w:spacing w:after="0" w:line="240" w:lineRule="auto"/>
        <w:rPr>
          <w:rFonts w:asciiTheme="majorHAnsi" w:hAnsiTheme="majorHAnsi"/>
          <w:sz w:val="20"/>
          <w:szCs w:val="20"/>
        </w:rPr>
      </w:pPr>
    </w:p>
    <w:p w14:paraId="3868C5E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Inhabitants include:</w:t>
      </w:r>
    </w:p>
    <w:p w14:paraId="267CB85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**Ghosts** - Spirits of the dead who cannot or will not pass on</w:t>
      </w:r>
    </w:p>
    <w:p w14:paraId="19B976E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**Phase Spiders** - Predatory creatures that shift between the Ethereal and Material</w:t>
      </w:r>
    </w:p>
    <w:p w14:paraId="7B13D28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**Ether Elementals** - Beings composed of pure ethereal substance</w:t>
      </w:r>
    </w:p>
    <w:p w14:paraId="427FCDD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**Lost Travelers** - Mortals who became trapped while traversing the plane</w:t>
      </w:r>
    </w:p>
    <w:p w14:paraId="3C07D039" w14:textId="77777777" w:rsidR="0009452F" w:rsidRPr="003147C4" w:rsidRDefault="0009452F" w:rsidP="00A66C5F">
      <w:pPr>
        <w:spacing w:after="0" w:line="240" w:lineRule="auto"/>
        <w:rPr>
          <w:rFonts w:asciiTheme="majorHAnsi" w:hAnsiTheme="majorHAnsi"/>
          <w:sz w:val="20"/>
          <w:szCs w:val="20"/>
        </w:rPr>
      </w:pPr>
    </w:p>
    <w:p w14:paraId="12CBF9D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Astral Plane</w:t>
      </w:r>
    </w:p>
    <w:p w14:paraId="363D875A" w14:textId="77777777" w:rsidR="0009452F" w:rsidRPr="003147C4" w:rsidRDefault="0009452F" w:rsidP="00A66C5F">
      <w:pPr>
        <w:spacing w:after="0" w:line="240" w:lineRule="auto"/>
        <w:rPr>
          <w:rFonts w:asciiTheme="majorHAnsi" w:hAnsiTheme="majorHAnsi"/>
          <w:sz w:val="20"/>
          <w:szCs w:val="20"/>
        </w:rPr>
      </w:pPr>
    </w:p>
    <w:p w14:paraId="717E490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Astral Plane is a realm of thought and dream, a silver void where distance and time have little meaning. It serves as the medium through which souls travel after death and the pathway between the Material Plane and the Outer Planes.</w:t>
      </w:r>
    </w:p>
    <w:p w14:paraId="14C4A0BC" w14:textId="77777777" w:rsidR="0009452F" w:rsidRPr="003147C4" w:rsidRDefault="0009452F" w:rsidP="00A66C5F">
      <w:pPr>
        <w:spacing w:after="0" w:line="240" w:lineRule="auto"/>
        <w:rPr>
          <w:rFonts w:asciiTheme="majorHAnsi" w:hAnsiTheme="majorHAnsi"/>
          <w:sz w:val="20"/>
          <w:szCs w:val="20"/>
        </w:rPr>
      </w:pPr>
    </w:p>
    <w:p w14:paraId="56570444" w14:textId="5E359DA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the Astral, thought becomes reality</w:t>
      </w:r>
      <w:r w:rsidR="00BC4D8C" w:rsidRPr="003147C4">
        <w:rPr>
          <w:rFonts w:asciiTheme="majorHAnsi" w:hAnsiTheme="majorHAnsi"/>
          <w:sz w:val="20"/>
          <w:szCs w:val="20"/>
        </w:rPr>
        <w:t xml:space="preserve">, </w:t>
      </w:r>
      <w:r w:rsidRPr="003147C4">
        <w:rPr>
          <w:rFonts w:asciiTheme="majorHAnsi" w:hAnsiTheme="majorHAnsi"/>
          <w:sz w:val="20"/>
          <w:szCs w:val="20"/>
        </w:rPr>
        <w:t>a trained mind can shape the substance of the plane itself. Memories and ideas can take physical form, and ancient thoughts might persist for eons as solid objects or even sentient entities.</w:t>
      </w:r>
    </w:p>
    <w:p w14:paraId="634B98D7" w14:textId="77777777" w:rsidR="0009452F" w:rsidRPr="003147C4" w:rsidRDefault="0009452F" w:rsidP="00A66C5F">
      <w:pPr>
        <w:spacing w:after="0" w:line="240" w:lineRule="auto"/>
        <w:rPr>
          <w:rFonts w:asciiTheme="majorHAnsi" w:hAnsiTheme="majorHAnsi"/>
          <w:sz w:val="20"/>
          <w:szCs w:val="20"/>
        </w:rPr>
      </w:pPr>
    </w:p>
    <w:p w14:paraId="66335EC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Inhabitants include:</w:t>
      </w:r>
    </w:p>
    <w:p w14:paraId="5BC7B6A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**Astral Projectors** - Mortals visiting through magical means</w:t>
      </w:r>
    </w:p>
    <w:p w14:paraId="17B6437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**Thought Elementals** - Beings born from concentrated ideas</w:t>
      </w:r>
    </w:p>
    <w:p w14:paraId="4647D5B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**Dream Weavers** - Entities that craft and manipulate dreams</w:t>
      </w:r>
    </w:p>
    <w:p w14:paraId="4CDDEBD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**Githyanki** - A martial race that established fortresses in the Astral</w:t>
      </w:r>
    </w:p>
    <w:p w14:paraId="78ADCA08" w14:textId="77777777" w:rsidR="0009452F" w:rsidRPr="003147C4" w:rsidRDefault="0009452F" w:rsidP="00A66C5F">
      <w:pPr>
        <w:spacing w:after="0" w:line="240" w:lineRule="auto"/>
        <w:rPr>
          <w:rFonts w:asciiTheme="majorHAnsi" w:hAnsiTheme="majorHAnsi"/>
          <w:sz w:val="20"/>
          <w:szCs w:val="20"/>
        </w:rPr>
      </w:pPr>
    </w:p>
    <w:p w14:paraId="3E2C8BD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Shadowfell</w:t>
      </w:r>
    </w:p>
    <w:p w14:paraId="4DFCB4F4" w14:textId="77777777" w:rsidR="0009452F" w:rsidRPr="003147C4" w:rsidRDefault="0009452F" w:rsidP="00A66C5F">
      <w:pPr>
        <w:spacing w:after="0" w:line="240" w:lineRule="auto"/>
        <w:rPr>
          <w:rFonts w:asciiTheme="majorHAnsi" w:hAnsiTheme="majorHAnsi"/>
          <w:sz w:val="20"/>
          <w:szCs w:val="20"/>
        </w:rPr>
      </w:pPr>
    </w:p>
    <w:p w14:paraId="72B6E149" w14:textId="47D909C0"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Shadowfell is a darkened reflection of the Material Plane, where light, emotion, and life itself are muted. It overlaps with the Material Plane in places where death, despair, or darkness hold sway</w:t>
      </w:r>
      <w:r w:rsidR="00BC4D8C" w:rsidRPr="003147C4">
        <w:rPr>
          <w:rFonts w:asciiTheme="majorHAnsi" w:hAnsiTheme="majorHAnsi"/>
          <w:sz w:val="20"/>
          <w:szCs w:val="20"/>
        </w:rPr>
        <w:t xml:space="preserve">, </w:t>
      </w:r>
      <w:r w:rsidRPr="003147C4">
        <w:rPr>
          <w:rFonts w:asciiTheme="majorHAnsi" w:hAnsiTheme="majorHAnsi"/>
          <w:sz w:val="20"/>
          <w:szCs w:val="20"/>
        </w:rPr>
        <w:t>graveyards, battlefields, abandoned ruins, and places of great tragedy.</w:t>
      </w:r>
    </w:p>
    <w:p w14:paraId="6CED95E4" w14:textId="77777777" w:rsidR="0009452F" w:rsidRPr="003147C4" w:rsidRDefault="0009452F" w:rsidP="00A66C5F">
      <w:pPr>
        <w:spacing w:after="0" w:line="240" w:lineRule="auto"/>
        <w:rPr>
          <w:rFonts w:asciiTheme="majorHAnsi" w:hAnsiTheme="majorHAnsi"/>
          <w:sz w:val="20"/>
          <w:szCs w:val="20"/>
        </w:rPr>
      </w:pPr>
    </w:p>
    <w:p w14:paraId="719C4D1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geography of the Shadowfell roughly mirrors that of the Material Plane, but distorted and decayed. A thriving city in the Material world might appear as a crumbling ruin in the Shadowfell, while a humble village might be replaced by an imposing fortress of dark stone.</w:t>
      </w:r>
    </w:p>
    <w:p w14:paraId="1445DED8" w14:textId="77777777" w:rsidR="0009452F" w:rsidRPr="003147C4" w:rsidRDefault="0009452F" w:rsidP="00A66C5F">
      <w:pPr>
        <w:spacing w:after="0" w:line="240" w:lineRule="auto"/>
        <w:rPr>
          <w:rFonts w:asciiTheme="majorHAnsi" w:hAnsiTheme="majorHAnsi"/>
          <w:sz w:val="20"/>
          <w:szCs w:val="20"/>
        </w:rPr>
      </w:pPr>
    </w:p>
    <w:p w14:paraId="5782D19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Inhabitants include:</w:t>
      </w:r>
    </w:p>
    <w:p w14:paraId="50AEA45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**Shades** - Mortals transformed by prolonged exposure to shadow energy</w:t>
      </w:r>
    </w:p>
    <w:p w14:paraId="56E41A7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**Nightwalkers** - Powerful undead entities born from the plane itself</w:t>
      </w:r>
    </w:p>
    <w:p w14:paraId="07D908A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**Shadow Dragons** - Dragons corrupted by shadow energy</w:t>
      </w:r>
    </w:p>
    <w:p w14:paraId="2C2E917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**Shadar-kai** - A race of humanoids native to the plane</w:t>
      </w:r>
    </w:p>
    <w:p w14:paraId="118F5A0D" w14:textId="77777777" w:rsidR="0009452F" w:rsidRPr="003147C4" w:rsidRDefault="0009452F" w:rsidP="00A66C5F">
      <w:pPr>
        <w:spacing w:after="0" w:line="240" w:lineRule="auto"/>
        <w:rPr>
          <w:rFonts w:asciiTheme="majorHAnsi" w:hAnsiTheme="majorHAnsi"/>
          <w:sz w:val="20"/>
          <w:szCs w:val="20"/>
        </w:rPr>
      </w:pPr>
    </w:p>
    <w:p w14:paraId="437E53B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Feywild</w:t>
      </w:r>
    </w:p>
    <w:p w14:paraId="605DF5F5" w14:textId="77777777" w:rsidR="0009452F" w:rsidRPr="003147C4" w:rsidRDefault="0009452F" w:rsidP="00A66C5F">
      <w:pPr>
        <w:spacing w:after="0" w:line="240" w:lineRule="auto"/>
        <w:rPr>
          <w:rFonts w:asciiTheme="majorHAnsi" w:hAnsiTheme="majorHAnsi"/>
          <w:sz w:val="20"/>
          <w:szCs w:val="20"/>
        </w:rPr>
      </w:pPr>
    </w:p>
    <w:p w14:paraId="0FB1A27B" w14:textId="042E17EB"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Feywild is a vibrant, amplified reflection of the Material Plane, where nature, emotion, and magic are intensified to supernatural levels. It overlaps with the Material Plane in places of natural beauty and power</w:t>
      </w:r>
      <w:r w:rsidR="00BC4D8C" w:rsidRPr="003147C4">
        <w:rPr>
          <w:rFonts w:asciiTheme="majorHAnsi" w:hAnsiTheme="majorHAnsi"/>
          <w:sz w:val="20"/>
          <w:szCs w:val="20"/>
        </w:rPr>
        <w:t xml:space="preserve">, </w:t>
      </w:r>
      <w:r w:rsidRPr="003147C4">
        <w:rPr>
          <w:rFonts w:asciiTheme="majorHAnsi" w:hAnsiTheme="majorHAnsi"/>
          <w:sz w:val="20"/>
          <w:szCs w:val="20"/>
        </w:rPr>
        <w:t>ancient forests, pristine lakes, majestic mountains, and stone circles.</w:t>
      </w:r>
    </w:p>
    <w:p w14:paraId="2CB3006F" w14:textId="77777777" w:rsidR="0009452F" w:rsidRPr="003147C4" w:rsidRDefault="0009452F" w:rsidP="00A66C5F">
      <w:pPr>
        <w:spacing w:after="0" w:line="240" w:lineRule="auto"/>
        <w:rPr>
          <w:rFonts w:asciiTheme="majorHAnsi" w:hAnsiTheme="majorHAnsi"/>
          <w:sz w:val="20"/>
          <w:szCs w:val="20"/>
        </w:rPr>
      </w:pPr>
    </w:p>
    <w:p w14:paraId="6A245B3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Like the Shadowfell, the Feywild's geography mirrors the Material Plane but in exaggerated form. A small grove might appear as a vast forest; a modest hill as a soaring mountain. Colors are more vivid, sounds more melodious, and sensations more intense.</w:t>
      </w:r>
    </w:p>
    <w:p w14:paraId="0FCB61D6" w14:textId="77777777" w:rsidR="0009452F" w:rsidRPr="003147C4" w:rsidRDefault="0009452F" w:rsidP="00A66C5F">
      <w:pPr>
        <w:spacing w:after="0" w:line="240" w:lineRule="auto"/>
        <w:rPr>
          <w:rFonts w:asciiTheme="majorHAnsi" w:hAnsiTheme="majorHAnsi"/>
          <w:sz w:val="20"/>
          <w:szCs w:val="20"/>
        </w:rPr>
      </w:pPr>
    </w:p>
    <w:p w14:paraId="08750BF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Inhabitants include:</w:t>
      </w:r>
    </w:p>
    <w:p w14:paraId="0D589F3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**Fey** - A diverse category including pixies, sprites, and dryads</w:t>
      </w:r>
    </w:p>
    <w:p w14:paraId="1BE068A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**Eladrin** - Elf-like beings with strong emotional connections</w:t>
      </w:r>
    </w:p>
    <w:p w14:paraId="0B1AC10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**Archfey** - Powerful fey lords and ladies who rule over territories</w:t>
      </w:r>
    </w:p>
    <w:p w14:paraId="1C6D046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**Wild Beasts** - Animals enhanced by fey magic</w:t>
      </w:r>
    </w:p>
    <w:p w14:paraId="1D4E1CB0" w14:textId="77777777" w:rsidR="0009452F" w:rsidRPr="003147C4" w:rsidRDefault="0009452F" w:rsidP="00A66C5F">
      <w:pPr>
        <w:spacing w:after="0" w:line="240" w:lineRule="auto"/>
        <w:rPr>
          <w:rFonts w:asciiTheme="majorHAnsi" w:hAnsiTheme="majorHAnsi"/>
          <w:sz w:val="20"/>
          <w:szCs w:val="20"/>
        </w:rPr>
      </w:pPr>
    </w:p>
    <w:p w14:paraId="58AF53C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Inner Planes</w:t>
      </w:r>
    </w:p>
    <w:p w14:paraId="592E7400" w14:textId="77777777" w:rsidR="0009452F" w:rsidRPr="003147C4" w:rsidRDefault="0009452F" w:rsidP="00A66C5F">
      <w:pPr>
        <w:spacing w:after="0" w:line="240" w:lineRule="auto"/>
        <w:rPr>
          <w:rFonts w:asciiTheme="majorHAnsi" w:hAnsiTheme="majorHAnsi"/>
          <w:sz w:val="20"/>
          <w:szCs w:val="20"/>
        </w:rPr>
      </w:pPr>
    </w:p>
    <w:p w14:paraId="66251B5C" w14:textId="0FA1F15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Beyond the Transitive Planes lie the Inner Planes</w:t>
      </w:r>
      <w:r w:rsidR="00BC4D8C" w:rsidRPr="003147C4">
        <w:rPr>
          <w:rFonts w:asciiTheme="majorHAnsi" w:hAnsiTheme="majorHAnsi"/>
          <w:sz w:val="20"/>
          <w:szCs w:val="20"/>
        </w:rPr>
        <w:t xml:space="preserve">, </w:t>
      </w:r>
      <w:r w:rsidRPr="003147C4">
        <w:rPr>
          <w:rFonts w:asciiTheme="majorHAnsi" w:hAnsiTheme="majorHAnsi"/>
          <w:sz w:val="20"/>
          <w:szCs w:val="20"/>
        </w:rPr>
        <w:t>realms embodying the fundamental elements and energies of creation:</w:t>
      </w:r>
    </w:p>
    <w:p w14:paraId="38977FD3" w14:textId="77777777" w:rsidR="0009452F" w:rsidRPr="003147C4" w:rsidRDefault="0009452F" w:rsidP="00A66C5F">
      <w:pPr>
        <w:spacing w:after="0" w:line="240" w:lineRule="auto"/>
        <w:rPr>
          <w:rFonts w:asciiTheme="majorHAnsi" w:hAnsiTheme="majorHAnsi"/>
          <w:sz w:val="20"/>
          <w:szCs w:val="20"/>
        </w:rPr>
      </w:pPr>
    </w:p>
    <w:p w14:paraId="270F8E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Elemental Planes</w:t>
      </w:r>
    </w:p>
    <w:p w14:paraId="1ADE98B1" w14:textId="77777777" w:rsidR="0009452F" w:rsidRPr="003147C4" w:rsidRDefault="0009452F" w:rsidP="00A66C5F">
      <w:pPr>
        <w:spacing w:after="0" w:line="240" w:lineRule="auto"/>
        <w:rPr>
          <w:rFonts w:asciiTheme="majorHAnsi" w:hAnsiTheme="majorHAnsi"/>
          <w:sz w:val="20"/>
          <w:szCs w:val="20"/>
        </w:rPr>
      </w:pPr>
    </w:p>
    <w:p w14:paraId="689483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four primary Elemental Planes represent the basic building blocks of physical reality:</w:t>
      </w:r>
    </w:p>
    <w:p w14:paraId="2489D230" w14:textId="77777777" w:rsidR="0009452F" w:rsidRPr="003147C4" w:rsidRDefault="0009452F" w:rsidP="00A66C5F">
      <w:pPr>
        <w:spacing w:after="0" w:line="240" w:lineRule="auto"/>
        <w:rPr>
          <w:rFonts w:asciiTheme="majorHAnsi" w:hAnsiTheme="majorHAnsi"/>
          <w:sz w:val="20"/>
          <w:szCs w:val="20"/>
        </w:rPr>
      </w:pPr>
    </w:p>
    <w:p w14:paraId="56513F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Earth** - An endless expanse of soil, stone, crystal, and metal</w:t>
      </w:r>
    </w:p>
    <w:p w14:paraId="05EE7CC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Water** - A boundless ocean with no surface or bottom</w:t>
      </w:r>
    </w:p>
    <w:p w14:paraId="29347CF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Air** - An infinite sky of clouds, winds, and floating islands</w:t>
      </w:r>
    </w:p>
    <w:p w14:paraId="5DABA1F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Fire** - A realm of eternal flame, ash, smoke, and molten material</w:t>
      </w:r>
    </w:p>
    <w:p w14:paraId="1C717971" w14:textId="77777777" w:rsidR="0009452F" w:rsidRPr="003147C4" w:rsidRDefault="0009452F" w:rsidP="00A66C5F">
      <w:pPr>
        <w:spacing w:after="0" w:line="240" w:lineRule="auto"/>
        <w:rPr>
          <w:rFonts w:asciiTheme="majorHAnsi" w:hAnsiTheme="majorHAnsi"/>
          <w:sz w:val="20"/>
          <w:szCs w:val="20"/>
        </w:rPr>
      </w:pPr>
    </w:p>
    <w:p w14:paraId="484CAF6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Where these planes meet, they form the Para-Elemental Planes:</w:t>
      </w:r>
    </w:p>
    <w:p w14:paraId="40F2DE7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Ice** (Water + Air)</w:t>
      </w:r>
    </w:p>
    <w:p w14:paraId="404D23F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Magma** (Earth + Fire)</w:t>
      </w:r>
    </w:p>
    <w:p w14:paraId="6A6A99E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Ooze** (Earth + Water)</w:t>
      </w:r>
    </w:p>
    <w:p w14:paraId="169FB3A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Smoke** (Fire + Air)</w:t>
      </w:r>
    </w:p>
    <w:p w14:paraId="07BAC025" w14:textId="77777777" w:rsidR="0009452F" w:rsidRPr="003147C4" w:rsidRDefault="0009452F" w:rsidP="00A66C5F">
      <w:pPr>
        <w:spacing w:after="0" w:line="240" w:lineRule="auto"/>
        <w:rPr>
          <w:rFonts w:asciiTheme="majorHAnsi" w:hAnsiTheme="majorHAnsi"/>
          <w:sz w:val="20"/>
          <w:szCs w:val="20"/>
        </w:rPr>
      </w:pPr>
    </w:p>
    <w:p w14:paraId="2269F5B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Each Elemental Plane is ruled by powerful Elemental Lords who command vast armies of elemental beings. These lords maintain an uneasy balance of power, occasionally warring with each other but more often focusing on expanding their influence in the Material Plane.</w:t>
      </w:r>
    </w:p>
    <w:p w14:paraId="5603BEF3" w14:textId="77777777" w:rsidR="0009452F" w:rsidRPr="003147C4" w:rsidRDefault="0009452F" w:rsidP="00A66C5F">
      <w:pPr>
        <w:spacing w:after="0" w:line="240" w:lineRule="auto"/>
        <w:rPr>
          <w:rFonts w:asciiTheme="majorHAnsi" w:hAnsiTheme="majorHAnsi"/>
          <w:sz w:val="20"/>
          <w:szCs w:val="20"/>
        </w:rPr>
      </w:pPr>
    </w:p>
    <w:p w14:paraId="68C151D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Energy Planes</w:t>
      </w:r>
    </w:p>
    <w:p w14:paraId="5B6D4540" w14:textId="77777777" w:rsidR="0009452F" w:rsidRPr="003147C4" w:rsidRDefault="0009452F" w:rsidP="00A66C5F">
      <w:pPr>
        <w:spacing w:after="0" w:line="240" w:lineRule="auto"/>
        <w:rPr>
          <w:rFonts w:asciiTheme="majorHAnsi" w:hAnsiTheme="majorHAnsi"/>
          <w:sz w:val="20"/>
          <w:szCs w:val="20"/>
        </w:rPr>
      </w:pPr>
    </w:p>
    <w:p w14:paraId="0A067F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Complementing the Elemental Planes are the Energy Planes, which embody the fundamental forces that animate and transform matter:</w:t>
      </w:r>
    </w:p>
    <w:p w14:paraId="36496312" w14:textId="77777777" w:rsidR="0009452F" w:rsidRPr="003147C4" w:rsidRDefault="0009452F" w:rsidP="00A66C5F">
      <w:pPr>
        <w:spacing w:after="0" w:line="240" w:lineRule="auto"/>
        <w:rPr>
          <w:rFonts w:asciiTheme="majorHAnsi" w:hAnsiTheme="majorHAnsi"/>
          <w:sz w:val="20"/>
          <w:szCs w:val="20"/>
        </w:rPr>
      </w:pPr>
    </w:p>
    <w:p w14:paraId="386A8A3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Positive Energy** - Source of life, growth, and creation</w:t>
      </w:r>
    </w:p>
    <w:p w14:paraId="6A44862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Negative Energy** - Source of entropy, decay, and uncreation</w:t>
      </w:r>
    </w:p>
    <w:p w14:paraId="61DAF51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Arcane Energy** - Pure magical force, raw and unformed</w:t>
      </w:r>
    </w:p>
    <w:p w14:paraId="27F916F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Plane of Psionic Energy** - The power of mind and thought made manifest</w:t>
      </w:r>
    </w:p>
    <w:p w14:paraId="19F22678" w14:textId="77777777" w:rsidR="0009452F" w:rsidRPr="003147C4" w:rsidRDefault="0009452F" w:rsidP="00A66C5F">
      <w:pPr>
        <w:spacing w:after="0" w:line="240" w:lineRule="auto"/>
        <w:rPr>
          <w:rFonts w:asciiTheme="majorHAnsi" w:hAnsiTheme="majorHAnsi"/>
          <w:sz w:val="20"/>
          <w:szCs w:val="20"/>
        </w:rPr>
      </w:pPr>
    </w:p>
    <w:p w14:paraId="79BA9A4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planes are less stable and more dangerous than the Elemental Planes, with few permanent inhabitants. Visitors must take special precautions or risk being overwhelmed by the raw energy.</w:t>
      </w:r>
    </w:p>
    <w:p w14:paraId="06BDFAC7" w14:textId="77777777" w:rsidR="0009452F" w:rsidRPr="003147C4" w:rsidRDefault="0009452F" w:rsidP="00A66C5F">
      <w:pPr>
        <w:spacing w:after="0" w:line="240" w:lineRule="auto"/>
        <w:rPr>
          <w:rFonts w:asciiTheme="majorHAnsi" w:hAnsiTheme="majorHAnsi"/>
          <w:sz w:val="20"/>
          <w:szCs w:val="20"/>
        </w:rPr>
      </w:pPr>
    </w:p>
    <w:p w14:paraId="414A5B5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Outer Planes</w:t>
      </w:r>
    </w:p>
    <w:p w14:paraId="5C9FEC07" w14:textId="77777777" w:rsidR="0009452F" w:rsidRPr="003147C4" w:rsidRDefault="0009452F" w:rsidP="00A66C5F">
      <w:pPr>
        <w:spacing w:after="0" w:line="240" w:lineRule="auto"/>
        <w:rPr>
          <w:rFonts w:asciiTheme="majorHAnsi" w:hAnsiTheme="majorHAnsi"/>
          <w:sz w:val="20"/>
          <w:szCs w:val="20"/>
        </w:rPr>
      </w:pPr>
    </w:p>
    <w:p w14:paraId="7E2EC24C" w14:textId="64B1112B"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outermost ring of the cosmology consists of the Outer Planes</w:t>
      </w:r>
      <w:r w:rsidR="00BC4D8C" w:rsidRPr="003147C4">
        <w:rPr>
          <w:rFonts w:asciiTheme="majorHAnsi" w:hAnsiTheme="majorHAnsi"/>
          <w:sz w:val="20"/>
          <w:szCs w:val="20"/>
        </w:rPr>
        <w:t xml:space="preserve">, </w:t>
      </w:r>
      <w:r w:rsidRPr="003147C4">
        <w:rPr>
          <w:rFonts w:asciiTheme="majorHAnsi" w:hAnsiTheme="majorHAnsi"/>
          <w:sz w:val="20"/>
          <w:szCs w:val="20"/>
        </w:rPr>
        <w:t>realms shaped primarily by belief, philosophy, and moral alignment. These planes are the homes of gods, demons, angels, and other powerful extraplanar beings.</w:t>
      </w:r>
    </w:p>
    <w:p w14:paraId="62E0E42E" w14:textId="77777777" w:rsidR="0009452F" w:rsidRPr="003147C4" w:rsidRDefault="0009452F" w:rsidP="00A66C5F">
      <w:pPr>
        <w:spacing w:after="0" w:line="240" w:lineRule="auto"/>
        <w:rPr>
          <w:rFonts w:asciiTheme="majorHAnsi" w:hAnsiTheme="majorHAnsi"/>
          <w:sz w:val="20"/>
          <w:szCs w:val="20"/>
        </w:rPr>
      </w:pPr>
    </w:p>
    <w:p w14:paraId="689E9B3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Upper Planes</w:t>
      </w:r>
    </w:p>
    <w:p w14:paraId="27B66DE5" w14:textId="77777777" w:rsidR="0009452F" w:rsidRPr="003147C4" w:rsidRDefault="0009452F" w:rsidP="00A66C5F">
      <w:pPr>
        <w:spacing w:after="0" w:line="240" w:lineRule="auto"/>
        <w:rPr>
          <w:rFonts w:asciiTheme="majorHAnsi" w:hAnsiTheme="majorHAnsi"/>
          <w:sz w:val="20"/>
          <w:szCs w:val="20"/>
        </w:rPr>
      </w:pPr>
    </w:p>
    <w:p w14:paraId="1CA2B1E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Upper Planes embody ideals of goodness, order, and benevolence:</w:t>
      </w:r>
    </w:p>
    <w:p w14:paraId="288F97E0" w14:textId="77777777" w:rsidR="0009452F" w:rsidRPr="003147C4" w:rsidRDefault="0009452F" w:rsidP="00A66C5F">
      <w:pPr>
        <w:spacing w:after="0" w:line="240" w:lineRule="auto"/>
        <w:rPr>
          <w:rFonts w:asciiTheme="majorHAnsi" w:hAnsiTheme="majorHAnsi"/>
          <w:sz w:val="20"/>
          <w:szCs w:val="20"/>
        </w:rPr>
      </w:pPr>
    </w:p>
    <w:p w14:paraId="27C2459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**Elysium** - Realm of pure goodness and natural harmony</w:t>
      </w:r>
    </w:p>
    <w:p w14:paraId="62F57EA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**Celestia** - Seven-layered mountain of perfect lawful goodness</w:t>
      </w:r>
    </w:p>
    <w:p w14:paraId="7F09F9E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**Arborea** - Wild forests and passionate emotions of chaotic goodness</w:t>
      </w:r>
    </w:p>
    <w:p w14:paraId="3CC6110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**Arcadia** - Ordered realm of justice and honorable warfare</w:t>
      </w:r>
    </w:p>
    <w:p w14:paraId="158907A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**Bytopia** - Twin planes of community and industrious goodness</w:t>
      </w:r>
    </w:p>
    <w:p w14:paraId="44F742AC" w14:textId="77777777" w:rsidR="0009452F" w:rsidRPr="003147C4" w:rsidRDefault="0009452F" w:rsidP="00A66C5F">
      <w:pPr>
        <w:spacing w:after="0" w:line="240" w:lineRule="auto"/>
        <w:rPr>
          <w:rFonts w:asciiTheme="majorHAnsi" w:hAnsiTheme="majorHAnsi"/>
          <w:sz w:val="20"/>
          <w:szCs w:val="20"/>
        </w:rPr>
      </w:pPr>
    </w:p>
    <w:p w14:paraId="5CC5926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planes are home to celestial beings such as angels, archons, and guardinals, as well as the gods aligned with good principles. The landscapes are beautiful and inspiring, though each plane expresses this beauty according to its particular ethos.</w:t>
      </w:r>
    </w:p>
    <w:p w14:paraId="228D8189" w14:textId="77777777" w:rsidR="0009452F" w:rsidRPr="003147C4" w:rsidRDefault="0009452F" w:rsidP="00A66C5F">
      <w:pPr>
        <w:spacing w:after="0" w:line="240" w:lineRule="auto"/>
        <w:rPr>
          <w:rFonts w:asciiTheme="majorHAnsi" w:hAnsiTheme="majorHAnsi"/>
          <w:sz w:val="20"/>
          <w:szCs w:val="20"/>
        </w:rPr>
      </w:pPr>
    </w:p>
    <w:p w14:paraId="29AF26A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Lower Planes</w:t>
      </w:r>
    </w:p>
    <w:p w14:paraId="3F69E1BA" w14:textId="77777777" w:rsidR="0009452F" w:rsidRPr="003147C4" w:rsidRDefault="0009452F" w:rsidP="00A66C5F">
      <w:pPr>
        <w:spacing w:after="0" w:line="240" w:lineRule="auto"/>
        <w:rPr>
          <w:rFonts w:asciiTheme="majorHAnsi" w:hAnsiTheme="majorHAnsi"/>
          <w:sz w:val="20"/>
          <w:szCs w:val="20"/>
        </w:rPr>
      </w:pPr>
    </w:p>
    <w:p w14:paraId="5C05845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Lower Planes embody concepts of evil, corruption, and destruction:</w:t>
      </w:r>
    </w:p>
    <w:p w14:paraId="5AB313C3" w14:textId="77777777" w:rsidR="0009452F" w:rsidRPr="003147C4" w:rsidRDefault="0009452F" w:rsidP="00A66C5F">
      <w:pPr>
        <w:spacing w:after="0" w:line="240" w:lineRule="auto"/>
        <w:rPr>
          <w:rFonts w:asciiTheme="majorHAnsi" w:hAnsiTheme="majorHAnsi"/>
          <w:sz w:val="20"/>
          <w:szCs w:val="20"/>
        </w:rPr>
      </w:pPr>
    </w:p>
    <w:p w14:paraId="2309F9F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Nine Hells** - Strictly ordered layers of lawful evil tyranny</w:t>
      </w:r>
    </w:p>
    <w:p w14:paraId="50C7D95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Abyss** - Infinite chaotic evil layers of madness and destruction</w:t>
      </w:r>
    </w:p>
    <w:p w14:paraId="1DEAB40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**Carceri** - Prison plane of betrayal and eternal punishment</w:t>
      </w:r>
    </w:p>
    <w:p w14:paraId="500A4CC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**Hades** - Gray wasteland of pure evil and spiritual corruption</w:t>
      </w:r>
    </w:p>
    <w:p w14:paraId="3631853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**Gehenna** - Volcanic slopes of selfish evil and cruel indifference</w:t>
      </w:r>
    </w:p>
    <w:p w14:paraId="24D0EEB8" w14:textId="77777777" w:rsidR="0009452F" w:rsidRPr="003147C4" w:rsidRDefault="0009452F" w:rsidP="00A66C5F">
      <w:pPr>
        <w:spacing w:after="0" w:line="240" w:lineRule="auto"/>
        <w:rPr>
          <w:rFonts w:asciiTheme="majorHAnsi" w:hAnsiTheme="majorHAnsi"/>
          <w:sz w:val="20"/>
          <w:szCs w:val="20"/>
        </w:rPr>
      </w:pPr>
    </w:p>
    <w:p w14:paraId="7E62CAD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planes are home to fiends such as demons, devils, and yugoloths, as well as evil-aligned gods. The environments are hostile and dangerous, designed to torment and corrupt mortal souls.</w:t>
      </w:r>
    </w:p>
    <w:p w14:paraId="2F0D0E5F" w14:textId="77777777" w:rsidR="0009452F" w:rsidRPr="003147C4" w:rsidRDefault="0009452F" w:rsidP="00A66C5F">
      <w:pPr>
        <w:spacing w:after="0" w:line="240" w:lineRule="auto"/>
        <w:rPr>
          <w:rFonts w:asciiTheme="majorHAnsi" w:hAnsiTheme="majorHAnsi"/>
          <w:sz w:val="20"/>
          <w:szCs w:val="20"/>
        </w:rPr>
      </w:pPr>
    </w:p>
    <w:p w14:paraId="22ED320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Neutral Planes</w:t>
      </w:r>
    </w:p>
    <w:p w14:paraId="00A5C08B" w14:textId="77777777" w:rsidR="0009452F" w:rsidRPr="003147C4" w:rsidRDefault="0009452F" w:rsidP="00A66C5F">
      <w:pPr>
        <w:spacing w:after="0" w:line="240" w:lineRule="auto"/>
        <w:rPr>
          <w:rFonts w:asciiTheme="majorHAnsi" w:hAnsiTheme="majorHAnsi"/>
          <w:sz w:val="20"/>
          <w:szCs w:val="20"/>
        </w:rPr>
      </w:pPr>
    </w:p>
    <w:p w14:paraId="71D8413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Between the Upper and Lower Planes lie the Neutral Planes, embodying balance and philosophical complexity:</w:t>
      </w:r>
    </w:p>
    <w:p w14:paraId="104B38C6" w14:textId="77777777" w:rsidR="0009452F" w:rsidRPr="003147C4" w:rsidRDefault="0009452F" w:rsidP="00A66C5F">
      <w:pPr>
        <w:spacing w:after="0" w:line="240" w:lineRule="auto"/>
        <w:rPr>
          <w:rFonts w:asciiTheme="majorHAnsi" w:hAnsiTheme="majorHAnsi"/>
          <w:sz w:val="20"/>
          <w:szCs w:val="20"/>
        </w:rPr>
      </w:pPr>
    </w:p>
    <w:p w14:paraId="30CDB5C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**Mechanus** - Realm of perfect order and clockwork precision</w:t>
      </w:r>
    </w:p>
    <w:p w14:paraId="5EC2A54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**Limbo** - Swirling chaos of all elements in constant flux</w:t>
      </w:r>
    </w:p>
    <w:p w14:paraId="6C4C3BE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Outlands** - Central plane of true neutrality</w:t>
      </w:r>
    </w:p>
    <w:p w14:paraId="43A42C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**Ysgard** - Heroic battlefields of honorable combat</w:t>
      </w:r>
    </w:p>
    <w:p w14:paraId="0C3F60A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**Acheron** - Floating cubes of eternal warfare</w:t>
      </w:r>
    </w:p>
    <w:p w14:paraId="766B2015" w14:textId="77777777" w:rsidR="0009452F" w:rsidRPr="003147C4" w:rsidRDefault="0009452F" w:rsidP="00A66C5F">
      <w:pPr>
        <w:spacing w:after="0" w:line="240" w:lineRule="auto"/>
        <w:rPr>
          <w:rFonts w:asciiTheme="majorHAnsi" w:hAnsiTheme="majorHAnsi"/>
          <w:sz w:val="20"/>
          <w:szCs w:val="20"/>
        </w:rPr>
      </w:pPr>
    </w:p>
    <w:p w14:paraId="06BAC1C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planes are home to modrons, slaadi, and other beings of extreme law or chaos, as well as gods who embody neutrality or balance between cosmic forces.</w:t>
      </w:r>
    </w:p>
    <w:p w14:paraId="45A9151C" w14:textId="77777777" w:rsidR="0009452F" w:rsidRPr="003147C4" w:rsidRDefault="0009452F" w:rsidP="00A66C5F">
      <w:pPr>
        <w:spacing w:after="0" w:line="240" w:lineRule="auto"/>
        <w:rPr>
          <w:rFonts w:asciiTheme="majorHAnsi" w:hAnsiTheme="majorHAnsi"/>
          <w:sz w:val="20"/>
          <w:szCs w:val="20"/>
        </w:rPr>
      </w:pPr>
    </w:p>
    <w:p w14:paraId="029BABE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Planar Connections and Travel</w:t>
      </w:r>
    </w:p>
    <w:p w14:paraId="291DFFB4" w14:textId="77777777" w:rsidR="0009452F" w:rsidRPr="003147C4" w:rsidRDefault="0009452F" w:rsidP="00A66C5F">
      <w:pPr>
        <w:spacing w:after="0" w:line="240" w:lineRule="auto"/>
        <w:rPr>
          <w:rFonts w:asciiTheme="majorHAnsi" w:hAnsiTheme="majorHAnsi"/>
          <w:sz w:val="20"/>
          <w:szCs w:val="20"/>
        </w:rPr>
      </w:pPr>
    </w:p>
    <w:p w14:paraId="7EE766D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planes are not entirely separate but connected through various means:</w:t>
      </w:r>
    </w:p>
    <w:p w14:paraId="0E6258A0" w14:textId="77777777" w:rsidR="0009452F" w:rsidRPr="003147C4" w:rsidRDefault="0009452F" w:rsidP="00A66C5F">
      <w:pPr>
        <w:spacing w:after="0" w:line="240" w:lineRule="auto"/>
        <w:rPr>
          <w:rFonts w:asciiTheme="majorHAnsi" w:hAnsiTheme="majorHAnsi"/>
          <w:sz w:val="20"/>
          <w:szCs w:val="20"/>
        </w:rPr>
      </w:pPr>
    </w:p>
    <w:p w14:paraId="6DEE9CE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Natural Portals</w:t>
      </w:r>
    </w:p>
    <w:p w14:paraId="7606659E" w14:textId="77777777" w:rsidR="0009452F" w:rsidRPr="003147C4" w:rsidRDefault="0009452F" w:rsidP="00A66C5F">
      <w:pPr>
        <w:spacing w:after="0" w:line="240" w:lineRule="auto"/>
        <w:rPr>
          <w:rFonts w:asciiTheme="majorHAnsi" w:hAnsiTheme="majorHAnsi"/>
          <w:sz w:val="20"/>
          <w:szCs w:val="20"/>
        </w:rPr>
      </w:pPr>
    </w:p>
    <w:p w14:paraId="6E75499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Throughout the cosmos, natural portals occasionally form between planes. These may be:</w:t>
      </w:r>
    </w:p>
    <w:p w14:paraId="24962FE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**Permanent** - Always open and in the same location</w:t>
      </w:r>
    </w:p>
    <w:p w14:paraId="30B8945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**Periodic** - Opening and closing according to regular cycles</w:t>
      </w:r>
    </w:p>
    <w:p w14:paraId="341FF59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**Conditional** - Appearing only when specific conditions are met</w:t>
      </w:r>
    </w:p>
    <w:p w14:paraId="491DAB3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**Random** - Forming unpredictably and lasting for varying durations</w:t>
      </w:r>
    </w:p>
    <w:p w14:paraId="123D9B59" w14:textId="77777777" w:rsidR="0009452F" w:rsidRPr="003147C4" w:rsidRDefault="0009452F" w:rsidP="00A66C5F">
      <w:pPr>
        <w:spacing w:after="0" w:line="240" w:lineRule="auto"/>
        <w:rPr>
          <w:rFonts w:asciiTheme="majorHAnsi" w:hAnsiTheme="majorHAnsi"/>
          <w:sz w:val="20"/>
          <w:szCs w:val="20"/>
        </w:rPr>
      </w:pPr>
    </w:p>
    <w:p w14:paraId="607D544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Many of these portals are known and monitored by planar authorities, but others remain secret or newly formed, providing opportunities for unexpected crossings.</w:t>
      </w:r>
    </w:p>
    <w:p w14:paraId="431856A1" w14:textId="77777777" w:rsidR="0009452F" w:rsidRPr="003147C4" w:rsidRDefault="0009452F" w:rsidP="00A66C5F">
      <w:pPr>
        <w:spacing w:after="0" w:line="240" w:lineRule="auto"/>
        <w:rPr>
          <w:rFonts w:asciiTheme="majorHAnsi" w:hAnsiTheme="majorHAnsi"/>
          <w:sz w:val="20"/>
          <w:szCs w:val="20"/>
        </w:rPr>
      </w:pPr>
    </w:p>
    <w:p w14:paraId="17C048F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Planar Touchpoints</w:t>
      </w:r>
    </w:p>
    <w:p w14:paraId="46BBE37A" w14:textId="77777777" w:rsidR="0009452F" w:rsidRPr="003147C4" w:rsidRDefault="0009452F" w:rsidP="00A66C5F">
      <w:pPr>
        <w:spacing w:after="0" w:line="240" w:lineRule="auto"/>
        <w:rPr>
          <w:rFonts w:asciiTheme="majorHAnsi" w:hAnsiTheme="majorHAnsi"/>
          <w:sz w:val="20"/>
          <w:szCs w:val="20"/>
        </w:rPr>
      </w:pPr>
    </w:p>
    <w:p w14:paraId="31129E8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Certain locations in the Material Plane have strong connections to other planes, creating areas where the barriers are naturally thin:</w:t>
      </w:r>
    </w:p>
    <w:p w14:paraId="3259824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**Ley Line Intersections** - Where magical energy flows converge</w:t>
      </w:r>
    </w:p>
    <w:p w14:paraId="2EE6DB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**Ancient Sacred Sites** - Places of long-standing worship or ritual</w:t>
      </w:r>
    </w:p>
    <w:p w14:paraId="6973CFF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**Elemental Manifestations** - Volcanoes (Fire), ocean depths (Water), etc.</w:t>
      </w:r>
    </w:p>
    <w:p w14:paraId="1AFF6AB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**Emotional Resonance Sites** - Locations of extreme joy, sorrow, or other emotions</w:t>
      </w:r>
    </w:p>
    <w:p w14:paraId="53AEAD39" w14:textId="77777777" w:rsidR="0009452F" w:rsidRPr="003147C4" w:rsidRDefault="0009452F" w:rsidP="00A66C5F">
      <w:pPr>
        <w:spacing w:after="0" w:line="240" w:lineRule="auto"/>
        <w:rPr>
          <w:rFonts w:asciiTheme="majorHAnsi" w:hAnsiTheme="majorHAnsi"/>
          <w:sz w:val="20"/>
          <w:szCs w:val="20"/>
        </w:rPr>
      </w:pPr>
    </w:p>
    <w:p w14:paraId="6F38585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At these touchpoints, planar travel is easier, and influences from the connected plane may bleed through even without a formal portal.</w:t>
      </w:r>
    </w:p>
    <w:p w14:paraId="5FA3073B" w14:textId="77777777" w:rsidR="0009452F" w:rsidRPr="003147C4" w:rsidRDefault="0009452F" w:rsidP="00A66C5F">
      <w:pPr>
        <w:spacing w:after="0" w:line="240" w:lineRule="auto"/>
        <w:rPr>
          <w:rFonts w:asciiTheme="majorHAnsi" w:hAnsiTheme="majorHAnsi"/>
          <w:sz w:val="20"/>
          <w:szCs w:val="20"/>
        </w:rPr>
      </w:pPr>
    </w:p>
    <w:p w14:paraId="0C5950A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Magical Travel</w:t>
      </w:r>
    </w:p>
    <w:p w14:paraId="5977F7EC" w14:textId="77777777" w:rsidR="0009452F" w:rsidRPr="003147C4" w:rsidRDefault="0009452F" w:rsidP="00A66C5F">
      <w:pPr>
        <w:spacing w:after="0" w:line="240" w:lineRule="auto"/>
        <w:rPr>
          <w:rFonts w:asciiTheme="majorHAnsi" w:hAnsiTheme="majorHAnsi"/>
          <w:sz w:val="20"/>
          <w:szCs w:val="20"/>
        </w:rPr>
      </w:pPr>
    </w:p>
    <w:p w14:paraId="6A6F101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Spellcasters with sufficient knowledge and power can create temporary passages between planes through various means:</w:t>
      </w:r>
    </w:p>
    <w:p w14:paraId="41C9501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**Planar Gate Spells** - Creating direct doorways between planes</w:t>
      </w:r>
    </w:p>
    <w:p w14:paraId="6313823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**Astral Projection** - Sending one's consciousness through the Astral Plane</w:t>
      </w:r>
    </w:p>
    <w:p w14:paraId="7E77405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**Ethereal Shift** - Moving into the Ethereal to access connected planes</w:t>
      </w:r>
    </w:p>
    <w:p w14:paraId="3FECF51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**Ritual Circles** - Complex magical workings requiring multiple participants</w:t>
      </w:r>
    </w:p>
    <w:p w14:paraId="00837450" w14:textId="77777777" w:rsidR="0009452F" w:rsidRPr="003147C4" w:rsidRDefault="0009452F" w:rsidP="00A66C5F">
      <w:pPr>
        <w:spacing w:after="0" w:line="240" w:lineRule="auto"/>
        <w:rPr>
          <w:rFonts w:asciiTheme="majorHAnsi" w:hAnsiTheme="majorHAnsi"/>
          <w:sz w:val="20"/>
          <w:szCs w:val="20"/>
        </w:rPr>
      </w:pPr>
    </w:p>
    <w:p w14:paraId="4E11C55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Since the Cataclysm, such magical travel has become more difficult and dangerous, requiring greater skill and more precise calculations to avoid mishaps.</w:t>
      </w:r>
    </w:p>
    <w:p w14:paraId="1ACBFE10" w14:textId="77777777" w:rsidR="0009452F" w:rsidRPr="003147C4" w:rsidRDefault="0009452F" w:rsidP="00A66C5F">
      <w:pPr>
        <w:spacing w:after="0" w:line="240" w:lineRule="auto"/>
        <w:rPr>
          <w:rFonts w:asciiTheme="majorHAnsi" w:hAnsiTheme="majorHAnsi"/>
          <w:sz w:val="20"/>
          <w:szCs w:val="20"/>
        </w:rPr>
      </w:pPr>
    </w:p>
    <w:p w14:paraId="1EDE62E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Planar Politics and Cosmic Conflicts</w:t>
      </w:r>
    </w:p>
    <w:p w14:paraId="54846559" w14:textId="77777777" w:rsidR="0009452F" w:rsidRPr="003147C4" w:rsidRDefault="0009452F" w:rsidP="00A66C5F">
      <w:pPr>
        <w:spacing w:after="0" w:line="240" w:lineRule="auto"/>
        <w:rPr>
          <w:rFonts w:asciiTheme="majorHAnsi" w:hAnsiTheme="majorHAnsi"/>
          <w:sz w:val="20"/>
          <w:szCs w:val="20"/>
        </w:rPr>
      </w:pPr>
    </w:p>
    <w:p w14:paraId="7630DAB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Divine Hierarchy</w:t>
      </w:r>
    </w:p>
    <w:p w14:paraId="4B43F1C7" w14:textId="77777777" w:rsidR="0009452F" w:rsidRPr="003147C4" w:rsidRDefault="0009452F" w:rsidP="00A66C5F">
      <w:pPr>
        <w:spacing w:after="0" w:line="240" w:lineRule="auto"/>
        <w:rPr>
          <w:rFonts w:asciiTheme="majorHAnsi" w:hAnsiTheme="majorHAnsi"/>
          <w:sz w:val="20"/>
          <w:szCs w:val="20"/>
        </w:rPr>
      </w:pPr>
    </w:p>
    <w:p w14:paraId="089F41D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gods of Aethel are arranged in a complex hierarchy based on power, domain, and origin:</w:t>
      </w:r>
    </w:p>
    <w:p w14:paraId="60AD1005" w14:textId="77777777" w:rsidR="0009452F" w:rsidRPr="003147C4" w:rsidRDefault="0009452F" w:rsidP="00A66C5F">
      <w:pPr>
        <w:spacing w:after="0" w:line="240" w:lineRule="auto"/>
        <w:rPr>
          <w:rFonts w:asciiTheme="majorHAnsi" w:hAnsiTheme="majorHAnsi"/>
          <w:sz w:val="20"/>
          <w:szCs w:val="20"/>
        </w:rPr>
      </w:pPr>
    </w:p>
    <w:p w14:paraId="6A4C7DE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Primeval Pantheon</w:t>
      </w:r>
    </w:p>
    <w:p w14:paraId="138640CA" w14:textId="77777777" w:rsidR="0009452F" w:rsidRPr="003147C4" w:rsidRDefault="0009452F" w:rsidP="00A66C5F">
      <w:pPr>
        <w:spacing w:after="0" w:line="240" w:lineRule="auto"/>
        <w:rPr>
          <w:rFonts w:asciiTheme="majorHAnsi" w:hAnsiTheme="majorHAnsi"/>
          <w:sz w:val="20"/>
          <w:szCs w:val="20"/>
        </w:rPr>
      </w:pPr>
    </w:p>
    <w:p w14:paraId="2070384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At the top of the divine order stand the fifteen Greater Gods of the Primeval Pantheon, direct descendants of Lumina and Umbra. These deities embody fundamental cosmic principles and wield power on a scale beyond mortal comprehension.</w:t>
      </w:r>
    </w:p>
    <w:p w14:paraId="0C2B22A2" w14:textId="77777777" w:rsidR="0009452F" w:rsidRPr="003147C4" w:rsidRDefault="0009452F" w:rsidP="00A66C5F">
      <w:pPr>
        <w:spacing w:after="0" w:line="240" w:lineRule="auto"/>
        <w:rPr>
          <w:rFonts w:asciiTheme="majorHAnsi" w:hAnsiTheme="majorHAnsi"/>
          <w:sz w:val="20"/>
          <w:szCs w:val="20"/>
        </w:rPr>
      </w:pPr>
    </w:p>
    <w:p w14:paraId="6DDC4E7B" w14:textId="481ABE6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Primeval Pantheon rarely acts in concert, divided as they are by philosophical differences. However, they maintain the Divine Pact</w:t>
      </w:r>
      <w:r w:rsidR="00BC4D8C" w:rsidRPr="003147C4">
        <w:rPr>
          <w:rFonts w:asciiTheme="majorHAnsi" w:hAnsiTheme="majorHAnsi"/>
          <w:sz w:val="20"/>
          <w:szCs w:val="20"/>
        </w:rPr>
        <w:t xml:space="preserve">, </w:t>
      </w:r>
      <w:r w:rsidRPr="003147C4">
        <w:rPr>
          <w:rFonts w:asciiTheme="majorHAnsi" w:hAnsiTheme="majorHAnsi"/>
          <w:sz w:val="20"/>
          <w:szCs w:val="20"/>
        </w:rPr>
        <w:t>their agreement to limit direct intervention in mortal affairs to prevent another Cataclysm.</w:t>
      </w:r>
    </w:p>
    <w:p w14:paraId="37BBB647" w14:textId="77777777" w:rsidR="0009452F" w:rsidRPr="003147C4" w:rsidRDefault="0009452F" w:rsidP="00A66C5F">
      <w:pPr>
        <w:spacing w:after="0" w:line="240" w:lineRule="auto"/>
        <w:rPr>
          <w:rFonts w:asciiTheme="majorHAnsi" w:hAnsiTheme="majorHAnsi"/>
          <w:sz w:val="20"/>
          <w:szCs w:val="20"/>
        </w:rPr>
      </w:pPr>
    </w:p>
    <w:p w14:paraId="374C835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Cultural Pantheons</w:t>
      </w:r>
    </w:p>
    <w:p w14:paraId="0D58116E" w14:textId="77777777" w:rsidR="0009452F" w:rsidRPr="003147C4" w:rsidRDefault="0009452F" w:rsidP="00A66C5F">
      <w:pPr>
        <w:spacing w:after="0" w:line="240" w:lineRule="auto"/>
        <w:rPr>
          <w:rFonts w:asciiTheme="majorHAnsi" w:hAnsiTheme="majorHAnsi"/>
          <w:sz w:val="20"/>
          <w:szCs w:val="20"/>
        </w:rPr>
      </w:pPr>
    </w:p>
    <w:p w14:paraId="06A15480" w14:textId="57610EDD"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Below the Primeval Pantheon are numerous Cultural Pantheons</w:t>
      </w:r>
      <w:r w:rsidR="00BC4D8C" w:rsidRPr="003147C4">
        <w:rPr>
          <w:rFonts w:asciiTheme="majorHAnsi" w:hAnsiTheme="majorHAnsi"/>
          <w:sz w:val="20"/>
          <w:szCs w:val="20"/>
        </w:rPr>
        <w:t xml:space="preserve">, </w:t>
      </w:r>
      <w:r w:rsidRPr="003147C4">
        <w:rPr>
          <w:rFonts w:asciiTheme="majorHAnsi" w:hAnsiTheme="majorHAnsi"/>
          <w:sz w:val="20"/>
          <w:szCs w:val="20"/>
        </w:rPr>
        <w:t>gods who arose later, often from the beliefs and needs of specific mortal civilizations. These Lesser Gods are still immensely powerful but more focused in their domains and more directly involved with their worshippers.</w:t>
      </w:r>
    </w:p>
    <w:p w14:paraId="76335411" w14:textId="77777777" w:rsidR="0009452F" w:rsidRPr="003147C4" w:rsidRDefault="0009452F" w:rsidP="00A66C5F">
      <w:pPr>
        <w:spacing w:after="0" w:line="240" w:lineRule="auto"/>
        <w:rPr>
          <w:rFonts w:asciiTheme="majorHAnsi" w:hAnsiTheme="majorHAnsi"/>
          <w:sz w:val="20"/>
          <w:szCs w:val="20"/>
        </w:rPr>
      </w:pPr>
    </w:p>
    <w:p w14:paraId="2A2CF86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Major Cultural Pantheons include:</w:t>
      </w:r>
    </w:p>
    <w:p w14:paraId="1A42545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Thalassian Pantheon** - Gods of the largest continent's diverse cultures</w:t>
      </w:r>
    </w:p>
    <w:p w14:paraId="7DAB88E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Nordheim Pantheon** - Deities of the northern warrior societies</w:t>
      </w:r>
    </w:p>
    <w:p w14:paraId="38AF7E8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Zephyrian Pantheon** - Gods of the southern desert and jungle civilizations</w:t>
      </w:r>
    </w:p>
    <w:p w14:paraId="3F94CF1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Oceanic Pantheon** - Deities of island nations and seafaring peoples</w:t>
      </w:r>
    </w:p>
    <w:p w14:paraId="4AD96FFC" w14:textId="77777777" w:rsidR="0009452F" w:rsidRPr="003147C4" w:rsidRDefault="0009452F" w:rsidP="00A66C5F">
      <w:pPr>
        <w:spacing w:after="0" w:line="240" w:lineRule="auto"/>
        <w:rPr>
          <w:rFonts w:asciiTheme="majorHAnsi" w:hAnsiTheme="majorHAnsi"/>
          <w:sz w:val="20"/>
          <w:szCs w:val="20"/>
        </w:rPr>
      </w:pPr>
    </w:p>
    <w:p w14:paraId="12A9ED1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Ascended Beings</w:t>
      </w:r>
    </w:p>
    <w:p w14:paraId="1BF95D54" w14:textId="77777777" w:rsidR="0009452F" w:rsidRPr="003147C4" w:rsidRDefault="0009452F" w:rsidP="00A66C5F">
      <w:pPr>
        <w:spacing w:after="0" w:line="240" w:lineRule="auto"/>
        <w:rPr>
          <w:rFonts w:asciiTheme="majorHAnsi" w:hAnsiTheme="majorHAnsi"/>
          <w:sz w:val="20"/>
          <w:szCs w:val="20"/>
        </w:rPr>
      </w:pPr>
    </w:p>
    <w:p w14:paraId="487E2E6A" w14:textId="02A2ED5A"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lowest tier of divinity belongs to Ascended Beings</w:t>
      </w:r>
      <w:r w:rsidR="00BC4D8C" w:rsidRPr="003147C4">
        <w:rPr>
          <w:rFonts w:asciiTheme="majorHAnsi" w:hAnsiTheme="majorHAnsi"/>
          <w:sz w:val="20"/>
          <w:szCs w:val="20"/>
        </w:rPr>
        <w:t xml:space="preserve">, </w:t>
      </w:r>
      <w:r w:rsidRPr="003147C4">
        <w:rPr>
          <w:rFonts w:asciiTheme="majorHAnsi" w:hAnsiTheme="majorHAnsi"/>
          <w:sz w:val="20"/>
          <w:szCs w:val="20"/>
        </w:rPr>
        <w:t>mortals who achieved godhood through heroism, magical power, or mass worship. These Demigods are limited in power and scope but often maintain the closest connections to the mortal world.</w:t>
      </w:r>
    </w:p>
    <w:p w14:paraId="2BC77C9D" w14:textId="77777777" w:rsidR="0009452F" w:rsidRPr="003147C4" w:rsidRDefault="0009452F" w:rsidP="00A66C5F">
      <w:pPr>
        <w:spacing w:after="0" w:line="240" w:lineRule="auto"/>
        <w:rPr>
          <w:rFonts w:asciiTheme="majorHAnsi" w:hAnsiTheme="majorHAnsi"/>
          <w:sz w:val="20"/>
          <w:szCs w:val="20"/>
        </w:rPr>
      </w:pPr>
    </w:p>
    <w:p w14:paraId="1F04604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Famous Ascended Beings include:</w:t>
      </w:r>
    </w:p>
    <w:p w14:paraId="05EEB4C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**Herolux the Brave** - A human champion who ascended after sacrificing himself to save a city</w:t>
      </w:r>
    </w:p>
    <w:p w14:paraId="3199EB1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**Mystara the Archmage** - A wizard who discovered the secrets of divine ascension</w:t>
      </w:r>
    </w:p>
    <w:p w14:paraId="78DDB9E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**Thorm Ironheart** - A dwarven king deified by his people after death</w:t>
      </w:r>
    </w:p>
    <w:p w14:paraId="6D31FB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Green Mother** - A druid who merged with the spirit of a sacred forest</w:t>
      </w:r>
    </w:p>
    <w:p w14:paraId="318D582C" w14:textId="77777777" w:rsidR="0009452F" w:rsidRPr="003147C4" w:rsidRDefault="0009452F" w:rsidP="00A66C5F">
      <w:pPr>
        <w:spacing w:after="0" w:line="240" w:lineRule="auto"/>
        <w:rPr>
          <w:rFonts w:asciiTheme="majorHAnsi" w:hAnsiTheme="majorHAnsi"/>
          <w:sz w:val="20"/>
          <w:szCs w:val="20"/>
        </w:rPr>
      </w:pPr>
    </w:p>
    <w:p w14:paraId="167C701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Blood War</w:t>
      </w:r>
    </w:p>
    <w:p w14:paraId="3EE60A76" w14:textId="77777777" w:rsidR="0009452F" w:rsidRPr="003147C4" w:rsidRDefault="0009452F" w:rsidP="00A66C5F">
      <w:pPr>
        <w:spacing w:after="0" w:line="240" w:lineRule="auto"/>
        <w:rPr>
          <w:rFonts w:asciiTheme="majorHAnsi" w:hAnsiTheme="majorHAnsi"/>
          <w:sz w:val="20"/>
          <w:szCs w:val="20"/>
        </w:rPr>
      </w:pPr>
    </w:p>
    <w:p w14:paraId="1A2C295C" w14:textId="04E0EB8F"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most ancient and devastating conflict in the cosmos is the Blood War</w:t>
      </w:r>
      <w:r w:rsidR="00BC4D8C" w:rsidRPr="003147C4">
        <w:rPr>
          <w:rFonts w:asciiTheme="majorHAnsi" w:hAnsiTheme="majorHAnsi"/>
          <w:sz w:val="20"/>
          <w:szCs w:val="20"/>
        </w:rPr>
        <w:t xml:space="preserve">, </w:t>
      </w:r>
      <w:r w:rsidRPr="003147C4">
        <w:rPr>
          <w:rFonts w:asciiTheme="majorHAnsi" w:hAnsiTheme="majorHAnsi"/>
          <w:sz w:val="20"/>
          <w:szCs w:val="20"/>
        </w:rPr>
        <w:t>an eternal struggle between the demons of the Abyss and the devils of the Nine Hells. This war has raged since shortly after the Sundering, when the first fiends emerged from the darkest aspects of Umbra's essence.</w:t>
      </w:r>
    </w:p>
    <w:p w14:paraId="2B3B75C1" w14:textId="77777777" w:rsidR="0009452F" w:rsidRPr="003147C4" w:rsidRDefault="0009452F" w:rsidP="00A66C5F">
      <w:pPr>
        <w:spacing w:after="0" w:line="240" w:lineRule="auto"/>
        <w:rPr>
          <w:rFonts w:asciiTheme="majorHAnsi" w:hAnsiTheme="majorHAnsi"/>
          <w:sz w:val="20"/>
          <w:szCs w:val="20"/>
        </w:rPr>
      </w:pPr>
    </w:p>
    <w:p w14:paraId="232143F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conflict stems from fundamental philosophical differences:</w:t>
      </w:r>
    </w:p>
    <w:p w14:paraId="4E38D57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**Devils** believe in strict hierarchy, contracts, and the corruption of souls through temptation</w:t>
      </w:r>
    </w:p>
    <w:p w14:paraId="7562DAD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**Demons** embody destruction, madness, and the annihilation of all order</w:t>
      </w:r>
    </w:p>
    <w:p w14:paraId="6C71B641" w14:textId="77777777" w:rsidR="0009452F" w:rsidRPr="003147C4" w:rsidRDefault="0009452F" w:rsidP="00A66C5F">
      <w:pPr>
        <w:spacing w:after="0" w:line="240" w:lineRule="auto"/>
        <w:rPr>
          <w:rFonts w:asciiTheme="majorHAnsi" w:hAnsiTheme="majorHAnsi"/>
          <w:sz w:val="20"/>
          <w:szCs w:val="20"/>
        </w:rPr>
      </w:pPr>
    </w:p>
    <w:p w14:paraId="6169C12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Both sides seek to expand their influence across the planes, with the Material Plane often serving as a proxy battlefield. Mortals may be recruited, tricked, or coerced into serving one side or the other, usually to their eventual regret.</w:t>
      </w:r>
    </w:p>
    <w:p w14:paraId="312360B7" w14:textId="77777777" w:rsidR="0009452F" w:rsidRPr="003147C4" w:rsidRDefault="0009452F" w:rsidP="00A66C5F">
      <w:pPr>
        <w:spacing w:after="0" w:line="240" w:lineRule="auto"/>
        <w:rPr>
          <w:rFonts w:asciiTheme="majorHAnsi" w:hAnsiTheme="majorHAnsi"/>
          <w:sz w:val="20"/>
          <w:szCs w:val="20"/>
        </w:rPr>
      </w:pPr>
    </w:p>
    <w:p w14:paraId="35420FC4" w14:textId="3E8F06A0"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Blood War serves an inadvertent cosmic purpose</w:t>
      </w:r>
      <w:r w:rsidR="00BC4D8C" w:rsidRPr="003147C4">
        <w:rPr>
          <w:rFonts w:asciiTheme="majorHAnsi" w:hAnsiTheme="majorHAnsi"/>
          <w:sz w:val="20"/>
          <w:szCs w:val="20"/>
        </w:rPr>
        <w:t xml:space="preserve">, </w:t>
      </w:r>
      <w:r w:rsidRPr="003147C4">
        <w:rPr>
          <w:rFonts w:asciiTheme="majorHAnsi" w:hAnsiTheme="majorHAnsi"/>
          <w:sz w:val="20"/>
          <w:szCs w:val="20"/>
        </w:rPr>
        <w:t>by keeping the fiendish forces occupied with fighting each other, it prevents them from uniting to threaten the rest of the multiverse. Many gods tacitly support its continuation for this reason, though none would admit to such a pragmatic stance publicly.</w:t>
      </w:r>
    </w:p>
    <w:p w14:paraId="4263B063" w14:textId="77777777" w:rsidR="0009452F" w:rsidRPr="003147C4" w:rsidRDefault="0009452F" w:rsidP="00A66C5F">
      <w:pPr>
        <w:spacing w:after="0" w:line="240" w:lineRule="auto"/>
        <w:rPr>
          <w:rFonts w:asciiTheme="majorHAnsi" w:hAnsiTheme="majorHAnsi"/>
          <w:sz w:val="20"/>
          <w:szCs w:val="20"/>
        </w:rPr>
      </w:pPr>
    </w:p>
    <w:p w14:paraId="0572AC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Elemental Courts</w:t>
      </w:r>
    </w:p>
    <w:p w14:paraId="1B43BE2C" w14:textId="77777777" w:rsidR="0009452F" w:rsidRPr="003147C4" w:rsidRDefault="0009452F" w:rsidP="00A66C5F">
      <w:pPr>
        <w:spacing w:after="0" w:line="240" w:lineRule="auto"/>
        <w:rPr>
          <w:rFonts w:asciiTheme="majorHAnsi" w:hAnsiTheme="majorHAnsi"/>
          <w:sz w:val="20"/>
          <w:szCs w:val="20"/>
        </w:rPr>
      </w:pPr>
    </w:p>
    <w:p w14:paraId="10E35B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Elemental Planes are ruled by powerful Elemental Lords who maintain elaborate courts and command vast armies of elemental beings. The politics of these courts are as complex and treacherous as any mortal royal intrigue, with shifting alliances, betrayals, and power struggles.</w:t>
      </w:r>
    </w:p>
    <w:p w14:paraId="7D3CFC14" w14:textId="77777777" w:rsidR="0009452F" w:rsidRPr="003147C4" w:rsidRDefault="0009452F" w:rsidP="00A66C5F">
      <w:pPr>
        <w:spacing w:after="0" w:line="240" w:lineRule="auto"/>
        <w:rPr>
          <w:rFonts w:asciiTheme="majorHAnsi" w:hAnsiTheme="majorHAnsi"/>
          <w:sz w:val="20"/>
          <w:szCs w:val="20"/>
        </w:rPr>
      </w:pPr>
    </w:p>
    <w:p w14:paraId="279F77C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Major Elemental Courts include:</w:t>
      </w:r>
    </w:p>
    <w:p w14:paraId="2BC24E4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Earthen Conclave** - Ruled by the Great Mountain King</w:t>
      </w:r>
    </w:p>
    <w:p w14:paraId="5841DCD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Abyssal Tides** - Dominated by the Maelstrom Queen</w:t>
      </w:r>
    </w:p>
    <w:p w14:paraId="71C24F9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Tempest Dominion** - Controlled by the Hurricane Prince</w:t>
      </w:r>
    </w:p>
    <w:p w14:paraId="4675319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Eternal Flame** - Governed by the Phoenix Emperor</w:t>
      </w:r>
    </w:p>
    <w:p w14:paraId="18FD76B5" w14:textId="77777777" w:rsidR="0009452F" w:rsidRPr="003147C4" w:rsidRDefault="0009452F" w:rsidP="00A66C5F">
      <w:pPr>
        <w:spacing w:after="0" w:line="240" w:lineRule="auto"/>
        <w:rPr>
          <w:rFonts w:asciiTheme="majorHAnsi" w:hAnsiTheme="majorHAnsi"/>
          <w:sz w:val="20"/>
          <w:szCs w:val="20"/>
        </w:rPr>
      </w:pPr>
    </w:p>
    <w:p w14:paraId="4EBFBE5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courts occasionally form temporary alliances to address threats to the elemental balance, but more often they compete for influence and resources. Their conflicts sometimes spill over into the Material Plane, manifesting as natural disasters or elemental incursions.</w:t>
      </w:r>
    </w:p>
    <w:p w14:paraId="2CF5FF7A" w14:textId="77777777" w:rsidR="0009452F" w:rsidRPr="003147C4" w:rsidRDefault="0009452F" w:rsidP="00A66C5F">
      <w:pPr>
        <w:spacing w:after="0" w:line="240" w:lineRule="auto"/>
        <w:rPr>
          <w:rFonts w:asciiTheme="majorHAnsi" w:hAnsiTheme="majorHAnsi"/>
          <w:sz w:val="20"/>
          <w:szCs w:val="20"/>
        </w:rPr>
      </w:pPr>
    </w:p>
    <w:p w14:paraId="7456A61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Fey Courts</w:t>
      </w:r>
    </w:p>
    <w:p w14:paraId="3B2D9D3D" w14:textId="77777777" w:rsidR="0009452F" w:rsidRPr="003147C4" w:rsidRDefault="0009452F" w:rsidP="00A66C5F">
      <w:pPr>
        <w:spacing w:after="0" w:line="240" w:lineRule="auto"/>
        <w:rPr>
          <w:rFonts w:asciiTheme="majorHAnsi" w:hAnsiTheme="majorHAnsi"/>
          <w:sz w:val="20"/>
          <w:szCs w:val="20"/>
        </w:rPr>
      </w:pPr>
    </w:p>
    <w:p w14:paraId="5FF5F683" w14:textId="1B7676BF"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Feywild is divided into territories ruled by powerful Archfey</w:t>
      </w:r>
      <w:r w:rsidR="00BC4D8C" w:rsidRPr="003147C4">
        <w:rPr>
          <w:rFonts w:asciiTheme="majorHAnsi" w:hAnsiTheme="majorHAnsi"/>
          <w:sz w:val="20"/>
          <w:szCs w:val="20"/>
        </w:rPr>
        <w:t xml:space="preserve">, </w:t>
      </w:r>
      <w:r w:rsidRPr="003147C4">
        <w:rPr>
          <w:rFonts w:asciiTheme="majorHAnsi" w:hAnsiTheme="majorHAnsi"/>
          <w:sz w:val="20"/>
          <w:szCs w:val="20"/>
        </w:rPr>
        <w:t>beings of immense magical power and capricious nature. Unlike the rigid hierarchies of the Elemental Courts, Fey politics revolve around complex webs of favors, debts, and personal relationships.</w:t>
      </w:r>
    </w:p>
    <w:p w14:paraId="79FEF91F" w14:textId="77777777" w:rsidR="0009452F" w:rsidRPr="003147C4" w:rsidRDefault="0009452F" w:rsidP="00A66C5F">
      <w:pPr>
        <w:spacing w:after="0" w:line="240" w:lineRule="auto"/>
        <w:rPr>
          <w:rFonts w:asciiTheme="majorHAnsi" w:hAnsiTheme="majorHAnsi"/>
          <w:sz w:val="20"/>
          <w:szCs w:val="20"/>
        </w:rPr>
      </w:pPr>
    </w:p>
    <w:p w14:paraId="45A80BE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major Fey Courts are:</w:t>
      </w:r>
    </w:p>
    <w:p w14:paraId="5ADE721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Summer Court** - Ruled by the radiant Summer Queen</w:t>
      </w:r>
    </w:p>
    <w:p w14:paraId="22CAD06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Winter Court** - Dominated by the frost-crowned Winter King</w:t>
      </w:r>
    </w:p>
    <w:p w14:paraId="59A95A7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Twilight Court** - Governed by the enigmatic Dusk Lord</w:t>
      </w:r>
    </w:p>
    <w:p w14:paraId="5100E57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Dawn Court** - Led by the luminous Morning Lady</w:t>
      </w:r>
    </w:p>
    <w:p w14:paraId="2A6FFCB2" w14:textId="77777777" w:rsidR="0009452F" w:rsidRPr="003147C4" w:rsidRDefault="0009452F" w:rsidP="00A66C5F">
      <w:pPr>
        <w:spacing w:after="0" w:line="240" w:lineRule="auto"/>
        <w:rPr>
          <w:rFonts w:asciiTheme="majorHAnsi" w:hAnsiTheme="majorHAnsi"/>
          <w:sz w:val="20"/>
          <w:szCs w:val="20"/>
        </w:rPr>
      </w:pPr>
    </w:p>
    <w:p w14:paraId="253DF2C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courts are in constant flux, with territories expanding and contracting based on the changing seasons, the waxing and waning of emotions, and the outcomes of elaborate games and contests. Mortals who become entangled in Fey politics often find themselves bound by rules they don't understand and agreements they don't remember making.</w:t>
      </w:r>
    </w:p>
    <w:p w14:paraId="5498C73D" w14:textId="77777777" w:rsidR="0009452F" w:rsidRPr="003147C4" w:rsidRDefault="0009452F" w:rsidP="00A66C5F">
      <w:pPr>
        <w:spacing w:after="0" w:line="240" w:lineRule="auto"/>
        <w:rPr>
          <w:rFonts w:asciiTheme="majorHAnsi" w:hAnsiTheme="majorHAnsi"/>
          <w:sz w:val="20"/>
          <w:szCs w:val="20"/>
        </w:rPr>
      </w:pPr>
    </w:p>
    <w:p w14:paraId="0420596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Shadow Conclave</w:t>
      </w:r>
    </w:p>
    <w:p w14:paraId="6812DA59" w14:textId="77777777" w:rsidR="0009452F" w:rsidRPr="003147C4" w:rsidRDefault="0009452F" w:rsidP="00A66C5F">
      <w:pPr>
        <w:spacing w:after="0" w:line="240" w:lineRule="auto"/>
        <w:rPr>
          <w:rFonts w:asciiTheme="majorHAnsi" w:hAnsiTheme="majorHAnsi"/>
          <w:sz w:val="20"/>
          <w:szCs w:val="20"/>
        </w:rPr>
      </w:pPr>
    </w:p>
    <w:p w14:paraId="364F73EE" w14:textId="2B7D3473"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Shadowfell is dominated by the Shadow Conclave</w:t>
      </w:r>
      <w:r w:rsidR="00BC4D8C" w:rsidRPr="003147C4">
        <w:rPr>
          <w:rFonts w:asciiTheme="majorHAnsi" w:hAnsiTheme="majorHAnsi"/>
          <w:sz w:val="20"/>
          <w:szCs w:val="20"/>
        </w:rPr>
        <w:t xml:space="preserve">, </w:t>
      </w:r>
      <w:r w:rsidRPr="003147C4">
        <w:rPr>
          <w:rFonts w:asciiTheme="majorHAnsi" w:hAnsiTheme="majorHAnsi"/>
          <w:sz w:val="20"/>
          <w:szCs w:val="20"/>
        </w:rPr>
        <w:t>a loose alliance of powerful entities who have claimed dominion over different aspects of shadow, death, and darkness. Unlike the Fey Courts or Elemental Courts, the Shadow Conclave operates more like a council of equals, each member respecting the others' territories while pursuing their own agendas.</w:t>
      </w:r>
    </w:p>
    <w:p w14:paraId="211F4502" w14:textId="77777777" w:rsidR="0009452F" w:rsidRPr="003147C4" w:rsidRDefault="0009452F" w:rsidP="00A66C5F">
      <w:pPr>
        <w:spacing w:after="0" w:line="240" w:lineRule="auto"/>
        <w:rPr>
          <w:rFonts w:asciiTheme="majorHAnsi" w:hAnsiTheme="majorHAnsi"/>
          <w:sz w:val="20"/>
          <w:szCs w:val="20"/>
        </w:rPr>
      </w:pPr>
    </w:p>
    <w:p w14:paraId="47A7258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Key members include:</w:t>
      </w:r>
    </w:p>
    <w:p w14:paraId="7256C68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Raven Queen** - Mistress of death and fate</w:t>
      </w:r>
    </w:p>
    <w:p w14:paraId="060A8B1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Nightlord** - Master of darkness and fear</w:t>
      </w:r>
    </w:p>
    <w:p w14:paraId="5D86189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Grief Sovereign** - Ruler of sorrow and loss</w:t>
      </w:r>
    </w:p>
    <w:p w14:paraId="7C69432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Forgotten King** - Keeper of abandoned memories</w:t>
      </w:r>
    </w:p>
    <w:p w14:paraId="6D41E5CA" w14:textId="77777777" w:rsidR="0009452F" w:rsidRPr="003147C4" w:rsidRDefault="0009452F" w:rsidP="00A66C5F">
      <w:pPr>
        <w:spacing w:after="0" w:line="240" w:lineRule="auto"/>
        <w:rPr>
          <w:rFonts w:asciiTheme="majorHAnsi" w:hAnsiTheme="majorHAnsi"/>
          <w:sz w:val="20"/>
          <w:szCs w:val="20"/>
        </w:rPr>
      </w:pPr>
    </w:p>
    <w:p w14:paraId="1419604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Shadow Conclave rarely acts in unison, but when faced with threats to the Shadowfell itself, they can combine their considerable powers to devastating effect. Their agents often work in the Material Plane, collecting souls, spreading darkness, or maintaining the balance between life and death.</w:t>
      </w:r>
    </w:p>
    <w:p w14:paraId="2C8E90C8" w14:textId="77777777" w:rsidR="0009452F" w:rsidRPr="003147C4" w:rsidRDefault="0009452F" w:rsidP="00A66C5F">
      <w:pPr>
        <w:spacing w:after="0" w:line="240" w:lineRule="auto"/>
        <w:rPr>
          <w:rFonts w:asciiTheme="majorHAnsi" w:hAnsiTheme="majorHAnsi"/>
          <w:sz w:val="20"/>
          <w:szCs w:val="20"/>
        </w:rPr>
      </w:pPr>
    </w:p>
    <w:p w14:paraId="745503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Astral Dominions</w:t>
      </w:r>
    </w:p>
    <w:p w14:paraId="7C64C9FE" w14:textId="77777777" w:rsidR="0009452F" w:rsidRPr="003147C4" w:rsidRDefault="0009452F" w:rsidP="00A66C5F">
      <w:pPr>
        <w:spacing w:after="0" w:line="240" w:lineRule="auto"/>
        <w:rPr>
          <w:rFonts w:asciiTheme="majorHAnsi" w:hAnsiTheme="majorHAnsi"/>
          <w:sz w:val="20"/>
          <w:szCs w:val="20"/>
        </w:rPr>
      </w:pPr>
    </w:p>
    <w:p w14:paraId="41A6157A" w14:textId="4997B9F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vast expanse of the Astral Plane is home to numerous dominions</w:t>
      </w:r>
      <w:r w:rsidR="00BC4D8C" w:rsidRPr="003147C4">
        <w:rPr>
          <w:rFonts w:asciiTheme="majorHAnsi" w:hAnsiTheme="majorHAnsi"/>
          <w:sz w:val="20"/>
          <w:szCs w:val="20"/>
        </w:rPr>
        <w:t xml:space="preserve">, </w:t>
      </w:r>
      <w:r w:rsidRPr="003147C4">
        <w:rPr>
          <w:rFonts w:asciiTheme="majorHAnsi" w:hAnsiTheme="majorHAnsi"/>
          <w:sz w:val="20"/>
          <w:szCs w:val="20"/>
        </w:rPr>
        <w:t>pocket realms created and maintained by powerful entities. These dominions vary greatly in size and nature, from small islands of stability to vast empires spanning what would be thousands of miles in material terms.</w:t>
      </w:r>
    </w:p>
    <w:p w14:paraId="1B92BB12" w14:textId="77777777" w:rsidR="0009452F" w:rsidRPr="003147C4" w:rsidRDefault="0009452F" w:rsidP="00A66C5F">
      <w:pPr>
        <w:spacing w:after="0" w:line="240" w:lineRule="auto"/>
        <w:rPr>
          <w:rFonts w:asciiTheme="majorHAnsi" w:hAnsiTheme="majorHAnsi"/>
          <w:sz w:val="20"/>
          <w:szCs w:val="20"/>
        </w:rPr>
      </w:pPr>
    </w:p>
    <w:p w14:paraId="671F5B8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Notable Astral Dominions include:</w:t>
      </w:r>
    </w:p>
    <w:p w14:paraId="390760E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Silver Citadel** - Fortress of the Githyanki, raiders of the Astral</w:t>
      </w:r>
    </w:p>
    <w:p w14:paraId="6B1C3D8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Dream Bazaar** - Marketplace where memories and ideas are bought and sold</w:t>
      </w:r>
    </w:p>
    <w:p w14:paraId="3570465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Thought Forge** - Where pure concepts are crafted into semi-real objects</w:t>
      </w:r>
    </w:p>
    <w:p w14:paraId="2F46842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Void Archives** - Repository of knowledge from across the multiverse</w:t>
      </w:r>
    </w:p>
    <w:p w14:paraId="3F483670" w14:textId="77777777" w:rsidR="0009452F" w:rsidRPr="003147C4" w:rsidRDefault="0009452F" w:rsidP="00A66C5F">
      <w:pPr>
        <w:spacing w:after="0" w:line="240" w:lineRule="auto"/>
        <w:rPr>
          <w:rFonts w:asciiTheme="majorHAnsi" w:hAnsiTheme="majorHAnsi"/>
          <w:sz w:val="20"/>
          <w:szCs w:val="20"/>
        </w:rPr>
      </w:pPr>
    </w:p>
    <w:p w14:paraId="505D4CF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Control of these dominions is constantly contested, with powerful psions, astral entities, and even gods vying for territory. The fluid nature of the Astral Plane means that dominions can expand, contract, merge, or disappear based on the mental strength of their rulers.</w:t>
      </w:r>
    </w:p>
    <w:p w14:paraId="265E7740" w14:textId="77777777" w:rsidR="0009452F" w:rsidRPr="003147C4" w:rsidRDefault="0009452F" w:rsidP="00A66C5F">
      <w:pPr>
        <w:spacing w:after="0" w:line="240" w:lineRule="auto"/>
        <w:rPr>
          <w:rFonts w:asciiTheme="majorHAnsi" w:hAnsiTheme="majorHAnsi"/>
          <w:sz w:val="20"/>
          <w:szCs w:val="20"/>
        </w:rPr>
      </w:pPr>
    </w:p>
    <w:p w14:paraId="11118BB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Factions</w:t>
      </w:r>
    </w:p>
    <w:p w14:paraId="6929F7E5" w14:textId="77777777" w:rsidR="0009452F" w:rsidRPr="003147C4" w:rsidRDefault="0009452F" w:rsidP="00A66C5F">
      <w:pPr>
        <w:spacing w:after="0" w:line="240" w:lineRule="auto"/>
        <w:rPr>
          <w:rFonts w:asciiTheme="majorHAnsi" w:hAnsiTheme="majorHAnsi"/>
          <w:sz w:val="20"/>
          <w:szCs w:val="20"/>
        </w:rPr>
      </w:pPr>
    </w:p>
    <w:p w14:paraId="0A17F52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Beyond the major courts and councils, numerous factions operate across multiple planes, pursuing various agendas:</w:t>
      </w:r>
    </w:p>
    <w:p w14:paraId="54253874" w14:textId="77777777" w:rsidR="0009452F" w:rsidRPr="003147C4" w:rsidRDefault="0009452F" w:rsidP="00A66C5F">
      <w:pPr>
        <w:spacing w:after="0" w:line="240" w:lineRule="auto"/>
        <w:rPr>
          <w:rFonts w:asciiTheme="majorHAnsi" w:hAnsiTheme="majorHAnsi"/>
          <w:sz w:val="20"/>
          <w:szCs w:val="20"/>
        </w:rPr>
      </w:pPr>
    </w:p>
    <w:p w14:paraId="32F39F1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Sigil Compact</w:t>
      </w:r>
    </w:p>
    <w:p w14:paraId="472A42B7" w14:textId="77777777" w:rsidR="0009452F" w:rsidRPr="003147C4" w:rsidRDefault="0009452F" w:rsidP="00A66C5F">
      <w:pPr>
        <w:spacing w:after="0" w:line="240" w:lineRule="auto"/>
        <w:rPr>
          <w:rFonts w:asciiTheme="majorHAnsi" w:hAnsiTheme="majorHAnsi"/>
          <w:sz w:val="20"/>
          <w:szCs w:val="20"/>
        </w:rPr>
      </w:pPr>
    </w:p>
    <w:p w14:paraId="3B4E43C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Based in the legendary city of Sigil (rumored to be at the center of the multiverse), the Sigil Compact is a coalition of planar travelers, merchants, and diplomats who seek to maintain open communication and trade between planes. They operate planar embassies, negotiate treaties, and mediate disputes between extraplanar entities.</w:t>
      </w:r>
    </w:p>
    <w:p w14:paraId="448A9583" w14:textId="77777777" w:rsidR="0009452F" w:rsidRPr="003147C4" w:rsidRDefault="0009452F" w:rsidP="00A66C5F">
      <w:pPr>
        <w:spacing w:after="0" w:line="240" w:lineRule="auto"/>
        <w:rPr>
          <w:rFonts w:asciiTheme="majorHAnsi" w:hAnsiTheme="majorHAnsi"/>
          <w:sz w:val="20"/>
          <w:szCs w:val="20"/>
        </w:rPr>
      </w:pPr>
    </w:p>
    <w:p w14:paraId="13969E3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Order of the Gatekeepers</w:t>
      </w:r>
    </w:p>
    <w:p w14:paraId="1440F688" w14:textId="77777777" w:rsidR="0009452F" w:rsidRPr="003147C4" w:rsidRDefault="0009452F" w:rsidP="00A66C5F">
      <w:pPr>
        <w:spacing w:after="0" w:line="240" w:lineRule="auto"/>
        <w:rPr>
          <w:rFonts w:asciiTheme="majorHAnsi" w:hAnsiTheme="majorHAnsi"/>
          <w:sz w:val="20"/>
          <w:szCs w:val="20"/>
        </w:rPr>
      </w:pPr>
    </w:p>
    <w:p w14:paraId="1B3E829F" w14:textId="32AFA02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This ancient organization monitors planar boundaries and portals, working to prevent unauthorized crossings and incursions. They are particularly vigilant against aberrations and entities from the Far Realm</w:t>
      </w:r>
      <w:r w:rsidR="00BC4D8C" w:rsidRPr="003147C4">
        <w:rPr>
          <w:rFonts w:asciiTheme="majorHAnsi" w:hAnsiTheme="majorHAnsi"/>
          <w:sz w:val="20"/>
          <w:szCs w:val="20"/>
        </w:rPr>
        <w:t xml:space="preserve">, </w:t>
      </w:r>
      <w:r w:rsidRPr="003147C4">
        <w:rPr>
          <w:rFonts w:asciiTheme="majorHAnsi" w:hAnsiTheme="majorHAnsi"/>
          <w:sz w:val="20"/>
          <w:szCs w:val="20"/>
        </w:rPr>
        <w:t>a space beyond the normal multiverse that threatens the sanity of reality itself.</w:t>
      </w:r>
    </w:p>
    <w:p w14:paraId="4825BE9D" w14:textId="77777777" w:rsidR="0009452F" w:rsidRPr="003147C4" w:rsidRDefault="0009452F" w:rsidP="00A66C5F">
      <w:pPr>
        <w:spacing w:after="0" w:line="240" w:lineRule="auto"/>
        <w:rPr>
          <w:rFonts w:asciiTheme="majorHAnsi" w:hAnsiTheme="majorHAnsi"/>
          <w:sz w:val="20"/>
          <w:szCs w:val="20"/>
        </w:rPr>
      </w:pPr>
    </w:p>
    <w:p w14:paraId="6B0E775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Cartographers' Guild</w:t>
      </w:r>
    </w:p>
    <w:p w14:paraId="2505D499" w14:textId="77777777" w:rsidR="0009452F" w:rsidRPr="003147C4" w:rsidRDefault="0009452F" w:rsidP="00A66C5F">
      <w:pPr>
        <w:spacing w:after="0" w:line="240" w:lineRule="auto"/>
        <w:rPr>
          <w:rFonts w:asciiTheme="majorHAnsi" w:hAnsiTheme="majorHAnsi"/>
          <w:sz w:val="20"/>
          <w:szCs w:val="20"/>
        </w:rPr>
      </w:pPr>
    </w:p>
    <w:p w14:paraId="6BB9B2D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These intrepid explorers map the ever-changing landscapes of the planes, documenting new regions and tracking shifts in planar boundaries. Their maps are highly prized by travelers, scholars, and military strategists alike.</w:t>
      </w:r>
    </w:p>
    <w:p w14:paraId="4E0EEA53" w14:textId="77777777" w:rsidR="0009452F" w:rsidRPr="003147C4" w:rsidRDefault="0009452F" w:rsidP="00A66C5F">
      <w:pPr>
        <w:spacing w:after="0" w:line="240" w:lineRule="auto"/>
        <w:rPr>
          <w:rFonts w:asciiTheme="majorHAnsi" w:hAnsiTheme="majorHAnsi"/>
          <w:sz w:val="20"/>
          <w:szCs w:val="20"/>
        </w:rPr>
      </w:pPr>
    </w:p>
    <w:p w14:paraId="2D4054A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Illuminated Path</w:t>
      </w:r>
    </w:p>
    <w:p w14:paraId="17FD91F2" w14:textId="77777777" w:rsidR="0009452F" w:rsidRPr="003147C4" w:rsidRDefault="0009452F" w:rsidP="00A66C5F">
      <w:pPr>
        <w:spacing w:after="0" w:line="240" w:lineRule="auto"/>
        <w:rPr>
          <w:rFonts w:asciiTheme="majorHAnsi" w:hAnsiTheme="majorHAnsi"/>
          <w:sz w:val="20"/>
          <w:szCs w:val="20"/>
        </w:rPr>
      </w:pPr>
    </w:p>
    <w:p w14:paraId="75D4B89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secretive group seeking to uncover the true nature of the multiverse and the origins of Lumina and Umbra. They collect ancient artifacts, study primordial magic, and attempt to reconstruct the events of creation through archaeological and mystical research.</w:t>
      </w:r>
    </w:p>
    <w:p w14:paraId="7CBB7F14" w14:textId="77777777" w:rsidR="0009452F" w:rsidRPr="003147C4" w:rsidRDefault="0009452F" w:rsidP="00A66C5F">
      <w:pPr>
        <w:spacing w:after="0" w:line="240" w:lineRule="auto"/>
        <w:rPr>
          <w:rFonts w:asciiTheme="majorHAnsi" w:hAnsiTheme="majorHAnsi"/>
          <w:sz w:val="20"/>
          <w:szCs w:val="20"/>
        </w:rPr>
      </w:pPr>
    </w:p>
    <w:p w14:paraId="400721D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Current Planar Tensions</w:t>
      </w:r>
    </w:p>
    <w:p w14:paraId="6CAB285F" w14:textId="77777777" w:rsidR="0009452F" w:rsidRPr="003147C4" w:rsidRDefault="0009452F" w:rsidP="00A66C5F">
      <w:pPr>
        <w:spacing w:after="0" w:line="240" w:lineRule="auto"/>
        <w:rPr>
          <w:rFonts w:asciiTheme="majorHAnsi" w:hAnsiTheme="majorHAnsi"/>
          <w:sz w:val="20"/>
          <w:szCs w:val="20"/>
        </w:rPr>
      </w:pPr>
    </w:p>
    <w:p w14:paraId="7D38C5D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Several major conflicts and tensions currently threaten the stability of the planar cosmos:</w:t>
      </w:r>
    </w:p>
    <w:p w14:paraId="060A905E" w14:textId="77777777" w:rsidR="0009452F" w:rsidRPr="003147C4" w:rsidRDefault="0009452F" w:rsidP="00A66C5F">
      <w:pPr>
        <w:spacing w:after="0" w:line="240" w:lineRule="auto"/>
        <w:rPr>
          <w:rFonts w:asciiTheme="majorHAnsi" w:hAnsiTheme="majorHAnsi"/>
          <w:sz w:val="20"/>
          <w:szCs w:val="20"/>
        </w:rPr>
      </w:pPr>
    </w:p>
    <w:p w14:paraId="5E510FB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Elemental Convergence</w:t>
      </w:r>
    </w:p>
    <w:p w14:paraId="66D571DE" w14:textId="77777777" w:rsidR="0009452F" w:rsidRPr="003147C4" w:rsidRDefault="0009452F" w:rsidP="00A66C5F">
      <w:pPr>
        <w:spacing w:after="0" w:line="240" w:lineRule="auto"/>
        <w:rPr>
          <w:rFonts w:asciiTheme="majorHAnsi" w:hAnsiTheme="majorHAnsi"/>
          <w:sz w:val="20"/>
          <w:szCs w:val="20"/>
        </w:rPr>
      </w:pPr>
    </w:p>
    <w:p w14:paraId="257E31E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rare astronomical event is approaching where the four Elemental Planes will temporarily align with the Material Plane, weakening the boundaries between them. Elemental Lords are positioning their forces to take advantage of this convergence, potentially triggering catastrophic elemental incursions into the mortal world.</w:t>
      </w:r>
    </w:p>
    <w:p w14:paraId="754E60F5" w14:textId="77777777" w:rsidR="0009452F" w:rsidRPr="003147C4" w:rsidRDefault="0009452F" w:rsidP="00A66C5F">
      <w:pPr>
        <w:spacing w:after="0" w:line="240" w:lineRule="auto"/>
        <w:rPr>
          <w:rFonts w:asciiTheme="majorHAnsi" w:hAnsiTheme="majorHAnsi"/>
          <w:sz w:val="20"/>
          <w:szCs w:val="20"/>
        </w:rPr>
      </w:pPr>
    </w:p>
    <w:p w14:paraId="5AEA8D9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Shadow Ascendancy</w:t>
      </w:r>
    </w:p>
    <w:p w14:paraId="7347AE8D" w14:textId="77777777" w:rsidR="0009452F" w:rsidRPr="003147C4" w:rsidRDefault="0009452F" w:rsidP="00A66C5F">
      <w:pPr>
        <w:spacing w:after="0" w:line="240" w:lineRule="auto"/>
        <w:rPr>
          <w:rFonts w:asciiTheme="majorHAnsi" w:hAnsiTheme="majorHAnsi"/>
          <w:sz w:val="20"/>
          <w:szCs w:val="20"/>
        </w:rPr>
      </w:pPr>
    </w:p>
    <w:p w14:paraId="2000545B" w14:textId="0335D0E6"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Something is stirring in the deepest regions of the Shadowfell</w:t>
      </w:r>
      <w:r w:rsidR="00BC4D8C" w:rsidRPr="003147C4">
        <w:rPr>
          <w:rFonts w:asciiTheme="majorHAnsi" w:hAnsiTheme="majorHAnsi"/>
          <w:sz w:val="20"/>
          <w:szCs w:val="20"/>
        </w:rPr>
        <w:t xml:space="preserve">, </w:t>
      </w:r>
      <w:r w:rsidRPr="003147C4">
        <w:rPr>
          <w:rFonts w:asciiTheme="majorHAnsi" w:hAnsiTheme="majorHAnsi"/>
          <w:sz w:val="20"/>
          <w:szCs w:val="20"/>
        </w:rPr>
        <w:t>an ancient entity known only as the Void Sovereign is awakening after eons of dormancy. Its influence is spreading through the plane, corrupting even powerful shadow beings and threatening to extend into the Material Plane through shadow touchpoints.</w:t>
      </w:r>
    </w:p>
    <w:p w14:paraId="47B0E7B9" w14:textId="77777777" w:rsidR="0009452F" w:rsidRPr="003147C4" w:rsidRDefault="0009452F" w:rsidP="00A66C5F">
      <w:pPr>
        <w:spacing w:after="0" w:line="240" w:lineRule="auto"/>
        <w:rPr>
          <w:rFonts w:asciiTheme="majorHAnsi" w:hAnsiTheme="majorHAnsi"/>
          <w:sz w:val="20"/>
          <w:szCs w:val="20"/>
        </w:rPr>
      </w:pPr>
    </w:p>
    <w:p w14:paraId="68B674A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Fey Schism</w:t>
      </w:r>
    </w:p>
    <w:p w14:paraId="3AA71433" w14:textId="77777777" w:rsidR="0009452F" w:rsidRPr="003147C4" w:rsidRDefault="0009452F" w:rsidP="00A66C5F">
      <w:pPr>
        <w:spacing w:after="0" w:line="240" w:lineRule="auto"/>
        <w:rPr>
          <w:rFonts w:asciiTheme="majorHAnsi" w:hAnsiTheme="majorHAnsi"/>
          <w:sz w:val="20"/>
          <w:szCs w:val="20"/>
        </w:rPr>
      </w:pPr>
    </w:p>
    <w:p w14:paraId="36BEABF7" w14:textId="6A26C1CE"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bitter dispute has erupted between the Summer and Winter Courts over a territory known as the Twilight Grove</w:t>
      </w:r>
      <w:r w:rsidR="00BC4D8C" w:rsidRPr="003147C4">
        <w:rPr>
          <w:rFonts w:asciiTheme="majorHAnsi" w:hAnsiTheme="majorHAnsi"/>
          <w:sz w:val="20"/>
          <w:szCs w:val="20"/>
        </w:rPr>
        <w:t xml:space="preserve">, </w:t>
      </w:r>
      <w:r w:rsidRPr="003147C4">
        <w:rPr>
          <w:rFonts w:asciiTheme="majorHAnsi" w:hAnsiTheme="majorHAnsi"/>
          <w:sz w:val="20"/>
          <w:szCs w:val="20"/>
        </w:rPr>
        <w:t>a region of the Feywild that serves as a crucial nexus of magical energy. This conflict has disrupted the natural cycle of seasons in parts of the Material Plane, causing agricultural chaos and magical anomalies.</w:t>
      </w:r>
    </w:p>
    <w:p w14:paraId="4BD7E87D" w14:textId="77777777" w:rsidR="0009452F" w:rsidRPr="003147C4" w:rsidRDefault="0009452F" w:rsidP="00A66C5F">
      <w:pPr>
        <w:spacing w:after="0" w:line="240" w:lineRule="auto"/>
        <w:rPr>
          <w:rFonts w:asciiTheme="majorHAnsi" w:hAnsiTheme="majorHAnsi"/>
          <w:sz w:val="20"/>
          <w:szCs w:val="20"/>
        </w:rPr>
      </w:pPr>
    </w:p>
    <w:p w14:paraId="34FEE15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Infernal Conspiracy</w:t>
      </w:r>
    </w:p>
    <w:p w14:paraId="3118CACF" w14:textId="77777777" w:rsidR="0009452F" w:rsidRPr="003147C4" w:rsidRDefault="0009452F" w:rsidP="00A66C5F">
      <w:pPr>
        <w:spacing w:after="0" w:line="240" w:lineRule="auto"/>
        <w:rPr>
          <w:rFonts w:asciiTheme="majorHAnsi" w:hAnsiTheme="majorHAnsi"/>
          <w:sz w:val="20"/>
          <w:szCs w:val="20"/>
        </w:rPr>
      </w:pPr>
    </w:p>
    <w:p w14:paraId="1F29441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Agents of the Nine Hells have infiltrated multiple Material Plane governments, subtly influencing policy and sowing discord. Their ultimate goal appears to be the establishment of legal frameworks that technically permit diabolical intervention without violating the Divine Pact, potentially opening the door to large-scale infernal influence.</w:t>
      </w:r>
    </w:p>
    <w:p w14:paraId="0D26C901" w14:textId="77777777" w:rsidR="0009452F" w:rsidRPr="003147C4" w:rsidRDefault="0009452F" w:rsidP="00A66C5F">
      <w:pPr>
        <w:spacing w:after="0" w:line="240" w:lineRule="auto"/>
        <w:rPr>
          <w:rFonts w:asciiTheme="majorHAnsi" w:hAnsiTheme="majorHAnsi"/>
          <w:sz w:val="20"/>
          <w:szCs w:val="20"/>
        </w:rPr>
      </w:pPr>
    </w:p>
    <w:p w14:paraId="23F9F53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History of Aethel</w:t>
      </w:r>
    </w:p>
    <w:p w14:paraId="4742291C" w14:textId="77777777" w:rsidR="0009452F" w:rsidRPr="003147C4" w:rsidRDefault="0009452F" w:rsidP="00A66C5F">
      <w:pPr>
        <w:spacing w:after="0" w:line="240" w:lineRule="auto"/>
        <w:rPr>
          <w:rFonts w:asciiTheme="majorHAnsi" w:hAnsiTheme="majorHAnsi"/>
          <w:sz w:val="20"/>
          <w:szCs w:val="20"/>
        </w:rPr>
      </w:pPr>
    </w:p>
    <w:p w14:paraId="502FEBF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Dawn Era (Pre-History - 10,000 BE)</w:t>
      </w:r>
    </w:p>
    <w:p w14:paraId="597D3A6D" w14:textId="77777777" w:rsidR="0009452F" w:rsidRPr="003147C4" w:rsidRDefault="0009452F" w:rsidP="00A66C5F">
      <w:pPr>
        <w:spacing w:after="0" w:line="240" w:lineRule="auto"/>
        <w:rPr>
          <w:rFonts w:asciiTheme="majorHAnsi" w:hAnsiTheme="majorHAnsi"/>
          <w:sz w:val="20"/>
          <w:szCs w:val="20"/>
        </w:rPr>
      </w:pPr>
    </w:p>
    <w:p w14:paraId="3437488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Dawn Era encompasses the earliest period of Aethel's history, from the formation of the Material Plane through the rise of the first mortal civilizations. Much of this era is known only through myth, legend, and fragmentary archaeological evidence.</w:t>
      </w:r>
    </w:p>
    <w:p w14:paraId="47E74B13" w14:textId="77777777" w:rsidR="0009452F" w:rsidRPr="003147C4" w:rsidRDefault="0009452F" w:rsidP="00A66C5F">
      <w:pPr>
        <w:spacing w:after="0" w:line="240" w:lineRule="auto"/>
        <w:rPr>
          <w:rFonts w:asciiTheme="majorHAnsi" w:hAnsiTheme="majorHAnsi"/>
          <w:sz w:val="20"/>
          <w:szCs w:val="20"/>
        </w:rPr>
      </w:pPr>
    </w:p>
    <w:p w14:paraId="0F37E96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Key events include:</w:t>
      </w:r>
    </w:p>
    <w:p w14:paraId="6F02C60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Shaping of the World** - The gods molding the physical features of Aethel</w:t>
      </w:r>
    </w:p>
    <w:p w14:paraId="5874B73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Birth of the Ancients** - The creation of the first sentient beings</w:t>
      </w:r>
    </w:p>
    <w:p w14:paraId="10A49DF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Elemental Wars** - Conflicts between primordial elemental forces</w:t>
      </w:r>
    </w:p>
    <w:p w14:paraId="164C7A9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Fey Emergence** - The first connections between the Material Plane and the Feywild</w:t>
      </w:r>
    </w:p>
    <w:p w14:paraId="0F081B1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Draconic Ascendancy** - The rise of dragons as the dominant power</w:t>
      </w:r>
    </w:p>
    <w:p w14:paraId="45035310" w14:textId="77777777" w:rsidR="0009452F" w:rsidRPr="003147C4" w:rsidRDefault="0009452F" w:rsidP="00A66C5F">
      <w:pPr>
        <w:spacing w:after="0" w:line="240" w:lineRule="auto"/>
        <w:rPr>
          <w:rFonts w:asciiTheme="majorHAnsi" w:hAnsiTheme="majorHAnsi"/>
          <w:sz w:val="20"/>
          <w:szCs w:val="20"/>
        </w:rPr>
      </w:pPr>
    </w:p>
    <w:p w14:paraId="2B96584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During this era, magic was raw and untamed, flowing freely through the world. The boundaries between planes were fluid, allowing beings to cross between realms with relative ease. The Ancients established the first settlements and began to explore the fundamental principles of reality.</w:t>
      </w:r>
    </w:p>
    <w:p w14:paraId="41C4FF2C" w14:textId="77777777" w:rsidR="0009452F" w:rsidRPr="003147C4" w:rsidRDefault="0009452F" w:rsidP="00A66C5F">
      <w:pPr>
        <w:spacing w:after="0" w:line="240" w:lineRule="auto"/>
        <w:rPr>
          <w:rFonts w:asciiTheme="majorHAnsi" w:hAnsiTheme="majorHAnsi"/>
          <w:sz w:val="20"/>
          <w:szCs w:val="20"/>
        </w:rPr>
      </w:pPr>
    </w:p>
    <w:p w14:paraId="3D7E05F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Age of Wonders (10,000 BE - 5,000 BE)</w:t>
      </w:r>
    </w:p>
    <w:p w14:paraId="26B88DEF" w14:textId="77777777" w:rsidR="0009452F" w:rsidRPr="003147C4" w:rsidRDefault="0009452F" w:rsidP="00A66C5F">
      <w:pPr>
        <w:spacing w:after="0" w:line="240" w:lineRule="auto"/>
        <w:rPr>
          <w:rFonts w:asciiTheme="majorHAnsi" w:hAnsiTheme="majorHAnsi"/>
          <w:sz w:val="20"/>
          <w:szCs w:val="20"/>
        </w:rPr>
      </w:pPr>
    </w:p>
    <w:p w14:paraId="1129C7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Age of Wonders represents the height of magical civilization in Aethel's history. During this period, the Ancients guided the development of the Elder Races and later the Younger Races, teaching them the secrets of magic, technology, and planar travel.</w:t>
      </w:r>
    </w:p>
    <w:p w14:paraId="0ACB7394" w14:textId="77777777" w:rsidR="0009452F" w:rsidRPr="003147C4" w:rsidRDefault="0009452F" w:rsidP="00A66C5F">
      <w:pPr>
        <w:spacing w:after="0" w:line="240" w:lineRule="auto"/>
        <w:rPr>
          <w:rFonts w:asciiTheme="majorHAnsi" w:hAnsiTheme="majorHAnsi"/>
          <w:sz w:val="20"/>
          <w:szCs w:val="20"/>
        </w:rPr>
      </w:pPr>
    </w:p>
    <w:p w14:paraId="3A1DA0E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Major developments included:</w:t>
      </w:r>
    </w:p>
    <w:p w14:paraId="1DB270D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Founding of Arcanum** - The first and greatest city of magic</w:t>
      </w:r>
    </w:p>
    <w:p w14:paraId="61A0E24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Celestial Observatories** - Massive structures for studying the stars and planes</w:t>
      </w:r>
    </w:p>
    <w:p w14:paraId="741540F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Ley Line Network** - A system for channeling and distributing magical energy</w:t>
      </w:r>
    </w:p>
    <w:p w14:paraId="6E69292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Grand Libraries** - Repositories of all known knowledge</w:t>
      </w:r>
    </w:p>
    <w:p w14:paraId="535CA1A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Gateways** - Permanent portals to other planes of existence</w:t>
      </w:r>
    </w:p>
    <w:p w14:paraId="23B2271C" w14:textId="77777777" w:rsidR="0009452F" w:rsidRPr="003147C4" w:rsidRDefault="0009452F" w:rsidP="00A66C5F">
      <w:pPr>
        <w:spacing w:after="0" w:line="240" w:lineRule="auto"/>
        <w:rPr>
          <w:rFonts w:asciiTheme="majorHAnsi" w:hAnsiTheme="majorHAnsi"/>
          <w:sz w:val="20"/>
          <w:szCs w:val="20"/>
        </w:rPr>
      </w:pPr>
    </w:p>
    <w:p w14:paraId="049333C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Society during this era was highly magical, with enchanted items used for even mundane tasks. Lifespans were extended through magical means, disease was virtually unknown, and physical needs were easily met through conjuration and transmutation.</w:t>
      </w:r>
    </w:p>
    <w:p w14:paraId="1E36A553" w14:textId="77777777" w:rsidR="0009452F" w:rsidRPr="003147C4" w:rsidRDefault="0009452F" w:rsidP="00A66C5F">
      <w:pPr>
        <w:spacing w:after="0" w:line="240" w:lineRule="auto"/>
        <w:rPr>
          <w:rFonts w:asciiTheme="majorHAnsi" w:hAnsiTheme="majorHAnsi"/>
          <w:sz w:val="20"/>
          <w:szCs w:val="20"/>
        </w:rPr>
      </w:pPr>
    </w:p>
    <w:p w14:paraId="31712BEF" w14:textId="6D9624BF"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Age of Wonders ended with the Cataclysm</w:t>
      </w:r>
      <w:r w:rsidR="00BC4D8C" w:rsidRPr="003147C4">
        <w:rPr>
          <w:rFonts w:asciiTheme="majorHAnsi" w:hAnsiTheme="majorHAnsi"/>
          <w:sz w:val="20"/>
          <w:szCs w:val="20"/>
        </w:rPr>
        <w:t xml:space="preserve">, </w:t>
      </w:r>
      <w:r w:rsidRPr="003147C4">
        <w:rPr>
          <w:rFonts w:asciiTheme="majorHAnsi" w:hAnsiTheme="majorHAnsi"/>
          <w:sz w:val="20"/>
          <w:szCs w:val="20"/>
        </w:rPr>
        <w:t>a magical disaster that destroyed much of civilization and permanently altered the nature of magic in Aethel.</w:t>
      </w:r>
    </w:p>
    <w:p w14:paraId="5DAF2DF0" w14:textId="77777777" w:rsidR="0009452F" w:rsidRPr="003147C4" w:rsidRDefault="0009452F" w:rsidP="00A66C5F">
      <w:pPr>
        <w:spacing w:after="0" w:line="240" w:lineRule="auto"/>
        <w:rPr>
          <w:rFonts w:asciiTheme="majorHAnsi" w:hAnsiTheme="majorHAnsi"/>
          <w:sz w:val="20"/>
          <w:szCs w:val="20"/>
        </w:rPr>
      </w:pPr>
    </w:p>
    <w:p w14:paraId="2482404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Age of Darkness (5,000 BE - 3,000 BE)</w:t>
      </w:r>
    </w:p>
    <w:p w14:paraId="33E8D9CE" w14:textId="77777777" w:rsidR="0009452F" w:rsidRPr="003147C4" w:rsidRDefault="0009452F" w:rsidP="00A66C5F">
      <w:pPr>
        <w:spacing w:after="0" w:line="240" w:lineRule="auto"/>
        <w:rPr>
          <w:rFonts w:asciiTheme="majorHAnsi" w:hAnsiTheme="majorHAnsi"/>
          <w:sz w:val="20"/>
          <w:szCs w:val="20"/>
        </w:rPr>
      </w:pPr>
    </w:p>
    <w:p w14:paraId="06F890E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Following the Cataclysm, Aethel entered a prolonged dark age. The survivors of the disaster were scattered and traumatized, forced to rebuild society from the ruins of former glory. Magic became rare and feared, associated with the destruction that had nearly ended the world.</w:t>
      </w:r>
    </w:p>
    <w:p w14:paraId="08DB91F6" w14:textId="77777777" w:rsidR="0009452F" w:rsidRPr="003147C4" w:rsidRDefault="0009452F" w:rsidP="00A66C5F">
      <w:pPr>
        <w:spacing w:after="0" w:line="240" w:lineRule="auto"/>
        <w:rPr>
          <w:rFonts w:asciiTheme="majorHAnsi" w:hAnsiTheme="majorHAnsi"/>
          <w:sz w:val="20"/>
          <w:szCs w:val="20"/>
        </w:rPr>
      </w:pPr>
    </w:p>
    <w:p w14:paraId="6A7B4C0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This period was characterized by:</w:t>
      </w:r>
    </w:p>
    <w:p w14:paraId="171FA0B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Seal** - The strengthening of boundaries between planes</w:t>
      </w:r>
    </w:p>
    <w:p w14:paraId="3364C0C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Divine Withdrawal** - Gods becoming less directly involved in mortal affairs</w:t>
      </w:r>
    </w:p>
    <w:p w14:paraId="3B45672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Knowledge Loss** - The disappearance of advanced magical and technological knowledge</w:t>
      </w:r>
    </w:p>
    <w:p w14:paraId="7092B4C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Tribal Resurgence** - The breakdown of large civilizations into smaller communities</w:t>
      </w:r>
    </w:p>
    <w:p w14:paraId="472E3B4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Monstrous Migrations** - Dangerous creatures filling the power vacuum left by civilization</w:t>
      </w:r>
    </w:p>
    <w:p w14:paraId="53A56F9B" w14:textId="77777777" w:rsidR="0009452F" w:rsidRPr="003147C4" w:rsidRDefault="0009452F" w:rsidP="00A66C5F">
      <w:pPr>
        <w:spacing w:after="0" w:line="240" w:lineRule="auto"/>
        <w:rPr>
          <w:rFonts w:asciiTheme="majorHAnsi" w:hAnsiTheme="majorHAnsi"/>
          <w:sz w:val="20"/>
          <w:szCs w:val="20"/>
        </w:rPr>
      </w:pPr>
    </w:p>
    <w:p w14:paraId="0CB7727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During this time, most people lived in small, isolated communities, struggling to survive in a world filled with dangers both magical and mundane. Those who still practiced magic did so in secret, often persecuted by fearful populations who blamed arcane arts for the Cataclysm.</w:t>
      </w:r>
    </w:p>
    <w:p w14:paraId="74AEFAF2" w14:textId="77777777" w:rsidR="0009452F" w:rsidRPr="003147C4" w:rsidRDefault="0009452F" w:rsidP="00A66C5F">
      <w:pPr>
        <w:spacing w:after="0" w:line="240" w:lineRule="auto"/>
        <w:rPr>
          <w:rFonts w:asciiTheme="majorHAnsi" w:hAnsiTheme="majorHAnsi"/>
          <w:sz w:val="20"/>
          <w:szCs w:val="20"/>
        </w:rPr>
      </w:pPr>
    </w:p>
    <w:p w14:paraId="77DE0D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Age of Renewal (3,000 BE - 1,000 BE)</w:t>
      </w:r>
    </w:p>
    <w:p w14:paraId="1CAD3DF6" w14:textId="77777777" w:rsidR="0009452F" w:rsidRPr="003147C4" w:rsidRDefault="0009452F" w:rsidP="00A66C5F">
      <w:pPr>
        <w:spacing w:after="0" w:line="240" w:lineRule="auto"/>
        <w:rPr>
          <w:rFonts w:asciiTheme="majorHAnsi" w:hAnsiTheme="majorHAnsi"/>
          <w:sz w:val="20"/>
          <w:szCs w:val="20"/>
        </w:rPr>
      </w:pPr>
    </w:p>
    <w:p w14:paraId="3D2ED78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Gradually, civilization began to recover from the Cataclysm. New kingdoms and city-states emerged, developing their own cultures, religions, and approaches to magic. This era saw the rise of the Cultural Pantheons as mortals sought divine guidance tailored to their specific needs and values.</w:t>
      </w:r>
    </w:p>
    <w:p w14:paraId="490EB1ED" w14:textId="77777777" w:rsidR="0009452F" w:rsidRPr="003147C4" w:rsidRDefault="0009452F" w:rsidP="00A66C5F">
      <w:pPr>
        <w:spacing w:after="0" w:line="240" w:lineRule="auto"/>
        <w:rPr>
          <w:rFonts w:asciiTheme="majorHAnsi" w:hAnsiTheme="majorHAnsi"/>
          <w:sz w:val="20"/>
          <w:szCs w:val="20"/>
        </w:rPr>
      </w:pPr>
    </w:p>
    <w:p w14:paraId="53CCBC2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Key developments included:</w:t>
      </w:r>
    </w:p>
    <w:p w14:paraId="705BAD1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Founding of New Kingdoms** - Thalassia, Nordheim, and Zephyria establishing their first major states</w:t>
      </w:r>
    </w:p>
    <w:p w14:paraId="080D162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Magical Renaissance** - The cautious return of arcane study under strict regulation</w:t>
      </w:r>
    </w:p>
    <w:p w14:paraId="791820F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Trade Routes** - The establishment of networks connecting distant regions</w:t>
      </w:r>
    </w:p>
    <w:p w14:paraId="2DB6CB6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Cultural Diversification** - The development of distinct ethnic and national identities</w:t>
      </w:r>
    </w:p>
    <w:p w14:paraId="58A4FBB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First Councils** - Organizations formed to govern the use of magic</w:t>
      </w:r>
    </w:p>
    <w:p w14:paraId="4C596D27" w14:textId="77777777" w:rsidR="0009452F" w:rsidRPr="003147C4" w:rsidRDefault="0009452F" w:rsidP="00A66C5F">
      <w:pPr>
        <w:spacing w:after="0" w:line="240" w:lineRule="auto"/>
        <w:rPr>
          <w:rFonts w:asciiTheme="majorHAnsi" w:hAnsiTheme="majorHAnsi"/>
          <w:sz w:val="20"/>
          <w:szCs w:val="20"/>
        </w:rPr>
      </w:pPr>
    </w:p>
    <w:p w14:paraId="1DBD4A8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During this period, attitudes toward magic slowly shifted from fear to cautious acceptance, though under much stricter control than in the Age of Wonders. Magical academies were established with rigorous ethical standards, and practitioners were required to register with local authorities.</w:t>
      </w:r>
    </w:p>
    <w:p w14:paraId="01E21E2E" w14:textId="77777777" w:rsidR="0009452F" w:rsidRPr="003147C4" w:rsidRDefault="0009452F" w:rsidP="00A66C5F">
      <w:pPr>
        <w:spacing w:after="0" w:line="240" w:lineRule="auto"/>
        <w:rPr>
          <w:rFonts w:asciiTheme="majorHAnsi" w:hAnsiTheme="majorHAnsi"/>
          <w:sz w:val="20"/>
          <w:szCs w:val="20"/>
        </w:rPr>
      </w:pPr>
    </w:p>
    <w:p w14:paraId="5AAC701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Imperial Era (1,000 BE - 500 AE)</w:t>
      </w:r>
    </w:p>
    <w:p w14:paraId="2455616D" w14:textId="77777777" w:rsidR="0009452F" w:rsidRPr="003147C4" w:rsidRDefault="0009452F" w:rsidP="00A66C5F">
      <w:pPr>
        <w:spacing w:after="0" w:line="240" w:lineRule="auto"/>
        <w:rPr>
          <w:rFonts w:asciiTheme="majorHAnsi" w:hAnsiTheme="majorHAnsi"/>
          <w:sz w:val="20"/>
          <w:szCs w:val="20"/>
        </w:rPr>
      </w:pPr>
    </w:p>
    <w:p w14:paraId="7A87641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As civilizations continued to develop, larger political entities began to form. The Imperial Era was dominated by the rise and fall of great empires that sought to unite large territories under central rule. This period saw significant advances in non-magical technology, architecture, and governance.</w:t>
      </w:r>
    </w:p>
    <w:p w14:paraId="3718C4B7" w14:textId="77777777" w:rsidR="0009452F" w:rsidRPr="003147C4" w:rsidRDefault="0009452F" w:rsidP="00A66C5F">
      <w:pPr>
        <w:spacing w:after="0" w:line="240" w:lineRule="auto"/>
        <w:rPr>
          <w:rFonts w:asciiTheme="majorHAnsi" w:hAnsiTheme="majorHAnsi"/>
          <w:sz w:val="20"/>
          <w:szCs w:val="20"/>
        </w:rPr>
      </w:pPr>
    </w:p>
    <w:p w14:paraId="4C3F770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Major empires included:</w:t>
      </w:r>
    </w:p>
    <w:p w14:paraId="39C5F32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Thalassian Hegemony** - A maritime empire controlling coastal regions and trade routes</w:t>
      </w:r>
    </w:p>
    <w:p w14:paraId="7A0DEE1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Nordheim Confederacy** - An alliance of northern warrior kingdoms</w:t>
      </w:r>
    </w:p>
    <w:p w14:paraId="0372E64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Zephyrian Dynasty** - A succession of god-kings ruling the southern deserts</w:t>
      </w:r>
    </w:p>
    <w:p w14:paraId="69F9256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Arcane Directorate** - A magocracy controlling the central plains</w:t>
      </w:r>
    </w:p>
    <w:p w14:paraId="161CEB0A" w14:textId="77777777" w:rsidR="0009452F" w:rsidRPr="003147C4" w:rsidRDefault="0009452F" w:rsidP="00A66C5F">
      <w:pPr>
        <w:spacing w:after="0" w:line="240" w:lineRule="auto"/>
        <w:rPr>
          <w:rFonts w:asciiTheme="majorHAnsi" w:hAnsiTheme="majorHAnsi"/>
          <w:sz w:val="20"/>
          <w:szCs w:val="20"/>
        </w:rPr>
      </w:pPr>
    </w:p>
    <w:p w14:paraId="6E71937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This era was marked by frequent conflicts between these powers, as well as internal struggles for succession and resources. Magic became increasingly integrated into military and political systems, though still more regulated than in the Age of Wonders.</w:t>
      </w:r>
    </w:p>
    <w:p w14:paraId="1632CB85" w14:textId="77777777" w:rsidR="0009452F" w:rsidRPr="003147C4" w:rsidRDefault="0009452F" w:rsidP="00A66C5F">
      <w:pPr>
        <w:spacing w:after="0" w:line="240" w:lineRule="auto"/>
        <w:rPr>
          <w:rFonts w:asciiTheme="majorHAnsi" w:hAnsiTheme="majorHAnsi"/>
          <w:sz w:val="20"/>
          <w:szCs w:val="20"/>
        </w:rPr>
      </w:pPr>
    </w:p>
    <w:p w14:paraId="35B662E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Modern Era (500 AE - Present)</w:t>
      </w:r>
    </w:p>
    <w:p w14:paraId="30FC99CC" w14:textId="77777777" w:rsidR="0009452F" w:rsidRPr="003147C4" w:rsidRDefault="0009452F" w:rsidP="00A66C5F">
      <w:pPr>
        <w:spacing w:after="0" w:line="240" w:lineRule="auto"/>
        <w:rPr>
          <w:rFonts w:asciiTheme="majorHAnsi" w:hAnsiTheme="majorHAnsi"/>
          <w:sz w:val="20"/>
          <w:szCs w:val="20"/>
        </w:rPr>
      </w:pPr>
    </w:p>
    <w:p w14:paraId="65A500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current period of Aethel's history is characterized by rapid change, technological innovation, and increasing planar interaction. The fall of the great empires has led to a more fragmented political landscape, with numerous smaller nations competing for influence and resources.</w:t>
      </w:r>
    </w:p>
    <w:p w14:paraId="06057D3F" w14:textId="77777777" w:rsidR="0009452F" w:rsidRPr="003147C4" w:rsidRDefault="0009452F" w:rsidP="00A66C5F">
      <w:pPr>
        <w:spacing w:after="0" w:line="240" w:lineRule="auto"/>
        <w:rPr>
          <w:rFonts w:asciiTheme="majorHAnsi" w:hAnsiTheme="majorHAnsi"/>
          <w:sz w:val="20"/>
          <w:szCs w:val="20"/>
        </w:rPr>
      </w:pPr>
    </w:p>
    <w:p w14:paraId="1BA28FC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Recent developments include:</w:t>
      </w:r>
    </w:p>
    <w:p w14:paraId="4671F65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Resurgence** - Weakening of the barriers between planes</w:t>
      </w:r>
    </w:p>
    <w:p w14:paraId="1D03706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Technological Revolution** - Advances in non-magical science and engineering</w:t>
      </w:r>
    </w:p>
    <w:p w14:paraId="27FBACE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Magical Integration** - The blending of arcane and technological approaches</w:t>
      </w:r>
    </w:p>
    <w:p w14:paraId="7D250E6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Faction Proliferation** - The rise of non-governmental organizations with significant power</w:t>
      </w:r>
    </w:p>
    <w:p w14:paraId="11A77D1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Prophetic Stirrings** - Increasing omens and prophecies of cosmic significance</w:t>
      </w:r>
    </w:p>
    <w:p w14:paraId="61776B6B" w14:textId="77777777" w:rsidR="0009452F" w:rsidRPr="003147C4" w:rsidRDefault="0009452F" w:rsidP="00A66C5F">
      <w:pPr>
        <w:spacing w:after="0" w:line="240" w:lineRule="auto"/>
        <w:rPr>
          <w:rFonts w:asciiTheme="majorHAnsi" w:hAnsiTheme="majorHAnsi"/>
          <w:sz w:val="20"/>
          <w:szCs w:val="20"/>
        </w:rPr>
      </w:pPr>
    </w:p>
    <w:p w14:paraId="3D60D65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Modern Era is a time of opportunity and danger. Old restrictions on magic are being questioned, new discoveries are changing understanding of the cosmos, and ancient threats are reemerging after centuries of dormancy. It is in this context that adventurers find themselves navigating a world of complex political, magical, and planar forces.</w:t>
      </w:r>
    </w:p>
    <w:p w14:paraId="470AB139" w14:textId="77777777" w:rsidR="0009452F" w:rsidRPr="003147C4" w:rsidRDefault="0009452F" w:rsidP="00A66C5F">
      <w:pPr>
        <w:spacing w:after="0" w:line="240" w:lineRule="auto"/>
        <w:rPr>
          <w:rFonts w:asciiTheme="majorHAnsi" w:hAnsiTheme="majorHAnsi"/>
          <w:sz w:val="20"/>
          <w:szCs w:val="20"/>
        </w:rPr>
      </w:pPr>
    </w:p>
    <w:p w14:paraId="003DC2B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Current State of Aethel</w:t>
      </w:r>
    </w:p>
    <w:p w14:paraId="5C635BEA" w14:textId="77777777" w:rsidR="0009452F" w:rsidRPr="003147C4" w:rsidRDefault="0009452F" w:rsidP="00A66C5F">
      <w:pPr>
        <w:spacing w:after="0" w:line="240" w:lineRule="auto"/>
        <w:rPr>
          <w:rFonts w:asciiTheme="majorHAnsi" w:hAnsiTheme="majorHAnsi"/>
          <w:sz w:val="20"/>
          <w:szCs w:val="20"/>
        </w:rPr>
      </w:pPr>
    </w:p>
    <w:p w14:paraId="6ACA08C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Major Regions and Nations</w:t>
      </w:r>
    </w:p>
    <w:p w14:paraId="63BEE027" w14:textId="77777777" w:rsidR="0009452F" w:rsidRPr="003147C4" w:rsidRDefault="0009452F" w:rsidP="00A66C5F">
      <w:pPr>
        <w:spacing w:after="0" w:line="240" w:lineRule="auto"/>
        <w:rPr>
          <w:rFonts w:asciiTheme="majorHAnsi" w:hAnsiTheme="majorHAnsi"/>
          <w:sz w:val="20"/>
          <w:szCs w:val="20"/>
        </w:rPr>
      </w:pPr>
    </w:p>
    <w:p w14:paraId="2CAA24B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Thalassia</w:t>
      </w:r>
    </w:p>
    <w:p w14:paraId="16504812" w14:textId="77777777" w:rsidR="0009452F" w:rsidRPr="003147C4" w:rsidRDefault="0009452F" w:rsidP="00A66C5F">
      <w:pPr>
        <w:spacing w:after="0" w:line="240" w:lineRule="auto"/>
        <w:rPr>
          <w:rFonts w:asciiTheme="majorHAnsi" w:hAnsiTheme="majorHAnsi"/>
          <w:sz w:val="20"/>
          <w:szCs w:val="20"/>
        </w:rPr>
      </w:pPr>
    </w:p>
    <w:p w14:paraId="20E9931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largest continent is home to a diverse array of nations and city-states:</w:t>
      </w:r>
    </w:p>
    <w:p w14:paraId="3BBD7855" w14:textId="77777777" w:rsidR="0009452F" w:rsidRPr="003147C4" w:rsidRDefault="0009452F" w:rsidP="00A66C5F">
      <w:pPr>
        <w:spacing w:after="0" w:line="240" w:lineRule="auto"/>
        <w:rPr>
          <w:rFonts w:asciiTheme="majorHAnsi" w:hAnsiTheme="majorHAnsi"/>
          <w:sz w:val="20"/>
          <w:szCs w:val="20"/>
        </w:rPr>
      </w:pPr>
    </w:p>
    <w:p w14:paraId="6EBE22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Federated Realms of Alyndra**</w:t>
      </w:r>
    </w:p>
    <w:p w14:paraId="0F416F7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 loose confederation of formerly independent kingdoms</w:t>
      </w:r>
    </w:p>
    <w:p w14:paraId="5C5E110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Known for diplomatic skill and cultural achievements</w:t>
      </w:r>
    </w:p>
    <w:p w14:paraId="1FC1245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Capital: Highcrown, City of Spires</w:t>
      </w:r>
    </w:p>
    <w:p w14:paraId="4F9C3123" w14:textId="77777777" w:rsidR="0009452F" w:rsidRPr="003147C4" w:rsidRDefault="0009452F" w:rsidP="00A66C5F">
      <w:pPr>
        <w:spacing w:after="0" w:line="240" w:lineRule="auto"/>
        <w:rPr>
          <w:rFonts w:asciiTheme="majorHAnsi" w:hAnsiTheme="majorHAnsi"/>
          <w:sz w:val="20"/>
          <w:szCs w:val="20"/>
        </w:rPr>
      </w:pPr>
    </w:p>
    <w:p w14:paraId="3615FE8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Merchant Principalities**</w:t>
      </w:r>
    </w:p>
    <w:p w14:paraId="04D17F3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 collection of city-states ruled by wealthy trade families</w:t>
      </w:r>
    </w:p>
    <w:p w14:paraId="74095CF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Dominated by commerce and naval power</w:t>
      </w:r>
    </w:p>
    <w:p w14:paraId="263FFAE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Major city: Port Lumina, the Golden Harbor</w:t>
      </w:r>
    </w:p>
    <w:p w14:paraId="7F88FF93" w14:textId="77777777" w:rsidR="0009452F" w:rsidRPr="003147C4" w:rsidRDefault="0009452F" w:rsidP="00A66C5F">
      <w:pPr>
        <w:spacing w:after="0" w:line="240" w:lineRule="auto"/>
        <w:rPr>
          <w:rFonts w:asciiTheme="majorHAnsi" w:hAnsiTheme="majorHAnsi"/>
          <w:sz w:val="20"/>
          <w:szCs w:val="20"/>
        </w:rPr>
      </w:pPr>
    </w:p>
    <w:p w14:paraId="45C1A92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Arcane Republic of Theurgia**</w:t>
      </w:r>
    </w:p>
    <w:p w14:paraId="3184307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 nation governed by elected magical practitioners</w:t>
      </w:r>
    </w:p>
    <w:p w14:paraId="374313A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Center of magical research and education</w:t>
      </w:r>
    </w:p>
    <w:p w14:paraId="2355B4C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Capital: Arcanopolis, City of a Thousand Towers</w:t>
      </w:r>
    </w:p>
    <w:p w14:paraId="2A04F83B" w14:textId="77777777" w:rsidR="0009452F" w:rsidRPr="003147C4" w:rsidRDefault="0009452F" w:rsidP="00A66C5F">
      <w:pPr>
        <w:spacing w:after="0" w:line="240" w:lineRule="auto"/>
        <w:rPr>
          <w:rFonts w:asciiTheme="majorHAnsi" w:hAnsiTheme="majorHAnsi"/>
          <w:sz w:val="20"/>
          <w:szCs w:val="20"/>
        </w:rPr>
      </w:pPr>
    </w:p>
    <w:p w14:paraId="1BB3C34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Verdant Domains**</w:t>
      </w:r>
    </w:p>
    <w:p w14:paraId="5A575E7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Territories protected by powerful druidic circles</w:t>
      </w:r>
    </w:p>
    <w:p w14:paraId="64CF2B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Minimal conventional government, guided by nature spirits</w:t>
      </w:r>
    </w:p>
    <w:p w14:paraId="7AC7C9B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Heart: The Great Grove, a massive forest with trees tall as mountains</w:t>
      </w:r>
    </w:p>
    <w:p w14:paraId="5D937D53" w14:textId="77777777" w:rsidR="0009452F" w:rsidRPr="003147C4" w:rsidRDefault="0009452F" w:rsidP="00A66C5F">
      <w:pPr>
        <w:spacing w:after="0" w:line="240" w:lineRule="auto"/>
        <w:rPr>
          <w:rFonts w:asciiTheme="majorHAnsi" w:hAnsiTheme="majorHAnsi"/>
          <w:sz w:val="20"/>
          <w:szCs w:val="20"/>
        </w:rPr>
      </w:pPr>
    </w:p>
    <w:p w14:paraId="7E3BCA5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Nordheim</w:t>
      </w:r>
    </w:p>
    <w:p w14:paraId="56CF6398" w14:textId="77777777" w:rsidR="0009452F" w:rsidRPr="003147C4" w:rsidRDefault="0009452F" w:rsidP="00A66C5F">
      <w:pPr>
        <w:spacing w:after="0" w:line="240" w:lineRule="auto"/>
        <w:rPr>
          <w:rFonts w:asciiTheme="majorHAnsi" w:hAnsiTheme="majorHAnsi"/>
          <w:sz w:val="20"/>
          <w:szCs w:val="20"/>
        </w:rPr>
      </w:pPr>
    </w:p>
    <w:p w14:paraId="6D2CAA5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northern continent features harsh environments and hardy peoples:</w:t>
      </w:r>
    </w:p>
    <w:p w14:paraId="658FA990" w14:textId="77777777" w:rsidR="0009452F" w:rsidRPr="003147C4" w:rsidRDefault="0009452F" w:rsidP="00A66C5F">
      <w:pPr>
        <w:spacing w:after="0" w:line="240" w:lineRule="auto"/>
        <w:rPr>
          <w:rFonts w:asciiTheme="majorHAnsi" w:hAnsiTheme="majorHAnsi"/>
          <w:sz w:val="20"/>
          <w:szCs w:val="20"/>
        </w:rPr>
      </w:pPr>
    </w:p>
    <w:p w14:paraId="5368F11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Frost Throne Kingdoms**</w:t>
      </w:r>
    </w:p>
    <w:p w14:paraId="7BF71D1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Warrior culture ruled by hereditary jarls</w:t>
      </w:r>
    </w:p>
    <w:p w14:paraId="522495C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Famous for berserkers and runic magic</w:t>
      </w:r>
    </w:p>
    <w:p w14:paraId="6092248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Capital: Hrothgar's Hold, the Unconquered City</w:t>
      </w:r>
    </w:p>
    <w:p w14:paraId="6190C601" w14:textId="77777777" w:rsidR="0009452F" w:rsidRPr="003147C4" w:rsidRDefault="0009452F" w:rsidP="00A66C5F">
      <w:pPr>
        <w:spacing w:after="0" w:line="240" w:lineRule="auto"/>
        <w:rPr>
          <w:rFonts w:asciiTheme="majorHAnsi" w:hAnsiTheme="majorHAnsi"/>
          <w:sz w:val="20"/>
          <w:szCs w:val="20"/>
        </w:rPr>
      </w:pPr>
    </w:p>
    <w:p w14:paraId="0A09089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Dwarven Mountain Holds**</w:t>
      </w:r>
    </w:p>
    <w:p w14:paraId="179AE50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Network of underground cities connected by tunnels</w:t>
      </w:r>
    </w:p>
    <w:p w14:paraId="2C51913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Masters of metallurgy and elemental binding</w:t>
      </w:r>
    </w:p>
    <w:p w14:paraId="503CC9F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Greatest hold: Khazad-Dûr, the Endless Forge</w:t>
      </w:r>
    </w:p>
    <w:p w14:paraId="471DD50A" w14:textId="77777777" w:rsidR="0009452F" w:rsidRPr="003147C4" w:rsidRDefault="0009452F" w:rsidP="00A66C5F">
      <w:pPr>
        <w:spacing w:after="0" w:line="240" w:lineRule="auto"/>
        <w:rPr>
          <w:rFonts w:asciiTheme="majorHAnsi" w:hAnsiTheme="majorHAnsi"/>
          <w:sz w:val="20"/>
          <w:szCs w:val="20"/>
        </w:rPr>
      </w:pPr>
    </w:p>
    <w:p w14:paraId="5E82AA3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Boreal Confederation**</w:t>
      </w:r>
    </w:p>
    <w:p w14:paraId="55C8C1B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Alliance of human, elf, and halfling communities</w:t>
      </w:r>
    </w:p>
    <w:p w14:paraId="11BB88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Adapted to life in the northern forests</w:t>
      </w:r>
    </w:p>
    <w:p w14:paraId="62746BF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Main settlement: Winterhaven, where fires never die</w:t>
      </w:r>
    </w:p>
    <w:p w14:paraId="275EAB6A" w14:textId="77777777" w:rsidR="0009452F" w:rsidRPr="003147C4" w:rsidRDefault="0009452F" w:rsidP="00A66C5F">
      <w:pPr>
        <w:spacing w:after="0" w:line="240" w:lineRule="auto"/>
        <w:rPr>
          <w:rFonts w:asciiTheme="majorHAnsi" w:hAnsiTheme="majorHAnsi"/>
          <w:sz w:val="20"/>
          <w:szCs w:val="20"/>
        </w:rPr>
      </w:pPr>
    </w:p>
    <w:p w14:paraId="75E2BC5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Zephyria</w:t>
      </w:r>
    </w:p>
    <w:p w14:paraId="165FAC8C" w14:textId="77777777" w:rsidR="0009452F" w:rsidRPr="003147C4" w:rsidRDefault="0009452F" w:rsidP="00A66C5F">
      <w:pPr>
        <w:spacing w:after="0" w:line="240" w:lineRule="auto"/>
        <w:rPr>
          <w:rFonts w:asciiTheme="majorHAnsi" w:hAnsiTheme="majorHAnsi"/>
          <w:sz w:val="20"/>
          <w:szCs w:val="20"/>
        </w:rPr>
      </w:pPr>
    </w:p>
    <w:p w14:paraId="6F6B3C0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southern lands are dominated by ancient civilizations and mystical traditions:</w:t>
      </w:r>
    </w:p>
    <w:p w14:paraId="7FEA5864" w14:textId="77777777" w:rsidR="0009452F" w:rsidRPr="003147C4" w:rsidRDefault="0009452F" w:rsidP="00A66C5F">
      <w:pPr>
        <w:spacing w:after="0" w:line="240" w:lineRule="auto"/>
        <w:rPr>
          <w:rFonts w:asciiTheme="majorHAnsi" w:hAnsiTheme="majorHAnsi"/>
          <w:sz w:val="20"/>
          <w:szCs w:val="20"/>
        </w:rPr>
      </w:pPr>
    </w:p>
    <w:p w14:paraId="5C4DE6B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Eternal Caliphate**</w:t>
      </w:r>
    </w:p>
    <w:p w14:paraId="3399EEF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Desert empire ruled by a divine bloodline</w:t>
      </w:r>
    </w:p>
    <w:p w14:paraId="3370B7A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Masters of sun magic and water control</w:t>
      </w:r>
    </w:p>
    <w:p w14:paraId="064206D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Capital: Al-Qadim, the Jewel of the Sands</w:t>
      </w:r>
    </w:p>
    <w:p w14:paraId="2E0D2E0A" w14:textId="77777777" w:rsidR="0009452F" w:rsidRPr="003147C4" w:rsidRDefault="0009452F" w:rsidP="00A66C5F">
      <w:pPr>
        <w:spacing w:after="0" w:line="240" w:lineRule="auto"/>
        <w:rPr>
          <w:rFonts w:asciiTheme="majorHAnsi" w:hAnsiTheme="majorHAnsi"/>
          <w:sz w:val="20"/>
          <w:szCs w:val="20"/>
        </w:rPr>
      </w:pPr>
    </w:p>
    <w:p w14:paraId="4AABF77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Jungle Theocracy**</w:t>
      </w:r>
    </w:p>
    <w:p w14:paraId="4242900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Nation ruled by priest-kings claiming divine descent</w:t>
      </w:r>
    </w:p>
    <w:p w14:paraId="0E9BAAD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Practitioners of blood magic and sacrifice</w:t>
      </w:r>
    </w:p>
    <w:p w14:paraId="04F6D01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Sacred center: Xibalba, City of Stepped Pyramids</w:t>
      </w:r>
    </w:p>
    <w:p w14:paraId="0B996968" w14:textId="77777777" w:rsidR="0009452F" w:rsidRPr="003147C4" w:rsidRDefault="0009452F" w:rsidP="00A66C5F">
      <w:pPr>
        <w:spacing w:after="0" w:line="240" w:lineRule="auto"/>
        <w:rPr>
          <w:rFonts w:asciiTheme="majorHAnsi" w:hAnsiTheme="majorHAnsi"/>
          <w:sz w:val="20"/>
          <w:szCs w:val="20"/>
        </w:rPr>
      </w:pPr>
    </w:p>
    <w:p w14:paraId="176D81F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Nomadic Confederacy**</w:t>
      </w:r>
    </w:p>
    <w:p w14:paraId="5F1FA9A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Alliance of traditionally nomadic peoples</w:t>
      </w:r>
    </w:p>
    <w:p w14:paraId="5CBBA1F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Experts in beast mastery and weather prediction</w:t>
      </w:r>
    </w:p>
    <w:p w14:paraId="2540583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No fixed capital; governed from the Wandering Pavilions</w:t>
      </w:r>
    </w:p>
    <w:p w14:paraId="308522A1" w14:textId="77777777" w:rsidR="0009452F" w:rsidRPr="003147C4" w:rsidRDefault="0009452F" w:rsidP="00A66C5F">
      <w:pPr>
        <w:spacing w:after="0" w:line="240" w:lineRule="auto"/>
        <w:rPr>
          <w:rFonts w:asciiTheme="majorHAnsi" w:hAnsiTheme="majorHAnsi"/>
          <w:sz w:val="20"/>
          <w:szCs w:val="20"/>
        </w:rPr>
      </w:pPr>
    </w:p>
    <w:p w14:paraId="7E8E3C7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Current Conflicts and Tensions</w:t>
      </w:r>
    </w:p>
    <w:p w14:paraId="31B3D550" w14:textId="77777777" w:rsidR="0009452F" w:rsidRPr="003147C4" w:rsidRDefault="0009452F" w:rsidP="00A66C5F">
      <w:pPr>
        <w:spacing w:after="0" w:line="240" w:lineRule="auto"/>
        <w:rPr>
          <w:rFonts w:asciiTheme="majorHAnsi" w:hAnsiTheme="majorHAnsi"/>
          <w:sz w:val="20"/>
          <w:szCs w:val="20"/>
        </w:rPr>
      </w:pPr>
    </w:p>
    <w:p w14:paraId="5B0B3D9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Succession Crisis</w:t>
      </w:r>
    </w:p>
    <w:p w14:paraId="5946E0C3" w14:textId="77777777" w:rsidR="0009452F" w:rsidRPr="003147C4" w:rsidRDefault="0009452F" w:rsidP="00A66C5F">
      <w:pPr>
        <w:spacing w:after="0" w:line="240" w:lineRule="auto"/>
        <w:rPr>
          <w:rFonts w:asciiTheme="majorHAnsi" w:hAnsiTheme="majorHAnsi"/>
          <w:sz w:val="20"/>
          <w:szCs w:val="20"/>
        </w:rPr>
      </w:pPr>
    </w:p>
    <w:p w14:paraId="0F296BF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elderly Grand Prince of the Merchant Principalities has died without a clear heir, triggering a complex succession dispute involving five rival claimants. This political instability threatens trade routes throughout Thalassia and has drawn in foreign powers seeking to influence the outcome.</w:t>
      </w:r>
    </w:p>
    <w:p w14:paraId="431E9A86" w14:textId="77777777" w:rsidR="0009452F" w:rsidRPr="003147C4" w:rsidRDefault="0009452F" w:rsidP="00A66C5F">
      <w:pPr>
        <w:spacing w:after="0" w:line="240" w:lineRule="auto"/>
        <w:rPr>
          <w:rFonts w:asciiTheme="majorHAnsi" w:hAnsiTheme="majorHAnsi"/>
          <w:sz w:val="20"/>
          <w:szCs w:val="20"/>
        </w:rPr>
      </w:pPr>
    </w:p>
    <w:p w14:paraId="081AD35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Incursions</w:t>
      </w:r>
    </w:p>
    <w:p w14:paraId="082A36C1" w14:textId="77777777" w:rsidR="0009452F" w:rsidRPr="003147C4" w:rsidRDefault="0009452F" w:rsidP="00A66C5F">
      <w:pPr>
        <w:spacing w:after="0" w:line="240" w:lineRule="auto"/>
        <w:rPr>
          <w:rFonts w:asciiTheme="majorHAnsi" w:hAnsiTheme="majorHAnsi"/>
          <w:sz w:val="20"/>
          <w:szCs w:val="20"/>
        </w:rPr>
      </w:pPr>
    </w:p>
    <w:p w14:paraId="5683398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Across Aethel, reports of extraplanar creatures appearing have increased dramatically in recent years. Fey manifest in forests, elementals emerge from natural features, and shadows sometimes come alive with sinister purpose. These incursions suggest the planar boundaries are weakening for unknown reasons.</w:t>
      </w:r>
    </w:p>
    <w:p w14:paraId="03436284" w14:textId="77777777" w:rsidR="0009452F" w:rsidRPr="003147C4" w:rsidRDefault="0009452F" w:rsidP="00A66C5F">
      <w:pPr>
        <w:spacing w:after="0" w:line="240" w:lineRule="auto"/>
        <w:rPr>
          <w:rFonts w:asciiTheme="majorHAnsi" w:hAnsiTheme="majorHAnsi"/>
          <w:sz w:val="20"/>
          <w:szCs w:val="20"/>
        </w:rPr>
      </w:pPr>
    </w:p>
    <w:p w14:paraId="4B270D56"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Mage Rebellion</w:t>
      </w:r>
    </w:p>
    <w:p w14:paraId="34377C9A" w14:textId="77777777" w:rsidR="0009452F" w:rsidRPr="003147C4" w:rsidRDefault="0009452F" w:rsidP="00A66C5F">
      <w:pPr>
        <w:spacing w:after="0" w:line="240" w:lineRule="auto"/>
        <w:rPr>
          <w:rFonts w:asciiTheme="majorHAnsi" w:hAnsiTheme="majorHAnsi"/>
          <w:sz w:val="20"/>
          <w:szCs w:val="20"/>
        </w:rPr>
      </w:pPr>
    </w:p>
    <w:p w14:paraId="4FB4010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the Arcane Republic, a faction of radical mages known as the Unbound have rejected traditional restrictions on magical research. Their experiments with forbidden magic have caused several disasters, leading to a crackdown by authorities and driving the movement underground where it has become more extreme.</w:t>
      </w:r>
    </w:p>
    <w:p w14:paraId="47993926" w14:textId="77777777" w:rsidR="0009452F" w:rsidRPr="003147C4" w:rsidRDefault="0009452F" w:rsidP="00A66C5F">
      <w:pPr>
        <w:spacing w:after="0" w:line="240" w:lineRule="auto"/>
        <w:rPr>
          <w:rFonts w:asciiTheme="majorHAnsi" w:hAnsiTheme="majorHAnsi"/>
          <w:sz w:val="20"/>
          <w:szCs w:val="20"/>
        </w:rPr>
      </w:pPr>
    </w:p>
    <w:p w14:paraId="5C32301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Prophesied Return</w:t>
      </w:r>
    </w:p>
    <w:p w14:paraId="0C6B8833" w14:textId="77777777" w:rsidR="0009452F" w:rsidRPr="003147C4" w:rsidRDefault="0009452F" w:rsidP="00A66C5F">
      <w:pPr>
        <w:spacing w:after="0" w:line="240" w:lineRule="auto"/>
        <w:rPr>
          <w:rFonts w:asciiTheme="majorHAnsi" w:hAnsiTheme="majorHAnsi"/>
          <w:sz w:val="20"/>
          <w:szCs w:val="20"/>
        </w:rPr>
      </w:pPr>
    </w:p>
    <w:p w14:paraId="1454B597" w14:textId="64E849E5"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Multiple religious traditions have independently predicted the imminent return of an ancient power</w:t>
      </w:r>
      <w:r w:rsidR="00BC4D8C" w:rsidRPr="003147C4">
        <w:rPr>
          <w:rFonts w:asciiTheme="majorHAnsi" w:hAnsiTheme="majorHAnsi"/>
          <w:sz w:val="20"/>
          <w:szCs w:val="20"/>
        </w:rPr>
        <w:t xml:space="preserve">, </w:t>
      </w:r>
      <w:r w:rsidRPr="003147C4">
        <w:rPr>
          <w:rFonts w:asciiTheme="majorHAnsi" w:hAnsiTheme="majorHAnsi"/>
          <w:sz w:val="20"/>
          <w:szCs w:val="20"/>
        </w:rPr>
        <w:t>variously interpreted as a savior, destroyer, or transformer. Cults have formed around different interpretations of these prophecies, some benign and others dangerous in their fanaticism.</w:t>
      </w:r>
    </w:p>
    <w:p w14:paraId="10C72A04" w14:textId="77777777" w:rsidR="0009452F" w:rsidRPr="003147C4" w:rsidRDefault="0009452F" w:rsidP="00A66C5F">
      <w:pPr>
        <w:spacing w:after="0" w:line="240" w:lineRule="auto"/>
        <w:rPr>
          <w:rFonts w:asciiTheme="majorHAnsi" w:hAnsiTheme="majorHAnsi"/>
          <w:sz w:val="20"/>
          <w:szCs w:val="20"/>
        </w:rPr>
      </w:pPr>
    </w:p>
    <w:p w14:paraId="43A38BD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Power Groups and Factions</w:t>
      </w:r>
    </w:p>
    <w:p w14:paraId="7439376F" w14:textId="77777777" w:rsidR="0009452F" w:rsidRPr="003147C4" w:rsidRDefault="0009452F" w:rsidP="00A66C5F">
      <w:pPr>
        <w:spacing w:after="0" w:line="240" w:lineRule="auto"/>
        <w:rPr>
          <w:rFonts w:asciiTheme="majorHAnsi" w:hAnsiTheme="majorHAnsi"/>
          <w:sz w:val="20"/>
          <w:szCs w:val="20"/>
        </w:rPr>
      </w:pPr>
    </w:p>
    <w:p w14:paraId="52108639"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Arcane Concord</w:t>
      </w:r>
    </w:p>
    <w:p w14:paraId="5EFA1DEF" w14:textId="77777777" w:rsidR="0009452F" w:rsidRPr="003147C4" w:rsidRDefault="0009452F" w:rsidP="00A66C5F">
      <w:pPr>
        <w:spacing w:after="0" w:line="240" w:lineRule="auto"/>
        <w:rPr>
          <w:rFonts w:asciiTheme="majorHAnsi" w:hAnsiTheme="majorHAnsi"/>
          <w:sz w:val="20"/>
          <w:szCs w:val="20"/>
        </w:rPr>
      </w:pPr>
    </w:p>
    <w:p w14:paraId="3C5B42E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transnational organization of mages dedicated to regulating magical practice and preventing another Cataclysm. They maintain academies in major cities, license practitioners, and intervene when dangerous magical threats emerge.</w:t>
      </w:r>
    </w:p>
    <w:p w14:paraId="1421582E" w14:textId="77777777" w:rsidR="0009452F" w:rsidRPr="003147C4" w:rsidRDefault="0009452F" w:rsidP="00A66C5F">
      <w:pPr>
        <w:spacing w:after="0" w:line="240" w:lineRule="auto"/>
        <w:rPr>
          <w:rFonts w:asciiTheme="majorHAnsi" w:hAnsiTheme="majorHAnsi"/>
          <w:sz w:val="20"/>
          <w:szCs w:val="20"/>
        </w:rPr>
      </w:pPr>
    </w:p>
    <w:p w14:paraId="5E40972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Planar Wardens</w:t>
      </w:r>
    </w:p>
    <w:p w14:paraId="6EF3A714" w14:textId="77777777" w:rsidR="0009452F" w:rsidRPr="003147C4" w:rsidRDefault="0009452F" w:rsidP="00A66C5F">
      <w:pPr>
        <w:spacing w:after="0" w:line="240" w:lineRule="auto"/>
        <w:rPr>
          <w:rFonts w:asciiTheme="majorHAnsi" w:hAnsiTheme="majorHAnsi"/>
          <w:sz w:val="20"/>
          <w:szCs w:val="20"/>
        </w:rPr>
      </w:pPr>
    </w:p>
    <w:p w14:paraId="145DAA6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An elite order of warriors and spellcasters who monitor planar boundaries and deal with extraplanar threats. They operate semi-independently from national governments, with authority granted by ancient treaties.</w:t>
      </w:r>
    </w:p>
    <w:p w14:paraId="685EAF8B" w14:textId="77777777" w:rsidR="0009452F" w:rsidRPr="003147C4" w:rsidRDefault="0009452F" w:rsidP="00A66C5F">
      <w:pPr>
        <w:spacing w:after="0" w:line="240" w:lineRule="auto"/>
        <w:rPr>
          <w:rFonts w:asciiTheme="majorHAnsi" w:hAnsiTheme="majorHAnsi"/>
          <w:sz w:val="20"/>
          <w:szCs w:val="20"/>
        </w:rPr>
      </w:pPr>
    </w:p>
    <w:p w14:paraId="138152F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Merchant League</w:t>
      </w:r>
    </w:p>
    <w:p w14:paraId="6357D385" w14:textId="77777777" w:rsidR="0009452F" w:rsidRPr="003147C4" w:rsidRDefault="0009452F" w:rsidP="00A66C5F">
      <w:pPr>
        <w:spacing w:after="0" w:line="240" w:lineRule="auto"/>
        <w:rPr>
          <w:rFonts w:asciiTheme="majorHAnsi" w:hAnsiTheme="majorHAnsi"/>
          <w:sz w:val="20"/>
          <w:szCs w:val="20"/>
        </w:rPr>
      </w:pPr>
    </w:p>
    <w:p w14:paraId="3B5A8BB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powerful trade organization that controls much of the commerce between nations. Their influence extends into politics, with many officials secretly on their payroll. They generally oppose conflicts that disrupt trade but may profit from supplying all sides.</w:t>
      </w:r>
    </w:p>
    <w:p w14:paraId="1BAE51EF" w14:textId="77777777" w:rsidR="0009452F" w:rsidRPr="003147C4" w:rsidRDefault="0009452F" w:rsidP="00A66C5F">
      <w:pPr>
        <w:spacing w:after="0" w:line="240" w:lineRule="auto"/>
        <w:rPr>
          <w:rFonts w:asciiTheme="majorHAnsi" w:hAnsiTheme="majorHAnsi"/>
          <w:sz w:val="20"/>
          <w:szCs w:val="20"/>
        </w:rPr>
      </w:pPr>
    </w:p>
    <w:p w14:paraId="0989F3A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Circle of the Ancient Way</w:t>
      </w:r>
    </w:p>
    <w:p w14:paraId="0C5404A4" w14:textId="77777777" w:rsidR="0009452F" w:rsidRPr="003147C4" w:rsidRDefault="0009452F" w:rsidP="00A66C5F">
      <w:pPr>
        <w:spacing w:after="0" w:line="240" w:lineRule="auto"/>
        <w:rPr>
          <w:rFonts w:asciiTheme="majorHAnsi" w:hAnsiTheme="majorHAnsi"/>
          <w:sz w:val="20"/>
          <w:szCs w:val="20"/>
        </w:rPr>
      </w:pPr>
    </w:p>
    <w:p w14:paraId="0E42ADF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druidic organization dedicated to preserving the natural world and ancient traditions. They maintain sacred sites throughout Aethel and work to counter the environmental damage caused by expanding civilization.</w:t>
      </w:r>
    </w:p>
    <w:p w14:paraId="2F17D064" w14:textId="77777777" w:rsidR="0009452F" w:rsidRPr="003147C4" w:rsidRDefault="0009452F" w:rsidP="00A66C5F">
      <w:pPr>
        <w:spacing w:after="0" w:line="240" w:lineRule="auto"/>
        <w:rPr>
          <w:rFonts w:asciiTheme="majorHAnsi" w:hAnsiTheme="majorHAnsi"/>
          <w:sz w:val="20"/>
          <w:szCs w:val="20"/>
        </w:rPr>
      </w:pPr>
    </w:p>
    <w:p w14:paraId="3FA25E0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The Veiled Court</w:t>
      </w:r>
    </w:p>
    <w:p w14:paraId="52FCFF63" w14:textId="77777777" w:rsidR="0009452F" w:rsidRPr="003147C4" w:rsidRDefault="0009452F" w:rsidP="00A66C5F">
      <w:pPr>
        <w:spacing w:after="0" w:line="240" w:lineRule="auto"/>
        <w:rPr>
          <w:rFonts w:asciiTheme="majorHAnsi" w:hAnsiTheme="majorHAnsi"/>
          <w:sz w:val="20"/>
          <w:szCs w:val="20"/>
        </w:rPr>
      </w:pPr>
    </w:p>
    <w:p w14:paraId="4EDE6D8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 secretive network of spies, assassins, and information brokers that operates across national boundaries. Their true goals are unknown, but they appear to be working toward some long-term agenda involving planar politics.</w:t>
      </w:r>
    </w:p>
    <w:p w14:paraId="461DAC57" w14:textId="77777777" w:rsidR="0009452F" w:rsidRPr="003147C4" w:rsidRDefault="0009452F" w:rsidP="00A66C5F">
      <w:pPr>
        <w:spacing w:after="0" w:line="240" w:lineRule="auto"/>
        <w:rPr>
          <w:rFonts w:asciiTheme="majorHAnsi" w:hAnsiTheme="majorHAnsi"/>
          <w:sz w:val="20"/>
          <w:szCs w:val="20"/>
        </w:rPr>
      </w:pPr>
    </w:p>
    <w:p w14:paraId="7B69519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 in Modern Aethel</w:t>
      </w:r>
    </w:p>
    <w:p w14:paraId="126BA204" w14:textId="77777777" w:rsidR="0009452F" w:rsidRPr="003147C4" w:rsidRDefault="0009452F" w:rsidP="00A66C5F">
      <w:pPr>
        <w:spacing w:after="0" w:line="240" w:lineRule="auto"/>
        <w:rPr>
          <w:rFonts w:asciiTheme="majorHAnsi" w:hAnsiTheme="majorHAnsi"/>
          <w:sz w:val="20"/>
          <w:szCs w:val="20"/>
        </w:rPr>
      </w:pPr>
    </w:p>
    <w:p w14:paraId="463321A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Magic in the current era is more regulated and systematized than in the Age of Wonders but more prevalent and accepted than during the Age of Darkness. Different cultures have developed their own magical traditions:</w:t>
      </w:r>
    </w:p>
    <w:p w14:paraId="32A01330" w14:textId="77777777" w:rsidR="0009452F" w:rsidRPr="003147C4" w:rsidRDefault="0009452F" w:rsidP="00A66C5F">
      <w:pPr>
        <w:spacing w:after="0" w:line="240" w:lineRule="auto"/>
        <w:rPr>
          <w:rFonts w:asciiTheme="majorHAnsi" w:hAnsiTheme="majorHAnsi"/>
          <w:sz w:val="20"/>
          <w:szCs w:val="20"/>
        </w:rPr>
      </w:pPr>
    </w:p>
    <w:p w14:paraId="420CDF6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Academic Magic</w:t>
      </w:r>
    </w:p>
    <w:p w14:paraId="02E3000F" w14:textId="77777777" w:rsidR="0009452F" w:rsidRPr="003147C4" w:rsidRDefault="0009452F" w:rsidP="00A66C5F">
      <w:pPr>
        <w:spacing w:after="0" w:line="240" w:lineRule="auto"/>
        <w:rPr>
          <w:rFonts w:asciiTheme="majorHAnsi" w:hAnsiTheme="majorHAnsi"/>
          <w:sz w:val="20"/>
          <w:szCs w:val="20"/>
        </w:rPr>
      </w:pPr>
    </w:p>
    <w:p w14:paraId="5985F5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Practiced in universities and formal institutions, this approach treats magic as a science to be studied methodically. Practitioners use precise formulas, extensive theory, and careful documentation. Most common in urban Thalassian societies.</w:t>
      </w:r>
    </w:p>
    <w:p w14:paraId="031B7BE5" w14:textId="77777777" w:rsidR="0009452F" w:rsidRPr="003147C4" w:rsidRDefault="0009452F" w:rsidP="00A66C5F">
      <w:pPr>
        <w:spacing w:after="0" w:line="240" w:lineRule="auto"/>
        <w:rPr>
          <w:rFonts w:asciiTheme="majorHAnsi" w:hAnsiTheme="majorHAnsi"/>
          <w:sz w:val="20"/>
          <w:szCs w:val="20"/>
        </w:rPr>
      </w:pPr>
    </w:p>
    <w:p w14:paraId="506CC1A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Devotional Magic</w:t>
      </w:r>
    </w:p>
    <w:p w14:paraId="774F009C" w14:textId="77777777" w:rsidR="0009452F" w:rsidRPr="003147C4" w:rsidRDefault="0009452F" w:rsidP="00A66C5F">
      <w:pPr>
        <w:spacing w:after="0" w:line="240" w:lineRule="auto"/>
        <w:rPr>
          <w:rFonts w:asciiTheme="majorHAnsi" w:hAnsiTheme="majorHAnsi"/>
          <w:sz w:val="20"/>
          <w:szCs w:val="20"/>
        </w:rPr>
      </w:pPr>
    </w:p>
    <w:p w14:paraId="2CD74DB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Drawing power through faith and divine connection, this tradition is practiced by clerics, paladins, and other religious spellcasters. The specific manifestations vary based on the deity or philosophy served. Found throughout Aethel but especially strong in Zephyria.</w:t>
      </w:r>
    </w:p>
    <w:p w14:paraId="5ACC643A" w14:textId="77777777" w:rsidR="0009452F" w:rsidRPr="003147C4" w:rsidRDefault="0009452F" w:rsidP="00A66C5F">
      <w:pPr>
        <w:spacing w:after="0" w:line="240" w:lineRule="auto"/>
        <w:rPr>
          <w:rFonts w:asciiTheme="majorHAnsi" w:hAnsiTheme="majorHAnsi"/>
          <w:sz w:val="20"/>
          <w:szCs w:val="20"/>
        </w:rPr>
      </w:pPr>
    </w:p>
    <w:p w14:paraId="6E2DF89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Natural Magic</w:t>
      </w:r>
    </w:p>
    <w:p w14:paraId="74A755F4" w14:textId="77777777" w:rsidR="0009452F" w:rsidRPr="003147C4" w:rsidRDefault="0009452F" w:rsidP="00A66C5F">
      <w:pPr>
        <w:spacing w:after="0" w:line="240" w:lineRule="auto"/>
        <w:rPr>
          <w:rFonts w:asciiTheme="majorHAnsi" w:hAnsiTheme="majorHAnsi"/>
          <w:sz w:val="20"/>
          <w:szCs w:val="20"/>
        </w:rPr>
      </w:pPr>
    </w:p>
    <w:p w14:paraId="5299776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Connecting to the inherent magic of the natural world, this approach is favored by druids, rangers, and rural communities. It emphasizes harmony with natural cycles and often incorporates plant and animal components. Most common in the Verdant Domains and rural areas.</w:t>
      </w:r>
    </w:p>
    <w:p w14:paraId="6485F3A5" w14:textId="77777777" w:rsidR="0009452F" w:rsidRPr="003147C4" w:rsidRDefault="0009452F" w:rsidP="00A66C5F">
      <w:pPr>
        <w:spacing w:after="0" w:line="240" w:lineRule="auto"/>
        <w:rPr>
          <w:rFonts w:asciiTheme="majorHAnsi" w:hAnsiTheme="majorHAnsi"/>
          <w:sz w:val="20"/>
          <w:szCs w:val="20"/>
        </w:rPr>
      </w:pPr>
    </w:p>
    <w:p w14:paraId="01E0E34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Runic Magic</w:t>
      </w:r>
    </w:p>
    <w:p w14:paraId="2B7ACDB7" w14:textId="77777777" w:rsidR="0009452F" w:rsidRPr="003147C4" w:rsidRDefault="0009452F" w:rsidP="00A66C5F">
      <w:pPr>
        <w:spacing w:after="0" w:line="240" w:lineRule="auto"/>
        <w:rPr>
          <w:rFonts w:asciiTheme="majorHAnsi" w:hAnsiTheme="majorHAnsi"/>
          <w:sz w:val="20"/>
          <w:szCs w:val="20"/>
        </w:rPr>
      </w:pPr>
    </w:p>
    <w:p w14:paraId="2132B98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Using ancient symbols to capture and channel magical energy, this tradition is prevalent in Nordheim. Practitioners inscribe runes on objects, people, or places to create lasting magical effects. Particularly associated with dwarven and northern human cultures.</w:t>
      </w:r>
    </w:p>
    <w:p w14:paraId="32053F6C" w14:textId="77777777" w:rsidR="0009452F" w:rsidRPr="003147C4" w:rsidRDefault="0009452F" w:rsidP="00A66C5F">
      <w:pPr>
        <w:spacing w:after="0" w:line="240" w:lineRule="auto"/>
        <w:rPr>
          <w:rFonts w:asciiTheme="majorHAnsi" w:hAnsiTheme="majorHAnsi"/>
          <w:sz w:val="20"/>
          <w:szCs w:val="20"/>
        </w:rPr>
      </w:pPr>
    </w:p>
    <w:p w14:paraId="0E5EECF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Blood Magic</w:t>
      </w:r>
    </w:p>
    <w:p w14:paraId="6AB5E505" w14:textId="77777777" w:rsidR="0009452F" w:rsidRPr="003147C4" w:rsidRDefault="0009452F" w:rsidP="00A66C5F">
      <w:pPr>
        <w:spacing w:after="0" w:line="240" w:lineRule="auto"/>
        <w:rPr>
          <w:rFonts w:asciiTheme="majorHAnsi" w:hAnsiTheme="majorHAnsi"/>
          <w:sz w:val="20"/>
          <w:szCs w:val="20"/>
        </w:rPr>
      </w:pPr>
    </w:p>
    <w:p w14:paraId="5F1FE57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Utilizing the power inherent in life essence, this controversial tradition is officially banned in most nations but practiced secretly or in regions with different ethical standards. Most commonly found in parts of Zephyria and among certain underground cults.</w:t>
      </w:r>
    </w:p>
    <w:p w14:paraId="65B37267" w14:textId="77777777" w:rsidR="0009452F" w:rsidRPr="003147C4" w:rsidRDefault="0009452F" w:rsidP="00A66C5F">
      <w:pPr>
        <w:spacing w:after="0" w:line="240" w:lineRule="auto"/>
        <w:rPr>
          <w:rFonts w:asciiTheme="majorHAnsi" w:hAnsiTheme="majorHAnsi"/>
          <w:sz w:val="20"/>
          <w:szCs w:val="20"/>
        </w:rPr>
      </w:pPr>
    </w:p>
    <w:p w14:paraId="3038C7A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Technology and Daily Life</w:t>
      </w:r>
    </w:p>
    <w:p w14:paraId="0D4F997A" w14:textId="77777777" w:rsidR="0009452F" w:rsidRPr="003147C4" w:rsidRDefault="0009452F" w:rsidP="00A66C5F">
      <w:pPr>
        <w:spacing w:after="0" w:line="240" w:lineRule="auto"/>
        <w:rPr>
          <w:rFonts w:asciiTheme="majorHAnsi" w:hAnsiTheme="majorHAnsi"/>
          <w:sz w:val="20"/>
          <w:szCs w:val="20"/>
        </w:rPr>
      </w:pPr>
    </w:p>
    <w:p w14:paraId="41BF87F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technological level of Aethel varies by region but generally resembles a blend of late medieval to early renaissance periods, enhanced by magical innovations:</w:t>
      </w:r>
    </w:p>
    <w:p w14:paraId="6BCF830A" w14:textId="77777777" w:rsidR="0009452F" w:rsidRPr="003147C4" w:rsidRDefault="0009452F" w:rsidP="00A66C5F">
      <w:pPr>
        <w:spacing w:after="0" w:line="240" w:lineRule="auto"/>
        <w:rPr>
          <w:rFonts w:asciiTheme="majorHAnsi" w:hAnsiTheme="majorHAnsi"/>
          <w:sz w:val="20"/>
          <w:szCs w:val="20"/>
        </w:rPr>
      </w:pPr>
    </w:p>
    <w:p w14:paraId="12E309F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Urban Centers</w:t>
      </w:r>
    </w:p>
    <w:p w14:paraId="2B0177BC" w14:textId="77777777" w:rsidR="0009452F" w:rsidRPr="003147C4" w:rsidRDefault="0009452F" w:rsidP="00A66C5F">
      <w:pPr>
        <w:spacing w:after="0" w:line="240" w:lineRule="auto"/>
        <w:rPr>
          <w:rFonts w:asciiTheme="majorHAnsi" w:hAnsiTheme="majorHAnsi"/>
          <w:sz w:val="20"/>
          <w:szCs w:val="20"/>
        </w:rPr>
      </w:pPr>
    </w:p>
    <w:p w14:paraId="725B339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Major cities feature:</w:t>
      </w:r>
    </w:p>
    <w:p w14:paraId="2FD664C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Magical lighting in public spaces and wealthy homes</w:t>
      </w:r>
    </w:p>
    <w:p w14:paraId="4EE5AA3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Enchanted water systems providing clean water and waste disposal</w:t>
      </w:r>
    </w:p>
    <w:p w14:paraId="5BC00474"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Arcane communication networks for official business</w:t>
      </w:r>
    </w:p>
    <w:p w14:paraId="7077B55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Magical transportation for the wealthy (flying carriages, teleportation circles)</w:t>
      </w:r>
    </w:p>
    <w:p w14:paraId="3B75F88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Magical heating and cooling in significant buildings</w:t>
      </w:r>
    </w:p>
    <w:p w14:paraId="37CCD03A" w14:textId="77777777" w:rsidR="0009452F" w:rsidRPr="003147C4" w:rsidRDefault="0009452F" w:rsidP="00A66C5F">
      <w:pPr>
        <w:spacing w:after="0" w:line="240" w:lineRule="auto"/>
        <w:rPr>
          <w:rFonts w:asciiTheme="majorHAnsi" w:hAnsiTheme="majorHAnsi"/>
          <w:sz w:val="20"/>
          <w:szCs w:val="20"/>
        </w:rPr>
      </w:pPr>
    </w:p>
    <w:p w14:paraId="475D11D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Rural Areas</w:t>
      </w:r>
    </w:p>
    <w:p w14:paraId="58825DF7" w14:textId="77777777" w:rsidR="0009452F" w:rsidRPr="003147C4" w:rsidRDefault="0009452F" w:rsidP="00A66C5F">
      <w:pPr>
        <w:spacing w:after="0" w:line="240" w:lineRule="auto"/>
        <w:rPr>
          <w:rFonts w:asciiTheme="majorHAnsi" w:hAnsiTheme="majorHAnsi"/>
          <w:sz w:val="20"/>
          <w:szCs w:val="20"/>
        </w:rPr>
      </w:pPr>
    </w:p>
    <w:p w14:paraId="1C5BA60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Countryside communities typically have:</w:t>
      </w:r>
    </w:p>
    <w:p w14:paraId="02FDE19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Limited access to magic, usually through traveling spellcasters</w:t>
      </w:r>
    </w:p>
    <w:p w14:paraId="60C53A45"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Traditional technologies enhanced by minor enchantments</w:t>
      </w:r>
    </w:p>
    <w:p w14:paraId="09595B0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Local hedge wizards or druids providing magical services</w:t>
      </w:r>
    </w:p>
    <w:p w14:paraId="44063D5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Seasonal festivals incorporating ritual magic for good harvests</w:t>
      </w:r>
    </w:p>
    <w:p w14:paraId="3E6B061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Protective wards against monsters and natural disasters</w:t>
      </w:r>
    </w:p>
    <w:p w14:paraId="2AD6A7DB" w14:textId="77777777" w:rsidR="0009452F" w:rsidRPr="003147C4" w:rsidRDefault="0009452F" w:rsidP="00A66C5F">
      <w:pPr>
        <w:spacing w:after="0" w:line="240" w:lineRule="auto"/>
        <w:rPr>
          <w:rFonts w:asciiTheme="majorHAnsi" w:hAnsiTheme="majorHAnsi"/>
          <w:sz w:val="20"/>
          <w:szCs w:val="20"/>
        </w:rPr>
      </w:pPr>
    </w:p>
    <w:p w14:paraId="07F2592C"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Military Technology</w:t>
      </w:r>
    </w:p>
    <w:p w14:paraId="7753B3F0" w14:textId="77777777" w:rsidR="0009452F" w:rsidRPr="003147C4" w:rsidRDefault="0009452F" w:rsidP="00A66C5F">
      <w:pPr>
        <w:spacing w:after="0" w:line="240" w:lineRule="auto"/>
        <w:rPr>
          <w:rFonts w:asciiTheme="majorHAnsi" w:hAnsiTheme="majorHAnsi"/>
          <w:sz w:val="20"/>
          <w:szCs w:val="20"/>
        </w:rPr>
      </w:pPr>
    </w:p>
    <w:p w14:paraId="612AFEE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Armed forces utilize:</w:t>
      </w:r>
    </w:p>
    <w:p w14:paraId="4982333F"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Enchanted weapons and armor for elite units</w:t>
      </w:r>
    </w:p>
    <w:p w14:paraId="22F4C25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Magical communication for command structures</w:t>
      </w:r>
    </w:p>
    <w:p w14:paraId="22D158C2"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Siege engines enhanced with elemental energies</w:t>
      </w:r>
    </w:p>
    <w:p w14:paraId="5446BE5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Scrying for reconnaissance and intelligence gathering</w:t>
      </w:r>
    </w:p>
    <w:p w14:paraId="39006AAB"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Battlefield healers using divine or natural magic</w:t>
      </w:r>
    </w:p>
    <w:p w14:paraId="6008E6E7" w14:textId="77777777" w:rsidR="0009452F" w:rsidRPr="003147C4" w:rsidRDefault="0009452F" w:rsidP="00A66C5F">
      <w:pPr>
        <w:spacing w:after="0" w:line="240" w:lineRule="auto"/>
        <w:rPr>
          <w:rFonts w:asciiTheme="majorHAnsi" w:hAnsiTheme="majorHAnsi"/>
          <w:sz w:val="20"/>
          <w:szCs w:val="20"/>
        </w:rPr>
      </w:pPr>
    </w:p>
    <w:p w14:paraId="508F226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Transportation</w:t>
      </w:r>
    </w:p>
    <w:p w14:paraId="1E26C3C0" w14:textId="77777777" w:rsidR="0009452F" w:rsidRPr="003147C4" w:rsidRDefault="0009452F" w:rsidP="00A66C5F">
      <w:pPr>
        <w:spacing w:after="0" w:line="240" w:lineRule="auto"/>
        <w:rPr>
          <w:rFonts w:asciiTheme="majorHAnsi" w:hAnsiTheme="majorHAnsi"/>
          <w:sz w:val="20"/>
          <w:szCs w:val="20"/>
        </w:rPr>
      </w:pPr>
    </w:p>
    <w:p w14:paraId="50304E6D"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People and goods move via:</w:t>
      </w:r>
    </w:p>
    <w:p w14:paraId="683D95D8"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Conventional animal-drawn vehicles for most travel</w:t>
      </w:r>
    </w:p>
    <w:p w14:paraId="1DAA6F0A"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Enchanted vessels for wealthy travelers and important cargo</w:t>
      </w:r>
    </w:p>
    <w:p w14:paraId="2E7297D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Teleportation circles connecting major cities (restricted access)</w:t>
      </w:r>
    </w:p>
    <w:p w14:paraId="7D38F331"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Airships utilizing elemental binding (rare and expensive)</w:t>
      </w:r>
    </w:p>
    <w:p w14:paraId="0CD68CF3"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Seafaring vessels enhanced with weather control magic</w:t>
      </w:r>
    </w:p>
    <w:p w14:paraId="1DE9FA5B" w14:textId="77777777" w:rsidR="0009452F" w:rsidRPr="003147C4" w:rsidRDefault="0009452F" w:rsidP="00A66C5F">
      <w:pPr>
        <w:spacing w:after="0" w:line="240" w:lineRule="auto"/>
        <w:rPr>
          <w:rFonts w:asciiTheme="majorHAnsi" w:hAnsiTheme="majorHAnsi"/>
          <w:sz w:val="20"/>
          <w:szCs w:val="20"/>
        </w:rPr>
      </w:pPr>
    </w:p>
    <w:p w14:paraId="343631C0"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 Conclusion: The Tapestry Continues</w:t>
      </w:r>
    </w:p>
    <w:p w14:paraId="1E1F7189" w14:textId="77777777" w:rsidR="0009452F" w:rsidRPr="003147C4" w:rsidRDefault="0009452F" w:rsidP="00A66C5F">
      <w:pPr>
        <w:spacing w:after="0" w:line="240" w:lineRule="auto"/>
        <w:rPr>
          <w:rFonts w:asciiTheme="majorHAnsi" w:hAnsiTheme="majorHAnsi"/>
          <w:sz w:val="20"/>
          <w:szCs w:val="20"/>
        </w:rPr>
      </w:pPr>
    </w:p>
    <w:p w14:paraId="375365FE" w14:textId="6C415C5F"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world of Aethel stands at a crossroads. The barriers between planes are thinning, ancient powers stir from long slumber, and mortal civilizations face challenges that echo the catastrophes of the past. Yet there is also hope</w:t>
      </w:r>
      <w:r w:rsidR="00BC4D8C" w:rsidRPr="003147C4">
        <w:rPr>
          <w:rFonts w:asciiTheme="majorHAnsi" w:hAnsiTheme="majorHAnsi"/>
          <w:sz w:val="20"/>
          <w:szCs w:val="20"/>
        </w:rPr>
        <w:t xml:space="preserve">, </w:t>
      </w:r>
      <w:r w:rsidRPr="003147C4">
        <w:rPr>
          <w:rFonts w:asciiTheme="majorHAnsi" w:hAnsiTheme="majorHAnsi"/>
          <w:sz w:val="20"/>
          <w:szCs w:val="20"/>
        </w:rPr>
        <w:t>new discoveries, alliances, and heroes emerging to shape the future.</w:t>
      </w:r>
    </w:p>
    <w:p w14:paraId="157C9738" w14:textId="77777777" w:rsidR="0009452F" w:rsidRPr="003147C4" w:rsidRDefault="0009452F" w:rsidP="00A66C5F">
      <w:pPr>
        <w:spacing w:after="0" w:line="240" w:lineRule="auto"/>
        <w:rPr>
          <w:rFonts w:asciiTheme="majorHAnsi" w:hAnsiTheme="majorHAnsi"/>
          <w:sz w:val="20"/>
          <w:szCs w:val="20"/>
        </w:rPr>
      </w:pPr>
    </w:p>
    <w:p w14:paraId="67C1FFEE"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Weave that binds all reality continues to evolve, its patterns growing ever more complex as countless individual stories intertwine. From the humblest village to the grandest celestial court, from the depths of the Nine Hells to the heights of Celestia, the great tapestry of existence unfolds according to no single plan but through the collective actions of all beings.</w:t>
      </w:r>
    </w:p>
    <w:p w14:paraId="18843D55" w14:textId="77777777" w:rsidR="0009452F" w:rsidRPr="003147C4" w:rsidRDefault="0009452F" w:rsidP="00A66C5F">
      <w:pPr>
        <w:spacing w:after="0" w:line="240" w:lineRule="auto"/>
        <w:rPr>
          <w:rFonts w:asciiTheme="majorHAnsi" w:hAnsiTheme="majorHAnsi"/>
          <w:sz w:val="20"/>
          <w:szCs w:val="20"/>
        </w:rPr>
      </w:pPr>
    </w:p>
    <w:p w14:paraId="2431A0A0" w14:textId="5A99BF15"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In this vast cosmic drama, adventurers play a unique role. Neither bound by the limitations of ordinary mortals nor constrained by the cosmic rules that govern gods and primordials, they move between worlds and influence events far beyond their apparent station. Through their choices</w:t>
      </w:r>
      <w:r w:rsidR="00BC4D8C" w:rsidRPr="003147C4">
        <w:rPr>
          <w:rFonts w:asciiTheme="majorHAnsi" w:hAnsiTheme="majorHAnsi"/>
          <w:sz w:val="20"/>
          <w:szCs w:val="20"/>
        </w:rPr>
        <w:t xml:space="preserve">, </w:t>
      </w:r>
      <w:r w:rsidRPr="003147C4">
        <w:rPr>
          <w:rFonts w:asciiTheme="majorHAnsi" w:hAnsiTheme="majorHAnsi"/>
          <w:sz w:val="20"/>
          <w:szCs w:val="20"/>
        </w:rPr>
        <w:t>whether heroic or villainous, selfless or self-serving</w:t>
      </w:r>
      <w:r w:rsidR="00BC4D8C" w:rsidRPr="003147C4">
        <w:rPr>
          <w:rFonts w:asciiTheme="majorHAnsi" w:hAnsiTheme="majorHAnsi"/>
          <w:sz w:val="20"/>
          <w:szCs w:val="20"/>
        </w:rPr>
        <w:t xml:space="preserve">, </w:t>
      </w:r>
      <w:r w:rsidRPr="003147C4">
        <w:rPr>
          <w:rFonts w:asciiTheme="majorHAnsi" w:hAnsiTheme="majorHAnsi"/>
          <w:sz w:val="20"/>
          <w:szCs w:val="20"/>
        </w:rPr>
        <w:t>they add their own threads to the Weave, forever changing the pattern of reality.</w:t>
      </w:r>
    </w:p>
    <w:p w14:paraId="1EEBDD30" w14:textId="77777777" w:rsidR="0009452F" w:rsidRPr="003147C4" w:rsidRDefault="0009452F" w:rsidP="00A66C5F">
      <w:pPr>
        <w:spacing w:after="0" w:line="240" w:lineRule="auto"/>
        <w:rPr>
          <w:rFonts w:asciiTheme="majorHAnsi" w:hAnsiTheme="majorHAnsi"/>
          <w:sz w:val="20"/>
          <w:szCs w:val="20"/>
        </w:rPr>
      </w:pPr>
    </w:p>
    <w:p w14:paraId="599143B7" w14:textId="77777777" w:rsidR="0009452F" w:rsidRPr="003147C4" w:rsidRDefault="0009452F" w:rsidP="00A66C5F">
      <w:pPr>
        <w:spacing w:after="0" w:line="240" w:lineRule="auto"/>
        <w:rPr>
          <w:rFonts w:asciiTheme="majorHAnsi" w:hAnsiTheme="majorHAnsi"/>
          <w:sz w:val="20"/>
          <w:szCs w:val="20"/>
        </w:rPr>
      </w:pPr>
      <w:r w:rsidRPr="003147C4">
        <w:rPr>
          <w:rFonts w:asciiTheme="majorHAnsi" w:hAnsiTheme="majorHAnsi"/>
          <w:sz w:val="20"/>
          <w:szCs w:val="20"/>
        </w:rPr>
        <w:t>The story of Aethel is still being written, and its next chapters await those brave or foolish enough to seize the pen of destiny.</w:t>
      </w:r>
    </w:p>
    <w:p w14:paraId="34DFB60C" w14:textId="77777777" w:rsidR="0009452F" w:rsidRPr="003147C4" w:rsidRDefault="0009452F" w:rsidP="00A66C5F">
      <w:pPr>
        <w:spacing w:after="0" w:line="240" w:lineRule="auto"/>
        <w:rPr>
          <w:rFonts w:asciiTheme="majorHAnsi" w:hAnsiTheme="majorHAnsi"/>
          <w:sz w:val="20"/>
          <w:szCs w:val="20"/>
        </w:rPr>
      </w:pPr>
    </w:p>
    <w:p w14:paraId="1A00E26E" w14:textId="77777777" w:rsidR="0009452F" w:rsidRPr="003147C4" w:rsidRDefault="0009452F" w:rsidP="00A66C5F">
      <w:pPr>
        <w:spacing w:after="0" w:line="240" w:lineRule="auto"/>
        <w:rPr>
          <w:rFonts w:asciiTheme="majorHAnsi" w:hAnsiTheme="majorHAnsi"/>
          <w:sz w:val="20"/>
          <w:szCs w:val="20"/>
        </w:rPr>
      </w:pPr>
    </w:p>
    <w:p w14:paraId="7CFAB8E7" w14:textId="77777777" w:rsidR="007C2555" w:rsidRPr="003147C4" w:rsidRDefault="007C2555" w:rsidP="00A66C5F">
      <w:pPr>
        <w:spacing w:after="0" w:line="240" w:lineRule="auto"/>
        <w:rPr>
          <w:rFonts w:asciiTheme="majorHAnsi" w:hAnsiTheme="majorHAnsi"/>
          <w:sz w:val="20"/>
          <w:szCs w:val="20"/>
        </w:rPr>
      </w:pPr>
    </w:p>
    <w:p w14:paraId="3BD6C32B" w14:textId="77777777" w:rsidR="007C2555" w:rsidRPr="003147C4" w:rsidRDefault="007C2555" w:rsidP="00A66C5F">
      <w:pPr>
        <w:spacing w:after="0" w:line="240" w:lineRule="auto"/>
        <w:rPr>
          <w:rFonts w:asciiTheme="majorHAnsi" w:hAnsiTheme="majorHAnsi"/>
          <w:sz w:val="20"/>
          <w:szCs w:val="20"/>
        </w:rPr>
      </w:pPr>
    </w:p>
    <w:p w14:paraId="27B8B49A" w14:textId="77777777" w:rsidR="008270EE" w:rsidRPr="003147C4" w:rsidRDefault="008270EE" w:rsidP="00A66C5F">
      <w:pPr>
        <w:spacing w:after="0" w:line="240" w:lineRule="auto"/>
        <w:rPr>
          <w:rFonts w:asciiTheme="majorHAnsi" w:hAnsiTheme="majorHAnsi"/>
          <w:sz w:val="20"/>
          <w:szCs w:val="20"/>
        </w:rPr>
      </w:pPr>
    </w:p>
    <w:sectPr w:rsidR="008270EE" w:rsidRPr="0031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7CC0534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9A315A"/>
    <w:multiLevelType w:val="multilevel"/>
    <w:tmpl w:val="F0B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BB18C6"/>
    <w:multiLevelType w:val="multilevel"/>
    <w:tmpl w:val="3C4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1E5B42"/>
    <w:multiLevelType w:val="multilevel"/>
    <w:tmpl w:val="8D1E2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9C2FB0"/>
    <w:multiLevelType w:val="multilevel"/>
    <w:tmpl w:val="4BD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8F47D9"/>
    <w:multiLevelType w:val="multilevel"/>
    <w:tmpl w:val="092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CB2354"/>
    <w:multiLevelType w:val="multilevel"/>
    <w:tmpl w:val="2362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01DE"/>
    <w:multiLevelType w:val="multilevel"/>
    <w:tmpl w:val="BC3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D55C4B"/>
    <w:multiLevelType w:val="multilevel"/>
    <w:tmpl w:val="C9F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F331B8"/>
    <w:multiLevelType w:val="multilevel"/>
    <w:tmpl w:val="547C9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0B5330"/>
    <w:multiLevelType w:val="multilevel"/>
    <w:tmpl w:val="2FB21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462344"/>
    <w:multiLevelType w:val="multilevel"/>
    <w:tmpl w:val="5CB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CA0A9B"/>
    <w:multiLevelType w:val="multilevel"/>
    <w:tmpl w:val="2018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EB604F"/>
    <w:multiLevelType w:val="multilevel"/>
    <w:tmpl w:val="1E2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996F7A"/>
    <w:multiLevelType w:val="multilevel"/>
    <w:tmpl w:val="DF9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9A355E"/>
    <w:multiLevelType w:val="multilevel"/>
    <w:tmpl w:val="45B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EF7536"/>
    <w:multiLevelType w:val="multilevel"/>
    <w:tmpl w:val="B6A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2467B3"/>
    <w:multiLevelType w:val="multilevel"/>
    <w:tmpl w:val="0A3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284EE2"/>
    <w:multiLevelType w:val="multilevel"/>
    <w:tmpl w:val="F1F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CC20A1"/>
    <w:multiLevelType w:val="multilevel"/>
    <w:tmpl w:val="E6B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F70E18"/>
    <w:multiLevelType w:val="multilevel"/>
    <w:tmpl w:val="DE1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344E5B"/>
    <w:multiLevelType w:val="multilevel"/>
    <w:tmpl w:val="6A1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B63C92"/>
    <w:multiLevelType w:val="multilevel"/>
    <w:tmpl w:val="D2B2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F83048"/>
    <w:multiLevelType w:val="multilevel"/>
    <w:tmpl w:val="07F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3A73DB"/>
    <w:multiLevelType w:val="multilevel"/>
    <w:tmpl w:val="F6A47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2C1F3D"/>
    <w:multiLevelType w:val="multilevel"/>
    <w:tmpl w:val="40101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710327"/>
    <w:multiLevelType w:val="multilevel"/>
    <w:tmpl w:val="3C8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3444C0"/>
    <w:multiLevelType w:val="multilevel"/>
    <w:tmpl w:val="6FF0E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E13085"/>
    <w:multiLevelType w:val="multilevel"/>
    <w:tmpl w:val="3FA6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877ACE"/>
    <w:multiLevelType w:val="multilevel"/>
    <w:tmpl w:val="F99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E77A45"/>
    <w:multiLevelType w:val="multilevel"/>
    <w:tmpl w:val="FD0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22410A"/>
    <w:multiLevelType w:val="multilevel"/>
    <w:tmpl w:val="D38C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4623F3"/>
    <w:multiLevelType w:val="multilevel"/>
    <w:tmpl w:val="C62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A1469C"/>
    <w:multiLevelType w:val="multilevel"/>
    <w:tmpl w:val="34D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7E34AD"/>
    <w:multiLevelType w:val="multilevel"/>
    <w:tmpl w:val="0A4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394576"/>
    <w:multiLevelType w:val="multilevel"/>
    <w:tmpl w:val="027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A907BD"/>
    <w:multiLevelType w:val="multilevel"/>
    <w:tmpl w:val="F9C83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376136"/>
    <w:multiLevelType w:val="multilevel"/>
    <w:tmpl w:val="586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6D2CDD"/>
    <w:multiLevelType w:val="multilevel"/>
    <w:tmpl w:val="BC3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491FC0"/>
    <w:multiLevelType w:val="multilevel"/>
    <w:tmpl w:val="8912D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2F1078"/>
    <w:multiLevelType w:val="multilevel"/>
    <w:tmpl w:val="FB186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B76088"/>
    <w:multiLevelType w:val="multilevel"/>
    <w:tmpl w:val="1CE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2366A"/>
    <w:multiLevelType w:val="multilevel"/>
    <w:tmpl w:val="7DD2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2F0D86"/>
    <w:multiLevelType w:val="multilevel"/>
    <w:tmpl w:val="137E2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241D5D"/>
    <w:multiLevelType w:val="multilevel"/>
    <w:tmpl w:val="516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3F3759"/>
    <w:multiLevelType w:val="multilevel"/>
    <w:tmpl w:val="25A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532251"/>
    <w:multiLevelType w:val="multilevel"/>
    <w:tmpl w:val="90C68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5762C1C"/>
    <w:multiLevelType w:val="multilevel"/>
    <w:tmpl w:val="ECCAA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6644F7B"/>
    <w:multiLevelType w:val="multilevel"/>
    <w:tmpl w:val="B76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6F6466F"/>
    <w:multiLevelType w:val="multilevel"/>
    <w:tmpl w:val="890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67213A"/>
    <w:multiLevelType w:val="multilevel"/>
    <w:tmpl w:val="B0009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7A91A25"/>
    <w:multiLevelType w:val="multilevel"/>
    <w:tmpl w:val="5D9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030F34"/>
    <w:multiLevelType w:val="multilevel"/>
    <w:tmpl w:val="E2D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D167C9"/>
    <w:multiLevelType w:val="multilevel"/>
    <w:tmpl w:val="940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7B4F20"/>
    <w:multiLevelType w:val="multilevel"/>
    <w:tmpl w:val="AA8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CB51D4"/>
    <w:multiLevelType w:val="multilevel"/>
    <w:tmpl w:val="CE1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F11816"/>
    <w:multiLevelType w:val="multilevel"/>
    <w:tmpl w:val="7E3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E421FAC"/>
    <w:multiLevelType w:val="multilevel"/>
    <w:tmpl w:val="9A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E852ACD"/>
    <w:multiLevelType w:val="multilevel"/>
    <w:tmpl w:val="83420E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951CA"/>
    <w:multiLevelType w:val="multilevel"/>
    <w:tmpl w:val="D51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31481A"/>
    <w:multiLevelType w:val="multilevel"/>
    <w:tmpl w:val="7E5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F463D6"/>
    <w:multiLevelType w:val="multilevel"/>
    <w:tmpl w:val="A0A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306515"/>
    <w:multiLevelType w:val="multilevel"/>
    <w:tmpl w:val="42F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E04963"/>
    <w:multiLevelType w:val="multilevel"/>
    <w:tmpl w:val="550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1F0342"/>
    <w:multiLevelType w:val="multilevel"/>
    <w:tmpl w:val="60B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51F7F36"/>
    <w:multiLevelType w:val="multilevel"/>
    <w:tmpl w:val="440C1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53E2844"/>
    <w:multiLevelType w:val="multilevel"/>
    <w:tmpl w:val="FCE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5AB6169"/>
    <w:multiLevelType w:val="multilevel"/>
    <w:tmpl w:val="7F2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D76D8A"/>
    <w:multiLevelType w:val="multilevel"/>
    <w:tmpl w:val="50D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C13F87"/>
    <w:multiLevelType w:val="multilevel"/>
    <w:tmpl w:val="B18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1C5289"/>
    <w:multiLevelType w:val="multilevel"/>
    <w:tmpl w:val="233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C367E4B"/>
    <w:multiLevelType w:val="multilevel"/>
    <w:tmpl w:val="CE10F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D1A18A8"/>
    <w:multiLevelType w:val="multilevel"/>
    <w:tmpl w:val="56A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667DA9"/>
    <w:multiLevelType w:val="multilevel"/>
    <w:tmpl w:val="2F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68599F"/>
    <w:multiLevelType w:val="multilevel"/>
    <w:tmpl w:val="F2F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E06735E"/>
    <w:multiLevelType w:val="multilevel"/>
    <w:tmpl w:val="734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E4E4FCB"/>
    <w:multiLevelType w:val="multilevel"/>
    <w:tmpl w:val="E4C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777461"/>
    <w:multiLevelType w:val="multilevel"/>
    <w:tmpl w:val="05E4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0516807"/>
    <w:multiLevelType w:val="multilevel"/>
    <w:tmpl w:val="1E5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0854EE3"/>
    <w:multiLevelType w:val="multilevel"/>
    <w:tmpl w:val="4910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D64B17"/>
    <w:multiLevelType w:val="multilevel"/>
    <w:tmpl w:val="F2462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3A32D9"/>
    <w:multiLevelType w:val="multilevel"/>
    <w:tmpl w:val="BB5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4E6EB1"/>
    <w:multiLevelType w:val="multilevel"/>
    <w:tmpl w:val="9AC4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B019BE"/>
    <w:multiLevelType w:val="multilevel"/>
    <w:tmpl w:val="7DD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9C7420"/>
    <w:multiLevelType w:val="multilevel"/>
    <w:tmpl w:val="772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C240AFC"/>
    <w:multiLevelType w:val="multilevel"/>
    <w:tmpl w:val="0A1E8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025DC4"/>
    <w:multiLevelType w:val="multilevel"/>
    <w:tmpl w:val="D74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5161E"/>
    <w:multiLevelType w:val="multilevel"/>
    <w:tmpl w:val="7702F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06432E9"/>
    <w:multiLevelType w:val="multilevel"/>
    <w:tmpl w:val="81E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21016B"/>
    <w:multiLevelType w:val="multilevel"/>
    <w:tmpl w:val="1DF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234157"/>
    <w:multiLevelType w:val="multilevel"/>
    <w:tmpl w:val="B948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B82592"/>
    <w:multiLevelType w:val="multilevel"/>
    <w:tmpl w:val="18E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1D032AA"/>
    <w:multiLevelType w:val="multilevel"/>
    <w:tmpl w:val="A912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9E0D2D"/>
    <w:multiLevelType w:val="multilevel"/>
    <w:tmpl w:val="2FC05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822069"/>
    <w:multiLevelType w:val="multilevel"/>
    <w:tmpl w:val="3E6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4C22104"/>
    <w:multiLevelType w:val="multilevel"/>
    <w:tmpl w:val="8BF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74C2E2B"/>
    <w:multiLevelType w:val="multilevel"/>
    <w:tmpl w:val="EAF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A447BF"/>
    <w:multiLevelType w:val="multilevel"/>
    <w:tmpl w:val="59DA5B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D77E18"/>
    <w:multiLevelType w:val="multilevel"/>
    <w:tmpl w:val="5CC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CE6A3F"/>
    <w:multiLevelType w:val="multilevel"/>
    <w:tmpl w:val="8FCAA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A7F626D"/>
    <w:multiLevelType w:val="multilevel"/>
    <w:tmpl w:val="530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364270"/>
    <w:multiLevelType w:val="multilevel"/>
    <w:tmpl w:val="F1FAA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C31727A"/>
    <w:multiLevelType w:val="multilevel"/>
    <w:tmpl w:val="F7D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C373B64"/>
    <w:multiLevelType w:val="multilevel"/>
    <w:tmpl w:val="7CA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2812FD"/>
    <w:multiLevelType w:val="multilevel"/>
    <w:tmpl w:val="5CC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7D3E84"/>
    <w:multiLevelType w:val="multilevel"/>
    <w:tmpl w:val="191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0A54B95"/>
    <w:multiLevelType w:val="multilevel"/>
    <w:tmpl w:val="AC6E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20162B2"/>
    <w:multiLevelType w:val="multilevel"/>
    <w:tmpl w:val="072C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253071"/>
    <w:multiLevelType w:val="multilevel"/>
    <w:tmpl w:val="4BB4B4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7FD0507"/>
    <w:multiLevelType w:val="multilevel"/>
    <w:tmpl w:val="310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803512D"/>
    <w:multiLevelType w:val="multilevel"/>
    <w:tmpl w:val="D64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AEB6F71"/>
    <w:multiLevelType w:val="multilevel"/>
    <w:tmpl w:val="3C0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BA5949"/>
    <w:multiLevelType w:val="multilevel"/>
    <w:tmpl w:val="093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8B44C3"/>
    <w:multiLevelType w:val="multilevel"/>
    <w:tmpl w:val="42B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949287">
    <w:abstractNumId w:val="103"/>
  </w:num>
  <w:num w:numId="2" w16cid:durableId="376006359">
    <w:abstractNumId w:val="37"/>
  </w:num>
  <w:num w:numId="3" w16cid:durableId="43138895">
    <w:abstractNumId w:val="71"/>
  </w:num>
  <w:num w:numId="4" w16cid:durableId="59140612">
    <w:abstractNumId w:val="12"/>
  </w:num>
  <w:num w:numId="5" w16cid:durableId="1540193811">
    <w:abstractNumId w:val="13"/>
  </w:num>
  <w:num w:numId="6" w16cid:durableId="605121480">
    <w:abstractNumId w:val="62"/>
  </w:num>
  <w:num w:numId="7" w16cid:durableId="650794157">
    <w:abstractNumId w:val="28"/>
  </w:num>
  <w:num w:numId="8" w16cid:durableId="1032658133">
    <w:abstractNumId w:val="21"/>
  </w:num>
  <w:num w:numId="9" w16cid:durableId="380322637">
    <w:abstractNumId w:val="108"/>
  </w:num>
  <w:num w:numId="10" w16cid:durableId="554895888">
    <w:abstractNumId w:val="94"/>
  </w:num>
  <w:num w:numId="11" w16cid:durableId="1780831165">
    <w:abstractNumId w:val="74"/>
  </w:num>
  <w:num w:numId="12" w16cid:durableId="1449397989">
    <w:abstractNumId w:val="96"/>
  </w:num>
  <w:num w:numId="13" w16cid:durableId="1420523135">
    <w:abstractNumId w:val="56"/>
  </w:num>
  <w:num w:numId="14" w16cid:durableId="1608466693">
    <w:abstractNumId w:val="60"/>
  </w:num>
  <w:num w:numId="15" w16cid:durableId="1306815965">
    <w:abstractNumId w:val="59"/>
  </w:num>
  <w:num w:numId="16" w16cid:durableId="2059354506">
    <w:abstractNumId w:val="117"/>
  </w:num>
  <w:num w:numId="17" w16cid:durableId="1724057245">
    <w:abstractNumId w:val="43"/>
  </w:num>
  <w:num w:numId="18" w16cid:durableId="1709140064">
    <w:abstractNumId w:val="114"/>
  </w:num>
  <w:num w:numId="19" w16cid:durableId="1455057018">
    <w:abstractNumId w:val="100"/>
  </w:num>
  <w:num w:numId="20" w16cid:durableId="883716005">
    <w:abstractNumId w:val="97"/>
  </w:num>
  <w:num w:numId="21" w16cid:durableId="629360031">
    <w:abstractNumId w:val="87"/>
  </w:num>
  <w:num w:numId="22" w16cid:durableId="1399939494">
    <w:abstractNumId w:val="58"/>
  </w:num>
  <w:num w:numId="23" w16cid:durableId="1168331870">
    <w:abstractNumId w:val="57"/>
  </w:num>
  <w:num w:numId="24" w16cid:durableId="110370089">
    <w:abstractNumId w:val="79"/>
  </w:num>
  <w:num w:numId="25" w16cid:durableId="257640382">
    <w:abstractNumId w:val="39"/>
  </w:num>
  <w:num w:numId="26" w16cid:durableId="1277978707">
    <w:abstractNumId w:val="115"/>
  </w:num>
  <w:num w:numId="27" w16cid:durableId="1832478386">
    <w:abstractNumId w:val="78"/>
  </w:num>
  <w:num w:numId="28" w16cid:durableId="797987754">
    <w:abstractNumId w:val="7"/>
  </w:num>
  <w:num w:numId="29" w16cid:durableId="1976986135">
    <w:abstractNumId w:val="91"/>
  </w:num>
  <w:num w:numId="30" w16cid:durableId="423958565">
    <w:abstractNumId w:val="17"/>
  </w:num>
  <w:num w:numId="31" w16cid:durableId="2068604622">
    <w:abstractNumId w:val="34"/>
  </w:num>
  <w:num w:numId="32" w16cid:durableId="868447177">
    <w:abstractNumId w:val="46"/>
  </w:num>
  <w:num w:numId="33" w16cid:durableId="1253471557">
    <w:abstractNumId w:val="18"/>
  </w:num>
  <w:num w:numId="34" w16cid:durableId="1240022701">
    <w:abstractNumId w:val="36"/>
  </w:num>
  <w:num w:numId="35" w16cid:durableId="455179498">
    <w:abstractNumId w:val="64"/>
  </w:num>
  <w:num w:numId="36" w16cid:durableId="1395081382">
    <w:abstractNumId w:val="111"/>
  </w:num>
  <w:num w:numId="37" w16cid:durableId="438716433">
    <w:abstractNumId w:val="110"/>
  </w:num>
  <w:num w:numId="38" w16cid:durableId="1978562744">
    <w:abstractNumId w:val="8"/>
  </w:num>
  <w:num w:numId="39" w16cid:durableId="1522740878">
    <w:abstractNumId w:val="24"/>
  </w:num>
  <w:num w:numId="40" w16cid:durableId="2632154">
    <w:abstractNumId w:val="45"/>
  </w:num>
  <w:num w:numId="41" w16cid:durableId="1325470208">
    <w:abstractNumId w:val="35"/>
  </w:num>
  <w:num w:numId="42" w16cid:durableId="1282227867">
    <w:abstractNumId w:val="55"/>
  </w:num>
  <w:num w:numId="43" w16cid:durableId="160707072">
    <w:abstractNumId w:val="23"/>
  </w:num>
  <w:num w:numId="44" w16cid:durableId="658386619">
    <w:abstractNumId w:val="90"/>
  </w:num>
  <w:num w:numId="45" w16cid:durableId="1657686075">
    <w:abstractNumId w:val="80"/>
  </w:num>
  <w:num w:numId="46" w16cid:durableId="417405241">
    <w:abstractNumId w:val="85"/>
  </w:num>
  <w:num w:numId="47" w16cid:durableId="1684815820">
    <w:abstractNumId w:val="20"/>
  </w:num>
  <w:num w:numId="48" w16cid:durableId="730234244">
    <w:abstractNumId w:val="48"/>
  </w:num>
  <w:num w:numId="49" w16cid:durableId="1820078330">
    <w:abstractNumId w:val="40"/>
  </w:num>
  <w:num w:numId="50" w16cid:durableId="1825391599">
    <w:abstractNumId w:val="14"/>
  </w:num>
  <w:num w:numId="51" w16cid:durableId="1965651594">
    <w:abstractNumId w:val="9"/>
  </w:num>
  <w:num w:numId="52" w16cid:durableId="218133703">
    <w:abstractNumId w:val="106"/>
  </w:num>
  <w:num w:numId="53" w16cid:durableId="124550137">
    <w:abstractNumId w:val="109"/>
  </w:num>
  <w:num w:numId="54" w16cid:durableId="421336254">
    <w:abstractNumId w:val="92"/>
  </w:num>
  <w:num w:numId="55" w16cid:durableId="1198735688">
    <w:abstractNumId w:val="16"/>
  </w:num>
  <w:num w:numId="56" w16cid:durableId="1294017107">
    <w:abstractNumId w:val="44"/>
  </w:num>
  <w:num w:numId="57" w16cid:durableId="459499992">
    <w:abstractNumId w:val="26"/>
  </w:num>
  <w:num w:numId="58" w16cid:durableId="1385983652">
    <w:abstractNumId w:val="63"/>
  </w:num>
  <w:num w:numId="59" w16cid:durableId="1722054044">
    <w:abstractNumId w:val="61"/>
  </w:num>
  <w:num w:numId="60" w16cid:durableId="905533231">
    <w:abstractNumId w:val="32"/>
  </w:num>
  <w:num w:numId="61" w16cid:durableId="277566987">
    <w:abstractNumId w:val="22"/>
  </w:num>
  <w:num w:numId="62" w16cid:durableId="1923879425">
    <w:abstractNumId w:val="27"/>
  </w:num>
  <w:num w:numId="63" w16cid:durableId="328797003">
    <w:abstractNumId w:val="86"/>
  </w:num>
  <w:num w:numId="64" w16cid:durableId="2146698446">
    <w:abstractNumId w:val="104"/>
  </w:num>
  <w:num w:numId="65" w16cid:durableId="1868249799">
    <w:abstractNumId w:val="93"/>
  </w:num>
  <w:num w:numId="66" w16cid:durableId="198012446">
    <w:abstractNumId w:val="15"/>
  </w:num>
  <w:num w:numId="67" w16cid:durableId="2062050811">
    <w:abstractNumId w:val="118"/>
  </w:num>
  <w:num w:numId="68" w16cid:durableId="79832778">
    <w:abstractNumId w:val="33"/>
  </w:num>
  <w:num w:numId="69" w16cid:durableId="906264341">
    <w:abstractNumId w:val="73"/>
  </w:num>
  <w:num w:numId="70" w16cid:durableId="846751358">
    <w:abstractNumId w:val="41"/>
  </w:num>
  <w:num w:numId="71" w16cid:durableId="1058363818">
    <w:abstractNumId w:val="31"/>
  </w:num>
  <w:num w:numId="72" w16cid:durableId="2044551596">
    <w:abstractNumId w:val="29"/>
  </w:num>
  <w:num w:numId="73" w16cid:durableId="913583105">
    <w:abstractNumId w:val="11"/>
  </w:num>
  <w:num w:numId="74" w16cid:durableId="1935357722">
    <w:abstractNumId w:val="25"/>
  </w:num>
  <w:num w:numId="75" w16cid:durableId="1690450530">
    <w:abstractNumId w:val="95"/>
  </w:num>
  <w:num w:numId="76" w16cid:durableId="752900896">
    <w:abstractNumId w:val="38"/>
  </w:num>
  <w:num w:numId="77" w16cid:durableId="228657350">
    <w:abstractNumId w:val="10"/>
  </w:num>
  <w:num w:numId="78" w16cid:durableId="1711804778">
    <w:abstractNumId w:val="116"/>
  </w:num>
  <w:num w:numId="79" w16cid:durableId="1311209792">
    <w:abstractNumId w:val="107"/>
  </w:num>
  <w:num w:numId="80" w16cid:durableId="1156992060">
    <w:abstractNumId w:val="112"/>
  </w:num>
  <w:num w:numId="81" w16cid:durableId="1097411535">
    <w:abstractNumId w:val="69"/>
  </w:num>
  <w:num w:numId="82" w16cid:durableId="1900707277">
    <w:abstractNumId w:val="88"/>
  </w:num>
  <w:num w:numId="83" w16cid:durableId="530344746">
    <w:abstractNumId w:val="53"/>
  </w:num>
  <w:num w:numId="84" w16cid:durableId="1761874708">
    <w:abstractNumId w:val="50"/>
  </w:num>
  <w:num w:numId="85" w16cid:durableId="1467772010">
    <w:abstractNumId w:val="99"/>
  </w:num>
  <w:num w:numId="86" w16cid:durableId="926424490">
    <w:abstractNumId w:val="81"/>
  </w:num>
  <w:num w:numId="87" w16cid:durableId="1810123707">
    <w:abstractNumId w:val="30"/>
  </w:num>
  <w:num w:numId="88" w16cid:durableId="1907103825">
    <w:abstractNumId w:val="113"/>
  </w:num>
  <w:num w:numId="89" w16cid:durableId="1317994778">
    <w:abstractNumId w:val="70"/>
  </w:num>
  <w:num w:numId="90" w16cid:durableId="2145656279">
    <w:abstractNumId w:val="105"/>
  </w:num>
  <w:num w:numId="91" w16cid:durableId="1470323872">
    <w:abstractNumId w:val="6"/>
  </w:num>
  <w:num w:numId="92" w16cid:durableId="1733196481">
    <w:abstractNumId w:val="67"/>
  </w:num>
  <w:num w:numId="93" w16cid:durableId="269245166">
    <w:abstractNumId w:val="19"/>
  </w:num>
  <w:num w:numId="94" w16cid:durableId="244416158">
    <w:abstractNumId w:val="49"/>
  </w:num>
  <w:num w:numId="95" w16cid:durableId="249894300">
    <w:abstractNumId w:val="54"/>
  </w:num>
  <w:num w:numId="96" w16cid:durableId="1613391987">
    <w:abstractNumId w:val="68"/>
  </w:num>
  <w:num w:numId="97" w16cid:durableId="286742361">
    <w:abstractNumId w:val="98"/>
  </w:num>
  <w:num w:numId="98" w16cid:durableId="1254824055">
    <w:abstractNumId w:val="52"/>
  </w:num>
  <w:num w:numId="99" w16cid:durableId="1792475257">
    <w:abstractNumId w:val="51"/>
  </w:num>
  <w:num w:numId="100" w16cid:durableId="7678986">
    <w:abstractNumId w:val="76"/>
  </w:num>
  <w:num w:numId="101" w16cid:durableId="1463302249">
    <w:abstractNumId w:val="42"/>
  </w:num>
  <w:num w:numId="102" w16cid:durableId="323124277">
    <w:abstractNumId w:val="72"/>
  </w:num>
  <w:num w:numId="103" w16cid:durableId="1684437416">
    <w:abstractNumId w:val="75"/>
  </w:num>
  <w:num w:numId="104" w16cid:durableId="1714190762">
    <w:abstractNumId w:val="101"/>
  </w:num>
  <w:num w:numId="105" w16cid:durableId="181826539">
    <w:abstractNumId w:val="66"/>
  </w:num>
  <w:num w:numId="106" w16cid:durableId="1239444065">
    <w:abstractNumId w:val="65"/>
  </w:num>
  <w:num w:numId="107" w16cid:durableId="1645815094">
    <w:abstractNumId w:val="82"/>
  </w:num>
  <w:num w:numId="108" w16cid:durableId="735667289">
    <w:abstractNumId w:val="77"/>
  </w:num>
  <w:num w:numId="109" w16cid:durableId="2040935921">
    <w:abstractNumId w:val="5"/>
  </w:num>
  <w:num w:numId="110" w16cid:durableId="190803344">
    <w:abstractNumId w:val="3"/>
  </w:num>
  <w:num w:numId="111" w16cid:durableId="1009261902">
    <w:abstractNumId w:val="2"/>
  </w:num>
  <w:num w:numId="112" w16cid:durableId="1268392357">
    <w:abstractNumId w:val="4"/>
  </w:num>
  <w:num w:numId="113" w16cid:durableId="1763605119">
    <w:abstractNumId w:val="1"/>
  </w:num>
  <w:num w:numId="114" w16cid:durableId="805247269">
    <w:abstractNumId w:val="0"/>
  </w:num>
  <w:num w:numId="115" w16cid:durableId="1549491866">
    <w:abstractNumId w:val="89"/>
  </w:num>
  <w:num w:numId="116" w16cid:durableId="2098480864">
    <w:abstractNumId w:val="83"/>
  </w:num>
  <w:num w:numId="117" w16cid:durableId="620186296">
    <w:abstractNumId w:val="84"/>
  </w:num>
  <w:num w:numId="118" w16cid:durableId="467941091">
    <w:abstractNumId w:val="47"/>
  </w:num>
  <w:num w:numId="119" w16cid:durableId="577248358">
    <w:abstractNumId w:val="10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55"/>
    <w:rsid w:val="00022EC2"/>
    <w:rsid w:val="00033ABE"/>
    <w:rsid w:val="000878F2"/>
    <w:rsid w:val="0009452F"/>
    <w:rsid w:val="00133516"/>
    <w:rsid w:val="00192118"/>
    <w:rsid w:val="00197F19"/>
    <w:rsid w:val="001D78B1"/>
    <w:rsid w:val="002043B8"/>
    <w:rsid w:val="00211A71"/>
    <w:rsid w:val="00272326"/>
    <w:rsid w:val="00272BEE"/>
    <w:rsid w:val="00280E17"/>
    <w:rsid w:val="002D3E5E"/>
    <w:rsid w:val="002D7DFF"/>
    <w:rsid w:val="003147C4"/>
    <w:rsid w:val="003317EC"/>
    <w:rsid w:val="00347500"/>
    <w:rsid w:val="00350E94"/>
    <w:rsid w:val="003C0F6A"/>
    <w:rsid w:val="003E67D5"/>
    <w:rsid w:val="00426743"/>
    <w:rsid w:val="00454E4A"/>
    <w:rsid w:val="004C4123"/>
    <w:rsid w:val="004D0C4C"/>
    <w:rsid w:val="004D62BE"/>
    <w:rsid w:val="00531B12"/>
    <w:rsid w:val="00567ECF"/>
    <w:rsid w:val="00596E68"/>
    <w:rsid w:val="00601279"/>
    <w:rsid w:val="006430B5"/>
    <w:rsid w:val="006A1696"/>
    <w:rsid w:val="00715798"/>
    <w:rsid w:val="0072451A"/>
    <w:rsid w:val="007261D4"/>
    <w:rsid w:val="00757D91"/>
    <w:rsid w:val="00764404"/>
    <w:rsid w:val="0076636C"/>
    <w:rsid w:val="00774958"/>
    <w:rsid w:val="00786C9F"/>
    <w:rsid w:val="00793E55"/>
    <w:rsid w:val="007C2555"/>
    <w:rsid w:val="008270EE"/>
    <w:rsid w:val="008A0EBB"/>
    <w:rsid w:val="008D6378"/>
    <w:rsid w:val="008D64DB"/>
    <w:rsid w:val="009870FB"/>
    <w:rsid w:val="00990B30"/>
    <w:rsid w:val="009D7AD7"/>
    <w:rsid w:val="009F3EE4"/>
    <w:rsid w:val="00A036A3"/>
    <w:rsid w:val="00A66C5F"/>
    <w:rsid w:val="00AC26F2"/>
    <w:rsid w:val="00B2085D"/>
    <w:rsid w:val="00B50720"/>
    <w:rsid w:val="00B92D01"/>
    <w:rsid w:val="00BA646F"/>
    <w:rsid w:val="00BC4D8C"/>
    <w:rsid w:val="00BE7E3E"/>
    <w:rsid w:val="00BF5F14"/>
    <w:rsid w:val="00C07C48"/>
    <w:rsid w:val="00C750E7"/>
    <w:rsid w:val="00C94A52"/>
    <w:rsid w:val="00CE0278"/>
    <w:rsid w:val="00D064D2"/>
    <w:rsid w:val="00D10CCD"/>
    <w:rsid w:val="00DA1276"/>
    <w:rsid w:val="00DB58A9"/>
    <w:rsid w:val="00DD5823"/>
    <w:rsid w:val="00E000C1"/>
    <w:rsid w:val="00E135C4"/>
    <w:rsid w:val="00E4482C"/>
    <w:rsid w:val="00E66AEB"/>
    <w:rsid w:val="00E8383E"/>
    <w:rsid w:val="00EC01C9"/>
    <w:rsid w:val="00F82920"/>
    <w:rsid w:val="00FA50A3"/>
    <w:rsid w:val="00FB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E22D85"/>
  <w15:chartTrackingRefBased/>
  <w15:docId w15:val="{DC5EF026-9769-4B63-9577-C8ED25B3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2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C2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C2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2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C2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C2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555"/>
    <w:rPr>
      <w:rFonts w:eastAsiaTheme="majorEastAsia" w:cstheme="majorBidi"/>
      <w:color w:val="272727" w:themeColor="text1" w:themeTint="D8"/>
    </w:rPr>
  </w:style>
  <w:style w:type="paragraph" w:styleId="Title">
    <w:name w:val="Title"/>
    <w:basedOn w:val="Normal"/>
    <w:next w:val="Normal"/>
    <w:link w:val="TitleChar"/>
    <w:uiPriority w:val="10"/>
    <w:qFormat/>
    <w:rsid w:val="007C2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555"/>
    <w:pPr>
      <w:spacing w:before="160"/>
      <w:jc w:val="center"/>
    </w:pPr>
    <w:rPr>
      <w:i/>
      <w:iCs/>
      <w:color w:val="404040" w:themeColor="text1" w:themeTint="BF"/>
    </w:rPr>
  </w:style>
  <w:style w:type="character" w:customStyle="1" w:styleId="QuoteChar">
    <w:name w:val="Quote Char"/>
    <w:basedOn w:val="DefaultParagraphFont"/>
    <w:link w:val="Quote"/>
    <w:uiPriority w:val="29"/>
    <w:rsid w:val="007C2555"/>
    <w:rPr>
      <w:i/>
      <w:iCs/>
      <w:color w:val="404040" w:themeColor="text1" w:themeTint="BF"/>
    </w:rPr>
  </w:style>
  <w:style w:type="paragraph" w:styleId="ListParagraph">
    <w:name w:val="List Paragraph"/>
    <w:basedOn w:val="Normal"/>
    <w:uiPriority w:val="34"/>
    <w:qFormat/>
    <w:rsid w:val="007C2555"/>
    <w:pPr>
      <w:ind w:left="720"/>
      <w:contextualSpacing/>
    </w:pPr>
  </w:style>
  <w:style w:type="character" w:styleId="IntenseEmphasis">
    <w:name w:val="Intense Emphasis"/>
    <w:basedOn w:val="DefaultParagraphFont"/>
    <w:uiPriority w:val="21"/>
    <w:qFormat/>
    <w:rsid w:val="007C2555"/>
    <w:rPr>
      <w:i/>
      <w:iCs/>
      <w:color w:val="0F4761" w:themeColor="accent1" w:themeShade="BF"/>
    </w:rPr>
  </w:style>
  <w:style w:type="paragraph" w:styleId="IntenseQuote">
    <w:name w:val="Intense Quote"/>
    <w:basedOn w:val="Normal"/>
    <w:next w:val="Normal"/>
    <w:link w:val="IntenseQuoteChar"/>
    <w:uiPriority w:val="30"/>
    <w:qFormat/>
    <w:rsid w:val="007C2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555"/>
    <w:rPr>
      <w:i/>
      <w:iCs/>
      <w:color w:val="0F4761" w:themeColor="accent1" w:themeShade="BF"/>
    </w:rPr>
  </w:style>
  <w:style w:type="character" w:styleId="IntenseReference">
    <w:name w:val="Intense Reference"/>
    <w:basedOn w:val="DefaultParagraphFont"/>
    <w:uiPriority w:val="32"/>
    <w:qFormat/>
    <w:rsid w:val="007C2555"/>
    <w:rPr>
      <w:b/>
      <w:bCs/>
      <w:smallCaps/>
      <w:color w:val="0F4761" w:themeColor="accent1" w:themeShade="BF"/>
      <w:spacing w:val="5"/>
    </w:rPr>
  </w:style>
  <w:style w:type="paragraph" w:customStyle="1" w:styleId="msonormal0">
    <w:name w:val="msonormal"/>
    <w:basedOn w:val="Normal"/>
    <w:rsid w:val="00990B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0B30"/>
    <w:rPr>
      <w:b/>
      <w:bCs/>
    </w:rPr>
  </w:style>
  <w:style w:type="paragraph" w:styleId="NormalWeb">
    <w:name w:val="Normal (Web)"/>
    <w:basedOn w:val="Normal"/>
    <w:uiPriority w:val="99"/>
    <w:semiHidden/>
    <w:unhideWhenUsed/>
    <w:rsid w:val="00990B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90B30"/>
    <w:rPr>
      <w:i/>
      <w:iCs/>
    </w:rPr>
  </w:style>
  <w:style w:type="character" w:customStyle="1" w:styleId="touchw-38px">
    <w:name w:val="touch:w-[38px]"/>
    <w:basedOn w:val="DefaultParagraphFont"/>
    <w:rsid w:val="00990B30"/>
  </w:style>
  <w:style w:type="character" w:customStyle="1" w:styleId="shrink-0">
    <w:name w:val="shrink-0"/>
    <w:basedOn w:val="DefaultParagraphFont"/>
    <w:rsid w:val="00990B30"/>
  </w:style>
  <w:style w:type="character" w:customStyle="1" w:styleId="min-w-0">
    <w:name w:val="min-w-0"/>
    <w:basedOn w:val="DefaultParagraphFont"/>
    <w:rsid w:val="00990B30"/>
  </w:style>
  <w:style w:type="paragraph" w:customStyle="1" w:styleId="u-break-words">
    <w:name w:val="u-break-words"/>
    <w:basedOn w:val="Normal"/>
    <w:rsid w:val="00990B3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90B30"/>
    <w:pPr>
      <w:tabs>
        <w:tab w:val="center" w:pos="4680"/>
        <w:tab w:val="right" w:pos="9360"/>
      </w:tabs>
      <w:spacing w:after="0" w:line="240" w:lineRule="auto"/>
    </w:pPr>
    <w:rPr>
      <w:rFonts w:eastAsiaTheme="minorEastAsia"/>
      <w:kern w:val="0"/>
      <w:sz w:val="22"/>
      <w:szCs w:val="22"/>
      <w14:ligatures w14:val="none"/>
    </w:rPr>
  </w:style>
  <w:style w:type="character" w:customStyle="1" w:styleId="HeaderChar">
    <w:name w:val="Header Char"/>
    <w:basedOn w:val="DefaultParagraphFont"/>
    <w:link w:val="Header"/>
    <w:uiPriority w:val="99"/>
    <w:rsid w:val="00990B30"/>
    <w:rPr>
      <w:rFonts w:eastAsiaTheme="minorEastAsia"/>
      <w:kern w:val="0"/>
      <w:sz w:val="22"/>
      <w:szCs w:val="22"/>
      <w14:ligatures w14:val="none"/>
    </w:rPr>
  </w:style>
  <w:style w:type="paragraph" w:styleId="Footer">
    <w:name w:val="footer"/>
    <w:basedOn w:val="Normal"/>
    <w:link w:val="FooterChar"/>
    <w:uiPriority w:val="99"/>
    <w:unhideWhenUsed/>
    <w:rsid w:val="00990B30"/>
    <w:pPr>
      <w:tabs>
        <w:tab w:val="center" w:pos="4680"/>
        <w:tab w:val="right" w:pos="9360"/>
      </w:tabs>
      <w:spacing w:after="0" w:line="240" w:lineRule="auto"/>
    </w:pPr>
    <w:rPr>
      <w:rFonts w:eastAsiaTheme="minorEastAsia"/>
      <w:kern w:val="0"/>
      <w:sz w:val="22"/>
      <w:szCs w:val="22"/>
      <w14:ligatures w14:val="none"/>
    </w:rPr>
  </w:style>
  <w:style w:type="character" w:customStyle="1" w:styleId="FooterChar">
    <w:name w:val="Footer Char"/>
    <w:basedOn w:val="DefaultParagraphFont"/>
    <w:link w:val="Footer"/>
    <w:uiPriority w:val="99"/>
    <w:rsid w:val="00990B30"/>
    <w:rPr>
      <w:rFonts w:eastAsiaTheme="minorEastAsia"/>
      <w:kern w:val="0"/>
      <w:sz w:val="22"/>
      <w:szCs w:val="22"/>
      <w14:ligatures w14:val="none"/>
    </w:rPr>
  </w:style>
  <w:style w:type="paragraph" w:styleId="NoSpacing">
    <w:name w:val="No Spacing"/>
    <w:uiPriority w:val="1"/>
    <w:qFormat/>
    <w:rsid w:val="00990B30"/>
    <w:pPr>
      <w:spacing w:after="0" w:line="240" w:lineRule="auto"/>
    </w:pPr>
    <w:rPr>
      <w:rFonts w:eastAsiaTheme="minorEastAsia"/>
      <w:kern w:val="0"/>
      <w:sz w:val="22"/>
      <w:szCs w:val="22"/>
      <w14:ligatures w14:val="none"/>
    </w:rPr>
  </w:style>
  <w:style w:type="paragraph" w:styleId="BodyText">
    <w:name w:val="Body Text"/>
    <w:basedOn w:val="Normal"/>
    <w:link w:val="BodyTextChar"/>
    <w:uiPriority w:val="99"/>
    <w:unhideWhenUsed/>
    <w:rsid w:val="00990B30"/>
    <w:pPr>
      <w:spacing w:after="120" w:line="276" w:lineRule="auto"/>
    </w:pPr>
    <w:rPr>
      <w:rFonts w:eastAsiaTheme="minorEastAsia"/>
      <w:kern w:val="0"/>
      <w:sz w:val="22"/>
      <w:szCs w:val="22"/>
      <w14:ligatures w14:val="none"/>
    </w:rPr>
  </w:style>
  <w:style w:type="character" w:customStyle="1" w:styleId="BodyTextChar">
    <w:name w:val="Body Text Char"/>
    <w:basedOn w:val="DefaultParagraphFont"/>
    <w:link w:val="BodyText"/>
    <w:uiPriority w:val="99"/>
    <w:rsid w:val="00990B30"/>
    <w:rPr>
      <w:rFonts w:eastAsiaTheme="minorEastAsia"/>
      <w:kern w:val="0"/>
      <w:sz w:val="22"/>
      <w:szCs w:val="22"/>
      <w14:ligatures w14:val="none"/>
    </w:rPr>
  </w:style>
  <w:style w:type="paragraph" w:styleId="BodyText2">
    <w:name w:val="Body Text 2"/>
    <w:basedOn w:val="Normal"/>
    <w:link w:val="BodyText2Char"/>
    <w:uiPriority w:val="99"/>
    <w:unhideWhenUsed/>
    <w:rsid w:val="00990B30"/>
    <w:pPr>
      <w:spacing w:after="120" w:line="480" w:lineRule="auto"/>
    </w:pPr>
    <w:rPr>
      <w:rFonts w:eastAsiaTheme="minorEastAsia"/>
      <w:kern w:val="0"/>
      <w:sz w:val="22"/>
      <w:szCs w:val="22"/>
      <w14:ligatures w14:val="none"/>
    </w:rPr>
  </w:style>
  <w:style w:type="character" w:customStyle="1" w:styleId="BodyText2Char">
    <w:name w:val="Body Text 2 Char"/>
    <w:basedOn w:val="DefaultParagraphFont"/>
    <w:link w:val="BodyText2"/>
    <w:uiPriority w:val="99"/>
    <w:rsid w:val="00990B30"/>
    <w:rPr>
      <w:rFonts w:eastAsiaTheme="minorEastAsia"/>
      <w:kern w:val="0"/>
      <w:sz w:val="22"/>
      <w:szCs w:val="22"/>
      <w14:ligatures w14:val="none"/>
    </w:rPr>
  </w:style>
  <w:style w:type="paragraph" w:styleId="BodyText3">
    <w:name w:val="Body Text 3"/>
    <w:basedOn w:val="Normal"/>
    <w:link w:val="BodyText3Char"/>
    <w:uiPriority w:val="99"/>
    <w:unhideWhenUsed/>
    <w:rsid w:val="00990B30"/>
    <w:pPr>
      <w:spacing w:after="120" w:line="276" w:lineRule="auto"/>
    </w:pPr>
    <w:rPr>
      <w:rFonts w:eastAsiaTheme="minorEastAsia"/>
      <w:kern w:val="0"/>
      <w:sz w:val="16"/>
      <w:szCs w:val="16"/>
      <w14:ligatures w14:val="none"/>
    </w:rPr>
  </w:style>
  <w:style w:type="character" w:customStyle="1" w:styleId="BodyText3Char">
    <w:name w:val="Body Text 3 Char"/>
    <w:basedOn w:val="DefaultParagraphFont"/>
    <w:link w:val="BodyText3"/>
    <w:uiPriority w:val="99"/>
    <w:rsid w:val="00990B30"/>
    <w:rPr>
      <w:rFonts w:eastAsiaTheme="minorEastAsia"/>
      <w:kern w:val="0"/>
      <w:sz w:val="16"/>
      <w:szCs w:val="16"/>
      <w14:ligatures w14:val="none"/>
    </w:rPr>
  </w:style>
  <w:style w:type="paragraph" w:styleId="List">
    <w:name w:val="List"/>
    <w:basedOn w:val="Normal"/>
    <w:uiPriority w:val="99"/>
    <w:unhideWhenUsed/>
    <w:rsid w:val="00990B30"/>
    <w:pPr>
      <w:spacing w:after="200" w:line="276" w:lineRule="auto"/>
      <w:ind w:left="360" w:hanging="360"/>
      <w:contextualSpacing/>
    </w:pPr>
    <w:rPr>
      <w:rFonts w:eastAsiaTheme="minorEastAsia"/>
      <w:kern w:val="0"/>
      <w:sz w:val="22"/>
      <w:szCs w:val="22"/>
      <w14:ligatures w14:val="none"/>
    </w:rPr>
  </w:style>
  <w:style w:type="paragraph" w:styleId="List2">
    <w:name w:val="List 2"/>
    <w:basedOn w:val="Normal"/>
    <w:uiPriority w:val="99"/>
    <w:unhideWhenUsed/>
    <w:rsid w:val="00990B30"/>
    <w:pPr>
      <w:spacing w:after="200" w:line="276" w:lineRule="auto"/>
      <w:ind w:left="720" w:hanging="360"/>
      <w:contextualSpacing/>
    </w:pPr>
    <w:rPr>
      <w:rFonts w:eastAsiaTheme="minorEastAsia"/>
      <w:kern w:val="0"/>
      <w:sz w:val="22"/>
      <w:szCs w:val="22"/>
      <w14:ligatures w14:val="none"/>
    </w:rPr>
  </w:style>
  <w:style w:type="paragraph" w:styleId="List3">
    <w:name w:val="List 3"/>
    <w:basedOn w:val="Normal"/>
    <w:uiPriority w:val="99"/>
    <w:unhideWhenUsed/>
    <w:rsid w:val="00990B30"/>
    <w:pPr>
      <w:spacing w:after="200" w:line="276" w:lineRule="auto"/>
      <w:ind w:left="1080" w:hanging="360"/>
      <w:contextualSpacing/>
    </w:pPr>
    <w:rPr>
      <w:rFonts w:eastAsiaTheme="minorEastAsia"/>
      <w:kern w:val="0"/>
      <w:sz w:val="22"/>
      <w:szCs w:val="22"/>
      <w14:ligatures w14:val="none"/>
    </w:rPr>
  </w:style>
  <w:style w:type="paragraph" w:styleId="ListBullet">
    <w:name w:val="List Bullet"/>
    <w:basedOn w:val="Normal"/>
    <w:uiPriority w:val="99"/>
    <w:unhideWhenUsed/>
    <w:rsid w:val="00990B30"/>
    <w:pPr>
      <w:numPr>
        <w:numId w:val="109"/>
      </w:numPr>
      <w:spacing w:after="200" w:line="276" w:lineRule="auto"/>
      <w:contextualSpacing/>
    </w:pPr>
    <w:rPr>
      <w:rFonts w:eastAsiaTheme="minorEastAsia"/>
      <w:kern w:val="0"/>
      <w:sz w:val="22"/>
      <w:szCs w:val="22"/>
      <w14:ligatures w14:val="none"/>
    </w:rPr>
  </w:style>
  <w:style w:type="paragraph" w:styleId="ListBullet2">
    <w:name w:val="List Bullet 2"/>
    <w:basedOn w:val="Normal"/>
    <w:uiPriority w:val="99"/>
    <w:unhideWhenUsed/>
    <w:rsid w:val="00990B30"/>
    <w:pPr>
      <w:numPr>
        <w:numId w:val="110"/>
      </w:numPr>
      <w:spacing w:after="200" w:line="276" w:lineRule="auto"/>
      <w:contextualSpacing/>
    </w:pPr>
    <w:rPr>
      <w:rFonts w:eastAsiaTheme="minorEastAsia"/>
      <w:kern w:val="0"/>
      <w:sz w:val="22"/>
      <w:szCs w:val="22"/>
      <w14:ligatures w14:val="none"/>
    </w:rPr>
  </w:style>
  <w:style w:type="paragraph" w:styleId="ListBullet3">
    <w:name w:val="List Bullet 3"/>
    <w:basedOn w:val="Normal"/>
    <w:uiPriority w:val="99"/>
    <w:unhideWhenUsed/>
    <w:rsid w:val="00990B30"/>
    <w:pPr>
      <w:numPr>
        <w:numId w:val="111"/>
      </w:numPr>
      <w:spacing w:after="200" w:line="276" w:lineRule="auto"/>
      <w:contextualSpacing/>
    </w:pPr>
    <w:rPr>
      <w:rFonts w:eastAsiaTheme="minorEastAsia"/>
      <w:kern w:val="0"/>
      <w:sz w:val="22"/>
      <w:szCs w:val="22"/>
      <w14:ligatures w14:val="none"/>
    </w:rPr>
  </w:style>
  <w:style w:type="paragraph" w:styleId="ListNumber">
    <w:name w:val="List Number"/>
    <w:basedOn w:val="Normal"/>
    <w:uiPriority w:val="99"/>
    <w:unhideWhenUsed/>
    <w:rsid w:val="00990B30"/>
    <w:pPr>
      <w:numPr>
        <w:numId w:val="112"/>
      </w:numPr>
      <w:spacing w:after="200" w:line="276" w:lineRule="auto"/>
      <w:contextualSpacing/>
    </w:pPr>
    <w:rPr>
      <w:rFonts w:eastAsiaTheme="minorEastAsia"/>
      <w:kern w:val="0"/>
      <w:sz w:val="22"/>
      <w:szCs w:val="22"/>
      <w14:ligatures w14:val="none"/>
    </w:rPr>
  </w:style>
  <w:style w:type="paragraph" w:styleId="ListNumber2">
    <w:name w:val="List Number 2"/>
    <w:basedOn w:val="Normal"/>
    <w:uiPriority w:val="99"/>
    <w:unhideWhenUsed/>
    <w:rsid w:val="00990B30"/>
    <w:pPr>
      <w:numPr>
        <w:numId w:val="113"/>
      </w:numPr>
      <w:spacing w:after="200" w:line="276" w:lineRule="auto"/>
      <w:contextualSpacing/>
    </w:pPr>
    <w:rPr>
      <w:rFonts w:eastAsiaTheme="minorEastAsia"/>
      <w:kern w:val="0"/>
      <w:sz w:val="22"/>
      <w:szCs w:val="22"/>
      <w14:ligatures w14:val="none"/>
    </w:rPr>
  </w:style>
  <w:style w:type="paragraph" w:styleId="ListNumber3">
    <w:name w:val="List Number 3"/>
    <w:basedOn w:val="Normal"/>
    <w:uiPriority w:val="99"/>
    <w:unhideWhenUsed/>
    <w:rsid w:val="00990B30"/>
    <w:pPr>
      <w:numPr>
        <w:numId w:val="114"/>
      </w:numPr>
      <w:spacing w:after="200" w:line="276" w:lineRule="auto"/>
      <w:contextualSpacing/>
    </w:pPr>
    <w:rPr>
      <w:rFonts w:eastAsiaTheme="minorEastAsia"/>
      <w:kern w:val="0"/>
      <w:sz w:val="22"/>
      <w:szCs w:val="22"/>
      <w14:ligatures w14:val="none"/>
    </w:rPr>
  </w:style>
  <w:style w:type="paragraph" w:styleId="ListContinue">
    <w:name w:val="List Continue"/>
    <w:basedOn w:val="Normal"/>
    <w:uiPriority w:val="99"/>
    <w:unhideWhenUsed/>
    <w:rsid w:val="00990B30"/>
    <w:pPr>
      <w:spacing w:after="120" w:line="276" w:lineRule="auto"/>
      <w:ind w:left="360"/>
      <w:contextualSpacing/>
    </w:pPr>
    <w:rPr>
      <w:rFonts w:eastAsiaTheme="minorEastAsia"/>
      <w:kern w:val="0"/>
      <w:sz w:val="22"/>
      <w:szCs w:val="22"/>
      <w14:ligatures w14:val="none"/>
    </w:rPr>
  </w:style>
  <w:style w:type="paragraph" w:styleId="ListContinue2">
    <w:name w:val="List Continue 2"/>
    <w:basedOn w:val="Normal"/>
    <w:uiPriority w:val="99"/>
    <w:unhideWhenUsed/>
    <w:rsid w:val="00990B30"/>
    <w:pPr>
      <w:spacing w:after="120" w:line="276" w:lineRule="auto"/>
      <w:ind w:left="720"/>
      <w:contextualSpacing/>
    </w:pPr>
    <w:rPr>
      <w:rFonts w:eastAsiaTheme="minorEastAsia"/>
      <w:kern w:val="0"/>
      <w:sz w:val="22"/>
      <w:szCs w:val="22"/>
      <w14:ligatures w14:val="none"/>
    </w:rPr>
  </w:style>
  <w:style w:type="paragraph" w:styleId="ListContinue3">
    <w:name w:val="List Continue 3"/>
    <w:basedOn w:val="Normal"/>
    <w:uiPriority w:val="99"/>
    <w:unhideWhenUsed/>
    <w:rsid w:val="00990B30"/>
    <w:pPr>
      <w:spacing w:after="120" w:line="276" w:lineRule="auto"/>
      <w:ind w:left="1080"/>
      <w:contextualSpacing/>
    </w:pPr>
    <w:rPr>
      <w:rFonts w:eastAsiaTheme="minorEastAsia"/>
      <w:kern w:val="0"/>
      <w:sz w:val="22"/>
      <w:szCs w:val="22"/>
      <w14:ligatures w14:val="none"/>
    </w:rPr>
  </w:style>
  <w:style w:type="paragraph" w:styleId="MacroText">
    <w:name w:val="macro"/>
    <w:link w:val="MacroTextChar"/>
    <w:uiPriority w:val="99"/>
    <w:unhideWhenUsed/>
    <w:rsid w:val="00990B30"/>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rsid w:val="00990B30"/>
    <w:rPr>
      <w:rFonts w:ascii="Courier" w:eastAsiaTheme="minorEastAsia" w:hAnsi="Courier"/>
      <w:kern w:val="0"/>
      <w:sz w:val="20"/>
      <w:szCs w:val="20"/>
      <w14:ligatures w14:val="none"/>
    </w:rPr>
  </w:style>
  <w:style w:type="paragraph" w:styleId="Caption">
    <w:name w:val="caption"/>
    <w:basedOn w:val="Normal"/>
    <w:next w:val="Normal"/>
    <w:uiPriority w:val="35"/>
    <w:semiHidden/>
    <w:unhideWhenUsed/>
    <w:qFormat/>
    <w:rsid w:val="00990B30"/>
    <w:pPr>
      <w:spacing w:after="200" w:line="240" w:lineRule="auto"/>
    </w:pPr>
    <w:rPr>
      <w:rFonts w:eastAsiaTheme="minorEastAsia"/>
      <w:b/>
      <w:bCs/>
      <w:color w:val="156082" w:themeColor="accent1"/>
      <w:kern w:val="0"/>
      <w:sz w:val="18"/>
      <w:szCs w:val="18"/>
      <w14:ligatures w14:val="none"/>
    </w:rPr>
  </w:style>
  <w:style w:type="character" w:styleId="SubtleEmphasis">
    <w:name w:val="Subtle Emphasis"/>
    <w:basedOn w:val="DefaultParagraphFont"/>
    <w:uiPriority w:val="19"/>
    <w:qFormat/>
    <w:rsid w:val="00990B30"/>
    <w:rPr>
      <w:i/>
      <w:iCs/>
      <w:color w:val="808080" w:themeColor="text1" w:themeTint="7F"/>
    </w:rPr>
  </w:style>
  <w:style w:type="character" w:styleId="SubtleReference">
    <w:name w:val="Subtle Reference"/>
    <w:basedOn w:val="DefaultParagraphFont"/>
    <w:uiPriority w:val="31"/>
    <w:qFormat/>
    <w:rsid w:val="00990B30"/>
    <w:rPr>
      <w:smallCaps/>
      <w:color w:val="E97132" w:themeColor="accent2"/>
      <w:u w:val="single"/>
    </w:rPr>
  </w:style>
  <w:style w:type="character" w:styleId="BookTitle">
    <w:name w:val="Book Title"/>
    <w:basedOn w:val="DefaultParagraphFont"/>
    <w:uiPriority w:val="33"/>
    <w:qFormat/>
    <w:rsid w:val="00990B30"/>
    <w:rPr>
      <w:b/>
      <w:bCs/>
      <w:smallCaps/>
      <w:spacing w:val="5"/>
    </w:rPr>
  </w:style>
  <w:style w:type="paragraph" w:styleId="TOCHeading">
    <w:name w:val="TOC Heading"/>
    <w:basedOn w:val="Heading1"/>
    <w:next w:val="Normal"/>
    <w:uiPriority w:val="39"/>
    <w:semiHidden/>
    <w:unhideWhenUsed/>
    <w:qFormat/>
    <w:rsid w:val="00990B30"/>
    <w:pPr>
      <w:spacing w:before="480" w:after="0" w:line="276" w:lineRule="auto"/>
      <w:outlineLvl w:val="9"/>
    </w:pPr>
    <w:rPr>
      <w:b/>
      <w:bCs/>
      <w:kern w:val="0"/>
      <w:sz w:val="28"/>
      <w:szCs w:val="28"/>
      <w14:ligatures w14:val="none"/>
    </w:rPr>
  </w:style>
  <w:style w:type="table" w:styleId="TableGrid">
    <w:name w:val="Table Grid"/>
    <w:basedOn w:val="TableNormal"/>
    <w:uiPriority w:val="59"/>
    <w:rsid w:val="00990B30"/>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90B30"/>
    <w:pPr>
      <w:spacing w:after="0" w:line="240" w:lineRule="auto"/>
    </w:pPr>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90B30"/>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990B30"/>
    <w:pPr>
      <w:spacing w:after="0" w:line="240" w:lineRule="auto"/>
    </w:pPr>
    <w:rPr>
      <w:rFonts w:eastAsiaTheme="minorEastAsia"/>
      <w:color w:val="BF4E14" w:themeColor="accent2" w:themeShade="BF"/>
      <w:kern w:val="0"/>
      <w:sz w:val="22"/>
      <w:szCs w:val="22"/>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990B30"/>
    <w:pPr>
      <w:spacing w:after="0" w:line="240" w:lineRule="auto"/>
    </w:pPr>
    <w:rPr>
      <w:rFonts w:eastAsiaTheme="minorEastAsia"/>
      <w:color w:val="124F1A" w:themeColor="accent3" w:themeShade="BF"/>
      <w:kern w:val="0"/>
      <w:sz w:val="22"/>
      <w:szCs w:val="22"/>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990B30"/>
    <w:pPr>
      <w:spacing w:after="0" w:line="240" w:lineRule="auto"/>
    </w:pPr>
    <w:rPr>
      <w:rFonts w:eastAsiaTheme="minorEastAsia"/>
      <w:color w:val="0B769F" w:themeColor="accent4" w:themeShade="BF"/>
      <w:kern w:val="0"/>
      <w:sz w:val="22"/>
      <w:szCs w:val="22"/>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990B30"/>
    <w:pPr>
      <w:spacing w:after="0" w:line="240" w:lineRule="auto"/>
    </w:pPr>
    <w:rPr>
      <w:rFonts w:eastAsiaTheme="minorEastAsia"/>
      <w:color w:val="77206D" w:themeColor="accent5" w:themeShade="BF"/>
      <w:kern w:val="0"/>
      <w:sz w:val="22"/>
      <w:szCs w:val="22"/>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990B30"/>
    <w:pPr>
      <w:spacing w:after="0" w:line="240" w:lineRule="auto"/>
    </w:pPr>
    <w:rPr>
      <w:rFonts w:eastAsiaTheme="minorEastAsia"/>
      <w:color w:val="3A7C22" w:themeColor="accent6" w:themeShade="BF"/>
      <w:kern w:val="0"/>
      <w:sz w:val="22"/>
      <w:szCs w:val="22"/>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90B3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90B30"/>
    <w:pPr>
      <w:spacing w:after="0" w:line="240" w:lineRule="auto"/>
    </w:pPr>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990B30"/>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990B30"/>
    <w:pPr>
      <w:spacing w:after="0" w:line="240" w:lineRule="auto"/>
    </w:pPr>
    <w:rPr>
      <w:rFonts w:eastAsiaTheme="minorEastAsia"/>
      <w:color w:val="FFFFFF" w:themeColor="background1"/>
      <w:kern w:val="0"/>
      <w:sz w:val="22"/>
      <w:szCs w:val="22"/>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990B30"/>
    <w:pPr>
      <w:spacing w:after="0" w:line="240" w:lineRule="auto"/>
    </w:pPr>
    <w:rPr>
      <w:rFonts w:eastAsiaTheme="minorEastAsia"/>
      <w:color w:val="000000" w:themeColor="text1"/>
      <w:kern w:val="0"/>
      <w:sz w:val="22"/>
      <w:szCs w:val="22"/>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990B30"/>
    <w:pPr>
      <w:spacing w:after="0" w:line="240" w:lineRule="auto"/>
    </w:pPr>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195">
      <w:bodyDiv w:val="1"/>
      <w:marLeft w:val="0"/>
      <w:marRight w:val="0"/>
      <w:marTop w:val="0"/>
      <w:marBottom w:val="0"/>
      <w:divBdr>
        <w:top w:val="none" w:sz="0" w:space="0" w:color="auto"/>
        <w:left w:val="none" w:sz="0" w:space="0" w:color="auto"/>
        <w:bottom w:val="none" w:sz="0" w:space="0" w:color="auto"/>
        <w:right w:val="none" w:sz="0" w:space="0" w:color="auto"/>
      </w:divBdr>
      <w:divsChild>
        <w:div w:id="229080129">
          <w:marLeft w:val="0"/>
          <w:marRight w:val="0"/>
          <w:marTop w:val="0"/>
          <w:marBottom w:val="0"/>
          <w:divBdr>
            <w:top w:val="none" w:sz="0" w:space="0" w:color="auto"/>
            <w:left w:val="none" w:sz="0" w:space="0" w:color="auto"/>
            <w:bottom w:val="none" w:sz="0" w:space="0" w:color="auto"/>
            <w:right w:val="none" w:sz="0" w:space="0" w:color="auto"/>
          </w:divBdr>
          <w:divsChild>
            <w:div w:id="740908117">
              <w:marLeft w:val="0"/>
              <w:marRight w:val="0"/>
              <w:marTop w:val="0"/>
              <w:marBottom w:val="0"/>
              <w:divBdr>
                <w:top w:val="none" w:sz="0" w:space="0" w:color="auto"/>
                <w:left w:val="none" w:sz="0" w:space="0" w:color="auto"/>
                <w:bottom w:val="none" w:sz="0" w:space="0" w:color="auto"/>
                <w:right w:val="none" w:sz="0" w:space="0" w:color="auto"/>
              </w:divBdr>
            </w:div>
            <w:div w:id="1501699265">
              <w:marLeft w:val="0"/>
              <w:marRight w:val="0"/>
              <w:marTop w:val="0"/>
              <w:marBottom w:val="0"/>
              <w:divBdr>
                <w:top w:val="none" w:sz="0" w:space="0" w:color="auto"/>
                <w:left w:val="none" w:sz="0" w:space="0" w:color="auto"/>
                <w:bottom w:val="none" w:sz="0" w:space="0" w:color="auto"/>
                <w:right w:val="none" w:sz="0" w:space="0" w:color="auto"/>
              </w:divBdr>
            </w:div>
            <w:div w:id="851143090">
              <w:marLeft w:val="0"/>
              <w:marRight w:val="0"/>
              <w:marTop w:val="0"/>
              <w:marBottom w:val="0"/>
              <w:divBdr>
                <w:top w:val="none" w:sz="0" w:space="0" w:color="auto"/>
                <w:left w:val="none" w:sz="0" w:space="0" w:color="auto"/>
                <w:bottom w:val="none" w:sz="0" w:space="0" w:color="auto"/>
                <w:right w:val="none" w:sz="0" w:space="0" w:color="auto"/>
              </w:divBdr>
            </w:div>
            <w:div w:id="41097687">
              <w:marLeft w:val="0"/>
              <w:marRight w:val="0"/>
              <w:marTop w:val="0"/>
              <w:marBottom w:val="0"/>
              <w:divBdr>
                <w:top w:val="none" w:sz="0" w:space="0" w:color="auto"/>
                <w:left w:val="none" w:sz="0" w:space="0" w:color="auto"/>
                <w:bottom w:val="none" w:sz="0" w:space="0" w:color="auto"/>
                <w:right w:val="none" w:sz="0" w:space="0" w:color="auto"/>
              </w:divBdr>
            </w:div>
            <w:div w:id="1277328038">
              <w:marLeft w:val="0"/>
              <w:marRight w:val="0"/>
              <w:marTop w:val="0"/>
              <w:marBottom w:val="0"/>
              <w:divBdr>
                <w:top w:val="none" w:sz="0" w:space="0" w:color="auto"/>
                <w:left w:val="none" w:sz="0" w:space="0" w:color="auto"/>
                <w:bottom w:val="none" w:sz="0" w:space="0" w:color="auto"/>
                <w:right w:val="none" w:sz="0" w:space="0" w:color="auto"/>
              </w:divBdr>
            </w:div>
            <w:div w:id="1489204812">
              <w:marLeft w:val="0"/>
              <w:marRight w:val="0"/>
              <w:marTop w:val="0"/>
              <w:marBottom w:val="0"/>
              <w:divBdr>
                <w:top w:val="none" w:sz="0" w:space="0" w:color="auto"/>
                <w:left w:val="none" w:sz="0" w:space="0" w:color="auto"/>
                <w:bottom w:val="none" w:sz="0" w:space="0" w:color="auto"/>
                <w:right w:val="none" w:sz="0" w:space="0" w:color="auto"/>
              </w:divBdr>
            </w:div>
            <w:div w:id="1505782053">
              <w:marLeft w:val="0"/>
              <w:marRight w:val="0"/>
              <w:marTop w:val="0"/>
              <w:marBottom w:val="0"/>
              <w:divBdr>
                <w:top w:val="none" w:sz="0" w:space="0" w:color="auto"/>
                <w:left w:val="none" w:sz="0" w:space="0" w:color="auto"/>
                <w:bottom w:val="none" w:sz="0" w:space="0" w:color="auto"/>
                <w:right w:val="none" w:sz="0" w:space="0" w:color="auto"/>
              </w:divBdr>
            </w:div>
            <w:div w:id="1778060677">
              <w:marLeft w:val="0"/>
              <w:marRight w:val="0"/>
              <w:marTop w:val="0"/>
              <w:marBottom w:val="0"/>
              <w:divBdr>
                <w:top w:val="none" w:sz="0" w:space="0" w:color="auto"/>
                <w:left w:val="none" w:sz="0" w:space="0" w:color="auto"/>
                <w:bottom w:val="none" w:sz="0" w:space="0" w:color="auto"/>
                <w:right w:val="none" w:sz="0" w:space="0" w:color="auto"/>
              </w:divBdr>
            </w:div>
            <w:div w:id="580607957">
              <w:marLeft w:val="0"/>
              <w:marRight w:val="0"/>
              <w:marTop w:val="0"/>
              <w:marBottom w:val="0"/>
              <w:divBdr>
                <w:top w:val="none" w:sz="0" w:space="0" w:color="auto"/>
                <w:left w:val="none" w:sz="0" w:space="0" w:color="auto"/>
                <w:bottom w:val="none" w:sz="0" w:space="0" w:color="auto"/>
                <w:right w:val="none" w:sz="0" w:space="0" w:color="auto"/>
              </w:divBdr>
            </w:div>
            <w:div w:id="399451408">
              <w:marLeft w:val="0"/>
              <w:marRight w:val="0"/>
              <w:marTop w:val="0"/>
              <w:marBottom w:val="0"/>
              <w:divBdr>
                <w:top w:val="none" w:sz="0" w:space="0" w:color="auto"/>
                <w:left w:val="none" w:sz="0" w:space="0" w:color="auto"/>
                <w:bottom w:val="none" w:sz="0" w:space="0" w:color="auto"/>
                <w:right w:val="none" w:sz="0" w:space="0" w:color="auto"/>
              </w:divBdr>
            </w:div>
            <w:div w:id="1889607649">
              <w:marLeft w:val="0"/>
              <w:marRight w:val="0"/>
              <w:marTop w:val="0"/>
              <w:marBottom w:val="0"/>
              <w:divBdr>
                <w:top w:val="none" w:sz="0" w:space="0" w:color="auto"/>
                <w:left w:val="none" w:sz="0" w:space="0" w:color="auto"/>
                <w:bottom w:val="none" w:sz="0" w:space="0" w:color="auto"/>
                <w:right w:val="none" w:sz="0" w:space="0" w:color="auto"/>
              </w:divBdr>
            </w:div>
            <w:div w:id="396168497">
              <w:marLeft w:val="0"/>
              <w:marRight w:val="0"/>
              <w:marTop w:val="0"/>
              <w:marBottom w:val="0"/>
              <w:divBdr>
                <w:top w:val="none" w:sz="0" w:space="0" w:color="auto"/>
                <w:left w:val="none" w:sz="0" w:space="0" w:color="auto"/>
                <w:bottom w:val="none" w:sz="0" w:space="0" w:color="auto"/>
                <w:right w:val="none" w:sz="0" w:space="0" w:color="auto"/>
              </w:divBdr>
            </w:div>
            <w:div w:id="638152998">
              <w:marLeft w:val="0"/>
              <w:marRight w:val="0"/>
              <w:marTop w:val="0"/>
              <w:marBottom w:val="0"/>
              <w:divBdr>
                <w:top w:val="none" w:sz="0" w:space="0" w:color="auto"/>
                <w:left w:val="none" w:sz="0" w:space="0" w:color="auto"/>
                <w:bottom w:val="none" w:sz="0" w:space="0" w:color="auto"/>
                <w:right w:val="none" w:sz="0" w:space="0" w:color="auto"/>
              </w:divBdr>
            </w:div>
            <w:div w:id="1676763533">
              <w:marLeft w:val="0"/>
              <w:marRight w:val="0"/>
              <w:marTop w:val="0"/>
              <w:marBottom w:val="0"/>
              <w:divBdr>
                <w:top w:val="none" w:sz="0" w:space="0" w:color="auto"/>
                <w:left w:val="none" w:sz="0" w:space="0" w:color="auto"/>
                <w:bottom w:val="none" w:sz="0" w:space="0" w:color="auto"/>
                <w:right w:val="none" w:sz="0" w:space="0" w:color="auto"/>
              </w:divBdr>
            </w:div>
            <w:div w:id="109787373">
              <w:marLeft w:val="0"/>
              <w:marRight w:val="0"/>
              <w:marTop w:val="0"/>
              <w:marBottom w:val="0"/>
              <w:divBdr>
                <w:top w:val="none" w:sz="0" w:space="0" w:color="auto"/>
                <w:left w:val="none" w:sz="0" w:space="0" w:color="auto"/>
                <w:bottom w:val="none" w:sz="0" w:space="0" w:color="auto"/>
                <w:right w:val="none" w:sz="0" w:space="0" w:color="auto"/>
              </w:divBdr>
            </w:div>
            <w:div w:id="1870216782">
              <w:marLeft w:val="0"/>
              <w:marRight w:val="0"/>
              <w:marTop w:val="0"/>
              <w:marBottom w:val="0"/>
              <w:divBdr>
                <w:top w:val="none" w:sz="0" w:space="0" w:color="auto"/>
                <w:left w:val="none" w:sz="0" w:space="0" w:color="auto"/>
                <w:bottom w:val="none" w:sz="0" w:space="0" w:color="auto"/>
                <w:right w:val="none" w:sz="0" w:space="0" w:color="auto"/>
              </w:divBdr>
            </w:div>
            <w:div w:id="1677928030">
              <w:marLeft w:val="0"/>
              <w:marRight w:val="0"/>
              <w:marTop w:val="0"/>
              <w:marBottom w:val="0"/>
              <w:divBdr>
                <w:top w:val="none" w:sz="0" w:space="0" w:color="auto"/>
                <w:left w:val="none" w:sz="0" w:space="0" w:color="auto"/>
                <w:bottom w:val="none" w:sz="0" w:space="0" w:color="auto"/>
                <w:right w:val="none" w:sz="0" w:space="0" w:color="auto"/>
              </w:divBdr>
            </w:div>
            <w:div w:id="2132504709">
              <w:marLeft w:val="0"/>
              <w:marRight w:val="0"/>
              <w:marTop w:val="0"/>
              <w:marBottom w:val="0"/>
              <w:divBdr>
                <w:top w:val="none" w:sz="0" w:space="0" w:color="auto"/>
                <w:left w:val="none" w:sz="0" w:space="0" w:color="auto"/>
                <w:bottom w:val="none" w:sz="0" w:space="0" w:color="auto"/>
                <w:right w:val="none" w:sz="0" w:space="0" w:color="auto"/>
              </w:divBdr>
            </w:div>
            <w:div w:id="992948517">
              <w:marLeft w:val="0"/>
              <w:marRight w:val="0"/>
              <w:marTop w:val="0"/>
              <w:marBottom w:val="0"/>
              <w:divBdr>
                <w:top w:val="none" w:sz="0" w:space="0" w:color="auto"/>
                <w:left w:val="none" w:sz="0" w:space="0" w:color="auto"/>
                <w:bottom w:val="none" w:sz="0" w:space="0" w:color="auto"/>
                <w:right w:val="none" w:sz="0" w:space="0" w:color="auto"/>
              </w:divBdr>
            </w:div>
            <w:div w:id="2107921584">
              <w:marLeft w:val="0"/>
              <w:marRight w:val="0"/>
              <w:marTop w:val="0"/>
              <w:marBottom w:val="0"/>
              <w:divBdr>
                <w:top w:val="none" w:sz="0" w:space="0" w:color="auto"/>
                <w:left w:val="none" w:sz="0" w:space="0" w:color="auto"/>
                <w:bottom w:val="none" w:sz="0" w:space="0" w:color="auto"/>
                <w:right w:val="none" w:sz="0" w:space="0" w:color="auto"/>
              </w:divBdr>
            </w:div>
            <w:div w:id="211429001">
              <w:marLeft w:val="0"/>
              <w:marRight w:val="0"/>
              <w:marTop w:val="0"/>
              <w:marBottom w:val="0"/>
              <w:divBdr>
                <w:top w:val="none" w:sz="0" w:space="0" w:color="auto"/>
                <w:left w:val="none" w:sz="0" w:space="0" w:color="auto"/>
                <w:bottom w:val="none" w:sz="0" w:space="0" w:color="auto"/>
                <w:right w:val="none" w:sz="0" w:space="0" w:color="auto"/>
              </w:divBdr>
            </w:div>
            <w:div w:id="1590459068">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1955207308">
              <w:marLeft w:val="0"/>
              <w:marRight w:val="0"/>
              <w:marTop w:val="0"/>
              <w:marBottom w:val="0"/>
              <w:divBdr>
                <w:top w:val="none" w:sz="0" w:space="0" w:color="auto"/>
                <w:left w:val="none" w:sz="0" w:space="0" w:color="auto"/>
                <w:bottom w:val="none" w:sz="0" w:space="0" w:color="auto"/>
                <w:right w:val="none" w:sz="0" w:space="0" w:color="auto"/>
              </w:divBdr>
            </w:div>
            <w:div w:id="894580462">
              <w:marLeft w:val="0"/>
              <w:marRight w:val="0"/>
              <w:marTop w:val="0"/>
              <w:marBottom w:val="0"/>
              <w:divBdr>
                <w:top w:val="none" w:sz="0" w:space="0" w:color="auto"/>
                <w:left w:val="none" w:sz="0" w:space="0" w:color="auto"/>
                <w:bottom w:val="none" w:sz="0" w:space="0" w:color="auto"/>
                <w:right w:val="none" w:sz="0" w:space="0" w:color="auto"/>
              </w:divBdr>
            </w:div>
            <w:div w:id="1337733114">
              <w:marLeft w:val="0"/>
              <w:marRight w:val="0"/>
              <w:marTop w:val="0"/>
              <w:marBottom w:val="0"/>
              <w:divBdr>
                <w:top w:val="none" w:sz="0" w:space="0" w:color="auto"/>
                <w:left w:val="none" w:sz="0" w:space="0" w:color="auto"/>
                <w:bottom w:val="none" w:sz="0" w:space="0" w:color="auto"/>
                <w:right w:val="none" w:sz="0" w:space="0" w:color="auto"/>
              </w:divBdr>
            </w:div>
            <w:div w:id="724334836">
              <w:marLeft w:val="0"/>
              <w:marRight w:val="0"/>
              <w:marTop w:val="0"/>
              <w:marBottom w:val="0"/>
              <w:divBdr>
                <w:top w:val="none" w:sz="0" w:space="0" w:color="auto"/>
                <w:left w:val="none" w:sz="0" w:space="0" w:color="auto"/>
                <w:bottom w:val="none" w:sz="0" w:space="0" w:color="auto"/>
                <w:right w:val="none" w:sz="0" w:space="0" w:color="auto"/>
              </w:divBdr>
            </w:div>
            <w:div w:id="1670644092">
              <w:marLeft w:val="0"/>
              <w:marRight w:val="0"/>
              <w:marTop w:val="0"/>
              <w:marBottom w:val="0"/>
              <w:divBdr>
                <w:top w:val="none" w:sz="0" w:space="0" w:color="auto"/>
                <w:left w:val="none" w:sz="0" w:space="0" w:color="auto"/>
                <w:bottom w:val="none" w:sz="0" w:space="0" w:color="auto"/>
                <w:right w:val="none" w:sz="0" w:space="0" w:color="auto"/>
              </w:divBdr>
            </w:div>
            <w:div w:id="1793748740">
              <w:marLeft w:val="0"/>
              <w:marRight w:val="0"/>
              <w:marTop w:val="0"/>
              <w:marBottom w:val="0"/>
              <w:divBdr>
                <w:top w:val="none" w:sz="0" w:space="0" w:color="auto"/>
                <w:left w:val="none" w:sz="0" w:space="0" w:color="auto"/>
                <w:bottom w:val="none" w:sz="0" w:space="0" w:color="auto"/>
                <w:right w:val="none" w:sz="0" w:space="0" w:color="auto"/>
              </w:divBdr>
            </w:div>
            <w:div w:id="608779716">
              <w:marLeft w:val="0"/>
              <w:marRight w:val="0"/>
              <w:marTop w:val="0"/>
              <w:marBottom w:val="0"/>
              <w:divBdr>
                <w:top w:val="none" w:sz="0" w:space="0" w:color="auto"/>
                <w:left w:val="none" w:sz="0" w:space="0" w:color="auto"/>
                <w:bottom w:val="none" w:sz="0" w:space="0" w:color="auto"/>
                <w:right w:val="none" w:sz="0" w:space="0" w:color="auto"/>
              </w:divBdr>
            </w:div>
            <w:div w:id="830292308">
              <w:marLeft w:val="0"/>
              <w:marRight w:val="0"/>
              <w:marTop w:val="0"/>
              <w:marBottom w:val="0"/>
              <w:divBdr>
                <w:top w:val="none" w:sz="0" w:space="0" w:color="auto"/>
                <w:left w:val="none" w:sz="0" w:space="0" w:color="auto"/>
                <w:bottom w:val="none" w:sz="0" w:space="0" w:color="auto"/>
                <w:right w:val="none" w:sz="0" w:space="0" w:color="auto"/>
              </w:divBdr>
            </w:div>
            <w:div w:id="1393501686">
              <w:marLeft w:val="0"/>
              <w:marRight w:val="0"/>
              <w:marTop w:val="0"/>
              <w:marBottom w:val="0"/>
              <w:divBdr>
                <w:top w:val="none" w:sz="0" w:space="0" w:color="auto"/>
                <w:left w:val="none" w:sz="0" w:space="0" w:color="auto"/>
                <w:bottom w:val="none" w:sz="0" w:space="0" w:color="auto"/>
                <w:right w:val="none" w:sz="0" w:space="0" w:color="auto"/>
              </w:divBdr>
            </w:div>
            <w:div w:id="1899122524">
              <w:marLeft w:val="0"/>
              <w:marRight w:val="0"/>
              <w:marTop w:val="0"/>
              <w:marBottom w:val="0"/>
              <w:divBdr>
                <w:top w:val="none" w:sz="0" w:space="0" w:color="auto"/>
                <w:left w:val="none" w:sz="0" w:space="0" w:color="auto"/>
                <w:bottom w:val="none" w:sz="0" w:space="0" w:color="auto"/>
                <w:right w:val="none" w:sz="0" w:space="0" w:color="auto"/>
              </w:divBdr>
            </w:div>
            <w:div w:id="509679973">
              <w:marLeft w:val="0"/>
              <w:marRight w:val="0"/>
              <w:marTop w:val="0"/>
              <w:marBottom w:val="0"/>
              <w:divBdr>
                <w:top w:val="none" w:sz="0" w:space="0" w:color="auto"/>
                <w:left w:val="none" w:sz="0" w:space="0" w:color="auto"/>
                <w:bottom w:val="none" w:sz="0" w:space="0" w:color="auto"/>
                <w:right w:val="none" w:sz="0" w:space="0" w:color="auto"/>
              </w:divBdr>
            </w:div>
            <w:div w:id="1306743627">
              <w:marLeft w:val="0"/>
              <w:marRight w:val="0"/>
              <w:marTop w:val="0"/>
              <w:marBottom w:val="0"/>
              <w:divBdr>
                <w:top w:val="none" w:sz="0" w:space="0" w:color="auto"/>
                <w:left w:val="none" w:sz="0" w:space="0" w:color="auto"/>
                <w:bottom w:val="none" w:sz="0" w:space="0" w:color="auto"/>
                <w:right w:val="none" w:sz="0" w:space="0" w:color="auto"/>
              </w:divBdr>
            </w:div>
            <w:div w:id="394008692">
              <w:marLeft w:val="0"/>
              <w:marRight w:val="0"/>
              <w:marTop w:val="0"/>
              <w:marBottom w:val="0"/>
              <w:divBdr>
                <w:top w:val="none" w:sz="0" w:space="0" w:color="auto"/>
                <w:left w:val="none" w:sz="0" w:space="0" w:color="auto"/>
                <w:bottom w:val="none" w:sz="0" w:space="0" w:color="auto"/>
                <w:right w:val="none" w:sz="0" w:space="0" w:color="auto"/>
              </w:divBdr>
            </w:div>
            <w:div w:id="666517288">
              <w:marLeft w:val="0"/>
              <w:marRight w:val="0"/>
              <w:marTop w:val="0"/>
              <w:marBottom w:val="0"/>
              <w:divBdr>
                <w:top w:val="none" w:sz="0" w:space="0" w:color="auto"/>
                <w:left w:val="none" w:sz="0" w:space="0" w:color="auto"/>
                <w:bottom w:val="none" w:sz="0" w:space="0" w:color="auto"/>
                <w:right w:val="none" w:sz="0" w:space="0" w:color="auto"/>
              </w:divBdr>
            </w:div>
            <w:div w:id="1909805655">
              <w:marLeft w:val="0"/>
              <w:marRight w:val="0"/>
              <w:marTop w:val="0"/>
              <w:marBottom w:val="0"/>
              <w:divBdr>
                <w:top w:val="none" w:sz="0" w:space="0" w:color="auto"/>
                <w:left w:val="none" w:sz="0" w:space="0" w:color="auto"/>
                <w:bottom w:val="none" w:sz="0" w:space="0" w:color="auto"/>
                <w:right w:val="none" w:sz="0" w:space="0" w:color="auto"/>
              </w:divBdr>
            </w:div>
            <w:div w:id="1999068239">
              <w:marLeft w:val="0"/>
              <w:marRight w:val="0"/>
              <w:marTop w:val="0"/>
              <w:marBottom w:val="0"/>
              <w:divBdr>
                <w:top w:val="none" w:sz="0" w:space="0" w:color="auto"/>
                <w:left w:val="none" w:sz="0" w:space="0" w:color="auto"/>
                <w:bottom w:val="none" w:sz="0" w:space="0" w:color="auto"/>
                <w:right w:val="none" w:sz="0" w:space="0" w:color="auto"/>
              </w:divBdr>
            </w:div>
            <w:div w:id="1894194447">
              <w:marLeft w:val="0"/>
              <w:marRight w:val="0"/>
              <w:marTop w:val="0"/>
              <w:marBottom w:val="0"/>
              <w:divBdr>
                <w:top w:val="none" w:sz="0" w:space="0" w:color="auto"/>
                <w:left w:val="none" w:sz="0" w:space="0" w:color="auto"/>
                <w:bottom w:val="none" w:sz="0" w:space="0" w:color="auto"/>
                <w:right w:val="none" w:sz="0" w:space="0" w:color="auto"/>
              </w:divBdr>
            </w:div>
            <w:div w:id="1807160673">
              <w:marLeft w:val="0"/>
              <w:marRight w:val="0"/>
              <w:marTop w:val="0"/>
              <w:marBottom w:val="0"/>
              <w:divBdr>
                <w:top w:val="none" w:sz="0" w:space="0" w:color="auto"/>
                <w:left w:val="none" w:sz="0" w:space="0" w:color="auto"/>
                <w:bottom w:val="none" w:sz="0" w:space="0" w:color="auto"/>
                <w:right w:val="none" w:sz="0" w:space="0" w:color="auto"/>
              </w:divBdr>
            </w:div>
            <w:div w:id="993218160">
              <w:marLeft w:val="0"/>
              <w:marRight w:val="0"/>
              <w:marTop w:val="0"/>
              <w:marBottom w:val="0"/>
              <w:divBdr>
                <w:top w:val="none" w:sz="0" w:space="0" w:color="auto"/>
                <w:left w:val="none" w:sz="0" w:space="0" w:color="auto"/>
                <w:bottom w:val="none" w:sz="0" w:space="0" w:color="auto"/>
                <w:right w:val="none" w:sz="0" w:space="0" w:color="auto"/>
              </w:divBdr>
            </w:div>
            <w:div w:id="920675153">
              <w:marLeft w:val="0"/>
              <w:marRight w:val="0"/>
              <w:marTop w:val="0"/>
              <w:marBottom w:val="0"/>
              <w:divBdr>
                <w:top w:val="none" w:sz="0" w:space="0" w:color="auto"/>
                <w:left w:val="none" w:sz="0" w:space="0" w:color="auto"/>
                <w:bottom w:val="none" w:sz="0" w:space="0" w:color="auto"/>
                <w:right w:val="none" w:sz="0" w:space="0" w:color="auto"/>
              </w:divBdr>
            </w:div>
            <w:div w:id="831290057">
              <w:marLeft w:val="0"/>
              <w:marRight w:val="0"/>
              <w:marTop w:val="0"/>
              <w:marBottom w:val="0"/>
              <w:divBdr>
                <w:top w:val="none" w:sz="0" w:space="0" w:color="auto"/>
                <w:left w:val="none" w:sz="0" w:space="0" w:color="auto"/>
                <w:bottom w:val="none" w:sz="0" w:space="0" w:color="auto"/>
                <w:right w:val="none" w:sz="0" w:space="0" w:color="auto"/>
              </w:divBdr>
            </w:div>
            <w:div w:id="775246429">
              <w:marLeft w:val="0"/>
              <w:marRight w:val="0"/>
              <w:marTop w:val="0"/>
              <w:marBottom w:val="0"/>
              <w:divBdr>
                <w:top w:val="none" w:sz="0" w:space="0" w:color="auto"/>
                <w:left w:val="none" w:sz="0" w:space="0" w:color="auto"/>
                <w:bottom w:val="none" w:sz="0" w:space="0" w:color="auto"/>
                <w:right w:val="none" w:sz="0" w:space="0" w:color="auto"/>
              </w:divBdr>
            </w:div>
            <w:div w:id="1531140868">
              <w:marLeft w:val="0"/>
              <w:marRight w:val="0"/>
              <w:marTop w:val="0"/>
              <w:marBottom w:val="0"/>
              <w:divBdr>
                <w:top w:val="none" w:sz="0" w:space="0" w:color="auto"/>
                <w:left w:val="none" w:sz="0" w:space="0" w:color="auto"/>
                <w:bottom w:val="none" w:sz="0" w:space="0" w:color="auto"/>
                <w:right w:val="none" w:sz="0" w:space="0" w:color="auto"/>
              </w:divBdr>
            </w:div>
            <w:div w:id="1446386687">
              <w:marLeft w:val="0"/>
              <w:marRight w:val="0"/>
              <w:marTop w:val="0"/>
              <w:marBottom w:val="0"/>
              <w:divBdr>
                <w:top w:val="none" w:sz="0" w:space="0" w:color="auto"/>
                <w:left w:val="none" w:sz="0" w:space="0" w:color="auto"/>
                <w:bottom w:val="none" w:sz="0" w:space="0" w:color="auto"/>
                <w:right w:val="none" w:sz="0" w:space="0" w:color="auto"/>
              </w:divBdr>
            </w:div>
            <w:div w:id="224682806">
              <w:marLeft w:val="0"/>
              <w:marRight w:val="0"/>
              <w:marTop w:val="0"/>
              <w:marBottom w:val="0"/>
              <w:divBdr>
                <w:top w:val="none" w:sz="0" w:space="0" w:color="auto"/>
                <w:left w:val="none" w:sz="0" w:space="0" w:color="auto"/>
                <w:bottom w:val="none" w:sz="0" w:space="0" w:color="auto"/>
                <w:right w:val="none" w:sz="0" w:space="0" w:color="auto"/>
              </w:divBdr>
            </w:div>
            <w:div w:id="1057781161">
              <w:marLeft w:val="0"/>
              <w:marRight w:val="0"/>
              <w:marTop w:val="0"/>
              <w:marBottom w:val="0"/>
              <w:divBdr>
                <w:top w:val="none" w:sz="0" w:space="0" w:color="auto"/>
                <w:left w:val="none" w:sz="0" w:space="0" w:color="auto"/>
                <w:bottom w:val="none" w:sz="0" w:space="0" w:color="auto"/>
                <w:right w:val="none" w:sz="0" w:space="0" w:color="auto"/>
              </w:divBdr>
            </w:div>
            <w:div w:id="2139688812">
              <w:marLeft w:val="0"/>
              <w:marRight w:val="0"/>
              <w:marTop w:val="0"/>
              <w:marBottom w:val="0"/>
              <w:divBdr>
                <w:top w:val="none" w:sz="0" w:space="0" w:color="auto"/>
                <w:left w:val="none" w:sz="0" w:space="0" w:color="auto"/>
                <w:bottom w:val="none" w:sz="0" w:space="0" w:color="auto"/>
                <w:right w:val="none" w:sz="0" w:space="0" w:color="auto"/>
              </w:divBdr>
            </w:div>
            <w:div w:id="900598808">
              <w:marLeft w:val="0"/>
              <w:marRight w:val="0"/>
              <w:marTop w:val="0"/>
              <w:marBottom w:val="0"/>
              <w:divBdr>
                <w:top w:val="none" w:sz="0" w:space="0" w:color="auto"/>
                <w:left w:val="none" w:sz="0" w:space="0" w:color="auto"/>
                <w:bottom w:val="none" w:sz="0" w:space="0" w:color="auto"/>
                <w:right w:val="none" w:sz="0" w:space="0" w:color="auto"/>
              </w:divBdr>
            </w:div>
            <w:div w:id="1979916026">
              <w:marLeft w:val="0"/>
              <w:marRight w:val="0"/>
              <w:marTop w:val="0"/>
              <w:marBottom w:val="0"/>
              <w:divBdr>
                <w:top w:val="none" w:sz="0" w:space="0" w:color="auto"/>
                <w:left w:val="none" w:sz="0" w:space="0" w:color="auto"/>
                <w:bottom w:val="none" w:sz="0" w:space="0" w:color="auto"/>
                <w:right w:val="none" w:sz="0" w:space="0" w:color="auto"/>
              </w:divBdr>
            </w:div>
            <w:div w:id="1875120220">
              <w:marLeft w:val="0"/>
              <w:marRight w:val="0"/>
              <w:marTop w:val="0"/>
              <w:marBottom w:val="0"/>
              <w:divBdr>
                <w:top w:val="none" w:sz="0" w:space="0" w:color="auto"/>
                <w:left w:val="none" w:sz="0" w:space="0" w:color="auto"/>
                <w:bottom w:val="none" w:sz="0" w:space="0" w:color="auto"/>
                <w:right w:val="none" w:sz="0" w:space="0" w:color="auto"/>
              </w:divBdr>
            </w:div>
            <w:div w:id="902183447">
              <w:marLeft w:val="0"/>
              <w:marRight w:val="0"/>
              <w:marTop w:val="0"/>
              <w:marBottom w:val="0"/>
              <w:divBdr>
                <w:top w:val="none" w:sz="0" w:space="0" w:color="auto"/>
                <w:left w:val="none" w:sz="0" w:space="0" w:color="auto"/>
                <w:bottom w:val="none" w:sz="0" w:space="0" w:color="auto"/>
                <w:right w:val="none" w:sz="0" w:space="0" w:color="auto"/>
              </w:divBdr>
            </w:div>
            <w:div w:id="592513134">
              <w:marLeft w:val="0"/>
              <w:marRight w:val="0"/>
              <w:marTop w:val="0"/>
              <w:marBottom w:val="0"/>
              <w:divBdr>
                <w:top w:val="none" w:sz="0" w:space="0" w:color="auto"/>
                <w:left w:val="none" w:sz="0" w:space="0" w:color="auto"/>
                <w:bottom w:val="none" w:sz="0" w:space="0" w:color="auto"/>
                <w:right w:val="none" w:sz="0" w:space="0" w:color="auto"/>
              </w:divBdr>
            </w:div>
            <w:div w:id="1673217402">
              <w:marLeft w:val="0"/>
              <w:marRight w:val="0"/>
              <w:marTop w:val="0"/>
              <w:marBottom w:val="0"/>
              <w:divBdr>
                <w:top w:val="none" w:sz="0" w:space="0" w:color="auto"/>
                <w:left w:val="none" w:sz="0" w:space="0" w:color="auto"/>
                <w:bottom w:val="none" w:sz="0" w:space="0" w:color="auto"/>
                <w:right w:val="none" w:sz="0" w:space="0" w:color="auto"/>
              </w:divBdr>
            </w:div>
            <w:div w:id="1899168712">
              <w:marLeft w:val="0"/>
              <w:marRight w:val="0"/>
              <w:marTop w:val="0"/>
              <w:marBottom w:val="0"/>
              <w:divBdr>
                <w:top w:val="none" w:sz="0" w:space="0" w:color="auto"/>
                <w:left w:val="none" w:sz="0" w:space="0" w:color="auto"/>
                <w:bottom w:val="none" w:sz="0" w:space="0" w:color="auto"/>
                <w:right w:val="none" w:sz="0" w:space="0" w:color="auto"/>
              </w:divBdr>
            </w:div>
            <w:div w:id="322315361">
              <w:marLeft w:val="0"/>
              <w:marRight w:val="0"/>
              <w:marTop w:val="0"/>
              <w:marBottom w:val="0"/>
              <w:divBdr>
                <w:top w:val="none" w:sz="0" w:space="0" w:color="auto"/>
                <w:left w:val="none" w:sz="0" w:space="0" w:color="auto"/>
                <w:bottom w:val="none" w:sz="0" w:space="0" w:color="auto"/>
                <w:right w:val="none" w:sz="0" w:space="0" w:color="auto"/>
              </w:divBdr>
            </w:div>
            <w:div w:id="617954882">
              <w:marLeft w:val="0"/>
              <w:marRight w:val="0"/>
              <w:marTop w:val="0"/>
              <w:marBottom w:val="0"/>
              <w:divBdr>
                <w:top w:val="none" w:sz="0" w:space="0" w:color="auto"/>
                <w:left w:val="none" w:sz="0" w:space="0" w:color="auto"/>
                <w:bottom w:val="none" w:sz="0" w:space="0" w:color="auto"/>
                <w:right w:val="none" w:sz="0" w:space="0" w:color="auto"/>
              </w:divBdr>
            </w:div>
            <w:div w:id="363334660">
              <w:marLeft w:val="0"/>
              <w:marRight w:val="0"/>
              <w:marTop w:val="0"/>
              <w:marBottom w:val="0"/>
              <w:divBdr>
                <w:top w:val="none" w:sz="0" w:space="0" w:color="auto"/>
                <w:left w:val="none" w:sz="0" w:space="0" w:color="auto"/>
                <w:bottom w:val="none" w:sz="0" w:space="0" w:color="auto"/>
                <w:right w:val="none" w:sz="0" w:space="0" w:color="auto"/>
              </w:divBdr>
            </w:div>
            <w:div w:id="2089111869">
              <w:marLeft w:val="0"/>
              <w:marRight w:val="0"/>
              <w:marTop w:val="0"/>
              <w:marBottom w:val="0"/>
              <w:divBdr>
                <w:top w:val="none" w:sz="0" w:space="0" w:color="auto"/>
                <w:left w:val="none" w:sz="0" w:space="0" w:color="auto"/>
                <w:bottom w:val="none" w:sz="0" w:space="0" w:color="auto"/>
                <w:right w:val="none" w:sz="0" w:space="0" w:color="auto"/>
              </w:divBdr>
            </w:div>
            <w:div w:id="652414958">
              <w:marLeft w:val="0"/>
              <w:marRight w:val="0"/>
              <w:marTop w:val="0"/>
              <w:marBottom w:val="0"/>
              <w:divBdr>
                <w:top w:val="none" w:sz="0" w:space="0" w:color="auto"/>
                <w:left w:val="none" w:sz="0" w:space="0" w:color="auto"/>
                <w:bottom w:val="none" w:sz="0" w:space="0" w:color="auto"/>
                <w:right w:val="none" w:sz="0" w:space="0" w:color="auto"/>
              </w:divBdr>
            </w:div>
            <w:div w:id="1009983693">
              <w:marLeft w:val="0"/>
              <w:marRight w:val="0"/>
              <w:marTop w:val="0"/>
              <w:marBottom w:val="0"/>
              <w:divBdr>
                <w:top w:val="none" w:sz="0" w:space="0" w:color="auto"/>
                <w:left w:val="none" w:sz="0" w:space="0" w:color="auto"/>
                <w:bottom w:val="none" w:sz="0" w:space="0" w:color="auto"/>
                <w:right w:val="none" w:sz="0" w:space="0" w:color="auto"/>
              </w:divBdr>
            </w:div>
            <w:div w:id="1660420524">
              <w:marLeft w:val="0"/>
              <w:marRight w:val="0"/>
              <w:marTop w:val="0"/>
              <w:marBottom w:val="0"/>
              <w:divBdr>
                <w:top w:val="none" w:sz="0" w:space="0" w:color="auto"/>
                <w:left w:val="none" w:sz="0" w:space="0" w:color="auto"/>
                <w:bottom w:val="none" w:sz="0" w:space="0" w:color="auto"/>
                <w:right w:val="none" w:sz="0" w:space="0" w:color="auto"/>
              </w:divBdr>
            </w:div>
            <w:div w:id="938214794">
              <w:marLeft w:val="0"/>
              <w:marRight w:val="0"/>
              <w:marTop w:val="0"/>
              <w:marBottom w:val="0"/>
              <w:divBdr>
                <w:top w:val="none" w:sz="0" w:space="0" w:color="auto"/>
                <w:left w:val="none" w:sz="0" w:space="0" w:color="auto"/>
                <w:bottom w:val="none" w:sz="0" w:space="0" w:color="auto"/>
                <w:right w:val="none" w:sz="0" w:space="0" w:color="auto"/>
              </w:divBdr>
            </w:div>
            <w:div w:id="229585831">
              <w:marLeft w:val="0"/>
              <w:marRight w:val="0"/>
              <w:marTop w:val="0"/>
              <w:marBottom w:val="0"/>
              <w:divBdr>
                <w:top w:val="none" w:sz="0" w:space="0" w:color="auto"/>
                <w:left w:val="none" w:sz="0" w:space="0" w:color="auto"/>
                <w:bottom w:val="none" w:sz="0" w:space="0" w:color="auto"/>
                <w:right w:val="none" w:sz="0" w:space="0" w:color="auto"/>
              </w:divBdr>
            </w:div>
            <w:div w:id="819540905">
              <w:marLeft w:val="0"/>
              <w:marRight w:val="0"/>
              <w:marTop w:val="0"/>
              <w:marBottom w:val="0"/>
              <w:divBdr>
                <w:top w:val="none" w:sz="0" w:space="0" w:color="auto"/>
                <w:left w:val="none" w:sz="0" w:space="0" w:color="auto"/>
                <w:bottom w:val="none" w:sz="0" w:space="0" w:color="auto"/>
                <w:right w:val="none" w:sz="0" w:space="0" w:color="auto"/>
              </w:divBdr>
            </w:div>
            <w:div w:id="2023118588">
              <w:marLeft w:val="0"/>
              <w:marRight w:val="0"/>
              <w:marTop w:val="0"/>
              <w:marBottom w:val="0"/>
              <w:divBdr>
                <w:top w:val="none" w:sz="0" w:space="0" w:color="auto"/>
                <w:left w:val="none" w:sz="0" w:space="0" w:color="auto"/>
                <w:bottom w:val="none" w:sz="0" w:space="0" w:color="auto"/>
                <w:right w:val="none" w:sz="0" w:space="0" w:color="auto"/>
              </w:divBdr>
            </w:div>
            <w:div w:id="912934507">
              <w:marLeft w:val="0"/>
              <w:marRight w:val="0"/>
              <w:marTop w:val="0"/>
              <w:marBottom w:val="0"/>
              <w:divBdr>
                <w:top w:val="none" w:sz="0" w:space="0" w:color="auto"/>
                <w:left w:val="none" w:sz="0" w:space="0" w:color="auto"/>
                <w:bottom w:val="none" w:sz="0" w:space="0" w:color="auto"/>
                <w:right w:val="none" w:sz="0" w:space="0" w:color="auto"/>
              </w:divBdr>
            </w:div>
            <w:div w:id="192302842">
              <w:marLeft w:val="0"/>
              <w:marRight w:val="0"/>
              <w:marTop w:val="0"/>
              <w:marBottom w:val="0"/>
              <w:divBdr>
                <w:top w:val="none" w:sz="0" w:space="0" w:color="auto"/>
                <w:left w:val="none" w:sz="0" w:space="0" w:color="auto"/>
                <w:bottom w:val="none" w:sz="0" w:space="0" w:color="auto"/>
                <w:right w:val="none" w:sz="0" w:space="0" w:color="auto"/>
              </w:divBdr>
            </w:div>
            <w:div w:id="1830512023">
              <w:marLeft w:val="0"/>
              <w:marRight w:val="0"/>
              <w:marTop w:val="0"/>
              <w:marBottom w:val="0"/>
              <w:divBdr>
                <w:top w:val="none" w:sz="0" w:space="0" w:color="auto"/>
                <w:left w:val="none" w:sz="0" w:space="0" w:color="auto"/>
                <w:bottom w:val="none" w:sz="0" w:space="0" w:color="auto"/>
                <w:right w:val="none" w:sz="0" w:space="0" w:color="auto"/>
              </w:divBdr>
            </w:div>
            <w:div w:id="1718771864">
              <w:marLeft w:val="0"/>
              <w:marRight w:val="0"/>
              <w:marTop w:val="0"/>
              <w:marBottom w:val="0"/>
              <w:divBdr>
                <w:top w:val="none" w:sz="0" w:space="0" w:color="auto"/>
                <w:left w:val="none" w:sz="0" w:space="0" w:color="auto"/>
                <w:bottom w:val="none" w:sz="0" w:space="0" w:color="auto"/>
                <w:right w:val="none" w:sz="0" w:space="0" w:color="auto"/>
              </w:divBdr>
            </w:div>
            <w:div w:id="1352221122">
              <w:marLeft w:val="0"/>
              <w:marRight w:val="0"/>
              <w:marTop w:val="0"/>
              <w:marBottom w:val="0"/>
              <w:divBdr>
                <w:top w:val="none" w:sz="0" w:space="0" w:color="auto"/>
                <w:left w:val="none" w:sz="0" w:space="0" w:color="auto"/>
                <w:bottom w:val="none" w:sz="0" w:space="0" w:color="auto"/>
                <w:right w:val="none" w:sz="0" w:space="0" w:color="auto"/>
              </w:divBdr>
            </w:div>
            <w:div w:id="1290089098">
              <w:marLeft w:val="0"/>
              <w:marRight w:val="0"/>
              <w:marTop w:val="0"/>
              <w:marBottom w:val="0"/>
              <w:divBdr>
                <w:top w:val="none" w:sz="0" w:space="0" w:color="auto"/>
                <w:left w:val="none" w:sz="0" w:space="0" w:color="auto"/>
                <w:bottom w:val="none" w:sz="0" w:space="0" w:color="auto"/>
                <w:right w:val="none" w:sz="0" w:space="0" w:color="auto"/>
              </w:divBdr>
            </w:div>
            <w:div w:id="1775829379">
              <w:marLeft w:val="0"/>
              <w:marRight w:val="0"/>
              <w:marTop w:val="0"/>
              <w:marBottom w:val="0"/>
              <w:divBdr>
                <w:top w:val="none" w:sz="0" w:space="0" w:color="auto"/>
                <w:left w:val="none" w:sz="0" w:space="0" w:color="auto"/>
                <w:bottom w:val="none" w:sz="0" w:space="0" w:color="auto"/>
                <w:right w:val="none" w:sz="0" w:space="0" w:color="auto"/>
              </w:divBdr>
            </w:div>
            <w:div w:id="278294030">
              <w:marLeft w:val="0"/>
              <w:marRight w:val="0"/>
              <w:marTop w:val="0"/>
              <w:marBottom w:val="0"/>
              <w:divBdr>
                <w:top w:val="none" w:sz="0" w:space="0" w:color="auto"/>
                <w:left w:val="none" w:sz="0" w:space="0" w:color="auto"/>
                <w:bottom w:val="none" w:sz="0" w:space="0" w:color="auto"/>
                <w:right w:val="none" w:sz="0" w:space="0" w:color="auto"/>
              </w:divBdr>
            </w:div>
            <w:div w:id="1084686696">
              <w:marLeft w:val="0"/>
              <w:marRight w:val="0"/>
              <w:marTop w:val="0"/>
              <w:marBottom w:val="0"/>
              <w:divBdr>
                <w:top w:val="none" w:sz="0" w:space="0" w:color="auto"/>
                <w:left w:val="none" w:sz="0" w:space="0" w:color="auto"/>
                <w:bottom w:val="none" w:sz="0" w:space="0" w:color="auto"/>
                <w:right w:val="none" w:sz="0" w:space="0" w:color="auto"/>
              </w:divBdr>
            </w:div>
            <w:div w:id="1808814221">
              <w:marLeft w:val="0"/>
              <w:marRight w:val="0"/>
              <w:marTop w:val="0"/>
              <w:marBottom w:val="0"/>
              <w:divBdr>
                <w:top w:val="none" w:sz="0" w:space="0" w:color="auto"/>
                <w:left w:val="none" w:sz="0" w:space="0" w:color="auto"/>
                <w:bottom w:val="none" w:sz="0" w:space="0" w:color="auto"/>
                <w:right w:val="none" w:sz="0" w:space="0" w:color="auto"/>
              </w:divBdr>
            </w:div>
            <w:div w:id="1440026919">
              <w:marLeft w:val="0"/>
              <w:marRight w:val="0"/>
              <w:marTop w:val="0"/>
              <w:marBottom w:val="0"/>
              <w:divBdr>
                <w:top w:val="none" w:sz="0" w:space="0" w:color="auto"/>
                <w:left w:val="none" w:sz="0" w:space="0" w:color="auto"/>
                <w:bottom w:val="none" w:sz="0" w:space="0" w:color="auto"/>
                <w:right w:val="none" w:sz="0" w:space="0" w:color="auto"/>
              </w:divBdr>
            </w:div>
            <w:div w:id="202795736">
              <w:marLeft w:val="0"/>
              <w:marRight w:val="0"/>
              <w:marTop w:val="0"/>
              <w:marBottom w:val="0"/>
              <w:divBdr>
                <w:top w:val="none" w:sz="0" w:space="0" w:color="auto"/>
                <w:left w:val="none" w:sz="0" w:space="0" w:color="auto"/>
                <w:bottom w:val="none" w:sz="0" w:space="0" w:color="auto"/>
                <w:right w:val="none" w:sz="0" w:space="0" w:color="auto"/>
              </w:divBdr>
            </w:div>
            <w:div w:id="312225110">
              <w:marLeft w:val="0"/>
              <w:marRight w:val="0"/>
              <w:marTop w:val="0"/>
              <w:marBottom w:val="0"/>
              <w:divBdr>
                <w:top w:val="none" w:sz="0" w:space="0" w:color="auto"/>
                <w:left w:val="none" w:sz="0" w:space="0" w:color="auto"/>
                <w:bottom w:val="none" w:sz="0" w:space="0" w:color="auto"/>
                <w:right w:val="none" w:sz="0" w:space="0" w:color="auto"/>
              </w:divBdr>
            </w:div>
            <w:div w:id="1607733140">
              <w:marLeft w:val="0"/>
              <w:marRight w:val="0"/>
              <w:marTop w:val="0"/>
              <w:marBottom w:val="0"/>
              <w:divBdr>
                <w:top w:val="none" w:sz="0" w:space="0" w:color="auto"/>
                <w:left w:val="none" w:sz="0" w:space="0" w:color="auto"/>
                <w:bottom w:val="none" w:sz="0" w:space="0" w:color="auto"/>
                <w:right w:val="none" w:sz="0" w:space="0" w:color="auto"/>
              </w:divBdr>
            </w:div>
            <w:div w:id="479418888">
              <w:marLeft w:val="0"/>
              <w:marRight w:val="0"/>
              <w:marTop w:val="0"/>
              <w:marBottom w:val="0"/>
              <w:divBdr>
                <w:top w:val="none" w:sz="0" w:space="0" w:color="auto"/>
                <w:left w:val="none" w:sz="0" w:space="0" w:color="auto"/>
                <w:bottom w:val="none" w:sz="0" w:space="0" w:color="auto"/>
                <w:right w:val="none" w:sz="0" w:space="0" w:color="auto"/>
              </w:divBdr>
            </w:div>
            <w:div w:id="145703228">
              <w:marLeft w:val="0"/>
              <w:marRight w:val="0"/>
              <w:marTop w:val="0"/>
              <w:marBottom w:val="0"/>
              <w:divBdr>
                <w:top w:val="none" w:sz="0" w:space="0" w:color="auto"/>
                <w:left w:val="none" w:sz="0" w:space="0" w:color="auto"/>
                <w:bottom w:val="none" w:sz="0" w:space="0" w:color="auto"/>
                <w:right w:val="none" w:sz="0" w:space="0" w:color="auto"/>
              </w:divBdr>
            </w:div>
            <w:div w:id="843546578">
              <w:marLeft w:val="0"/>
              <w:marRight w:val="0"/>
              <w:marTop w:val="0"/>
              <w:marBottom w:val="0"/>
              <w:divBdr>
                <w:top w:val="none" w:sz="0" w:space="0" w:color="auto"/>
                <w:left w:val="none" w:sz="0" w:space="0" w:color="auto"/>
                <w:bottom w:val="none" w:sz="0" w:space="0" w:color="auto"/>
                <w:right w:val="none" w:sz="0" w:space="0" w:color="auto"/>
              </w:divBdr>
            </w:div>
            <w:div w:id="1081413088">
              <w:marLeft w:val="0"/>
              <w:marRight w:val="0"/>
              <w:marTop w:val="0"/>
              <w:marBottom w:val="0"/>
              <w:divBdr>
                <w:top w:val="none" w:sz="0" w:space="0" w:color="auto"/>
                <w:left w:val="none" w:sz="0" w:space="0" w:color="auto"/>
                <w:bottom w:val="none" w:sz="0" w:space="0" w:color="auto"/>
                <w:right w:val="none" w:sz="0" w:space="0" w:color="auto"/>
              </w:divBdr>
            </w:div>
            <w:div w:id="1222793548">
              <w:marLeft w:val="0"/>
              <w:marRight w:val="0"/>
              <w:marTop w:val="0"/>
              <w:marBottom w:val="0"/>
              <w:divBdr>
                <w:top w:val="none" w:sz="0" w:space="0" w:color="auto"/>
                <w:left w:val="none" w:sz="0" w:space="0" w:color="auto"/>
                <w:bottom w:val="none" w:sz="0" w:space="0" w:color="auto"/>
                <w:right w:val="none" w:sz="0" w:space="0" w:color="auto"/>
              </w:divBdr>
            </w:div>
            <w:div w:id="1763648830">
              <w:marLeft w:val="0"/>
              <w:marRight w:val="0"/>
              <w:marTop w:val="0"/>
              <w:marBottom w:val="0"/>
              <w:divBdr>
                <w:top w:val="none" w:sz="0" w:space="0" w:color="auto"/>
                <w:left w:val="none" w:sz="0" w:space="0" w:color="auto"/>
                <w:bottom w:val="none" w:sz="0" w:space="0" w:color="auto"/>
                <w:right w:val="none" w:sz="0" w:space="0" w:color="auto"/>
              </w:divBdr>
            </w:div>
            <w:div w:id="1126392953">
              <w:marLeft w:val="0"/>
              <w:marRight w:val="0"/>
              <w:marTop w:val="0"/>
              <w:marBottom w:val="0"/>
              <w:divBdr>
                <w:top w:val="none" w:sz="0" w:space="0" w:color="auto"/>
                <w:left w:val="none" w:sz="0" w:space="0" w:color="auto"/>
                <w:bottom w:val="none" w:sz="0" w:space="0" w:color="auto"/>
                <w:right w:val="none" w:sz="0" w:space="0" w:color="auto"/>
              </w:divBdr>
            </w:div>
            <w:div w:id="262305887">
              <w:marLeft w:val="0"/>
              <w:marRight w:val="0"/>
              <w:marTop w:val="0"/>
              <w:marBottom w:val="0"/>
              <w:divBdr>
                <w:top w:val="none" w:sz="0" w:space="0" w:color="auto"/>
                <w:left w:val="none" w:sz="0" w:space="0" w:color="auto"/>
                <w:bottom w:val="none" w:sz="0" w:space="0" w:color="auto"/>
                <w:right w:val="none" w:sz="0" w:space="0" w:color="auto"/>
              </w:divBdr>
            </w:div>
            <w:div w:id="8919962">
              <w:marLeft w:val="0"/>
              <w:marRight w:val="0"/>
              <w:marTop w:val="0"/>
              <w:marBottom w:val="0"/>
              <w:divBdr>
                <w:top w:val="none" w:sz="0" w:space="0" w:color="auto"/>
                <w:left w:val="none" w:sz="0" w:space="0" w:color="auto"/>
                <w:bottom w:val="none" w:sz="0" w:space="0" w:color="auto"/>
                <w:right w:val="none" w:sz="0" w:space="0" w:color="auto"/>
              </w:divBdr>
            </w:div>
            <w:div w:id="39479061">
              <w:marLeft w:val="0"/>
              <w:marRight w:val="0"/>
              <w:marTop w:val="0"/>
              <w:marBottom w:val="0"/>
              <w:divBdr>
                <w:top w:val="none" w:sz="0" w:space="0" w:color="auto"/>
                <w:left w:val="none" w:sz="0" w:space="0" w:color="auto"/>
                <w:bottom w:val="none" w:sz="0" w:space="0" w:color="auto"/>
                <w:right w:val="none" w:sz="0" w:space="0" w:color="auto"/>
              </w:divBdr>
            </w:div>
            <w:div w:id="950360893">
              <w:marLeft w:val="0"/>
              <w:marRight w:val="0"/>
              <w:marTop w:val="0"/>
              <w:marBottom w:val="0"/>
              <w:divBdr>
                <w:top w:val="none" w:sz="0" w:space="0" w:color="auto"/>
                <w:left w:val="none" w:sz="0" w:space="0" w:color="auto"/>
                <w:bottom w:val="none" w:sz="0" w:space="0" w:color="auto"/>
                <w:right w:val="none" w:sz="0" w:space="0" w:color="auto"/>
              </w:divBdr>
            </w:div>
            <w:div w:id="1299847490">
              <w:marLeft w:val="0"/>
              <w:marRight w:val="0"/>
              <w:marTop w:val="0"/>
              <w:marBottom w:val="0"/>
              <w:divBdr>
                <w:top w:val="none" w:sz="0" w:space="0" w:color="auto"/>
                <w:left w:val="none" w:sz="0" w:space="0" w:color="auto"/>
                <w:bottom w:val="none" w:sz="0" w:space="0" w:color="auto"/>
                <w:right w:val="none" w:sz="0" w:space="0" w:color="auto"/>
              </w:divBdr>
            </w:div>
            <w:div w:id="326784468">
              <w:marLeft w:val="0"/>
              <w:marRight w:val="0"/>
              <w:marTop w:val="0"/>
              <w:marBottom w:val="0"/>
              <w:divBdr>
                <w:top w:val="none" w:sz="0" w:space="0" w:color="auto"/>
                <w:left w:val="none" w:sz="0" w:space="0" w:color="auto"/>
                <w:bottom w:val="none" w:sz="0" w:space="0" w:color="auto"/>
                <w:right w:val="none" w:sz="0" w:space="0" w:color="auto"/>
              </w:divBdr>
            </w:div>
            <w:div w:id="987172195">
              <w:marLeft w:val="0"/>
              <w:marRight w:val="0"/>
              <w:marTop w:val="0"/>
              <w:marBottom w:val="0"/>
              <w:divBdr>
                <w:top w:val="none" w:sz="0" w:space="0" w:color="auto"/>
                <w:left w:val="none" w:sz="0" w:space="0" w:color="auto"/>
                <w:bottom w:val="none" w:sz="0" w:space="0" w:color="auto"/>
                <w:right w:val="none" w:sz="0" w:space="0" w:color="auto"/>
              </w:divBdr>
            </w:div>
            <w:div w:id="167210620">
              <w:marLeft w:val="0"/>
              <w:marRight w:val="0"/>
              <w:marTop w:val="0"/>
              <w:marBottom w:val="0"/>
              <w:divBdr>
                <w:top w:val="none" w:sz="0" w:space="0" w:color="auto"/>
                <w:left w:val="none" w:sz="0" w:space="0" w:color="auto"/>
                <w:bottom w:val="none" w:sz="0" w:space="0" w:color="auto"/>
                <w:right w:val="none" w:sz="0" w:space="0" w:color="auto"/>
              </w:divBdr>
            </w:div>
            <w:div w:id="1152600263">
              <w:marLeft w:val="0"/>
              <w:marRight w:val="0"/>
              <w:marTop w:val="0"/>
              <w:marBottom w:val="0"/>
              <w:divBdr>
                <w:top w:val="none" w:sz="0" w:space="0" w:color="auto"/>
                <w:left w:val="none" w:sz="0" w:space="0" w:color="auto"/>
                <w:bottom w:val="none" w:sz="0" w:space="0" w:color="auto"/>
                <w:right w:val="none" w:sz="0" w:space="0" w:color="auto"/>
              </w:divBdr>
            </w:div>
            <w:div w:id="390272784">
              <w:marLeft w:val="0"/>
              <w:marRight w:val="0"/>
              <w:marTop w:val="0"/>
              <w:marBottom w:val="0"/>
              <w:divBdr>
                <w:top w:val="none" w:sz="0" w:space="0" w:color="auto"/>
                <w:left w:val="none" w:sz="0" w:space="0" w:color="auto"/>
                <w:bottom w:val="none" w:sz="0" w:space="0" w:color="auto"/>
                <w:right w:val="none" w:sz="0" w:space="0" w:color="auto"/>
              </w:divBdr>
            </w:div>
            <w:div w:id="1061178833">
              <w:marLeft w:val="0"/>
              <w:marRight w:val="0"/>
              <w:marTop w:val="0"/>
              <w:marBottom w:val="0"/>
              <w:divBdr>
                <w:top w:val="none" w:sz="0" w:space="0" w:color="auto"/>
                <w:left w:val="none" w:sz="0" w:space="0" w:color="auto"/>
                <w:bottom w:val="none" w:sz="0" w:space="0" w:color="auto"/>
                <w:right w:val="none" w:sz="0" w:space="0" w:color="auto"/>
              </w:divBdr>
            </w:div>
            <w:div w:id="1621300349">
              <w:marLeft w:val="0"/>
              <w:marRight w:val="0"/>
              <w:marTop w:val="0"/>
              <w:marBottom w:val="0"/>
              <w:divBdr>
                <w:top w:val="none" w:sz="0" w:space="0" w:color="auto"/>
                <w:left w:val="none" w:sz="0" w:space="0" w:color="auto"/>
                <w:bottom w:val="none" w:sz="0" w:space="0" w:color="auto"/>
                <w:right w:val="none" w:sz="0" w:space="0" w:color="auto"/>
              </w:divBdr>
            </w:div>
            <w:div w:id="240455949">
              <w:marLeft w:val="0"/>
              <w:marRight w:val="0"/>
              <w:marTop w:val="0"/>
              <w:marBottom w:val="0"/>
              <w:divBdr>
                <w:top w:val="none" w:sz="0" w:space="0" w:color="auto"/>
                <w:left w:val="none" w:sz="0" w:space="0" w:color="auto"/>
                <w:bottom w:val="none" w:sz="0" w:space="0" w:color="auto"/>
                <w:right w:val="none" w:sz="0" w:space="0" w:color="auto"/>
              </w:divBdr>
            </w:div>
            <w:div w:id="743534042">
              <w:marLeft w:val="0"/>
              <w:marRight w:val="0"/>
              <w:marTop w:val="0"/>
              <w:marBottom w:val="0"/>
              <w:divBdr>
                <w:top w:val="none" w:sz="0" w:space="0" w:color="auto"/>
                <w:left w:val="none" w:sz="0" w:space="0" w:color="auto"/>
                <w:bottom w:val="none" w:sz="0" w:space="0" w:color="auto"/>
                <w:right w:val="none" w:sz="0" w:space="0" w:color="auto"/>
              </w:divBdr>
            </w:div>
            <w:div w:id="1813593157">
              <w:marLeft w:val="0"/>
              <w:marRight w:val="0"/>
              <w:marTop w:val="0"/>
              <w:marBottom w:val="0"/>
              <w:divBdr>
                <w:top w:val="none" w:sz="0" w:space="0" w:color="auto"/>
                <w:left w:val="none" w:sz="0" w:space="0" w:color="auto"/>
                <w:bottom w:val="none" w:sz="0" w:space="0" w:color="auto"/>
                <w:right w:val="none" w:sz="0" w:space="0" w:color="auto"/>
              </w:divBdr>
            </w:div>
            <w:div w:id="1201361406">
              <w:marLeft w:val="0"/>
              <w:marRight w:val="0"/>
              <w:marTop w:val="0"/>
              <w:marBottom w:val="0"/>
              <w:divBdr>
                <w:top w:val="none" w:sz="0" w:space="0" w:color="auto"/>
                <w:left w:val="none" w:sz="0" w:space="0" w:color="auto"/>
                <w:bottom w:val="none" w:sz="0" w:space="0" w:color="auto"/>
                <w:right w:val="none" w:sz="0" w:space="0" w:color="auto"/>
              </w:divBdr>
            </w:div>
            <w:div w:id="689449842">
              <w:marLeft w:val="0"/>
              <w:marRight w:val="0"/>
              <w:marTop w:val="0"/>
              <w:marBottom w:val="0"/>
              <w:divBdr>
                <w:top w:val="none" w:sz="0" w:space="0" w:color="auto"/>
                <w:left w:val="none" w:sz="0" w:space="0" w:color="auto"/>
                <w:bottom w:val="none" w:sz="0" w:space="0" w:color="auto"/>
                <w:right w:val="none" w:sz="0" w:space="0" w:color="auto"/>
              </w:divBdr>
            </w:div>
            <w:div w:id="1542129058">
              <w:marLeft w:val="0"/>
              <w:marRight w:val="0"/>
              <w:marTop w:val="0"/>
              <w:marBottom w:val="0"/>
              <w:divBdr>
                <w:top w:val="none" w:sz="0" w:space="0" w:color="auto"/>
                <w:left w:val="none" w:sz="0" w:space="0" w:color="auto"/>
                <w:bottom w:val="none" w:sz="0" w:space="0" w:color="auto"/>
                <w:right w:val="none" w:sz="0" w:space="0" w:color="auto"/>
              </w:divBdr>
            </w:div>
            <w:div w:id="539055989">
              <w:marLeft w:val="0"/>
              <w:marRight w:val="0"/>
              <w:marTop w:val="0"/>
              <w:marBottom w:val="0"/>
              <w:divBdr>
                <w:top w:val="none" w:sz="0" w:space="0" w:color="auto"/>
                <w:left w:val="none" w:sz="0" w:space="0" w:color="auto"/>
                <w:bottom w:val="none" w:sz="0" w:space="0" w:color="auto"/>
                <w:right w:val="none" w:sz="0" w:space="0" w:color="auto"/>
              </w:divBdr>
            </w:div>
            <w:div w:id="1427773140">
              <w:marLeft w:val="0"/>
              <w:marRight w:val="0"/>
              <w:marTop w:val="0"/>
              <w:marBottom w:val="0"/>
              <w:divBdr>
                <w:top w:val="none" w:sz="0" w:space="0" w:color="auto"/>
                <w:left w:val="none" w:sz="0" w:space="0" w:color="auto"/>
                <w:bottom w:val="none" w:sz="0" w:space="0" w:color="auto"/>
                <w:right w:val="none" w:sz="0" w:space="0" w:color="auto"/>
              </w:divBdr>
            </w:div>
            <w:div w:id="1107386687">
              <w:marLeft w:val="0"/>
              <w:marRight w:val="0"/>
              <w:marTop w:val="0"/>
              <w:marBottom w:val="0"/>
              <w:divBdr>
                <w:top w:val="none" w:sz="0" w:space="0" w:color="auto"/>
                <w:left w:val="none" w:sz="0" w:space="0" w:color="auto"/>
                <w:bottom w:val="none" w:sz="0" w:space="0" w:color="auto"/>
                <w:right w:val="none" w:sz="0" w:space="0" w:color="auto"/>
              </w:divBdr>
            </w:div>
            <w:div w:id="1681272033">
              <w:marLeft w:val="0"/>
              <w:marRight w:val="0"/>
              <w:marTop w:val="0"/>
              <w:marBottom w:val="0"/>
              <w:divBdr>
                <w:top w:val="none" w:sz="0" w:space="0" w:color="auto"/>
                <w:left w:val="none" w:sz="0" w:space="0" w:color="auto"/>
                <w:bottom w:val="none" w:sz="0" w:space="0" w:color="auto"/>
                <w:right w:val="none" w:sz="0" w:space="0" w:color="auto"/>
              </w:divBdr>
            </w:div>
            <w:div w:id="1318194685">
              <w:marLeft w:val="0"/>
              <w:marRight w:val="0"/>
              <w:marTop w:val="0"/>
              <w:marBottom w:val="0"/>
              <w:divBdr>
                <w:top w:val="none" w:sz="0" w:space="0" w:color="auto"/>
                <w:left w:val="none" w:sz="0" w:space="0" w:color="auto"/>
                <w:bottom w:val="none" w:sz="0" w:space="0" w:color="auto"/>
                <w:right w:val="none" w:sz="0" w:space="0" w:color="auto"/>
              </w:divBdr>
            </w:div>
            <w:div w:id="604310365">
              <w:marLeft w:val="0"/>
              <w:marRight w:val="0"/>
              <w:marTop w:val="0"/>
              <w:marBottom w:val="0"/>
              <w:divBdr>
                <w:top w:val="none" w:sz="0" w:space="0" w:color="auto"/>
                <w:left w:val="none" w:sz="0" w:space="0" w:color="auto"/>
                <w:bottom w:val="none" w:sz="0" w:space="0" w:color="auto"/>
                <w:right w:val="none" w:sz="0" w:space="0" w:color="auto"/>
              </w:divBdr>
            </w:div>
            <w:div w:id="1775588197">
              <w:marLeft w:val="0"/>
              <w:marRight w:val="0"/>
              <w:marTop w:val="0"/>
              <w:marBottom w:val="0"/>
              <w:divBdr>
                <w:top w:val="none" w:sz="0" w:space="0" w:color="auto"/>
                <w:left w:val="none" w:sz="0" w:space="0" w:color="auto"/>
                <w:bottom w:val="none" w:sz="0" w:space="0" w:color="auto"/>
                <w:right w:val="none" w:sz="0" w:space="0" w:color="auto"/>
              </w:divBdr>
            </w:div>
            <w:div w:id="1783070074">
              <w:marLeft w:val="0"/>
              <w:marRight w:val="0"/>
              <w:marTop w:val="0"/>
              <w:marBottom w:val="0"/>
              <w:divBdr>
                <w:top w:val="none" w:sz="0" w:space="0" w:color="auto"/>
                <w:left w:val="none" w:sz="0" w:space="0" w:color="auto"/>
                <w:bottom w:val="none" w:sz="0" w:space="0" w:color="auto"/>
                <w:right w:val="none" w:sz="0" w:space="0" w:color="auto"/>
              </w:divBdr>
            </w:div>
            <w:div w:id="1377507919">
              <w:marLeft w:val="0"/>
              <w:marRight w:val="0"/>
              <w:marTop w:val="0"/>
              <w:marBottom w:val="0"/>
              <w:divBdr>
                <w:top w:val="none" w:sz="0" w:space="0" w:color="auto"/>
                <w:left w:val="none" w:sz="0" w:space="0" w:color="auto"/>
                <w:bottom w:val="none" w:sz="0" w:space="0" w:color="auto"/>
                <w:right w:val="none" w:sz="0" w:space="0" w:color="auto"/>
              </w:divBdr>
            </w:div>
            <w:div w:id="15043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2292">
      <w:bodyDiv w:val="1"/>
      <w:marLeft w:val="0"/>
      <w:marRight w:val="0"/>
      <w:marTop w:val="0"/>
      <w:marBottom w:val="0"/>
      <w:divBdr>
        <w:top w:val="none" w:sz="0" w:space="0" w:color="auto"/>
        <w:left w:val="none" w:sz="0" w:space="0" w:color="auto"/>
        <w:bottom w:val="none" w:sz="0" w:space="0" w:color="auto"/>
        <w:right w:val="none" w:sz="0" w:space="0" w:color="auto"/>
      </w:divBdr>
      <w:divsChild>
        <w:div w:id="1114058195">
          <w:marLeft w:val="0"/>
          <w:marRight w:val="0"/>
          <w:marTop w:val="0"/>
          <w:marBottom w:val="0"/>
          <w:divBdr>
            <w:top w:val="none" w:sz="0" w:space="0" w:color="auto"/>
            <w:left w:val="none" w:sz="0" w:space="0" w:color="auto"/>
            <w:bottom w:val="none" w:sz="0" w:space="0" w:color="auto"/>
            <w:right w:val="none" w:sz="0" w:space="0" w:color="auto"/>
          </w:divBdr>
          <w:divsChild>
            <w:div w:id="1669484428">
              <w:marLeft w:val="0"/>
              <w:marRight w:val="0"/>
              <w:marTop w:val="0"/>
              <w:marBottom w:val="0"/>
              <w:divBdr>
                <w:top w:val="none" w:sz="0" w:space="0" w:color="auto"/>
                <w:left w:val="none" w:sz="0" w:space="0" w:color="auto"/>
                <w:bottom w:val="none" w:sz="0" w:space="0" w:color="auto"/>
                <w:right w:val="none" w:sz="0" w:space="0" w:color="auto"/>
              </w:divBdr>
            </w:div>
            <w:div w:id="1258173444">
              <w:marLeft w:val="0"/>
              <w:marRight w:val="0"/>
              <w:marTop w:val="0"/>
              <w:marBottom w:val="0"/>
              <w:divBdr>
                <w:top w:val="none" w:sz="0" w:space="0" w:color="auto"/>
                <w:left w:val="none" w:sz="0" w:space="0" w:color="auto"/>
                <w:bottom w:val="none" w:sz="0" w:space="0" w:color="auto"/>
                <w:right w:val="none" w:sz="0" w:space="0" w:color="auto"/>
              </w:divBdr>
            </w:div>
            <w:div w:id="116141394">
              <w:marLeft w:val="0"/>
              <w:marRight w:val="0"/>
              <w:marTop w:val="0"/>
              <w:marBottom w:val="0"/>
              <w:divBdr>
                <w:top w:val="none" w:sz="0" w:space="0" w:color="auto"/>
                <w:left w:val="none" w:sz="0" w:space="0" w:color="auto"/>
                <w:bottom w:val="none" w:sz="0" w:space="0" w:color="auto"/>
                <w:right w:val="none" w:sz="0" w:space="0" w:color="auto"/>
              </w:divBdr>
            </w:div>
            <w:div w:id="650596566">
              <w:marLeft w:val="0"/>
              <w:marRight w:val="0"/>
              <w:marTop w:val="0"/>
              <w:marBottom w:val="0"/>
              <w:divBdr>
                <w:top w:val="none" w:sz="0" w:space="0" w:color="auto"/>
                <w:left w:val="none" w:sz="0" w:space="0" w:color="auto"/>
                <w:bottom w:val="none" w:sz="0" w:space="0" w:color="auto"/>
                <w:right w:val="none" w:sz="0" w:space="0" w:color="auto"/>
              </w:divBdr>
            </w:div>
            <w:div w:id="1050306811">
              <w:marLeft w:val="0"/>
              <w:marRight w:val="0"/>
              <w:marTop w:val="0"/>
              <w:marBottom w:val="0"/>
              <w:divBdr>
                <w:top w:val="none" w:sz="0" w:space="0" w:color="auto"/>
                <w:left w:val="none" w:sz="0" w:space="0" w:color="auto"/>
                <w:bottom w:val="none" w:sz="0" w:space="0" w:color="auto"/>
                <w:right w:val="none" w:sz="0" w:space="0" w:color="auto"/>
              </w:divBdr>
            </w:div>
            <w:div w:id="12457415">
              <w:marLeft w:val="0"/>
              <w:marRight w:val="0"/>
              <w:marTop w:val="0"/>
              <w:marBottom w:val="0"/>
              <w:divBdr>
                <w:top w:val="none" w:sz="0" w:space="0" w:color="auto"/>
                <w:left w:val="none" w:sz="0" w:space="0" w:color="auto"/>
                <w:bottom w:val="none" w:sz="0" w:space="0" w:color="auto"/>
                <w:right w:val="none" w:sz="0" w:space="0" w:color="auto"/>
              </w:divBdr>
            </w:div>
            <w:div w:id="100297407">
              <w:marLeft w:val="0"/>
              <w:marRight w:val="0"/>
              <w:marTop w:val="0"/>
              <w:marBottom w:val="0"/>
              <w:divBdr>
                <w:top w:val="none" w:sz="0" w:space="0" w:color="auto"/>
                <w:left w:val="none" w:sz="0" w:space="0" w:color="auto"/>
                <w:bottom w:val="none" w:sz="0" w:space="0" w:color="auto"/>
                <w:right w:val="none" w:sz="0" w:space="0" w:color="auto"/>
              </w:divBdr>
            </w:div>
            <w:div w:id="1503280586">
              <w:marLeft w:val="0"/>
              <w:marRight w:val="0"/>
              <w:marTop w:val="0"/>
              <w:marBottom w:val="0"/>
              <w:divBdr>
                <w:top w:val="none" w:sz="0" w:space="0" w:color="auto"/>
                <w:left w:val="none" w:sz="0" w:space="0" w:color="auto"/>
                <w:bottom w:val="none" w:sz="0" w:space="0" w:color="auto"/>
                <w:right w:val="none" w:sz="0" w:space="0" w:color="auto"/>
              </w:divBdr>
            </w:div>
            <w:div w:id="106195504">
              <w:marLeft w:val="0"/>
              <w:marRight w:val="0"/>
              <w:marTop w:val="0"/>
              <w:marBottom w:val="0"/>
              <w:divBdr>
                <w:top w:val="none" w:sz="0" w:space="0" w:color="auto"/>
                <w:left w:val="none" w:sz="0" w:space="0" w:color="auto"/>
                <w:bottom w:val="none" w:sz="0" w:space="0" w:color="auto"/>
                <w:right w:val="none" w:sz="0" w:space="0" w:color="auto"/>
              </w:divBdr>
            </w:div>
            <w:div w:id="1349791849">
              <w:marLeft w:val="0"/>
              <w:marRight w:val="0"/>
              <w:marTop w:val="0"/>
              <w:marBottom w:val="0"/>
              <w:divBdr>
                <w:top w:val="none" w:sz="0" w:space="0" w:color="auto"/>
                <w:left w:val="none" w:sz="0" w:space="0" w:color="auto"/>
                <w:bottom w:val="none" w:sz="0" w:space="0" w:color="auto"/>
                <w:right w:val="none" w:sz="0" w:space="0" w:color="auto"/>
              </w:divBdr>
            </w:div>
            <w:div w:id="1421372816">
              <w:marLeft w:val="0"/>
              <w:marRight w:val="0"/>
              <w:marTop w:val="0"/>
              <w:marBottom w:val="0"/>
              <w:divBdr>
                <w:top w:val="none" w:sz="0" w:space="0" w:color="auto"/>
                <w:left w:val="none" w:sz="0" w:space="0" w:color="auto"/>
                <w:bottom w:val="none" w:sz="0" w:space="0" w:color="auto"/>
                <w:right w:val="none" w:sz="0" w:space="0" w:color="auto"/>
              </w:divBdr>
            </w:div>
            <w:div w:id="1717585851">
              <w:marLeft w:val="0"/>
              <w:marRight w:val="0"/>
              <w:marTop w:val="0"/>
              <w:marBottom w:val="0"/>
              <w:divBdr>
                <w:top w:val="none" w:sz="0" w:space="0" w:color="auto"/>
                <w:left w:val="none" w:sz="0" w:space="0" w:color="auto"/>
                <w:bottom w:val="none" w:sz="0" w:space="0" w:color="auto"/>
                <w:right w:val="none" w:sz="0" w:space="0" w:color="auto"/>
              </w:divBdr>
            </w:div>
            <w:div w:id="1876304968">
              <w:marLeft w:val="0"/>
              <w:marRight w:val="0"/>
              <w:marTop w:val="0"/>
              <w:marBottom w:val="0"/>
              <w:divBdr>
                <w:top w:val="none" w:sz="0" w:space="0" w:color="auto"/>
                <w:left w:val="none" w:sz="0" w:space="0" w:color="auto"/>
                <w:bottom w:val="none" w:sz="0" w:space="0" w:color="auto"/>
                <w:right w:val="none" w:sz="0" w:space="0" w:color="auto"/>
              </w:divBdr>
            </w:div>
            <w:div w:id="56443838">
              <w:marLeft w:val="0"/>
              <w:marRight w:val="0"/>
              <w:marTop w:val="0"/>
              <w:marBottom w:val="0"/>
              <w:divBdr>
                <w:top w:val="none" w:sz="0" w:space="0" w:color="auto"/>
                <w:left w:val="none" w:sz="0" w:space="0" w:color="auto"/>
                <w:bottom w:val="none" w:sz="0" w:space="0" w:color="auto"/>
                <w:right w:val="none" w:sz="0" w:space="0" w:color="auto"/>
              </w:divBdr>
            </w:div>
            <w:div w:id="1956977716">
              <w:marLeft w:val="0"/>
              <w:marRight w:val="0"/>
              <w:marTop w:val="0"/>
              <w:marBottom w:val="0"/>
              <w:divBdr>
                <w:top w:val="none" w:sz="0" w:space="0" w:color="auto"/>
                <w:left w:val="none" w:sz="0" w:space="0" w:color="auto"/>
                <w:bottom w:val="none" w:sz="0" w:space="0" w:color="auto"/>
                <w:right w:val="none" w:sz="0" w:space="0" w:color="auto"/>
              </w:divBdr>
            </w:div>
            <w:div w:id="198132093">
              <w:marLeft w:val="0"/>
              <w:marRight w:val="0"/>
              <w:marTop w:val="0"/>
              <w:marBottom w:val="0"/>
              <w:divBdr>
                <w:top w:val="none" w:sz="0" w:space="0" w:color="auto"/>
                <w:left w:val="none" w:sz="0" w:space="0" w:color="auto"/>
                <w:bottom w:val="none" w:sz="0" w:space="0" w:color="auto"/>
                <w:right w:val="none" w:sz="0" w:space="0" w:color="auto"/>
              </w:divBdr>
            </w:div>
            <w:div w:id="1863125628">
              <w:marLeft w:val="0"/>
              <w:marRight w:val="0"/>
              <w:marTop w:val="0"/>
              <w:marBottom w:val="0"/>
              <w:divBdr>
                <w:top w:val="none" w:sz="0" w:space="0" w:color="auto"/>
                <w:left w:val="none" w:sz="0" w:space="0" w:color="auto"/>
                <w:bottom w:val="none" w:sz="0" w:space="0" w:color="auto"/>
                <w:right w:val="none" w:sz="0" w:space="0" w:color="auto"/>
              </w:divBdr>
            </w:div>
            <w:div w:id="820661768">
              <w:marLeft w:val="0"/>
              <w:marRight w:val="0"/>
              <w:marTop w:val="0"/>
              <w:marBottom w:val="0"/>
              <w:divBdr>
                <w:top w:val="none" w:sz="0" w:space="0" w:color="auto"/>
                <w:left w:val="none" w:sz="0" w:space="0" w:color="auto"/>
                <w:bottom w:val="none" w:sz="0" w:space="0" w:color="auto"/>
                <w:right w:val="none" w:sz="0" w:space="0" w:color="auto"/>
              </w:divBdr>
            </w:div>
            <w:div w:id="728575022">
              <w:marLeft w:val="0"/>
              <w:marRight w:val="0"/>
              <w:marTop w:val="0"/>
              <w:marBottom w:val="0"/>
              <w:divBdr>
                <w:top w:val="none" w:sz="0" w:space="0" w:color="auto"/>
                <w:left w:val="none" w:sz="0" w:space="0" w:color="auto"/>
                <w:bottom w:val="none" w:sz="0" w:space="0" w:color="auto"/>
                <w:right w:val="none" w:sz="0" w:space="0" w:color="auto"/>
              </w:divBdr>
            </w:div>
            <w:div w:id="1739211231">
              <w:marLeft w:val="0"/>
              <w:marRight w:val="0"/>
              <w:marTop w:val="0"/>
              <w:marBottom w:val="0"/>
              <w:divBdr>
                <w:top w:val="none" w:sz="0" w:space="0" w:color="auto"/>
                <w:left w:val="none" w:sz="0" w:space="0" w:color="auto"/>
                <w:bottom w:val="none" w:sz="0" w:space="0" w:color="auto"/>
                <w:right w:val="none" w:sz="0" w:space="0" w:color="auto"/>
              </w:divBdr>
            </w:div>
            <w:div w:id="515266187">
              <w:marLeft w:val="0"/>
              <w:marRight w:val="0"/>
              <w:marTop w:val="0"/>
              <w:marBottom w:val="0"/>
              <w:divBdr>
                <w:top w:val="none" w:sz="0" w:space="0" w:color="auto"/>
                <w:left w:val="none" w:sz="0" w:space="0" w:color="auto"/>
                <w:bottom w:val="none" w:sz="0" w:space="0" w:color="auto"/>
                <w:right w:val="none" w:sz="0" w:space="0" w:color="auto"/>
              </w:divBdr>
            </w:div>
            <w:div w:id="1040782916">
              <w:marLeft w:val="0"/>
              <w:marRight w:val="0"/>
              <w:marTop w:val="0"/>
              <w:marBottom w:val="0"/>
              <w:divBdr>
                <w:top w:val="none" w:sz="0" w:space="0" w:color="auto"/>
                <w:left w:val="none" w:sz="0" w:space="0" w:color="auto"/>
                <w:bottom w:val="none" w:sz="0" w:space="0" w:color="auto"/>
                <w:right w:val="none" w:sz="0" w:space="0" w:color="auto"/>
              </w:divBdr>
            </w:div>
            <w:div w:id="870147292">
              <w:marLeft w:val="0"/>
              <w:marRight w:val="0"/>
              <w:marTop w:val="0"/>
              <w:marBottom w:val="0"/>
              <w:divBdr>
                <w:top w:val="none" w:sz="0" w:space="0" w:color="auto"/>
                <w:left w:val="none" w:sz="0" w:space="0" w:color="auto"/>
                <w:bottom w:val="none" w:sz="0" w:space="0" w:color="auto"/>
                <w:right w:val="none" w:sz="0" w:space="0" w:color="auto"/>
              </w:divBdr>
            </w:div>
            <w:div w:id="28916227">
              <w:marLeft w:val="0"/>
              <w:marRight w:val="0"/>
              <w:marTop w:val="0"/>
              <w:marBottom w:val="0"/>
              <w:divBdr>
                <w:top w:val="none" w:sz="0" w:space="0" w:color="auto"/>
                <w:left w:val="none" w:sz="0" w:space="0" w:color="auto"/>
                <w:bottom w:val="none" w:sz="0" w:space="0" w:color="auto"/>
                <w:right w:val="none" w:sz="0" w:space="0" w:color="auto"/>
              </w:divBdr>
            </w:div>
            <w:div w:id="283779371">
              <w:marLeft w:val="0"/>
              <w:marRight w:val="0"/>
              <w:marTop w:val="0"/>
              <w:marBottom w:val="0"/>
              <w:divBdr>
                <w:top w:val="none" w:sz="0" w:space="0" w:color="auto"/>
                <w:left w:val="none" w:sz="0" w:space="0" w:color="auto"/>
                <w:bottom w:val="none" w:sz="0" w:space="0" w:color="auto"/>
                <w:right w:val="none" w:sz="0" w:space="0" w:color="auto"/>
              </w:divBdr>
            </w:div>
            <w:div w:id="2124954191">
              <w:marLeft w:val="0"/>
              <w:marRight w:val="0"/>
              <w:marTop w:val="0"/>
              <w:marBottom w:val="0"/>
              <w:divBdr>
                <w:top w:val="none" w:sz="0" w:space="0" w:color="auto"/>
                <w:left w:val="none" w:sz="0" w:space="0" w:color="auto"/>
                <w:bottom w:val="none" w:sz="0" w:space="0" w:color="auto"/>
                <w:right w:val="none" w:sz="0" w:space="0" w:color="auto"/>
              </w:divBdr>
            </w:div>
            <w:div w:id="1923875256">
              <w:marLeft w:val="0"/>
              <w:marRight w:val="0"/>
              <w:marTop w:val="0"/>
              <w:marBottom w:val="0"/>
              <w:divBdr>
                <w:top w:val="none" w:sz="0" w:space="0" w:color="auto"/>
                <w:left w:val="none" w:sz="0" w:space="0" w:color="auto"/>
                <w:bottom w:val="none" w:sz="0" w:space="0" w:color="auto"/>
                <w:right w:val="none" w:sz="0" w:space="0" w:color="auto"/>
              </w:divBdr>
            </w:div>
            <w:div w:id="1993438607">
              <w:marLeft w:val="0"/>
              <w:marRight w:val="0"/>
              <w:marTop w:val="0"/>
              <w:marBottom w:val="0"/>
              <w:divBdr>
                <w:top w:val="none" w:sz="0" w:space="0" w:color="auto"/>
                <w:left w:val="none" w:sz="0" w:space="0" w:color="auto"/>
                <w:bottom w:val="none" w:sz="0" w:space="0" w:color="auto"/>
                <w:right w:val="none" w:sz="0" w:space="0" w:color="auto"/>
              </w:divBdr>
            </w:div>
            <w:div w:id="369187523">
              <w:marLeft w:val="0"/>
              <w:marRight w:val="0"/>
              <w:marTop w:val="0"/>
              <w:marBottom w:val="0"/>
              <w:divBdr>
                <w:top w:val="none" w:sz="0" w:space="0" w:color="auto"/>
                <w:left w:val="none" w:sz="0" w:space="0" w:color="auto"/>
                <w:bottom w:val="none" w:sz="0" w:space="0" w:color="auto"/>
                <w:right w:val="none" w:sz="0" w:space="0" w:color="auto"/>
              </w:divBdr>
            </w:div>
            <w:div w:id="516578178">
              <w:marLeft w:val="0"/>
              <w:marRight w:val="0"/>
              <w:marTop w:val="0"/>
              <w:marBottom w:val="0"/>
              <w:divBdr>
                <w:top w:val="none" w:sz="0" w:space="0" w:color="auto"/>
                <w:left w:val="none" w:sz="0" w:space="0" w:color="auto"/>
                <w:bottom w:val="none" w:sz="0" w:space="0" w:color="auto"/>
                <w:right w:val="none" w:sz="0" w:space="0" w:color="auto"/>
              </w:divBdr>
            </w:div>
            <w:div w:id="976422991">
              <w:marLeft w:val="0"/>
              <w:marRight w:val="0"/>
              <w:marTop w:val="0"/>
              <w:marBottom w:val="0"/>
              <w:divBdr>
                <w:top w:val="none" w:sz="0" w:space="0" w:color="auto"/>
                <w:left w:val="none" w:sz="0" w:space="0" w:color="auto"/>
                <w:bottom w:val="none" w:sz="0" w:space="0" w:color="auto"/>
                <w:right w:val="none" w:sz="0" w:space="0" w:color="auto"/>
              </w:divBdr>
            </w:div>
            <w:div w:id="1405685636">
              <w:marLeft w:val="0"/>
              <w:marRight w:val="0"/>
              <w:marTop w:val="0"/>
              <w:marBottom w:val="0"/>
              <w:divBdr>
                <w:top w:val="none" w:sz="0" w:space="0" w:color="auto"/>
                <w:left w:val="none" w:sz="0" w:space="0" w:color="auto"/>
                <w:bottom w:val="none" w:sz="0" w:space="0" w:color="auto"/>
                <w:right w:val="none" w:sz="0" w:space="0" w:color="auto"/>
              </w:divBdr>
            </w:div>
            <w:div w:id="1438409585">
              <w:marLeft w:val="0"/>
              <w:marRight w:val="0"/>
              <w:marTop w:val="0"/>
              <w:marBottom w:val="0"/>
              <w:divBdr>
                <w:top w:val="none" w:sz="0" w:space="0" w:color="auto"/>
                <w:left w:val="none" w:sz="0" w:space="0" w:color="auto"/>
                <w:bottom w:val="none" w:sz="0" w:space="0" w:color="auto"/>
                <w:right w:val="none" w:sz="0" w:space="0" w:color="auto"/>
              </w:divBdr>
            </w:div>
            <w:div w:id="451478762">
              <w:marLeft w:val="0"/>
              <w:marRight w:val="0"/>
              <w:marTop w:val="0"/>
              <w:marBottom w:val="0"/>
              <w:divBdr>
                <w:top w:val="none" w:sz="0" w:space="0" w:color="auto"/>
                <w:left w:val="none" w:sz="0" w:space="0" w:color="auto"/>
                <w:bottom w:val="none" w:sz="0" w:space="0" w:color="auto"/>
                <w:right w:val="none" w:sz="0" w:space="0" w:color="auto"/>
              </w:divBdr>
            </w:div>
            <w:div w:id="371851932">
              <w:marLeft w:val="0"/>
              <w:marRight w:val="0"/>
              <w:marTop w:val="0"/>
              <w:marBottom w:val="0"/>
              <w:divBdr>
                <w:top w:val="none" w:sz="0" w:space="0" w:color="auto"/>
                <w:left w:val="none" w:sz="0" w:space="0" w:color="auto"/>
                <w:bottom w:val="none" w:sz="0" w:space="0" w:color="auto"/>
                <w:right w:val="none" w:sz="0" w:space="0" w:color="auto"/>
              </w:divBdr>
            </w:div>
            <w:div w:id="464198898">
              <w:marLeft w:val="0"/>
              <w:marRight w:val="0"/>
              <w:marTop w:val="0"/>
              <w:marBottom w:val="0"/>
              <w:divBdr>
                <w:top w:val="none" w:sz="0" w:space="0" w:color="auto"/>
                <w:left w:val="none" w:sz="0" w:space="0" w:color="auto"/>
                <w:bottom w:val="none" w:sz="0" w:space="0" w:color="auto"/>
                <w:right w:val="none" w:sz="0" w:space="0" w:color="auto"/>
              </w:divBdr>
            </w:div>
            <w:div w:id="204563090">
              <w:marLeft w:val="0"/>
              <w:marRight w:val="0"/>
              <w:marTop w:val="0"/>
              <w:marBottom w:val="0"/>
              <w:divBdr>
                <w:top w:val="none" w:sz="0" w:space="0" w:color="auto"/>
                <w:left w:val="none" w:sz="0" w:space="0" w:color="auto"/>
                <w:bottom w:val="none" w:sz="0" w:space="0" w:color="auto"/>
                <w:right w:val="none" w:sz="0" w:space="0" w:color="auto"/>
              </w:divBdr>
            </w:div>
            <w:div w:id="379091161">
              <w:marLeft w:val="0"/>
              <w:marRight w:val="0"/>
              <w:marTop w:val="0"/>
              <w:marBottom w:val="0"/>
              <w:divBdr>
                <w:top w:val="none" w:sz="0" w:space="0" w:color="auto"/>
                <w:left w:val="none" w:sz="0" w:space="0" w:color="auto"/>
                <w:bottom w:val="none" w:sz="0" w:space="0" w:color="auto"/>
                <w:right w:val="none" w:sz="0" w:space="0" w:color="auto"/>
              </w:divBdr>
            </w:div>
            <w:div w:id="1486892019">
              <w:marLeft w:val="0"/>
              <w:marRight w:val="0"/>
              <w:marTop w:val="0"/>
              <w:marBottom w:val="0"/>
              <w:divBdr>
                <w:top w:val="none" w:sz="0" w:space="0" w:color="auto"/>
                <w:left w:val="none" w:sz="0" w:space="0" w:color="auto"/>
                <w:bottom w:val="none" w:sz="0" w:space="0" w:color="auto"/>
                <w:right w:val="none" w:sz="0" w:space="0" w:color="auto"/>
              </w:divBdr>
            </w:div>
            <w:div w:id="407313853">
              <w:marLeft w:val="0"/>
              <w:marRight w:val="0"/>
              <w:marTop w:val="0"/>
              <w:marBottom w:val="0"/>
              <w:divBdr>
                <w:top w:val="none" w:sz="0" w:space="0" w:color="auto"/>
                <w:left w:val="none" w:sz="0" w:space="0" w:color="auto"/>
                <w:bottom w:val="none" w:sz="0" w:space="0" w:color="auto"/>
                <w:right w:val="none" w:sz="0" w:space="0" w:color="auto"/>
              </w:divBdr>
            </w:div>
            <w:div w:id="1627076874">
              <w:marLeft w:val="0"/>
              <w:marRight w:val="0"/>
              <w:marTop w:val="0"/>
              <w:marBottom w:val="0"/>
              <w:divBdr>
                <w:top w:val="none" w:sz="0" w:space="0" w:color="auto"/>
                <w:left w:val="none" w:sz="0" w:space="0" w:color="auto"/>
                <w:bottom w:val="none" w:sz="0" w:space="0" w:color="auto"/>
                <w:right w:val="none" w:sz="0" w:space="0" w:color="auto"/>
              </w:divBdr>
            </w:div>
            <w:div w:id="998272206">
              <w:marLeft w:val="0"/>
              <w:marRight w:val="0"/>
              <w:marTop w:val="0"/>
              <w:marBottom w:val="0"/>
              <w:divBdr>
                <w:top w:val="none" w:sz="0" w:space="0" w:color="auto"/>
                <w:left w:val="none" w:sz="0" w:space="0" w:color="auto"/>
                <w:bottom w:val="none" w:sz="0" w:space="0" w:color="auto"/>
                <w:right w:val="none" w:sz="0" w:space="0" w:color="auto"/>
              </w:divBdr>
            </w:div>
            <w:div w:id="810558438">
              <w:marLeft w:val="0"/>
              <w:marRight w:val="0"/>
              <w:marTop w:val="0"/>
              <w:marBottom w:val="0"/>
              <w:divBdr>
                <w:top w:val="none" w:sz="0" w:space="0" w:color="auto"/>
                <w:left w:val="none" w:sz="0" w:space="0" w:color="auto"/>
                <w:bottom w:val="none" w:sz="0" w:space="0" w:color="auto"/>
                <w:right w:val="none" w:sz="0" w:space="0" w:color="auto"/>
              </w:divBdr>
            </w:div>
            <w:div w:id="902637484">
              <w:marLeft w:val="0"/>
              <w:marRight w:val="0"/>
              <w:marTop w:val="0"/>
              <w:marBottom w:val="0"/>
              <w:divBdr>
                <w:top w:val="none" w:sz="0" w:space="0" w:color="auto"/>
                <w:left w:val="none" w:sz="0" w:space="0" w:color="auto"/>
                <w:bottom w:val="none" w:sz="0" w:space="0" w:color="auto"/>
                <w:right w:val="none" w:sz="0" w:space="0" w:color="auto"/>
              </w:divBdr>
            </w:div>
            <w:div w:id="321391010">
              <w:marLeft w:val="0"/>
              <w:marRight w:val="0"/>
              <w:marTop w:val="0"/>
              <w:marBottom w:val="0"/>
              <w:divBdr>
                <w:top w:val="none" w:sz="0" w:space="0" w:color="auto"/>
                <w:left w:val="none" w:sz="0" w:space="0" w:color="auto"/>
                <w:bottom w:val="none" w:sz="0" w:space="0" w:color="auto"/>
                <w:right w:val="none" w:sz="0" w:space="0" w:color="auto"/>
              </w:divBdr>
            </w:div>
            <w:div w:id="664629636">
              <w:marLeft w:val="0"/>
              <w:marRight w:val="0"/>
              <w:marTop w:val="0"/>
              <w:marBottom w:val="0"/>
              <w:divBdr>
                <w:top w:val="none" w:sz="0" w:space="0" w:color="auto"/>
                <w:left w:val="none" w:sz="0" w:space="0" w:color="auto"/>
                <w:bottom w:val="none" w:sz="0" w:space="0" w:color="auto"/>
                <w:right w:val="none" w:sz="0" w:space="0" w:color="auto"/>
              </w:divBdr>
            </w:div>
            <w:div w:id="1858304828">
              <w:marLeft w:val="0"/>
              <w:marRight w:val="0"/>
              <w:marTop w:val="0"/>
              <w:marBottom w:val="0"/>
              <w:divBdr>
                <w:top w:val="none" w:sz="0" w:space="0" w:color="auto"/>
                <w:left w:val="none" w:sz="0" w:space="0" w:color="auto"/>
                <w:bottom w:val="none" w:sz="0" w:space="0" w:color="auto"/>
                <w:right w:val="none" w:sz="0" w:space="0" w:color="auto"/>
              </w:divBdr>
            </w:div>
            <w:div w:id="1291856741">
              <w:marLeft w:val="0"/>
              <w:marRight w:val="0"/>
              <w:marTop w:val="0"/>
              <w:marBottom w:val="0"/>
              <w:divBdr>
                <w:top w:val="none" w:sz="0" w:space="0" w:color="auto"/>
                <w:left w:val="none" w:sz="0" w:space="0" w:color="auto"/>
                <w:bottom w:val="none" w:sz="0" w:space="0" w:color="auto"/>
                <w:right w:val="none" w:sz="0" w:space="0" w:color="auto"/>
              </w:divBdr>
            </w:div>
            <w:div w:id="1218126489">
              <w:marLeft w:val="0"/>
              <w:marRight w:val="0"/>
              <w:marTop w:val="0"/>
              <w:marBottom w:val="0"/>
              <w:divBdr>
                <w:top w:val="none" w:sz="0" w:space="0" w:color="auto"/>
                <w:left w:val="none" w:sz="0" w:space="0" w:color="auto"/>
                <w:bottom w:val="none" w:sz="0" w:space="0" w:color="auto"/>
                <w:right w:val="none" w:sz="0" w:space="0" w:color="auto"/>
              </w:divBdr>
            </w:div>
            <w:div w:id="1698698851">
              <w:marLeft w:val="0"/>
              <w:marRight w:val="0"/>
              <w:marTop w:val="0"/>
              <w:marBottom w:val="0"/>
              <w:divBdr>
                <w:top w:val="none" w:sz="0" w:space="0" w:color="auto"/>
                <w:left w:val="none" w:sz="0" w:space="0" w:color="auto"/>
                <w:bottom w:val="none" w:sz="0" w:space="0" w:color="auto"/>
                <w:right w:val="none" w:sz="0" w:space="0" w:color="auto"/>
              </w:divBdr>
            </w:div>
            <w:div w:id="1394424148">
              <w:marLeft w:val="0"/>
              <w:marRight w:val="0"/>
              <w:marTop w:val="0"/>
              <w:marBottom w:val="0"/>
              <w:divBdr>
                <w:top w:val="none" w:sz="0" w:space="0" w:color="auto"/>
                <w:left w:val="none" w:sz="0" w:space="0" w:color="auto"/>
                <w:bottom w:val="none" w:sz="0" w:space="0" w:color="auto"/>
                <w:right w:val="none" w:sz="0" w:space="0" w:color="auto"/>
              </w:divBdr>
            </w:div>
            <w:div w:id="1810392628">
              <w:marLeft w:val="0"/>
              <w:marRight w:val="0"/>
              <w:marTop w:val="0"/>
              <w:marBottom w:val="0"/>
              <w:divBdr>
                <w:top w:val="none" w:sz="0" w:space="0" w:color="auto"/>
                <w:left w:val="none" w:sz="0" w:space="0" w:color="auto"/>
                <w:bottom w:val="none" w:sz="0" w:space="0" w:color="auto"/>
                <w:right w:val="none" w:sz="0" w:space="0" w:color="auto"/>
              </w:divBdr>
            </w:div>
            <w:div w:id="2111394570">
              <w:marLeft w:val="0"/>
              <w:marRight w:val="0"/>
              <w:marTop w:val="0"/>
              <w:marBottom w:val="0"/>
              <w:divBdr>
                <w:top w:val="none" w:sz="0" w:space="0" w:color="auto"/>
                <w:left w:val="none" w:sz="0" w:space="0" w:color="auto"/>
                <w:bottom w:val="none" w:sz="0" w:space="0" w:color="auto"/>
                <w:right w:val="none" w:sz="0" w:space="0" w:color="auto"/>
              </w:divBdr>
            </w:div>
            <w:div w:id="878280039">
              <w:marLeft w:val="0"/>
              <w:marRight w:val="0"/>
              <w:marTop w:val="0"/>
              <w:marBottom w:val="0"/>
              <w:divBdr>
                <w:top w:val="none" w:sz="0" w:space="0" w:color="auto"/>
                <w:left w:val="none" w:sz="0" w:space="0" w:color="auto"/>
                <w:bottom w:val="none" w:sz="0" w:space="0" w:color="auto"/>
                <w:right w:val="none" w:sz="0" w:space="0" w:color="auto"/>
              </w:divBdr>
            </w:div>
            <w:div w:id="21638501">
              <w:marLeft w:val="0"/>
              <w:marRight w:val="0"/>
              <w:marTop w:val="0"/>
              <w:marBottom w:val="0"/>
              <w:divBdr>
                <w:top w:val="none" w:sz="0" w:space="0" w:color="auto"/>
                <w:left w:val="none" w:sz="0" w:space="0" w:color="auto"/>
                <w:bottom w:val="none" w:sz="0" w:space="0" w:color="auto"/>
                <w:right w:val="none" w:sz="0" w:space="0" w:color="auto"/>
              </w:divBdr>
            </w:div>
            <w:div w:id="9110695">
              <w:marLeft w:val="0"/>
              <w:marRight w:val="0"/>
              <w:marTop w:val="0"/>
              <w:marBottom w:val="0"/>
              <w:divBdr>
                <w:top w:val="none" w:sz="0" w:space="0" w:color="auto"/>
                <w:left w:val="none" w:sz="0" w:space="0" w:color="auto"/>
                <w:bottom w:val="none" w:sz="0" w:space="0" w:color="auto"/>
                <w:right w:val="none" w:sz="0" w:space="0" w:color="auto"/>
              </w:divBdr>
            </w:div>
            <w:div w:id="2135129456">
              <w:marLeft w:val="0"/>
              <w:marRight w:val="0"/>
              <w:marTop w:val="0"/>
              <w:marBottom w:val="0"/>
              <w:divBdr>
                <w:top w:val="none" w:sz="0" w:space="0" w:color="auto"/>
                <w:left w:val="none" w:sz="0" w:space="0" w:color="auto"/>
                <w:bottom w:val="none" w:sz="0" w:space="0" w:color="auto"/>
                <w:right w:val="none" w:sz="0" w:space="0" w:color="auto"/>
              </w:divBdr>
            </w:div>
            <w:div w:id="1741557275">
              <w:marLeft w:val="0"/>
              <w:marRight w:val="0"/>
              <w:marTop w:val="0"/>
              <w:marBottom w:val="0"/>
              <w:divBdr>
                <w:top w:val="none" w:sz="0" w:space="0" w:color="auto"/>
                <w:left w:val="none" w:sz="0" w:space="0" w:color="auto"/>
                <w:bottom w:val="none" w:sz="0" w:space="0" w:color="auto"/>
                <w:right w:val="none" w:sz="0" w:space="0" w:color="auto"/>
              </w:divBdr>
            </w:div>
            <w:div w:id="916211565">
              <w:marLeft w:val="0"/>
              <w:marRight w:val="0"/>
              <w:marTop w:val="0"/>
              <w:marBottom w:val="0"/>
              <w:divBdr>
                <w:top w:val="none" w:sz="0" w:space="0" w:color="auto"/>
                <w:left w:val="none" w:sz="0" w:space="0" w:color="auto"/>
                <w:bottom w:val="none" w:sz="0" w:space="0" w:color="auto"/>
                <w:right w:val="none" w:sz="0" w:space="0" w:color="auto"/>
              </w:divBdr>
            </w:div>
            <w:div w:id="855384038">
              <w:marLeft w:val="0"/>
              <w:marRight w:val="0"/>
              <w:marTop w:val="0"/>
              <w:marBottom w:val="0"/>
              <w:divBdr>
                <w:top w:val="none" w:sz="0" w:space="0" w:color="auto"/>
                <w:left w:val="none" w:sz="0" w:space="0" w:color="auto"/>
                <w:bottom w:val="none" w:sz="0" w:space="0" w:color="auto"/>
                <w:right w:val="none" w:sz="0" w:space="0" w:color="auto"/>
              </w:divBdr>
            </w:div>
            <w:div w:id="1563057600">
              <w:marLeft w:val="0"/>
              <w:marRight w:val="0"/>
              <w:marTop w:val="0"/>
              <w:marBottom w:val="0"/>
              <w:divBdr>
                <w:top w:val="none" w:sz="0" w:space="0" w:color="auto"/>
                <w:left w:val="none" w:sz="0" w:space="0" w:color="auto"/>
                <w:bottom w:val="none" w:sz="0" w:space="0" w:color="auto"/>
                <w:right w:val="none" w:sz="0" w:space="0" w:color="auto"/>
              </w:divBdr>
            </w:div>
            <w:div w:id="603150792">
              <w:marLeft w:val="0"/>
              <w:marRight w:val="0"/>
              <w:marTop w:val="0"/>
              <w:marBottom w:val="0"/>
              <w:divBdr>
                <w:top w:val="none" w:sz="0" w:space="0" w:color="auto"/>
                <w:left w:val="none" w:sz="0" w:space="0" w:color="auto"/>
                <w:bottom w:val="none" w:sz="0" w:space="0" w:color="auto"/>
                <w:right w:val="none" w:sz="0" w:space="0" w:color="auto"/>
              </w:divBdr>
            </w:div>
            <w:div w:id="1565989018">
              <w:marLeft w:val="0"/>
              <w:marRight w:val="0"/>
              <w:marTop w:val="0"/>
              <w:marBottom w:val="0"/>
              <w:divBdr>
                <w:top w:val="none" w:sz="0" w:space="0" w:color="auto"/>
                <w:left w:val="none" w:sz="0" w:space="0" w:color="auto"/>
                <w:bottom w:val="none" w:sz="0" w:space="0" w:color="auto"/>
                <w:right w:val="none" w:sz="0" w:space="0" w:color="auto"/>
              </w:divBdr>
            </w:div>
            <w:div w:id="1697147726">
              <w:marLeft w:val="0"/>
              <w:marRight w:val="0"/>
              <w:marTop w:val="0"/>
              <w:marBottom w:val="0"/>
              <w:divBdr>
                <w:top w:val="none" w:sz="0" w:space="0" w:color="auto"/>
                <w:left w:val="none" w:sz="0" w:space="0" w:color="auto"/>
                <w:bottom w:val="none" w:sz="0" w:space="0" w:color="auto"/>
                <w:right w:val="none" w:sz="0" w:space="0" w:color="auto"/>
              </w:divBdr>
            </w:div>
            <w:div w:id="1006783742">
              <w:marLeft w:val="0"/>
              <w:marRight w:val="0"/>
              <w:marTop w:val="0"/>
              <w:marBottom w:val="0"/>
              <w:divBdr>
                <w:top w:val="none" w:sz="0" w:space="0" w:color="auto"/>
                <w:left w:val="none" w:sz="0" w:space="0" w:color="auto"/>
                <w:bottom w:val="none" w:sz="0" w:space="0" w:color="auto"/>
                <w:right w:val="none" w:sz="0" w:space="0" w:color="auto"/>
              </w:divBdr>
            </w:div>
            <w:div w:id="964387490">
              <w:marLeft w:val="0"/>
              <w:marRight w:val="0"/>
              <w:marTop w:val="0"/>
              <w:marBottom w:val="0"/>
              <w:divBdr>
                <w:top w:val="none" w:sz="0" w:space="0" w:color="auto"/>
                <w:left w:val="none" w:sz="0" w:space="0" w:color="auto"/>
                <w:bottom w:val="none" w:sz="0" w:space="0" w:color="auto"/>
                <w:right w:val="none" w:sz="0" w:space="0" w:color="auto"/>
              </w:divBdr>
            </w:div>
            <w:div w:id="285278779">
              <w:marLeft w:val="0"/>
              <w:marRight w:val="0"/>
              <w:marTop w:val="0"/>
              <w:marBottom w:val="0"/>
              <w:divBdr>
                <w:top w:val="none" w:sz="0" w:space="0" w:color="auto"/>
                <w:left w:val="none" w:sz="0" w:space="0" w:color="auto"/>
                <w:bottom w:val="none" w:sz="0" w:space="0" w:color="auto"/>
                <w:right w:val="none" w:sz="0" w:space="0" w:color="auto"/>
              </w:divBdr>
            </w:div>
            <w:div w:id="276329971">
              <w:marLeft w:val="0"/>
              <w:marRight w:val="0"/>
              <w:marTop w:val="0"/>
              <w:marBottom w:val="0"/>
              <w:divBdr>
                <w:top w:val="none" w:sz="0" w:space="0" w:color="auto"/>
                <w:left w:val="none" w:sz="0" w:space="0" w:color="auto"/>
                <w:bottom w:val="none" w:sz="0" w:space="0" w:color="auto"/>
                <w:right w:val="none" w:sz="0" w:space="0" w:color="auto"/>
              </w:divBdr>
            </w:div>
            <w:div w:id="677391151">
              <w:marLeft w:val="0"/>
              <w:marRight w:val="0"/>
              <w:marTop w:val="0"/>
              <w:marBottom w:val="0"/>
              <w:divBdr>
                <w:top w:val="none" w:sz="0" w:space="0" w:color="auto"/>
                <w:left w:val="none" w:sz="0" w:space="0" w:color="auto"/>
                <w:bottom w:val="none" w:sz="0" w:space="0" w:color="auto"/>
                <w:right w:val="none" w:sz="0" w:space="0" w:color="auto"/>
              </w:divBdr>
            </w:div>
            <w:div w:id="942030315">
              <w:marLeft w:val="0"/>
              <w:marRight w:val="0"/>
              <w:marTop w:val="0"/>
              <w:marBottom w:val="0"/>
              <w:divBdr>
                <w:top w:val="none" w:sz="0" w:space="0" w:color="auto"/>
                <w:left w:val="none" w:sz="0" w:space="0" w:color="auto"/>
                <w:bottom w:val="none" w:sz="0" w:space="0" w:color="auto"/>
                <w:right w:val="none" w:sz="0" w:space="0" w:color="auto"/>
              </w:divBdr>
            </w:div>
            <w:div w:id="1984849672">
              <w:marLeft w:val="0"/>
              <w:marRight w:val="0"/>
              <w:marTop w:val="0"/>
              <w:marBottom w:val="0"/>
              <w:divBdr>
                <w:top w:val="none" w:sz="0" w:space="0" w:color="auto"/>
                <w:left w:val="none" w:sz="0" w:space="0" w:color="auto"/>
                <w:bottom w:val="none" w:sz="0" w:space="0" w:color="auto"/>
                <w:right w:val="none" w:sz="0" w:space="0" w:color="auto"/>
              </w:divBdr>
            </w:div>
            <w:div w:id="1128234620">
              <w:marLeft w:val="0"/>
              <w:marRight w:val="0"/>
              <w:marTop w:val="0"/>
              <w:marBottom w:val="0"/>
              <w:divBdr>
                <w:top w:val="none" w:sz="0" w:space="0" w:color="auto"/>
                <w:left w:val="none" w:sz="0" w:space="0" w:color="auto"/>
                <w:bottom w:val="none" w:sz="0" w:space="0" w:color="auto"/>
                <w:right w:val="none" w:sz="0" w:space="0" w:color="auto"/>
              </w:divBdr>
            </w:div>
            <w:div w:id="2046828692">
              <w:marLeft w:val="0"/>
              <w:marRight w:val="0"/>
              <w:marTop w:val="0"/>
              <w:marBottom w:val="0"/>
              <w:divBdr>
                <w:top w:val="none" w:sz="0" w:space="0" w:color="auto"/>
                <w:left w:val="none" w:sz="0" w:space="0" w:color="auto"/>
                <w:bottom w:val="none" w:sz="0" w:space="0" w:color="auto"/>
                <w:right w:val="none" w:sz="0" w:space="0" w:color="auto"/>
              </w:divBdr>
            </w:div>
            <w:div w:id="1614021913">
              <w:marLeft w:val="0"/>
              <w:marRight w:val="0"/>
              <w:marTop w:val="0"/>
              <w:marBottom w:val="0"/>
              <w:divBdr>
                <w:top w:val="none" w:sz="0" w:space="0" w:color="auto"/>
                <w:left w:val="none" w:sz="0" w:space="0" w:color="auto"/>
                <w:bottom w:val="none" w:sz="0" w:space="0" w:color="auto"/>
                <w:right w:val="none" w:sz="0" w:space="0" w:color="auto"/>
              </w:divBdr>
            </w:div>
            <w:div w:id="299649254">
              <w:marLeft w:val="0"/>
              <w:marRight w:val="0"/>
              <w:marTop w:val="0"/>
              <w:marBottom w:val="0"/>
              <w:divBdr>
                <w:top w:val="none" w:sz="0" w:space="0" w:color="auto"/>
                <w:left w:val="none" w:sz="0" w:space="0" w:color="auto"/>
                <w:bottom w:val="none" w:sz="0" w:space="0" w:color="auto"/>
                <w:right w:val="none" w:sz="0" w:space="0" w:color="auto"/>
              </w:divBdr>
            </w:div>
            <w:div w:id="919486109">
              <w:marLeft w:val="0"/>
              <w:marRight w:val="0"/>
              <w:marTop w:val="0"/>
              <w:marBottom w:val="0"/>
              <w:divBdr>
                <w:top w:val="none" w:sz="0" w:space="0" w:color="auto"/>
                <w:left w:val="none" w:sz="0" w:space="0" w:color="auto"/>
                <w:bottom w:val="none" w:sz="0" w:space="0" w:color="auto"/>
                <w:right w:val="none" w:sz="0" w:space="0" w:color="auto"/>
              </w:divBdr>
            </w:div>
            <w:div w:id="359746083">
              <w:marLeft w:val="0"/>
              <w:marRight w:val="0"/>
              <w:marTop w:val="0"/>
              <w:marBottom w:val="0"/>
              <w:divBdr>
                <w:top w:val="none" w:sz="0" w:space="0" w:color="auto"/>
                <w:left w:val="none" w:sz="0" w:space="0" w:color="auto"/>
                <w:bottom w:val="none" w:sz="0" w:space="0" w:color="auto"/>
                <w:right w:val="none" w:sz="0" w:space="0" w:color="auto"/>
              </w:divBdr>
            </w:div>
            <w:div w:id="1255020164">
              <w:marLeft w:val="0"/>
              <w:marRight w:val="0"/>
              <w:marTop w:val="0"/>
              <w:marBottom w:val="0"/>
              <w:divBdr>
                <w:top w:val="none" w:sz="0" w:space="0" w:color="auto"/>
                <w:left w:val="none" w:sz="0" w:space="0" w:color="auto"/>
                <w:bottom w:val="none" w:sz="0" w:space="0" w:color="auto"/>
                <w:right w:val="none" w:sz="0" w:space="0" w:color="auto"/>
              </w:divBdr>
            </w:div>
            <w:div w:id="1397779160">
              <w:marLeft w:val="0"/>
              <w:marRight w:val="0"/>
              <w:marTop w:val="0"/>
              <w:marBottom w:val="0"/>
              <w:divBdr>
                <w:top w:val="none" w:sz="0" w:space="0" w:color="auto"/>
                <w:left w:val="none" w:sz="0" w:space="0" w:color="auto"/>
                <w:bottom w:val="none" w:sz="0" w:space="0" w:color="auto"/>
                <w:right w:val="none" w:sz="0" w:space="0" w:color="auto"/>
              </w:divBdr>
            </w:div>
            <w:div w:id="413210232">
              <w:marLeft w:val="0"/>
              <w:marRight w:val="0"/>
              <w:marTop w:val="0"/>
              <w:marBottom w:val="0"/>
              <w:divBdr>
                <w:top w:val="none" w:sz="0" w:space="0" w:color="auto"/>
                <w:left w:val="none" w:sz="0" w:space="0" w:color="auto"/>
                <w:bottom w:val="none" w:sz="0" w:space="0" w:color="auto"/>
                <w:right w:val="none" w:sz="0" w:space="0" w:color="auto"/>
              </w:divBdr>
            </w:div>
            <w:div w:id="458652613">
              <w:marLeft w:val="0"/>
              <w:marRight w:val="0"/>
              <w:marTop w:val="0"/>
              <w:marBottom w:val="0"/>
              <w:divBdr>
                <w:top w:val="none" w:sz="0" w:space="0" w:color="auto"/>
                <w:left w:val="none" w:sz="0" w:space="0" w:color="auto"/>
                <w:bottom w:val="none" w:sz="0" w:space="0" w:color="auto"/>
                <w:right w:val="none" w:sz="0" w:space="0" w:color="auto"/>
              </w:divBdr>
            </w:div>
            <w:div w:id="1507473511">
              <w:marLeft w:val="0"/>
              <w:marRight w:val="0"/>
              <w:marTop w:val="0"/>
              <w:marBottom w:val="0"/>
              <w:divBdr>
                <w:top w:val="none" w:sz="0" w:space="0" w:color="auto"/>
                <w:left w:val="none" w:sz="0" w:space="0" w:color="auto"/>
                <w:bottom w:val="none" w:sz="0" w:space="0" w:color="auto"/>
                <w:right w:val="none" w:sz="0" w:space="0" w:color="auto"/>
              </w:divBdr>
            </w:div>
            <w:div w:id="1857229669">
              <w:marLeft w:val="0"/>
              <w:marRight w:val="0"/>
              <w:marTop w:val="0"/>
              <w:marBottom w:val="0"/>
              <w:divBdr>
                <w:top w:val="none" w:sz="0" w:space="0" w:color="auto"/>
                <w:left w:val="none" w:sz="0" w:space="0" w:color="auto"/>
                <w:bottom w:val="none" w:sz="0" w:space="0" w:color="auto"/>
                <w:right w:val="none" w:sz="0" w:space="0" w:color="auto"/>
              </w:divBdr>
            </w:div>
            <w:div w:id="627853507">
              <w:marLeft w:val="0"/>
              <w:marRight w:val="0"/>
              <w:marTop w:val="0"/>
              <w:marBottom w:val="0"/>
              <w:divBdr>
                <w:top w:val="none" w:sz="0" w:space="0" w:color="auto"/>
                <w:left w:val="none" w:sz="0" w:space="0" w:color="auto"/>
                <w:bottom w:val="none" w:sz="0" w:space="0" w:color="auto"/>
                <w:right w:val="none" w:sz="0" w:space="0" w:color="auto"/>
              </w:divBdr>
            </w:div>
            <w:div w:id="2035576879">
              <w:marLeft w:val="0"/>
              <w:marRight w:val="0"/>
              <w:marTop w:val="0"/>
              <w:marBottom w:val="0"/>
              <w:divBdr>
                <w:top w:val="none" w:sz="0" w:space="0" w:color="auto"/>
                <w:left w:val="none" w:sz="0" w:space="0" w:color="auto"/>
                <w:bottom w:val="none" w:sz="0" w:space="0" w:color="auto"/>
                <w:right w:val="none" w:sz="0" w:space="0" w:color="auto"/>
              </w:divBdr>
            </w:div>
            <w:div w:id="1801220238">
              <w:marLeft w:val="0"/>
              <w:marRight w:val="0"/>
              <w:marTop w:val="0"/>
              <w:marBottom w:val="0"/>
              <w:divBdr>
                <w:top w:val="none" w:sz="0" w:space="0" w:color="auto"/>
                <w:left w:val="none" w:sz="0" w:space="0" w:color="auto"/>
                <w:bottom w:val="none" w:sz="0" w:space="0" w:color="auto"/>
                <w:right w:val="none" w:sz="0" w:space="0" w:color="auto"/>
              </w:divBdr>
            </w:div>
            <w:div w:id="682246073">
              <w:marLeft w:val="0"/>
              <w:marRight w:val="0"/>
              <w:marTop w:val="0"/>
              <w:marBottom w:val="0"/>
              <w:divBdr>
                <w:top w:val="none" w:sz="0" w:space="0" w:color="auto"/>
                <w:left w:val="none" w:sz="0" w:space="0" w:color="auto"/>
                <w:bottom w:val="none" w:sz="0" w:space="0" w:color="auto"/>
                <w:right w:val="none" w:sz="0" w:space="0" w:color="auto"/>
              </w:divBdr>
            </w:div>
            <w:div w:id="704839827">
              <w:marLeft w:val="0"/>
              <w:marRight w:val="0"/>
              <w:marTop w:val="0"/>
              <w:marBottom w:val="0"/>
              <w:divBdr>
                <w:top w:val="none" w:sz="0" w:space="0" w:color="auto"/>
                <w:left w:val="none" w:sz="0" w:space="0" w:color="auto"/>
                <w:bottom w:val="none" w:sz="0" w:space="0" w:color="auto"/>
                <w:right w:val="none" w:sz="0" w:space="0" w:color="auto"/>
              </w:divBdr>
            </w:div>
            <w:div w:id="519396029">
              <w:marLeft w:val="0"/>
              <w:marRight w:val="0"/>
              <w:marTop w:val="0"/>
              <w:marBottom w:val="0"/>
              <w:divBdr>
                <w:top w:val="none" w:sz="0" w:space="0" w:color="auto"/>
                <w:left w:val="none" w:sz="0" w:space="0" w:color="auto"/>
                <w:bottom w:val="none" w:sz="0" w:space="0" w:color="auto"/>
                <w:right w:val="none" w:sz="0" w:space="0" w:color="auto"/>
              </w:divBdr>
            </w:div>
            <w:div w:id="656344736">
              <w:marLeft w:val="0"/>
              <w:marRight w:val="0"/>
              <w:marTop w:val="0"/>
              <w:marBottom w:val="0"/>
              <w:divBdr>
                <w:top w:val="none" w:sz="0" w:space="0" w:color="auto"/>
                <w:left w:val="none" w:sz="0" w:space="0" w:color="auto"/>
                <w:bottom w:val="none" w:sz="0" w:space="0" w:color="auto"/>
                <w:right w:val="none" w:sz="0" w:space="0" w:color="auto"/>
              </w:divBdr>
            </w:div>
            <w:div w:id="874927973">
              <w:marLeft w:val="0"/>
              <w:marRight w:val="0"/>
              <w:marTop w:val="0"/>
              <w:marBottom w:val="0"/>
              <w:divBdr>
                <w:top w:val="none" w:sz="0" w:space="0" w:color="auto"/>
                <w:left w:val="none" w:sz="0" w:space="0" w:color="auto"/>
                <w:bottom w:val="none" w:sz="0" w:space="0" w:color="auto"/>
                <w:right w:val="none" w:sz="0" w:space="0" w:color="auto"/>
              </w:divBdr>
            </w:div>
            <w:div w:id="1349136825">
              <w:marLeft w:val="0"/>
              <w:marRight w:val="0"/>
              <w:marTop w:val="0"/>
              <w:marBottom w:val="0"/>
              <w:divBdr>
                <w:top w:val="none" w:sz="0" w:space="0" w:color="auto"/>
                <w:left w:val="none" w:sz="0" w:space="0" w:color="auto"/>
                <w:bottom w:val="none" w:sz="0" w:space="0" w:color="auto"/>
                <w:right w:val="none" w:sz="0" w:space="0" w:color="auto"/>
              </w:divBdr>
            </w:div>
            <w:div w:id="273441104">
              <w:marLeft w:val="0"/>
              <w:marRight w:val="0"/>
              <w:marTop w:val="0"/>
              <w:marBottom w:val="0"/>
              <w:divBdr>
                <w:top w:val="none" w:sz="0" w:space="0" w:color="auto"/>
                <w:left w:val="none" w:sz="0" w:space="0" w:color="auto"/>
                <w:bottom w:val="none" w:sz="0" w:space="0" w:color="auto"/>
                <w:right w:val="none" w:sz="0" w:space="0" w:color="auto"/>
              </w:divBdr>
            </w:div>
            <w:div w:id="1778865778">
              <w:marLeft w:val="0"/>
              <w:marRight w:val="0"/>
              <w:marTop w:val="0"/>
              <w:marBottom w:val="0"/>
              <w:divBdr>
                <w:top w:val="none" w:sz="0" w:space="0" w:color="auto"/>
                <w:left w:val="none" w:sz="0" w:space="0" w:color="auto"/>
                <w:bottom w:val="none" w:sz="0" w:space="0" w:color="auto"/>
                <w:right w:val="none" w:sz="0" w:space="0" w:color="auto"/>
              </w:divBdr>
            </w:div>
            <w:div w:id="1767067765">
              <w:marLeft w:val="0"/>
              <w:marRight w:val="0"/>
              <w:marTop w:val="0"/>
              <w:marBottom w:val="0"/>
              <w:divBdr>
                <w:top w:val="none" w:sz="0" w:space="0" w:color="auto"/>
                <w:left w:val="none" w:sz="0" w:space="0" w:color="auto"/>
                <w:bottom w:val="none" w:sz="0" w:space="0" w:color="auto"/>
                <w:right w:val="none" w:sz="0" w:space="0" w:color="auto"/>
              </w:divBdr>
            </w:div>
            <w:div w:id="1232733066">
              <w:marLeft w:val="0"/>
              <w:marRight w:val="0"/>
              <w:marTop w:val="0"/>
              <w:marBottom w:val="0"/>
              <w:divBdr>
                <w:top w:val="none" w:sz="0" w:space="0" w:color="auto"/>
                <w:left w:val="none" w:sz="0" w:space="0" w:color="auto"/>
                <w:bottom w:val="none" w:sz="0" w:space="0" w:color="auto"/>
                <w:right w:val="none" w:sz="0" w:space="0" w:color="auto"/>
              </w:divBdr>
            </w:div>
            <w:div w:id="1520269358">
              <w:marLeft w:val="0"/>
              <w:marRight w:val="0"/>
              <w:marTop w:val="0"/>
              <w:marBottom w:val="0"/>
              <w:divBdr>
                <w:top w:val="none" w:sz="0" w:space="0" w:color="auto"/>
                <w:left w:val="none" w:sz="0" w:space="0" w:color="auto"/>
                <w:bottom w:val="none" w:sz="0" w:space="0" w:color="auto"/>
                <w:right w:val="none" w:sz="0" w:space="0" w:color="auto"/>
              </w:divBdr>
            </w:div>
            <w:div w:id="886574286">
              <w:marLeft w:val="0"/>
              <w:marRight w:val="0"/>
              <w:marTop w:val="0"/>
              <w:marBottom w:val="0"/>
              <w:divBdr>
                <w:top w:val="none" w:sz="0" w:space="0" w:color="auto"/>
                <w:left w:val="none" w:sz="0" w:space="0" w:color="auto"/>
                <w:bottom w:val="none" w:sz="0" w:space="0" w:color="auto"/>
                <w:right w:val="none" w:sz="0" w:space="0" w:color="auto"/>
              </w:divBdr>
            </w:div>
            <w:div w:id="1248266128">
              <w:marLeft w:val="0"/>
              <w:marRight w:val="0"/>
              <w:marTop w:val="0"/>
              <w:marBottom w:val="0"/>
              <w:divBdr>
                <w:top w:val="none" w:sz="0" w:space="0" w:color="auto"/>
                <w:left w:val="none" w:sz="0" w:space="0" w:color="auto"/>
                <w:bottom w:val="none" w:sz="0" w:space="0" w:color="auto"/>
                <w:right w:val="none" w:sz="0" w:space="0" w:color="auto"/>
              </w:divBdr>
            </w:div>
            <w:div w:id="461196226">
              <w:marLeft w:val="0"/>
              <w:marRight w:val="0"/>
              <w:marTop w:val="0"/>
              <w:marBottom w:val="0"/>
              <w:divBdr>
                <w:top w:val="none" w:sz="0" w:space="0" w:color="auto"/>
                <w:left w:val="none" w:sz="0" w:space="0" w:color="auto"/>
                <w:bottom w:val="none" w:sz="0" w:space="0" w:color="auto"/>
                <w:right w:val="none" w:sz="0" w:space="0" w:color="auto"/>
              </w:divBdr>
            </w:div>
            <w:div w:id="2002080986">
              <w:marLeft w:val="0"/>
              <w:marRight w:val="0"/>
              <w:marTop w:val="0"/>
              <w:marBottom w:val="0"/>
              <w:divBdr>
                <w:top w:val="none" w:sz="0" w:space="0" w:color="auto"/>
                <w:left w:val="none" w:sz="0" w:space="0" w:color="auto"/>
                <w:bottom w:val="none" w:sz="0" w:space="0" w:color="auto"/>
                <w:right w:val="none" w:sz="0" w:space="0" w:color="auto"/>
              </w:divBdr>
            </w:div>
            <w:div w:id="1515221047">
              <w:marLeft w:val="0"/>
              <w:marRight w:val="0"/>
              <w:marTop w:val="0"/>
              <w:marBottom w:val="0"/>
              <w:divBdr>
                <w:top w:val="none" w:sz="0" w:space="0" w:color="auto"/>
                <w:left w:val="none" w:sz="0" w:space="0" w:color="auto"/>
                <w:bottom w:val="none" w:sz="0" w:space="0" w:color="auto"/>
                <w:right w:val="none" w:sz="0" w:space="0" w:color="auto"/>
              </w:divBdr>
            </w:div>
            <w:div w:id="395978181">
              <w:marLeft w:val="0"/>
              <w:marRight w:val="0"/>
              <w:marTop w:val="0"/>
              <w:marBottom w:val="0"/>
              <w:divBdr>
                <w:top w:val="none" w:sz="0" w:space="0" w:color="auto"/>
                <w:left w:val="none" w:sz="0" w:space="0" w:color="auto"/>
                <w:bottom w:val="none" w:sz="0" w:space="0" w:color="auto"/>
                <w:right w:val="none" w:sz="0" w:space="0" w:color="auto"/>
              </w:divBdr>
            </w:div>
            <w:div w:id="71045671">
              <w:marLeft w:val="0"/>
              <w:marRight w:val="0"/>
              <w:marTop w:val="0"/>
              <w:marBottom w:val="0"/>
              <w:divBdr>
                <w:top w:val="none" w:sz="0" w:space="0" w:color="auto"/>
                <w:left w:val="none" w:sz="0" w:space="0" w:color="auto"/>
                <w:bottom w:val="none" w:sz="0" w:space="0" w:color="auto"/>
                <w:right w:val="none" w:sz="0" w:space="0" w:color="auto"/>
              </w:divBdr>
            </w:div>
            <w:div w:id="2106682518">
              <w:marLeft w:val="0"/>
              <w:marRight w:val="0"/>
              <w:marTop w:val="0"/>
              <w:marBottom w:val="0"/>
              <w:divBdr>
                <w:top w:val="none" w:sz="0" w:space="0" w:color="auto"/>
                <w:left w:val="none" w:sz="0" w:space="0" w:color="auto"/>
                <w:bottom w:val="none" w:sz="0" w:space="0" w:color="auto"/>
                <w:right w:val="none" w:sz="0" w:space="0" w:color="auto"/>
              </w:divBdr>
            </w:div>
            <w:div w:id="1407268385">
              <w:marLeft w:val="0"/>
              <w:marRight w:val="0"/>
              <w:marTop w:val="0"/>
              <w:marBottom w:val="0"/>
              <w:divBdr>
                <w:top w:val="none" w:sz="0" w:space="0" w:color="auto"/>
                <w:left w:val="none" w:sz="0" w:space="0" w:color="auto"/>
                <w:bottom w:val="none" w:sz="0" w:space="0" w:color="auto"/>
                <w:right w:val="none" w:sz="0" w:space="0" w:color="auto"/>
              </w:divBdr>
            </w:div>
            <w:div w:id="402408441">
              <w:marLeft w:val="0"/>
              <w:marRight w:val="0"/>
              <w:marTop w:val="0"/>
              <w:marBottom w:val="0"/>
              <w:divBdr>
                <w:top w:val="none" w:sz="0" w:space="0" w:color="auto"/>
                <w:left w:val="none" w:sz="0" w:space="0" w:color="auto"/>
                <w:bottom w:val="none" w:sz="0" w:space="0" w:color="auto"/>
                <w:right w:val="none" w:sz="0" w:space="0" w:color="auto"/>
              </w:divBdr>
            </w:div>
            <w:div w:id="1390038764">
              <w:marLeft w:val="0"/>
              <w:marRight w:val="0"/>
              <w:marTop w:val="0"/>
              <w:marBottom w:val="0"/>
              <w:divBdr>
                <w:top w:val="none" w:sz="0" w:space="0" w:color="auto"/>
                <w:left w:val="none" w:sz="0" w:space="0" w:color="auto"/>
                <w:bottom w:val="none" w:sz="0" w:space="0" w:color="auto"/>
                <w:right w:val="none" w:sz="0" w:space="0" w:color="auto"/>
              </w:divBdr>
            </w:div>
            <w:div w:id="1227569363">
              <w:marLeft w:val="0"/>
              <w:marRight w:val="0"/>
              <w:marTop w:val="0"/>
              <w:marBottom w:val="0"/>
              <w:divBdr>
                <w:top w:val="none" w:sz="0" w:space="0" w:color="auto"/>
                <w:left w:val="none" w:sz="0" w:space="0" w:color="auto"/>
                <w:bottom w:val="none" w:sz="0" w:space="0" w:color="auto"/>
                <w:right w:val="none" w:sz="0" w:space="0" w:color="auto"/>
              </w:divBdr>
            </w:div>
            <w:div w:id="430593060">
              <w:marLeft w:val="0"/>
              <w:marRight w:val="0"/>
              <w:marTop w:val="0"/>
              <w:marBottom w:val="0"/>
              <w:divBdr>
                <w:top w:val="none" w:sz="0" w:space="0" w:color="auto"/>
                <w:left w:val="none" w:sz="0" w:space="0" w:color="auto"/>
                <w:bottom w:val="none" w:sz="0" w:space="0" w:color="auto"/>
                <w:right w:val="none" w:sz="0" w:space="0" w:color="auto"/>
              </w:divBdr>
            </w:div>
            <w:div w:id="233247005">
              <w:marLeft w:val="0"/>
              <w:marRight w:val="0"/>
              <w:marTop w:val="0"/>
              <w:marBottom w:val="0"/>
              <w:divBdr>
                <w:top w:val="none" w:sz="0" w:space="0" w:color="auto"/>
                <w:left w:val="none" w:sz="0" w:space="0" w:color="auto"/>
                <w:bottom w:val="none" w:sz="0" w:space="0" w:color="auto"/>
                <w:right w:val="none" w:sz="0" w:space="0" w:color="auto"/>
              </w:divBdr>
            </w:div>
            <w:div w:id="319120116">
              <w:marLeft w:val="0"/>
              <w:marRight w:val="0"/>
              <w:marTop w:val="0"/>
              <w:marBottom w:val="0"/>
              <w:divBdr>
                <w:top w:val="none" w:sz="0" w:space="0" w:color="auto"/>
                <w:left w:val="none" w:sz="0" w:space="0" w:color="auto"/>
                <w:bottom w:val="none" w:sz="0" w:space="0" w:color="auto"/>
                <w:right w:val="none" w:sz="0" w:space="0" w:color="auto"/>
              </w:divBdr>
            </w:div>
            <w:div w:id="1253510713">
              <w:marLeft w:val="0"/>
              <w:marRight w:val="0"/>
              <w:marTop w:val="0"/>
              <w:marBottom w:val="0"/>
              <w:divBdr>
                <w:top w:val="none" w:sz="0" w:space="0" w:color="auto"/>
                <w:left w:val="none" w:sz="0" w:space="0" w:color="auto"/>
                <w:bottom w:val="none" w:sz="0" w:space="0" w:color="auto"/>
                <w:right w:val="none" w:sz="0" w:space="0" w:color="auto"/>
              </w:divBdr>
            </w:div>
            <w:div w:id="814034160">
              <w:marLeft w:val="0"/>
              <w:marRight w:val="0"/>
              <w:marTop w:val="0"/>
              <w:marBottom w:val="0"/>
              <w:divBdr>
                <w:top w:val="none" w:sz="0" w:space="0" w:color="auto"/>
                <w:left w:val="none" w:sz="0" w:space="0" w:color="auto"/>
                <w:bottom w:val="none" w:sz="0" w:space="0" w:color="auto"/>
                <w:right w:val="none" w:sz="0" w:space="0" w:color="auto"/>
              </w:divBdr>
            </w:div>
            <w:div w:id="307176843">
              <w:marLeft w:val="0"/>
              <w:marRight w:val="0"/>
              <w:marTop w:val="0"/>
              <w:marBottom w:val="0"/>
              <w:divBdr>
                <w:top w:val="none" w:sz="0" w:space="0" w:color="auto"/>
                <w:left w:val="none" w:sz="0" w:space="0" w:color="auto"/>
                <w:bottom w:val="none" w:sz="0" w:space="0" w:color="auto"/>
                <w:right w:val="none" w:sz="0" w:space="0" w:color="auto"/>
              </w:divBdr>
            </w:div>
            <w:div w:id="1697266930">
              <w:marLeft w:val="0"/>
              <w:marRight w:val="0"/>
              <w:marTop w:val="0"/>
              <w:marBottom w:val="0"/>
              <w:divBdr>
                <w:top w:val="none" w:sz="0" w:space="0" w:color="auto"/>
                <w:left w:val="none" w:sz="0" w:space="0" w:color="auto"/>
                <w:bottom w:val="none" w:sz="0" w:space="0" w:color="auto"/>
                <w:right w:val="none" w:sz="0" w:space="0" w:color="auto"/>
              </w:divBdr>
            </w:div>
            <w:div w:id="989864961">
              <w:marLeft w:val="0"/>
              <w:marRight w:val="0"/>
              <w:marTop w:val="0"/>
              <w:marBottom w:val="0"/>
              <w:divBdr>
                <w:top w:val="none" w:sz="0" w:space="0" w:color="auto"/>
                <w:left w:val="none" w:sz="0" w:space="0" w:color="auto"/>
                <w:bottom w:val="none" w:sz="0" w:space="0" w:color="auto"/>
                <w:right w:val="none" w:sz="0" w:space="0" w:color="auto"/>
              </w:divBdr>
            </w:div>
            <w:div w:id="1181627875">
              <w:marLeft w:val="0"/>
              <w:marRight w:val="0"/>
              <w:marTop w:val="0"/>
              <w:marBottom w:val="0"/>
              <w:divBdr>
                <w:top w:val="none" w:sz="0" w:space="0" w:color="auto"/>
                <w:left w:val="none" w:sz="0" w:space="0" w:color="auto"/>
                <w:bottom w:val="none" w:sz="0" w:space="0" w:color="auto"/>
                <w:right w:val="none" w:sz="0" w:space="0" w:color="auto"/>
              </w:divBdr>
            </w:div>
            <w:div w:id="1269776284">
              <w:marLeft w:val="0"/>
              <w:marRight w:val="0"/>
              <w:marTop w:val="0"/>
              <w:marBottom w:val="0"/>
              <w:divBdr>
                <w:top w:val="none" w:sz="0" w:space="0" w:color="auto"/>
                <w:left w:val="none" w:sz="0" w:space="0" w:color="auto"/>
                <w:bottom w:val="none" w:sz="0" w:space="0" w:color="auto"/>
                <w:right w:val="none" w:sz="0" w:space="0" w:color="auto"/>
              </w:divBdr>
            </w:div>
            <w:div w:id="1744837667">
              <w:marLeft w:val="0"/>
              <w:marRight w:val="0"/>
              <w:marTop w:val="0"/>
              <w:marBottom w:val="0"/>
              <w:divBdr>
                <w:top w:val="none" w:sz="0" w:space="0" w:color="auto"/>
                <w:left w:val="none" w:sz="0" w:space="0" w:color="auto"/>
                <w:bottom w:val="none" w:sz="0" w:space="0" w:color="auto"/>
                <w:right w:val="none" w:sz="0" w:space="0" w:color="auto"/>
              </w:divBdr>
            </w:div>
            <w:div w:id="1877740308">
              <w:marLeft w:val="0"/>
              <w:marRight w:val="0"/>
              <w:marTop w:val="0"/>
              <w:marBottom w:val="0"/>
              <w:divBdr>
                <w:top w:val="none" w:sz="0" w:space="0" w:color="auto"/>
                <w:left w:val="none" w:sz="0" w:space="0" w:color="auto"/>
                <w:bottom w:val="none" w:sz="0" w:space="0" w:color="auto"/>
                <w:right w:val="none" w:sz="0" w:space="0" w:color="auto"/>
              </w:divBdr>
            </w:div>
            <w:div w:id="364259200">
              <w:marLeft w:val="0"/>
              <w:marRight w:val="0"/>
              <w:marTop w:val="0"/>
              <w:marBottom w:val="0"/>
              <w:divBdr>
                <w:top w:val="none" w:sz="0" w:space="0" w:color="auto"/>
                <w:left w:val="none" w:sz="0" w:space="0" w:color="auto"/>
                <w:bottom w:val="none" w:sz="0" w:space="0" w:color="auto"/>
                <w:right w:val="none" w:sz="0" w:space="0" w:color="auto"/>
              </w:divBdr>
            </w:div>
            <w:div w:id="1972637939">
              <w:marLeft w:val="0"/>
              <w:marRight w:val="0"/>
              <w:marTop w:val="0"/>
              <w:marBottom w:val="0"/>
              <w:divBdr>
                <w:top w:val="none" w:sz="0" w:space="0" w:color="auto"/>
                <w:left w:val="none" w:sz="0" w:space="0" w:color="auto"/>
                <w:bottom w:val="none" w:sz="0" w:space="0" w:color="auto"/>
                <w:right w:val="none" w:sz="0" w:space="0" w:color="auto"/>
              </w:divBdr>
            </w:div>
            <w:div w:id="933321460">
              <w:marLeft w:val="0"/>
              <w:marRight w:val="0"/>
              <w:marTop w:val="0"/>
              <w:marBottom w:val="0"/>
              <w:divBdr>
                <w:top w:val="none" w:sz="0" w:space="0" w:color="auto"/>
                <w:left w:val="none" w:sz="0" w:space="0" w:color="auto"/>
                <w:bottom w:val="none" w:sz="0" w:space="0" w:color="auto"/>
                <w:right w:val="none" w:sz="0" w:space="0" w:color="auto"/>
              </w:divBdr>
            </w:div>
            <w:div w:id="1711420545">
              <w:marLeft w:val="0"/>
              <w:marRight w:val="0"/>
              <w:marTop w:val="0"/>
              <w:marBottom w:val="0"/>
              <w:divBdr>
                <w:top w:val="none" w:sz="0" w:space="0" w:color="auto"/>
                <w:left w:val="none" w:sz="0" w:space="0" w:color="auto"/>
                <w:bottom w:val="none" w:sz="0" w:space="0" w:color="auto"/>
                <w:right w:val="none" w:sz="0" w:space="0" w:color="auto"/>
              </w:divBdr>
            </w:div>
            <w:div w:id="1663050137">
              <w:marLeft w:val="0"/>
              <w:marRight w:val="0"/>
              <w:marTop w:val="0"/>
              <w:marBottom w:val="0"/>
              <w:divBdr>
                <w:top w:val="none" w:sz="0" w:space="0" w:color="auto"/>
                <w:left w:val="none" w:sz="0" w:space="0" w:color="auto"/>
                <w:bottom w:val="none" w:sz="0" w:space="0" w:color="auto"/>
                <w:right w:val="none" w:sz="0" w:space="0" w:color="auto"/>
              </w:divBdr>
            </w:div>
            <w:div w:id="1940289947">
              <w:marLeft w:val="0"/>
              <w:marRight w:val="0"/>
              <w:marTop w:val="0"/>
              <w:marBottom w:val="0"/>
              <w:divBdr>
                <w:top w:val="none" w:sz="0" w:space="0" w:color="auto"/>
                <w:left w:val="none" w:sz="0" w:space="0" w:color="auto"/>
                <w:bottom w:val="none" w:sz="0" w:space="0" w:color="auto"/>
                <w:right w:val="none" w:sz="0" w:space="0" w:color="auto"/>
              </w:divBdr>
            </w:div>
            <w:div w:id="1478911740">
              <w:marLeft w:val="0"/>
              <w:marRight w:val="0"/>
              <w:marTop w:val="0"/>
              <w:marBottom w:val="0"/>
              <w:divBdr>
                <w:top w:val="none" w:sz="0" w:space="0" w:color="auto"/>
                <w:left w:val="none" w:sz="0" w:space="0" w:color="auto"/>
                <w:bottom w:val="none" w:sz="0" w:space="0" w:color="auto"/>
                <w:right w:val="none" w:sz="0" w:space="0" w:color="auto"/>
              </w:divBdr>
            </w:div>
            <w:div w:id="1702390437">
              <w:marLeft w:val="0"/>
              <w:marRight w:val="0"/>
              <w:marTop w:val="0"/>
              <w:marBottom w:val="0"/>
              <w:divBdr>
                <w:top w:val="none" w:sz="0" w:space="0" w:color="auto"/>
                <w:left w:val="none" w:sz="0" w:space="0" w:color="auto"/>
                <w:bottom w:val="none" w:sz="0" w:space="0" w:color="auto"/>
                <w:right w:val="none" w:sz="0" w:space="0" w:color="auto"/>
              </w:divBdr>
            </w:div>
            <w:div w:id="1848519558">
              <w:marLeft w:val="0"/>
              <w:marRight w:val="0"/>
              <w:marTop w:val="0"/>
              <w:marBottom w:val="0"/>
              <w:divBdr>
                <w:top w:val="none" w:sz="0" w:space="0" w:color="auto"/>
                <w:left w:val="none" w:sz="0" w:space="0" w:color="auto"/>
                <w:bottom w:val="none" w:sz="0" w:space="0" w:color="auto"/>
                <w:right w:val="none" w:sz="0" w:space="0" w:color="auto"/>
              </w:divBdr>
            </w:div>
            <w:div w:id="1360009572">
              <w:marLeft w:val="0"/>
              <w:marRight w:val="0"/>
              <w:marTop w:val="0"/>
              <w:marBottom w:val="0"/>
              <w:divBdr>
                <w:top w:val="none" w:sz="0" w:space="0" w:color="auto"/>
                <w:left w:val="none" w:sz="0" w:space="0" w:color="auto"/>
                <w:bottom w:val="none" w:sz="0" w:space="0" w:color="auto"/>
                <w:right w:val="none" w:sz="0" w:space="0" w:color="auto"/>
              </w:divBdr>
            </w:div>
            <w:div w:id="252475591">
              <w:marLeft w:val="0"/>
              <w:marRight w:val="0"/>
              <w:marTop w:val="0"/>
              <w:marBottom w:val="0"/>
              <w:divBdr>
                <w:top w:val="none" w:sz="0" w:space="0" w:color="auto"/>
                <w:left w:val="none" w:sz="0" w:space="0" w:color="auto"/>
                <w:bottom w:val="none" w:sz="0" w:space="0" w:color="auto"/>
                <w:right w:val="none" w:sz="0" w:space="0" w:color="auto"/>
              </w:divBdr>
            </w:div>
            <w:div w:id="408498891">
              <w:marLeft w:val="0"/>
              <w:marRight w:val="0"/>
              <w:marTop w:val="0"/>
              <w:marBottom w:val="0"/>
              <w:divBdr>
                <w:top w:val="none" w:sz="0" w:space="0" w:color="auto"/>
                <w:left w:val="none" w:sz="0" w:space="0" w:color="auto"/>
                <w:bottom w:val="none" w:sz="0" w:space="0" w:color="auto"/>
                <w:right w:val="none" w:sz="0" w:space="0" w:color="auto"/>
              </w:divBdr>
            </w:div>
            <w:div w:id="640118287">
              <w:marLeft w:val="0"/>
              <w:marRight w:val="0"/>
              <w:marTop w:val="0"/>
              <w:marBottom w:val="0"/>
              <w:divBdr>
                <w:top w:val="none" w:sz="0" w:space="0" w:color="auto"/>
                <w:left w:val="none" w:sz="0" w:space="0" w:color="auto"/>
                <w:bottom w:val="none" w:sz="0" w:space="0" w:color="auto"/>
                <w:right w:val="none" w:sz="0" w:space="0" w:color="auto"/>
              </w:divBdr>
            </w:div>
            <w:div w:id="1709380030">
              <w:marLeft w:val="0"/>
              <w:marRight w:val="0"/>
              <w:marTop w:val="0"/>
              <w:marBottom w:val="0"/>
              <w:divBdr>
                <w:top w:val="none" w:sz="0" w:space="0" w:color="auto"/>
                <w:left w:val="none" w:sz="0" w:space="0" w:color="auto"/>
                <w:bottom w:val="none" w:sz="0" w:space="0" w:color="auto"/>
                <w:right w:val="none" w:sz="0" w:space="0" w:color="auto"/>
              </w:divBdr>
            </w:div>
            <w:div w:id="595556318">
              <w:marLeft w:val="0"/>
              <w:marRight w:val="0"/>
              <w:marTop w:val="0"/>
              <w:marBottom w:val="0"/>
              <w:divBdr>
                <w:top w:val="none" w:sz="0" w:space="0" w:color="auto"/>
                <w:left w:val="none" w:sz="0" w:space="0" w:color="auto"/>
                <w:bottom w:val="none" w:sz="0" w:space="0" w:color="auto"/>
                <w:right w:val="none" w:sz="0" w:space="0" w:color="auto"/>
              </w:divBdr>
            </w:div>
            <w:div w:id="859198083">
              <w:marLeft w:val="0"/>
              <w:marRight w:val="0"/>
              <w:marTop w:val="0"/>
              <w:marBottom w:val="0"/>
              <w:divBdr>
                <w:top w:val="none" w:sz="0" w:space="0" w:color="auto"/>
                <w:left w:val="none" w:sz="0" w:space="0" w:color="auto"/>
                <w:bottom w:val="none" w:sz="0" w:space="0" w:color="auto"/>
                <w:right w:val="none" w:sz="0" w:space="0" w:color="auto"/>
              </w:divBdr>
            </w:div>
            <w:div w:id="2097631842">
              <w:marLeft w:val="0"/>
              <w:marRight w:val="0"/>
              <w:marTop w:val="0"/>
              <w:marBottom w:val="0"/>
              <w:divBdr>
                <w:top w:val="none" w:sz="0" w:space="0" w:color="auto"/>
                <w:left w:val="none" w:sz="0" w:space="0" w:color="auto"/>
                <w:bottom w:val="none" w:sz="0" w:space="0" w:color="auto"/>
                <w:right w:val="none" w:sz="0" w:space="0" w:color="auto"/>
              </w:divBdr>
            </w:div>
            <w:div w:id="3159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311">
      <w:bodyDiv w:val="1"/>
      <w:marLeft w:val="0"/>
      <w:marRight w:val="0"/>
      <w:marTop w:val="0"/>
      <w:marBottom w:val="0"/>
      <w:divBdr>
        <w:top w:val="none" w:sz="0" w:space="0" w:color="auto"/>
        <w:left w:val="none" w:sz="0" w:space="0" w:color="auto"/>
        <w:bottom w:val="none" w:sz="0" w:space="0" w:color="auto"/>
        <w:right w:val="none" w:sz="0" w:space="0" w:color="auto"/>
      </w:divBdr>
      <w:divsChild>
        <w:div w:id="47608373">
          <w:marLeft w:val="0"/>
          <w:marRight w:val="0"/>
          <w:marTop w:val="0"/>
          <w:marBottom w:val="0"/>
          <w:divBdr>
            <w:top w:val="none" w:sz="0" w:space="0" w:color="auto"/>
            <w:left w:val="none" w:sz="0" w:space="0" w:color="auto"/>
            <w:bottom w:val="none" w:sz="0" w:space="0" w:color="auto"/>
            <w:right w:val="none" w:sz="0" w:space="0" w:color="auto"/>
          </w:divBdr>
          <w:divsChild>
            <w:div w:id="290018576">
              <w:marLeft w:val="0"/>
              <w:marRight w:val="0"/>
              <w:marTop w:val="0"/>
              <w:marBottom w:val="0"/>
              <w:divBdr>
                <w:top w:val="none" w:sz="0" w:space="0" w:color="auto"/>
                <w:left w:val="none" w:sz="0" w:space="0" w:color="auto"/>
                <w:bottom w:val="none" w:sz="0" w:space="0" w:color="auto"/>
                <w:right w:val="none" w:sz="0" w:space="0" w:color="auto"/>
              </w:divBdr>
            </w:div>
            <w:div w:id="1510288328">
              <w:marLeft w:val="0"/>
              <w:marRight w:val="0"/>
              <w:marTop w:val="0"/>
              <w:marBottom w:val="0"/>
              <w:divBdr>
                <w:top w:val="none" w:sz="0" w:space="0" w:color="auto"/>
                <w:left w:val="none" w:sz="0" w:space="0" w:color="auto"/>
                <w:bottom w:val="none" w:sz="0" w:space="0" w:color="auto"/>
                <w:right w:val="none" w:sz="0" w:space="0" w:color="auto"/>
              </w:divBdr>
            </w:div>
            <w:div w:id="783504550">
              <w:marLeft w:val="0"/>
              <w:marRight w:val="0"/>
              <w:marTop w:val="0"/>
              <w:marBottom w:val="0"/>
              <w:divBdr>
                <w:top w:val="none" w:sz="0" w:space="0" w:color="auto"/>
                <w:left w:val="none" w:sz="0" w:space="0" w:color="auto"/>
                <w:bottom w:val="none" w:sz="0" w:space="0" w:color="auto"/>
                <w:right w:val="none" w:sz="0" w:space="0" w:color="auto"/>
              </w:divBdr>
            </w:div>
            <w:div w:id="2087607129">
              <w:marLeft w:val="0"/>
              <w:marRight w:val="0"/>
              <w:marTop w:val="0"/>
              <w:marBottom w:val="0"/>
              <w:divBdr>
                <w:top w:val="none" w:sz="0" w:space="0" w:color="auto"/>
                <w:left w:val="none" w:sz="0" w:space="0" w:color="auto"/>
                <w:bottom w:val="none" w:sz="0" w:space="0" w:color="auto"/>
                <w:right w:val="none" w:sz="0" w:space="0" w:color="auto"/>
              </w:divBdr>
            </w:div>
            <w:div w:id="150411006">
              <w:marLeft w:val="0"/>
              <w:marRight w:val="0"/>
              <w:marTop w:val="0"/>
              <w:marBottom w:val="0"/>
              <w:divBdr>
                <w:top w:val="none" w:sz="0" w:space="0" w:color="auto"/>
                <w:left w:val="none" w:sz="0" w:space="0" w:color="auto"/>
                <w:bottom w:val="none" w:sz="0" w:space="0" w:color="auto"/>
                <w:right w:val="none" w:sz="0" w:space="0" w:color="auto"/>
              </w:divBdr>
            </w:div>
            <w:div w:id="610818822">
              <w:marLeft w:val="0"/>
              <w:marRight w:val="0"/>
              <w:marTop w:val="0"/>
              <w:marBottom w:val="0"/>
              <w:divBdr>
                <w:top w:val="none" w:sz="0" w:space="0" w:color="auto"/>
                <w:left w:val="none" w:sz="0" w:space="0" w:color="auto"/>
                <w:bottom w:val="none" w:sz="0" w:space="0" w:color="auto"/>
                <w:right w:val="none" w:sz="0" w:space="0" w:color="auto"/>
              </w:divBdr>
            </w:div>
            <w:div w:id="524907081">
              <w:marLeft w:val="0"/>
              <w:marRight w:val="0"/>
              <w:marTop w:val="0"/>
              <w:marBottom w:val="0"/>
              <w:divBdr>
                <w:top w:val="none" w:sz="0" w:space="0" w:color="auto"/>
                <w:left w:val="none" w:sz="0" w:space="0" w:color="auto"/>
                <w:bottom w:val="none" w:sz="0" w:space="0" w:color="auto"/>
                <w:right w:val="none" w:sz="0" w:space="0" w:color="auto"/>
              </w:divBdr>
            </w:div>
            <w:div w:id="159666398">
              <w:marLeft w:val="0"/>
              <w:marRight w:val="0"/>
              <w:marTop w:val="0"/>
              <w:marBottom w:val="0"/>
              <w:divBdr>
                <w:top w:val="none" w:sz="0" w:space="0" w:color="auto"/>
                <w:left w:val="none" w:sz="0" w:space="0" w:color="auto"/>
                <w:bottom w:val="none" w:sz="0" w:space="0" w:color="auto"/>
                <w:right w:val="none" w:sz="0" w:space="0" w:color="auto"/>
              </w:divBdr>
            </w:div>
            <w:div w:id="1933512452">
              <w:marLeft w:val="0"/>
              <w:marRight w:val="0"/>
              <w:marTop w:val="0"/>
              <w:marBottom w:val="0"/>
              <w:divBdr>
                <w:top w:val="none" w:sz="0" w:space="0" w:color="auto"/>
                <w:left w:val="none" w:sz="0" w:space="0" w:color="auto"/>
                <w:bottom w:val="none" w:sz="0" w:space="0" w:color="auto"/>
                <w:right w:val="none" w:sz="0" w:space="0" w:color="auto"/>
              </w:divBdr>
            </w:div>
            <w:div w:id="714936521">
              <w:marLeft w:val="0"/>
              <w:marRight w:val="0"/>
              <w:marTop w:val="0"/>
              <w:marBottom w:val="0"/>
              <w:divBdr>
                <w:top w:val="none" w:sz="0" w:space="0" w:color="auto"/>
                <w:left w:val="none" w:sz="0" w:space="0" w:color="auto"/>
                <w:bottom w:val="none" w:sz="0" w:space="0" w:color="auto"/>
                <w:right w:val="none" w:sz="0" w:space="0" w:color="auto"/>
              </w:divBdr>
            </w:div>
            <w:div w:id="2129465911">
              <w:marLeft w:val="0"/>
              <w:marRight w:val="0"/>
              <w:marTop w:val="0"/>
              <w:marBottom w:val="0"/>
              <w:divBdr>
                <w:top w:val="none" w:sz="0" w:space="0" w:color="auto"/>
                <w:left w:val="none" w:sz="0" w:space="0" w:color="auto"/>
                <w:bottom w:val="none" w:sz="0" w:space="0" w:color="auto"/>
                <w:right w:val="none" w:sz="0" w:space="0" w:color="auto"/>
              </w:divBdr>
            </w:div>
            <w:div w:id="1403985155">
              <w:marLeft w:val="0"/>
              <w:marRight w:val="0"/>
              <w:marTop w:val="0"/>
              <w:marBottom w:val="0"/>
              <w:divBdr>
                <w:top w:val="none" w:sz="0" w:space="0" w:color="auto"/>
                <w:left w:val="none" w:sz="0" w:space="0" w:color="auto"/>
                <w:bottom w:val="none" w:sz="0" w:space="0" w:color="auto"/>
                <w:right w:val="none" w:sz="0" w:space="0" w:color="auto"/>
              </w:divBdr>
            </w:div>
            <w:div w:id="418062468">
              <w:marLeft w:val="0"/>
              <w:marRight w:val="0"/>
              <w:marTop w:val="0"/>
              <w:marBottom w:val="0"/>
              <w:divBdr>
                <w:top w:val="none" w:sz="0" w:space="0" w:color="auto"/>
                <w:left w:val="none" w:sz="0" w:space="0" w:color="auto"/>
                <w:bottom w:val="none" w:sz="0" w:space="0" w:color="auto"/>
                <w:right w:val="none" w:sz="0" w:space="0" w:color="auto"/>
              </w:divBdr>
            </w:div>
            <w:div w:id="1902473994">
              <w:marLeft w:val="0"/>
              <w:marRight w:val="0"/>
              <w:marTop w:val="0"/>
              <w:marBottom w:val="0"/>
              <w:divBdr>
                <w:top w:val="none" w:sz="0" w:space="0" w:color="auto"/>
                <w:left w:val="none" w:sz="0" w:space="0" w:color="auto"/>
                <w:bottom w:val="none" w:sz="0" w:space="0" w:color="auto"/>
                <w:right w:val="none" w:sz="0" w:space="0" w:color="auto"/>
              </w:divBdr>
            </w:div>
            <w:div w:id="2016347498">
              <w:marLeft w:val="0"/>
              <w:marRight w:val="0"/>
              <w:marTop w:val="0"/>
              <w:marBottom w:val="0"/>
              <w:divBdr>
                <w:top w:val="none" w:sz="0" w:space="0" w:color="auto"/>
                <w:left w:val="none" w:sz="0" w:space="0" w:color="auto"/>
                <w:bottom w:val="none" w:sz="0" w:space="0" w:color="auto"/>
                <w:right w:val="none" w:sz="0" w:space="0" w:color="auto"/>
              </w:divBdr>
            </w:div>
            <w:div w:id="785657366">
              <w:marLeft w:val="0"/>
              <w:marRight w:val="0"/>
              <w:marTop w:val="0"/>
              <w:marBottom w:val="0"/>
              <w:divBdr>
                <w:top w:val="none" w:sz="0" w:space="0" w:color="auto"/>
                <w:left w:val="none" w:sz="0" w:space="0" w:color="auto"/>
                <w:bottom w:val="none" w:sz="0" w:space="0" w:color="auto"/>
                <w:right w:val="none" w:sz="0" w:space="0" w:color="auto"/>
              </w:divBdr>
            </w:div>
            <w:div w:id="675233202">
              <w:marLeft w:val="0"/>
              <w:marRight w:val="0"/>
              <w:marTop w:val="0"/>
              <w:marBottom w:val="0"/>
              <w:divBdr>
                <w:top w:val="none" w:sz="0" w:space="0" w:color="auto"/>
                <w:left w:val="none" w:sz="0" w:space="0" w:color="auto"/>
                <w:bottom w:val="none" w:sz="0" w:space="0" w:color="auto"/>
                <w:right w:val="none" w:sz="0" w:space="0" w:color="auto"/>
              </w:divBdr>
            </w:div>
            <w:div w:id="1781366174">
              <w:marLeft w:val="0"/>
              <w:marRight w:val="0"/>
              <w:marTop w:val="0"/>
              <w:marBottom w:val="0"/>
              <w:divBdr>
                <w:top w:val="none" w:sz="0" w:space="0" w:color="auto"/>
                <w:left w:val="none" w:sz="0" w:space="0" w:color="auto"/>
                <w:bottom w:val="none" w:sz="0" w:space="0" w:color="auto"/>
                <w:right w:val="none" w:sz="0" w:space="0" w:color="auto"/>
              </w:divBdr>
            </w:div>
            <w:div w:id="1080250752">
              <w:marLeft w:val="0"/>
              <w:marRight w:val="0"/>
              <w:marTop w:val="0"/>
              <w:marBottom w:val="0"/>
              <w:divBdr>
                <w:top w:val="none" w:sz="0" w:space="0" w:color="auto"/>
                <w:left w:val="none" w:sz="0" w:space="0" w:color="auto"/>
                <w:bottom w:val="none" w:sz="0" w:space="0" w:color="auto"/>
                <w:right w:val="none" w:sz="0" w:space="0" w:color="auto"/>
              </w:divBdr>
            </w:div>
            <w:div w:id="719285978">
              <w:marLeft w:val="0"/>
              <w:marRight w:val="0"/>
              <w:marTop w:val="0"/>
              <w:marBottom w:val="0"/>
              <w:divBdr>
                <w:top w:val="none" w:sz="0" w:space="0" w:color="auto"/>
                <w:left w:val="none" w:sz="0" w:space="0" w:color="auto"/>
                <w:bottom w:val="none" w:sz="0" w:space="0" w:color="auto"/>
                <w:right w:val="none" w:sz="0" w:space="0" w:color="auto"/>
              </w:divBdr>
            </w:div>
            <w:div w:id="1312363899">
              <w:marLeft w:val="0"/>
              <w:marRight w:val="0"/>
              <w:marTop w:val="0"/>
              <w:marBottom w:val="0"/>
              <w:divBdr>
                <w:top w:val="none" w:sz="0" w:space="0" w:color="auto"/>
                <w:left w:val="none" w:sz="0" w:space="0" w:color="auto"/>
                <w:bottom w:val="none" w:sz="0" w:space="0" w:color="auto"/>
                <w:right w:val="none" w:sz="0" w:space="0" w:color="auto"/>
              </w:divBdr>
            </w:div>
            <w:div w:id="749549451">
              <w:marLeft w:val="0"/>
              <w:marRight w:val="0"/>
              <w:marTop w:val="0"/>
              <w:marBottom w:val="0"/>
              <w:divBdr>
                <w:top w:val="none" w:sz="0" w:space="0" w:color="auto"/>
                <w:left w:val="none" w:sz="0" w:space="0" w:color="auto"/>
                <w:bottom w:val="none" w:sz="0" w:space="0" w:color="auto"/>
                <w:right w:val="none" w:sz="0" w:space="0" w:color="auto"/>
              </w:divBdr>
            </w:div>
            <w:div w:id="1526673636">
              <w:marLeft w:val="0"/>
              <w:marRight w:val="0"/>
              <w:marTop w:val="0"/>
              <w:marBottom w:val="0"/>
              <w:divBdr>
                <w:top w:val="none" w:sz="0" w:space="0" w:color="auto"/>
                <w:left w:val="none" w:sz="0" w:space="0" w:color="auto"/>
                <w:bottom w:val="none" w:sz="0" w:space="0" w:color="auto"/>
                <w:right w:val="none" w:sz="0" w:space="0" w:color="auto"/>
              </w:divBdr>
            </w:div>
            <w:div w:id="673191313">
              <w:marLeft w:val="0"/>
              <w:marRight w:val="0"/>
              <w:marTop w:val="0"/>
              <w:marBottom w:val="0"/>
              <w:divBdr>
                <w:top w:val="none" w:sz="0" w:space="0" w:color="auto"/>
                <w:left w:val="none" w:sz="0" w:space="0" w:color="auto"/>
                <w:bottom w:val="none" w:sz="0" w:space="0" w:color="auto"/>
                <w:right w:val="none" w:sz="0" w:space="0" w:color="auto"/>
              </w:divBdr>
            </w:div>
            <w:div w:id="1810131838">
              <w:marLeft w:val="0"/>
              <w:marRight w:val="0"/>
              <w:marTop w:val="0"/>
              <w:marBottom w:val="0"/>
              <w:divBdr>
                <w:top w:val="none" w:sz="0" w:space="0" w:color="auto"/>
                <w:left w:val="none" w:sz="0" w:space="0" w:color="auto"/>
                <w:bottom w:val="none" w:sz="0" w:space="0" w:color="auto"/>
                <w:right w:val="none" w:sz="0" w:space="0" w:color="auto"/>
              </w:divBdr>
            </w:div>
            <w:div w:id="2005082092">
              <w:marLeft w:val="0"/>
              <w:marRight w:val="0"/>
              <w:marTop w:val="0"/>
              <w:marBottom w:val="0"/>
              <w:divBdr>
                <w:top w:val="none" w:sz="0" w:space="0" w:color="auto"/>
                <w:left w:val="none" w:sz="0" w:space="0" w:color="auto"/>
                <w:bottom w:val="none" w:sz="0" w:space="0" w:color="auto"/>
                <w:right w:val="none" w:sz="0" w:space="0" w:color="auto"/>
              </w:divBdr>
            </w:div>
            <w:div w:id="968317188">
              <w:marLeft w:val="0"/>
              <w:marRight w:val="0"/>
              <w:marTop w:val="0"/>
              <w:marBottom w:val="0"/>
              <w:divBdr>
                <w:top w:val="none" w:sz="0" w:space="0" w:color="auto"/>
                <w:left w:val="none" w:sz="0" w:space="0" w:color="auto"/>
                <w:bottom w:val="none" w:sz="0" w:space="0" w:color="auto"/>
                <w:right w:val="none" w:sz="0" w:space="0" w:color="auto"/>
              </w:divBdr>
            </w:div>
            <w:div w:id="229468876">
              <w:marLeft w:val="0"/>
              <w:marRight w:val="0"/>
              <w:marTop w:val="0"/>
              <w:marBottom w:val="0"/>
              <w:divBdr>
                <w:top w:val="none" w:sz="0" w:space="0" w:color="auto"/>
                <w:left w:val="none" w:sz="0" w:space="0" w:color="auto"/>
                <w:bottom w:val="none" w:sz="0" w:space="0" w:color="auto"/>
                <w:right w:val="none" w:sz="0" w:space="0" w:color="auto"/>
              </w:divBdr>
            </w:div>
            <w:div w:id="865096619">
              <w:marLeft w:val="0"/>
              <w:marRight w:val="0"/>
              <w:marTop w:val="0"/>
              <w:marBottom w:val="0"/>
              <w:divBdr>
                <w:top w:val="none" w:sz="0" w:space="0" w:color="auto"/>
                <w:left w:val="none" w:sz="0" w:space="0" w:color="auto"/>
                <w:bottom w:val="none" w:sz="0" w:space="0" w:color="auto"/>
                <w:right w:val="none" w:sz="0" w:space="0" w:color="auto"/>
              </w:divBdr>
            </w:div>
            <w:div w:id="2031831172">
              <w:marLeft w:val="0"/>
              <w:marRight w:val="0"/>
              <w:marTop w:val="0"/>
              <w:marBottom w:val="0"/>
              <w:divBdr>
                <w:top w:val="none" w:sz="0" w:space="0" w:color="auto"/>
                <w:left w:val="none" w:sz="0" w:space="0" w:color="auto"/>
                <w:bottom w:val="none" w:sz="0" w:space="0" w:color="auto"/>
                <w:right w:val="none" w:sz="0" w:space="0" w:color="auto"/>
              </w:divBdr>
            </w:div>
            <w:div w:id="126826508">
              <w:marLeft w:val="0"/>
              <w:marRight w:val="0"/>
              <w:marTop w:val="0"/>
              <w:marBottom w:val="0"/>
              <w:divBdr>
                <w:top w:val="none" w:sz="0" w:space="0" w:color="auto"/>
                <w:left w:val="none" w:sz="0" w:space="0" w:color="auto"/>
                <w:bottom w:val="none" w:sz="0" w:space="0" w:color="auto"/>
                <w:right w:val="none" w:sz="0" w:space="0" w:color="auto"/>
              </w:divBdr>
            </w:div>
            <w:div w:id="786464532">
              <w:marLeft w:val="0"/>
              <w:marRight w:val="0"/>
              <w:marTop w:val="0"/>
              <w:marBottom w:val="0"/>
              <w:divBdr>
                <w:top w:val="none" w:sz="0" w:space="0" w:color="auto"/>
                <w:left w:val="none" w:sz="0" w:space="0" w:color="auto"/>
                <w:bottom w:val="none" w:sz="0" w:space="0" w:color="auto"/>
                <w:right w:val="none" w:sz="0" w:space="0" w:color="auto"/>
              </w:divBdr>
            </w:div>
            <w:div w:id="1325937021">
              <w:marLeft w:val="0"/>
              <w:marRight w:val="0"/>
              <w:marTop w:val="0"/>
              <w:marBottom w:val="0"/>
              <w:divBdr>
                <w:top w:val="none" w:sz="0" w:space="0" w:color="auto"/>
                <w:left w:val="none" w:sz="0" w:space="0" w:color="auto"/>
                <w:bottom w:val="none" w:sz="0" w:space="0" w:color="auto"/>
                <w:right w:val="none" w:sz="0" w:space="0" w:color="auto"/>
              </w:divBdr>
            </w:div>
            <w:div w:id="460417706">
              <w:marLeft w:val="0"/>
              <w:marRight w:val="0"/>
              <w:marTop w:val="0"/>
              <w:marBottom w:val="0"/>
              <w:divBdr>
                <w:top w:val="none" w:sz="0" w:space="0" w:color="auto"/>
                <w:left w:val="none" w:sz="0" w:space="0" w:color="auto"/>
                <w:bottom w:val="none" w:sz="0" w:space="0" w:color="auto"/>
                <w:right w:val="none" w:sz="0" w:space="0" w:color="auto"/>
              </w:divBdr>
            </w:div>
            <w:div w:id="489558631">
              <w:marLeft w:val="0"/>
              <w:marRight w:val="0"/>
              <w:marTop w:val="0"/>
              <w:marBottom w:val="0"/>
              <w:divBdr>
                <w:top w:val="none" w:sz="0" w:space="0" w:color="auto"/>
                <w:left w:val="none" w:sz="0" w:space="0" w:color="auto"/>
                <w:bottom w:val="none" w:sz="0" w:space="0" w:color="auto"/>
                <w:right w:val="none" w:sz="0" w:space="0" w:color="auto"/>
              </w:divBdr>
            </w:div>
            <w:div w:id="154103681">
              <w:marLeft w:val="0"/>
              <w:marRight w:val="0"/>
              <w:marTop w:val="0"/>
              <w:marBottom w:val="0"/>
              <w:divBdr>
                <w:top w:val="none" w:sz="0" w:space="0" w:color="auto"/>
                <w:left w:val="none" w:sz="0" w:space="0" w:color="auto"/>
                <w:bottom w:val="none" w:sz="0" w:space="0" w:color="auto"/>
                <w:right w:val="none" w:sz="0" w:space="0" w:color="auto"/>
              </w:divBdr>
            </w:div>
            <w:div w:id="1245722736">
              <w:marLeft w:val="0"/>
              <w:marRight w:val="0"/>
              <w:marTop w:val="0"/>
              <w:marBottom w:val="0"/>
              <w:divBdr>
                <w:top w:val="none" w:sz="0" w:space="0" w:color="auto"/>
                <w:left w:val="none" w:sz="0" w:space="0" w:color="auto"/>
                <w:bottom w:val="none" w:sz="0" w:space="0" w:color="auto"/>
                <w:right w:val="none" w:sz="0" w:space="0" w:color="auto"/>
              </w:divBdr>
            </w:div>
            <w:div w:id="804932011">
              <w:marLeft w:val="0"/>
              <w:marRight w:val="0"/>
              <w:marTop w:val="0"/>
              <w:marBottom w:val="0"/>
              <w:divBdr>
                <w:top w:val="none" w:sz="0" w:space="0" w:color="auto"/>
                <w:left w:val="none" w:sz="0" w:space="0" w:color="auto"/>
                <w:bottom w:val="none" w:sz="0" w:space="0" w:color="auto"/>
                <w:right w:val="none" w:sz="0" w:space="0" w:color="auto"/>
              </w:divBdr>
            </w:div>
            <w:div w:id="1433209950">
              <w:marLeft w:val="0"/>
              <w:marRight w:val="0"/>
              <w:marTop w:val="0"/>
              <w:marBottom w:val="0"/>
              <w:divBdr>
                <w:top w:val="none" w:sz="0" w:space="0" w:color="auto"/>
                <w:left w:val="none" w:sz="0" w:space="0" w:color="auto"/>
                <w:bottom w:val="none" w:sz="0" w:space="0" w:color="auto"/>
                <w:right w:val="none" w:sz="0" w:space="0" w:color="auto"/>
              </w:divBdr>
            </w:div>
            <w:div w:id="1857649915">
              <w:marLeft w:val="0"/>
              <w:marRight w:val="0"/>
              <w:marTop w:val="0"/>
              <w:marBottom w:val="0"/>
              <w:divBdr>
                <w:top w:val="none" w:sz="0" w:space="0" w:color="auto"/>
                <w:left w:val="none" w:sz="0" w:space="0" w:color="auto"/>
                <w:bottom w:val="none" w:sz="0" w:space="0" w:color="auto"/>
                <w:right w:val="none" w:sz="0" w:space="0" w:color="auto"/>
              </w:divBdr>
            </w:div>
            <w:div w:id="1576671842">
              <w:marLeft w:val="0"/>
              <w:marRight w:val="0"/>
              <w:marTop w:val="0"/>
              <w:marBottom w:val="0"/>
              <w:divBdr>
                <w:top w:val="none" w:sz="0" w:space="0" w:color="auto"/>
                <w:left w:val="none" w:sz="0" w:space="0" w:color="auto"/>
                <w:bottom w:val="none" w:sz="0" w:space="0" w:color="auto"/>
                <w:right w:val="none" w:sz="0" w:space="0" w:color="auto"/>
              </w:divBdr>
            </w:div>
            <w:div w:id="1144077454">
              <w:marLeft w:val="0"/>
              <w:marRight w:val="0"/>
              <w:marTop w:val="0"/>
              <w:marBottom w:val="0"/>
              <w:divBdr>
                <w:top w:val="none" w:sz="0" w:space="0" w:color="auto"/>
                <w:left w:val="none" w:sz="0" w:space="0" w:color="auto"/>
                <w:bottom w:val="none" w:sz="0" w:space="0" w:color="auto"/>
                <w:right w:val="none" w:sz="0" w:space="0" w:color="auto"/>
              </w:divBdr>
            </w:div>
            <w:div w:id="1001473506">
              <w:marLeft w:val="0"/>
              <w:marRight w:val="0"/>
              <w:marTop w:val="0"/>
              <w:marBottom w:val="0"/>
              <w:divBdr>
                <w:top w:val="none" w:sz="0" w:space="0" w:color="auto"/>
                <w:left w:val="none" w:sz="0" w:space="0" w:color="auto"/>
                <w:bottom w:val="none" w:sz="0" w:space="0" w:color="auto"/>
                <w:right w:val="none" w:sz="0" w:space="0" w:color="auto"/>
              </w:divBdr>
            </w:div>
            <w:div w:id="2030175938">
              <w:marLeft w:val="0"/>
              <w:marRight w:val="0"/>
              <w:marTop w:val="0"/>
              <w:marBottom w:val="0"/>
              <w:divBdr>
                <w:top w:val="none" w:sz="0" w:space="0" w:color="auto"/>
                <w:left w:val="none" w:sz="0" w:space="0" w:color="auto"/>
                <w:bottom w:val="none" w:sz="0" w:space="0" w:color="auto"/>
                <w:right w:val="none" w:sz="0" w:space="0" w:color="auto"/>
              </w:divBdr>
            </w:div>
            <w:div w:id="1209025632">
              <w:marLeft w:val="0"/>
              <w:marRight w:val="0"/>
              <w:marTop w:val="0"/>
              <w:marBottom w:val="0"/>
              <w:divBdr>
                <w:top w:val="none" w:sz="0" w:space="0" w:color="auto"/>
                <w:left w:val="none" w:sz="0" w:space="0" w:color="auto"/>
                <w:bottom w:val="none" w:sz="0" w:space="0" w:color="auto"/>
                <w:right w:val="none" w:sz="0" w:space="0" w:color="auto"/>
              </w:divBdr>
            </w:div>
            <w:div w:id="843862119">
              <w:marLeft w:val="0"/>
              <w:marRight w:val="0"/>
              <w:marTop w:val="0"/>
              <w:marBottom w:val="0"/>
              <w:divBdr>
                <w:top w:val="none" w:sz="0" w:space="0" w:color="auto"/>
                <w:left w:val="none" w:sz="0" w:space="0" w:color="auto"/>
                <w:bottom w:val="none" w:sz="0" w:space="0" w:color="auto"/>
                <w:right w:val="none" w:sz="0" w:space="0" w:color="auto"/>
              </w:divBdr>
            </w:div>
            <w:div w:id="833567542">
              <w:marLeft w:val="0"/>
              <w:marRight w:val="0"/>
              <w:marTop w:val="0"/>
              <w:marBottom w:val="0"/>
              <w:divBdr>
                <w:top w:val="none" w:sz="0" w:space="0" w:color="auto"/>
                <w:left w:val="none" w:sz="0" w:space="0" w:color="auto"/>
                <w:bottom w:val="none" w:sz="0" w:space="0" w:color="auto"/>
                <w:right w:val="none" w:sz="0" w:space="0" w:color="auto"/>
              </w:divBdr>
            </w:div>
            <w:div w:id="803931433">
              <w:marLeft w:val="0"/>
              <w:marRight w:val="0"/>
              <w:marTop w:val="0"/>
              <w:marBottom w:val="0"/>
              <w:divBdr>
                <w:top w:val="none" w:sz="0" w:space="0" w:color="auto"/>
                <w:left w:val="none" w:sz="0" w:space="0" w:color="auto"/>
                <w:bottom w:val="none" w:sz="0" w:space="0" w:color="auto"/>
                <w:right w:val="none" w:sz="0" w:space="0" w:color="auto"/>
              </w:divBdr>
            </w:div>
            <w:div w:id="286860450">
              <w:marLeft w:val="0"/>
              <w:marRight w:val="0"/>
              <w:marTop w:val="0"/>
              <w:marBottom w:val="0"/>
              <w:divBdr>
                <w:top w:val="none" w:sz="0" w:space="0" w:color="auto"/>
                <w:left w:val="none" w:sz="0" w:space="0" w:color="auto"/>
                <w:bottom w:val="none" w:sz="0" w:space="0" w:color="auto"/>
                <w:right w:val="none" w:sz="0" w:space="0" w:color="auto"/>
              </w:divBdr>
            </w:div>
            <w:div w:id="1959873843">
              <w:marLeft w:val="0"/>
              <w:marRight w:val="0"/>
              <w:marTop w:val="0"/>
              <w:marBottom w:val="0"/>
              <w:divBdr>
                <w:top w:val="none" w:sz="0" w:space="0" w:color="auto"/>
                <w:left w:val="none" w:sz="0" w:space="0" w:color="auto"/>
                <w:bottom w:val="none" w:sz="0" w:space="0" w:color="auto"/>
                <w:right w:val="none" w:sz="0" w:space="0" w:color="auto"/>
              </w:divBdr>
            </w:div>
            <w:div w:id="1258102811">
              <w:marLeft w:val="0"/>
              <w:marRight w:val="0"/>
              <w:marTop w:val="0"/>
              <w:marBottom w:val="0"/>
              <w:divBdr>
                <w:top w:val="none" w:sz="0" w:space="0" w:color="auto"/>
                <w:left w:val="none" w:sz="0" w:space="0" w:color="auto"/>
                <w:bottom w:val="none" w:sz="0" w:space="0" w:color="auto"/>
                <w:right w:val="none" w:sz="0" w:space="0" w:color="auto"/>
              </w:divBdr>
            </w:div>
            <w:div w:id="1141119389">
              <w:marLeft w:val="0"/>
              <w:marRight w:val="0"/>
              <w:marTop w:val="0"/>
              <w:marBottom w:val="0"/>
              <w:divBdr>
                <w:top w:val="none" w:sz="0" w:space="0" w:color="auto"/>
                <w:left w:val="none" w:sz="0" w:space="0" w:color="auto"/>
                <w:bottom w:val="none" w:sz="0" w:space="0" w:color="auto"/>
                <w:right w:val="none" w:sz="0" w:space="0" w:color="auto"/>
              </w:divBdr>
            </w:div>
            <w:div w:id="1038701520">
              <w:marLeft w:val="0"/>
              <w:marRight w:val="0"/>
              <w:marTop w:val="0"/>
              <w:marBottom w:val="0"/>
              <w:divBdr>
                <w:top w:val="none" w:sz="0" w:space="0" w:color="auto"/>
                <w:left w:val="none" w:sz="0" w:space="0" w:color="auto"/>
                <w:bottom w:val="none" w:sz="0" w:space="0" w:color="auto"/>
                <w:right w:val="none" w:sz="0" w:space="0" w:color="auto"/>
              </w:divBdr>
            </w:div>
            <w:div w:id="96338341">
              <w:marLeft w:val="0"/>
              <w:marRight w:val="0"/>
              <w:marTop w:val="0"/>
              <w:marBottom w:val="0"/>
              <w:divBdr>
                <w:top w:val="none" w:sz="0" w:space="0" w:color="auto"/>
                <w:left w:val="none" w:sz="0" w:space="0" w:color="auto"/>
                <w:bottom w:val="none" w:sz="0" w:space="0" w:color="auto"/>
                <w:right w:val="none" w:sz="0" w:space="0" w:color="auto"/>
              </w:divBdr>
            </w:div>
            <w:div w:id="584147813">
              <w:marLeft w:val="0"/>
              <w:marRight w:val="0"/>
              <w:marTop w:val="0"/>
              <w:marBottom w:val="0"/>
              <w:divBdr>
                <w:top w:val="none" w:sz="0" w:space="0" w:color="auto"/>
                <w:left w:val="none" w:sz="0" w:space="0" w:color="auto"/>
                <w:bottom w:val="none" w:sz="0" w:space="0" w:color="auto"/>
                <w:right w:val="none" w:sz="0" w:space="0" w:color="auto"/>
              </w:divBdr>
            </w:div>
            <w:div w:id="1094739577">
              <w:marLeft w:val="0"/>
              <w:marRight w:val="0"/>
              <w:marTop w:val="0"/>
              <w:marBottom w:val="0"/>
              <w:divBdr>
                <w:top w:val="none" w:sz="0" w:space="0" w:color="auto"/>
                <w:left w:val="none" w:sz="0" w:space="0" w:color="auto"/>
                <w:bottom w:val="none" w:sz="0" w:space="0" w:color="auto"/>
                <w:right w:val="none" w:sz="0" w:space="0" w:color="auto"/>
              </w:divBdr>
            </w:div>
            <w:div w:id="1577519156">
              <w:marLeft w:val="0"/>
              <w:marRight w:val="0"/>
              <w:marTop w:val="0"/>
              <w:marBottom w:val="0"/>
              <w:divBdr>
                <w:top w:val="none" w:sz="0" w:space="0" w:color="auto"/>
                <w:left w:val="none" w:sz="0" w:space="0" w:color="auto"/>
                <w:bottom w:val="none" w:sz="0" w:space="0" w:color="auto"/>
                <w:right w:val="none" w:sz="0" w:space="0" w:color="auto"/>
              </w:divBdr>
            </w:div>
            <w:div w:id="1053306930">
              <w:marLeft w:val="0"/>
              <w:marRight w:val="0"/>
              <w:marTop w:val="0"/>
              <w:marBottom w:val="0"/>
              <w:divBdr>
                <w:top w:val="none" w:sz="0" w:space="0" w:color="auto"/>
                <w:left w:val="none" w:sz="0" w:space="0" w:color="auto"/>
                <w:bottom w:val="none" w:sz="0" w:space="0" w:color="auto"/>
                <w:right w:val="none" w:sz="0" w:space="0" w:color="auto"/>
              </w:divBdr>
            </w:div>
            <w:div w:id="1940916972">
              <w:marLeft w:val="0"/>
              <w:marRight w:val="0"/>
              <w:marTop w:val="0"/>
              <w:marBottom w:val="0"/>
              <w:divBdr>
                <w:top w:val="none" w:sz="0" w:space="0" w:color="auto"/>
                <w:left w:val="none" w:sz="0" w:space="0" w:color="auto"/>
                <w:bottom w:val="none" w:sz="0" w:space="0" w:color="auto"/>
                <w:right w:val="none" w:sz="0" w:space="0" w:color="auto"/>
              </w:divBdr>
            </w:div>
            <w:div w:id="2141027040">
              <w:marLeft w:val="0"/>
              <w:marRight w:val="0"/>
              <w:marTop w:val="0"/>
              <w:marBottom w:val="0"/>
              <w:divBdr>
                <w:top w:val="none" w:sz="0" w:space="0" w:color="auto"/>
                <w:left w:val="none" w:sz="0" w:space="0" w:color="auto"/>
                <w:bottom w:val="none" w:sz="0" w:space="0" w:color="auto"/>
                <w:right w:val="none" w:sz="0" w:space="0" w:color="auto"/>
              </w:divBdr>
            </w:div>
            <w:div w:id="434519190">
              <w:marLeft w:val="0"/>
              <w:marRight w:val="0"/>
              <w:marTop w:val="0"/>
              <w:marBottom w:val="0"/>
              <w:divBdr>
                <w:top w:val="none" w:sz="0" w:space="0" w:color="auto"/>
                <w:left w:val="none" w:sz="0" w:space="0" w:color="auto"/>
                <w:bottom w:val="none" w:sz="0" w:space="0" w:color="auto"/>
                <w:right w:val="none" w:sz="0" w:space="0" w:color="auto"/>
              </w:divBdr>
            </w:div>
            <w:div w:id="1471825137">
              <w:marLeft w:val="0"/>
              <w:marRight w:val="0"/>
              <w:marTop w:val="0"/>
              <w:marBottom w:val="0"/>
              <w:divBdr>
                <w:top w:val="none" w:sz="0" w:space="0" w:color="auto"/>
                <w:left w:val="none" w:sz="0" w:space="0" w:color="auto"/>
                <w:bottom w:val="none" w:sz="0" w:space="0" w:color="auto"/>
                <w:right w:val="none" w:sz="0" w:space="0" w:color="auto"/>
              </w:divBdr>
            </w:div>
            <w:div w:id="1844584953">
              <w:marLeft w:val="0"/>
              <w:marRight w:val="0"/>
              <w:marTop w:val="0"/>
              <w:marBottom w:val="0"/>
              <w:divBdr>
                <w:top w:val="none" w:sz="0" w:space="0" w:color="auto"/>
                <w:left w:val="none" w:sz="0" w:space="0" w:color="auto"/>
                <w:bottom w:val="none" w:sz="0" w:space="0" w:color="auto"/>
                <w:right w:val="none" w:sz="0" w:space="0" w:color="auto"/>
              </w:divBdr>
            </w:div>
            <w:div w:id="1660308557">
              <w:marLeft w:val="0"/>
              <w:marRight w:val="0"/>
              <w:marTop w:val="0"/>
              <w:marBottom w:val="0"/>
              <w:divBdr>
                <w:top w:val="none" w:sz="0" w:space="0" w:color="auto"/>
                <w:left w:val="none" w:sz="0" w:space="0" w:color="auto"/>
                <w:bottom w:val="none" w:sz="0" w:space="0" w:color="auto"/>
                <w:right w:val="none" w:sz="0" w:space="0" w:color="auto"/>
              </w:divBdr>
            </w:div>
            <w:div w:id="1362438083">
              <w:marLeft w:val="0"/>
              <w:marRight w:val="0"/>
              <w:marTop w:val="0"/>
              <w:marBottom w:val="0"/>
              <w:divBdr>
                <w:top w:val="none" w:sz="0" w:space="0" w:color="auto"/>
                <w:left w:val="none" w:sz="0" w:space="0" w:color="auto"/>
                <w:bottom w:val="none" w:sz="0" w:space="0" w:color="auto"/>
                <w:right w:val="none" w:sz="0" w:space="0" w:color="auto"/>
              </w:divBdr>
            </w:div>
            <w:div w:id="2112161273">
              <w:marLeft w:val="0"/>
              <w:marRight w:val="0"/>
              <w:marTop w:val="0"/>
              <w:marBottom w:val="0"/>
              <w:divBdr>
                <w:top w:val="none" w:sz="0" w:space="0" w:color="auto"/>
                <w:left w:val="none" w:sz="0" w:space="0" w:color="auto"/>
                <w:bottom w:val="none" w:sz="0" w:space="0" w:color="auto"/>
                <w:right w:val="none" w:sz="0" w:space="0" w:color="auto"/>
              </w:divBdr>
            </w:div>
            <w:div w:id="725034756">
              <w:marLeft w:val="0"/>
              <w:marRight w:val="0"/>
              <w:marTop w:val="0"/>
              <w:marBottom w:val="0"/>
              <w:divBdr>
                <w:top w:val="none" w:sz="0" w:space="0" w:color="auto"/>
                <w:left w:val="none" w:sz="0" w:space="0" w:color="auto"/>
                <w:bottom w:val="none" w:sz="0" w:space="0" w:color="auto"/>
                <w:right w:val="none" w:sz="0" w:space="0" w:color="auto"/>
              </w:divBdr>
            </w:div>
            <w:div w:id="1589539744">
              <w:marLeft w:val="0"/>
              <w:marRight w:val="0"/>
              <w:marTop w:val="0"/>
              <w:marBottom w:val="0"/>
              <w:divBdr>
                <w:top w:val="none" w:sz="0" w:space="0" w:color="auto"/>
                <w:left w:val="none" w:sz="0" w:space="0" w:color="auto"/>
                <w:bottom w:val="none" w:sz="0" w:space="0" w:color="auto"/>
                <w:right w:val="none" w:sz="0" w:space="0" w:color="auto"/>
              </w:divBdr>
            </w:div>
            <w:div w:id="2088653677">
              <w:marLeft w:val="0"/>
              <w:marRight w:val="0"/>
              <w:marTop w:val="0"/>
              <w:marBottom w:val="0"/>
              <w:divBdr>
                <w:top w:val="none" w:sz="0" w:space="0" w:color="auto"/>
                <w:left w:val="none" w:sz="0" w:space="0" w:color="auto"/>
                <w:bottom w:val="none" w:sz="0" w:space="0" w:color="auto"/>
                <w:right w:val="none" w:sz="0" w:space="0" w:color="auto"/>
              </w:divBdr>
            </w:div>
            <w:div w:id="459497988">
              <w:marLeft w:val="0"/>
              <w:marRight w:val="0"/>
              <w:marTop w:val="0"/>
              <w:marBottom w:val="0"/>
              <w:divBdr>
                <w:top w:val="none" w:sz="0" w:space="0" w:color="auto"/>
                <w:left w:val="none" w:sz="0" w:space="0" w:color="auto"/>
                <w:bottom w:val="none" w:sz="0" w:space="0" w:color="auto"/>
                <w:right w:val="none" w:sz="0" w:space="0" w:color="auto"/>
              </w:divBdr>
            </w:div>
            <w:div w:id="1513690867">
              <w:marLeft w:val="0"/>
              <w:marRight w:val="0"/>
              <w:marTop w:val="0"/>
              <w:marBottom w:val="0"/>
              <w:divBdr>
                <w:top w:val="none" w:sz="0" w:space="0" w:color="auto"/>
                <w:left w:val="none" w:sz="0" w:space="0" w:color="auto"/>
                <w:bottom w:val="none" w:sz="0" w:space="0" w:color="auto"/>
                <w:right w:val="none" w:sz="0" w:space="0" w:color="auto"/>
              </w:divBdr>
            </w:div>
            <w:div w:id="1903325662">
              <w:marLeft w:val="0"/>
              <w:marRight w:val="0"/>
              <w:marTop w:val="0"/>
              <w:marBottom w:val="0"/>
              <w:divBdr>
                <w:top w:val="none" w:sz="0" w:space="0" w:color="auto"/>
                <w:left w:val="none" w:sz="0" w:space="0" w:color="auto"/>
                <w:bottom w:val="none" w:sz="0" w:space="0" w:color="auto"/>
                <w:right w:val="none" w:sz="0" w:space="0" w:color="auto"/>
              </w:divBdr>
            </w:div>
            <w:div w:id="2056394363">
              <w:marLeft w:val="0"/>
              <w:marRight w:val="0"/>
              <w:marTop w:val="0"/>
              <w:marBottom w:val="0"/>
              <w:divBdr>
                <w:top w:val="none" w:sz="0" w:space="0" w:color="auto"/>
                <w:left w:val="none" w:sz="0" w:space="0" w:color="auto"/>
                <w:bottom w:val="none" w:sz="0" w:space="0" w:color="auto"/>
                <w:right w:val="none" w:sz="0" w:space="0" w:color="auto"/>
              </w:divBdr>
            </w:div>
            <w:div w:id="1856917061">
              <w:marLeft w:val="0"/>
              <w:marRight w:val="0"/>
              <w:marTop w:val="0"/>
              <w:marBottom w:val="0"/>
              <w:divBdr>
                <w:top w:val="none" w:sz="0" w:space="0" w:color="auto"/>
                <w:left w:val="none" w:sz="0" w:space="0" w:color="auto"/>
                <w:bottom w:val="none" w:sz="0" w:space="0" w:color="auto"/>
                <w:right w:val="none" w:sz="0" w:space="0" w:color="auto"/>
              </w:divBdr>
            </w:div>
            <w:div w:id="1375159061">
              <w:marLeft w:val="0"/>
              <w:marRight w:val="0"/>
              <w:marTop w:val="0"/>
              <w:marBottom w:val="0"/>
              <w:divBdr>
                <w:top w:val="none" w:sz="0" w:space="0" w:color="auto"/>
                <w:left w:val="none" w:sz="0" w:space="0" w:color="auto"/>
                <w:bottom w:val="none" w:sz="0" w:space="0" w:color="auto"/>
                <w:right w:val="none" w:sz="0" w:space="0" w:color="auto"/>
              </w:divBdr>
            </w:div>
            <w:div w:id="648636540">
              <w:marLeft w:val="0"/>
              <w:marRight w:val="0"/>
              <w:marTop w:val="0"/>
              <w:marBottom w:val="0"/>
              <w:divBdr>
                <w:top w:val="none" w:sz="0" w:space="0" w:color="auto"/>
                <w:left w:val="none" w:sz="0" w:space="0" w:color="auto"/>
                <w:bottom w:val="none" w:sz="0" w:space="0" w:color="auto"/>
                <w:right w:val="none" w:sz="0" w:space="0" w:color="auto"/>
              </w:divBdr>
            </w:div>
            <w:div w:id="311101932">
              <w:marLeft w:val="0"/>
              <w:marRight w:val="0"/>
              <w:marTop w:val="0"/>
              <w:marBottom w:val="0"/>
              <w:divBdr>
                <w:top w:val="none" w:sz="0" w:space="0" w:color="auto"/>
                <w:left w:val="none" w:sz="0" w:space="0" w:color="auto"/>
                <w:bottom w:val="none" w:sz="0" w:space="0" w:color="auto"/>
                <w:right w:val="none" w:sz="0" w:space="0" w:color="auto"/>
              </w:divBdr>
            </w:div>
            <w:div w:id="964388700">
              <w:marLeft w:val="0"/>
              <w:marRight w:val="0"/>
              <w:marTop w:val="0"/>
              <w:marBottom w:val="0"/>
              <w:divBdr>
                <w:top w:val="none" w:sz="0" w:space="0" w:color="auto"/>
                <w:left w:val="none" w:sz="0" w:space="0" w:color="auto"/>
                <w:bottom w:val="none" w:sz="0" w:space="0" w:color="auto"/>
                <w:right w:val="none" w:sz="0" w:space="0" w:color="auto"/>
              </w:divBdr>
            </w:div>
            <w:div w:id="1707757582">
              <w:marLeft w:val="0"/>
              <w:marRight w:val="0"/>
              <w:marTop w:val="0"/>
              <w:marBottom w:val="0"/>
              <w:divBdr>
                <w:top w:val="none" w:sz="0" w:space="0" w:color="auto"/>
                <w:left w:val="none" w:sz="0" w:space="0" w:color="auto"/>
                <w:bottom w:val="none" w:sz="0" w:space="0" w:color="auto"/>
                <w:right w:val="none" w:sz="0" w:space="0" w:color="auto"/>
              </w:divBdr>
            </w:div>
            <w:div w:id="939948520">
              <w:marLeft w:val="0"/>
              <w:marRight w:val="0"/>
              <w:marTop w:val="0"/>
              <w:marBottom w:val="0"/>
              <w:divBdr>
                <w:top w:val="none" w:sz="0" w:space="0" w:color="auto"/>
                <w:left w:val="none" w:sz="0" w:space="0" w:color="auto"/>
                <w:bottom w:val="none" w:sz="0" w:space="0" w:color="auto"/>
                <w:right w:val="none" w:sz="0" w:space="0" w:color="auto"/>
              </w:divBdr>
            </w:div>
            <w:div w:id="1867983453">
              <w:marLeft w:val="0"/>
              <w:marRight w:val="0"/>
              <w:marTop w:val="0"/>
              <w:marBottom w:val="0"/>
              <w:divBdr>
                <w:top w:val="none" w:sz="0" w:space="0" w:color="auto"/>
                <w:left w:val="none" w:sz="0" w:space="0" w:color="auto"/>
                <w:bottom w:val="none" w:sz="0" w:space="0" w:color="auto"/>
                <w:right w:val="none" w:sz="0" w:space="0" w:color="auto"/>
              </w:divBdr>
            </w:div>
            <w:div w:id="1160466440">
              <w:marLeft w:val="0"/>
              <w:marRight w:val="0"/>
              <w:marTop w:val="0"/>
              <w:marBottom w:val="0"/>
              <w:divBdr>
                <w:top w:val="none" w:sz="0" w:space="0" w:color="auto"/>
                <w:left w:val="none" w:sz="0" w:space="0" w:color="auto"/>
                <w:bottom w:val="none" w:sz="0" w:space="0" w:color="auto"/>
                <w:right w:val="none" w:sz="0" w:space="0" w:color="auto"/>
              </w:divBdr>
            </w:div>
            <w:div w:id="1882588318">
              <w:marLeft w:val="0"/>
              <w:marRight w:val="0"/>
              <w:marTop w:val="0"/>
              <w:marBottom w:val="0"/>
              <w:divBdr>
                <w:top w:val="none" w:sz="0" w:space="0" w:color="auto"/>
                <w:left w:val="none" w:sz="0" w:space="0" w:color="auto"/>
                <w:bottom w:val="none" w:sz="0" w:space="0" w:color="auto"/>
                <w:right w:val="none" w:sz="0" w:space="0" w:color="auto"/>
              </w:divBdr>
            </w:div>
            <w:div w:id="537547587">
              <w:marLeft w:val="0"/>
              <w:marRight w:val="0"/>
              <w:marTop w:val="0"/>
              <w:marBottom w:val="0"/>
              <w:divBdr>
                <w:top w:val="none" w:sz="0" w:space="0" w:color="auto"/>
                <w:left w:val="none" w:sz="0" w:space="0" w:color="auto"/>
                <w:bottom w:val="none" w:sz="0" w:space="0" w:color="auto"/>
                <w:right w:val="none" w:sz="0" w:space="0" w:color="auto"/>
              </w:divBdr>
            </w:div>
            <w:div w:id="1391616448">
              <w:marLeft w:val="0"/>
              <w:marRight w:val="0"/>
              <w:marTop w:val="0"/>
              <w:marBottom w:val="0"/>
              <w:divBdr>
                <w:top w:val="none" w:sz="0" w:space="0" w:color="auto"/>
                <w:left w:val="none" w:sz="0" w:space="0" w:color="auto"/>
                <w:bottom w:val="none" w:sz="0" w:space="0" w:color="auto"/>
                <w:right w:val="none" w:sz="0" w:space="0" w:color="auto"/>
              </w:divBdr>
            </w:div>
            <w:div w:id="556549334">
              <w:marLeft w:val="0"/>
              <w:marRight w:val="0"/>
              <w:marTop w:val="0"/>
              <w:marBottom w:val="0"/>
              <w:divBdr>
                <w:top w:val="none" w:sz="0" w:space="0" w:color="auto"/>
                <w:left w:val="none" w:sz="0" w:space="0" w:color="auto"/>
                <w:bottom w:val="none" w:sz="0" w:space="0" w:color="auto"/>
                <w:right w:val="none" w:sz="0" w:space="0" w:color="auto"/>
              </w:divBdr>
            </w:div>
            <w:div w:id="1715959228">
              <w:marLeft w:val="0"/>
              <w:marRight w:val="0"/>
              <w:marTop w:val="0"/>
              <w:marBottom w:val="0"/>
              <w:divBdr>
                <w:top w:val="none" w:sz="0" w:space="0" w:color="auto"/>
                <w:left w:val="none" w:sz="0" w:space="0" w:color="auto"/>
                <w:bottom w:val="none" w:sz="0" w:space="0" w:color="auto"/>
                <w:right w:val="none" w:sz="0" w:space="0" w:color="auto"/>
              </w:divBdr>
            </w:div>
            <w:div w:id="1359040550">
              <w:marLeft w:val="0"/>
              <w:marRight w:val="0"/>
              <w:marTop w:val="0"/>
              <w:marBottom w:val="0"/>
              <w:divBdr>
                <w:top w:val="none" w:sz="0" w:space="0" w:color="auto"/>
                <w:left w:val="none" w:sz="0" w:space="0" w:color="auto"/>
                <w:bottom w:val="none" w:sz="0" w:space="0" w:color="auto"/>
                <w:right w:val="none" w:sz="0" w:space="0" w:color="auto"/>
              </w:divBdr>
            </w:div>
            <w:div w:id="1422529931">
              <w:marLeft w:val="0"/>
              <w:marRight w:val="0"/>
              <w:marTop w:val="0"/>
              <w:marBottom w:val="0"/>
              <w:divBdr>
                <w:top w:val="none" w:sz="0" w:space="0" w:color="auto"/>
                <w:left w:val="none" w:sz="0" w:space="0" w:color="auto"/>
                <w:bottom w:val="none" w:sz="0" w:space="0" w:color="auto"/>
                <w:right w:val="none" w:sz="0" w:space="0" w:color="auto"/>
              </w:divBdr>
            </w:div>
            <w:div w:id="1915819771">
              <w:marLeft w:val="0"/>
              <w:marRight w:val="0"/>
              <w:marTop w:val="0"/>
              <w:marBottom w:val="0"/>
              <w:divBdr>
                <w:top w:val="none" w:sz="0" w:space="0" w:color="auto"/>
                <w:left w:val="none" w:sz="0" w:space="0" w:color="auto"/>
                <w:bottom w:val="none" w:sz="0" w:space="0" w:color="auto"/>
                <w:right w:val="none" w:sz="0" w:space="0" w:color="auto"/>
              </w:divBdr>
            </w:div>
            <w:div w:id="962737844">
              <w:marLeft w:val="0"/>
              <w:marRight w:val="0"/>
              <w:marTop w:val="0"/>
              <w:marBottom w:val="0"/>
              <w:divBdr>
                <w:top w:val="none" w:sz="0" w:space="0" w:color="auto"/>
                <w:left w:val="none" w:sz="0" w:space="0" w:color="auto"/>
                <w:bottom w:val="none" w:sz="0" w:space="0" w:color="auto"/>
                <w:right w:val="none" w:sz="0" w:space="0" w:color="auto"/>
              </w:divBdr>
            </w:div>
            <w:div w:id="835878798">
              <w:marLeft w:val="0"/>
              <w:marRight w:val="0"/>
              <w:marTop w:val="0"/>
              <w:marBottom w:val="0"/>
              <w:divBdr>
                <w:top w:val="none" w:sz="0" w:space="0" w:color="auto"/>
                <w:left w:val="none" w:sz="0" w:space="0" w:color="auto"/>
                <w:bottom w:val="none" w:sz="0" w:space="0" w:color="auto"/>
                <w:right w:val="none" w:sz="0" w:space="0" w:color="auto"/>
              </w:divBdr>
            </w:div>
            <w:div w:id="346641492">
              <w:marLeft w:val="0"/>
              <w:marRight w:val="0"/>
              <w:marTop w:val="0"/>
              <w:marBottom w:val="0"/>
              <w:divBdr>
                <w:top w:val="none" w:sz="0" w:space="0" w:color="auto"/>
                <w:left w:val="none" w:sz="0" w:space="0" w:color="auto"/>
                <w:bottom w:val="none" w:sz="0" w:space="0" w:color="auto"/>
                <w:right w:val="none" w:sz="0" w:space="0" w:color="auto"/>
              </w:divBdr>
            </w:div>
            <w:div w:id="1163005351">
              <w:marLeft w:val="0"/>
              <w:marRight w:val="0"/>
              <w:marTop w:val="0"/>
              <w:marBottom w:val="0"/>
              <w:divBdr>
                <w:top w:val="none" w:sz="0" w:space="0" w:color="auto"/>
                <w:left w:val="none" w:sz="0" w:space="0" w:color="auto"/>
                <w:bottom w:val="none" w:sz="0" w:space="0" w:color="auto"/>
                <w:right w:val="none" w:sz="0" w:space="0" w:color="auto"/>
              </w:divBdr>
            </w:div>
            <w:div w:id="1024790821">
              <w:marLeft w:val="0"/>
              <w:marRight w:val="0"/>
              <w:marTop w:val="0"/>
              <w:marBottom w:val="0"/>
              <w:divBdr>
                <w:top w:val="none" w:sz="0" w:space="0" w:color="auto"/>
                <w:left w:val="none" w:sz="0" w:space="0" w:color="auto"/>
                <w:bottom w:val="none" w:sz="0" w:space="0" w:color="auto"/>
                <w:right w:val="none" w:sz="0" w:space="0" w:color="auto"/>
              </w:divBdr>
            </w:div>
            <w:div w:id="975254301">
              <w:marLeft w:val="0"/>
              <w:marRight w:val="0"/>
              <w:marTop w:val="0"/>
              <w:marBottom w:val="0"/>
              <w:divBdr>
                <w:top w:val="none" w:sz="0" w:space="0" w:color="auto"/>
                <w:left w:val="none" w:sz="0" w:space="0" w:color="auto"/>
                <w:bottom w:val="none" w:sz="0" w:space="0" w:color="auto"/>
                <w:right w:val="none" w:sz="0" w:space="0" w:color="auto"/>
              </w:divBdr>
            </w:div>
            <w:div w:id="1877889080">
              <w:marLeft w:val="0"/>
              <w:marRight w:val="0"/>
              <w:marTop w:val="0"/>
              <w:marBottom w:val="0"/>
              <w:divBdr>
                <w:top w:val="none" w:sz="0" w:space="0" w:color="auto"/>
                <w:left w:val="none" w:sz="0" w:space="0" w:color="auto"/>
                <w:bottom w:val="none" w:sz="0" w:space="0" w:color="auto"/>
                <w:right w:val="none" w:sz="0" w:space="0" w:color="auto"/>
              </w:divBdr>
            </w:div>
            <w:div w:id="577977790">
              <w:marLeft w:val="0"/>
              <w:marRight w:val="0"/>
              <w:marTop w:val="0"/>
              <w:marBottom w:val="0"/>
              <w:divBdr>
                <w:top w:val="none" w:sz="0" w:space="0" w:color="auto"/>
                <w:left w:val="none" w:sz="0" w:space="0" w:color="auto"/>
                <w:bottom w:val="none" w:sz="0" w:space="0" w:color="auto"/>
                <w:right w:val="none" w:sz="0" w:space="0" w:color="auto"/>
              </w:divBdr>
            </w:div>
            <w:div w:id="1106122599">
              <w:marLeft w:val="0"/>
              <w:marRight w:val="0"/>
              <w:marTop w:val="0"/>
              <w:marBottom w:val="0"/>
              <w:divBdr>
                <w:top w:val="none" w:sz="0" w:space="0" w:color="auto"/>
                <w:left w:val="none" w:sz="0" w:space="0" w:color="auto"/>
                <w:bottom w:val="none" w:sz="0" w:space="0" w:color="auto"/>
                <w:right w:val="none" w:sz="0" w:space="0" w:color="auto"/>
              </w:divBdr>
            </w:div>
            <w:div w:id="1748070431">
              <w:marLeft w:val="0"/>
              <w:marRight w:val="0"/>
              <w:marTop w:val="0"/>
              <w:marBottom w:val="0"/>
              <w:divBdr>
                <w:top w:val="none" w:sz="0" w:space="0" w:color="auto"/>
                <w:left w:val="none" w:sz="0" w:space="0" w:color="auto"/>
                <w:bottom w:val="none" w:sz="0" w:space="0" w:color="auto"/>
                <w:right w:val="none" w:sz="0" w:space="0" w:color="auto"/>
              </w:divBdr>
            </w:div>
            <w:div w:id="2011327911">
              <w:marLeft w:val="0"/>
              <w:marRight w:val="0"/>
              <w:marTop w:val="0"/>
              <w:marBottom w:val="0"/>
              <w:divBdr>
                <w:top w:val="none" w:sz="0" w:space="0" w:color="auto"/>
                <w:left w:val="none" w:sz="0" w:space="0" w:color="auto"/>
                <w:bottom w:val="none" w:sz="0" w:space="0" w:color="auto"/>
                <w:right w:val="none" w:sz="0" w:space="0" w:color="auto"/>
              </w:divBdr>
            </w:div>
            <w:div w:id="1498182589">
              <w:marLeft w:val="0"/>
              <w:marRight w:val="0"/>
              <w:marTop w:val="0"/>
              <w:marBottom w:val="0"/>
              <w:divBdr>
                <w:top w:val="none" w:sz="0" w:space="0" w:color="auto"/>
                <w:left w:val="none" w:sz="0" w:space="0" w:color="auto"/>
                <w:bottom w:val="none" w:sz="0" w:space="0" w:color="auto"/>
                <w:right w:val="none" w:sz="0" w:space="0" w:color="auto"/>
              </w:divBdr>
            </w:div>
            <w:div w:id="1417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4434">
      <w:bodyDiv w:val="1"/>
      <w:marLeft w:val="0"/>
      <w:marRight w:val="0"/>
      <w:marTop w:val="0"/>
      <w:marBottom w:val="0"/>
      <w:divBdr>
        <w:top w:val="none" w:sz="0" w:space="0" w:color="auto"/>
        <w:left w:val="none" w:sz="0" w:space="0" w:color="auto"/>
        <w:bottom w:val="none" w:sz="0" w:space="0" w:color="auto"/>
        <w:right w:val="none" w:sz="0" w:space="0" w:color="auto"/>
      </w:divBdr>
      <w:divsChild>
        <w:div w:id="718283682">
          <w:marLeft w:val="0"/>
          <w:marRight w:val="0"/>
          <w:marTop w:val="0"/>
          <w:marBottom w:val="0"/>
          <w:divBdr>
            <w:top w:val="none" w:sz="0" w:space="0" w:color="auto"/>
            <w:left w:val="none" w:sz="0" w:space="0" w:color="auto"/>
            <w:bottom w:val="none" w:sz="0" w:space="0" w:color="auto"/>
            <w:right w:val="none" w:sz="0" w:space="0" w:color="auto"/>
          </w:divBdr>
          <w:divsChild>
            <w:div w:id="468934381">
              <w:marLeft w:val="0"/>
              <w:marRight w:val="0"/>
              <w:marTop w:val="0"/>
              <w:marBottom w:val="0"/>
              <w:divBdr>
                <w:top w:val="none" w:sz="0" w:space="0" w:color="auto"/>
                <w:left w:val="none" w:sz="0" w:space="0" w:color="auto"/>
                <w:bottom w:val="none" w:sz="0" w:space="0" w:color="auto"/>
                <w:right w:val="none" w:sz="0" w:space="0" w:color="auto"/>
              </w:divBdr>
            </w:div>
            <w:div w:id="1098990252">
              <w:marLeft w:val="0"/>
              <w:marRight w:val="0"/>
              <w:marTop w:val="0"/>
              <w:marBottom w:val="0"/>
              <w:divBdr>
                <w:top w:val="none" w:sz="0" w:space="0" w:color="auto"/>
                <w:left w:val="none" w:sz="0" w:space="0" w:color="auto"/>
                <w:bottom w:val="none" w:sz="0" w:space="0" w:color="auto"/>
                <w:right w:val="none" w:sz="0" w:space="0" w:color="auto"/>
              </w:divBdr>
            </w:div>
            <w:div w:id="1807745634">
              <w:marLeft w:val="0"/>
              <w:marRight w:val="0"/>
              <w:marTop w:val="0"/>
              <w:marBottom w:val="0"/>
              <w:divBdr>
                <w:top w:val="none" w:sz="0" w:space="0" w:color="auto"/>
                <w:left w:val="none" w:sz="0" w:space="0" w:color="auto"/>
                <w:bottom w:val="none" w:sz="0" w:space="0" w:color="auto"/>
                <w:right w:val="none" w:sz="0" w:space="0" w:color="auto"/>
              </w:divBdr>
            </w:div>
            <w:div w:id="1991056299">
              <w:marLeft w:val="0"/>
              <w:marRight w:val="0"/>
              <w:marTop w:val="0"/>
              <w:marBottom w:val="0"/>
              <w:divBdr>
                <w:top w:val="none" w:sz="0" w:space="0" w:color="auto"/>
                <w:left w:val="none" w:sz="0" w:space="0" w:color="auto"/>
                <w:bottom w:val="none" w:sz="0" w:space="0" w:color="auto"/>
                <w:right w:val="none" w:sz="0" w:space="0" w:color="auto"/>
              </w:divBdr>
            </w:div>
            <w:div w:id="206063425">
              <w:marLeft w:val="0"/>
              <w:marRight w:val="0"/>
              <w:marTop w:val="0"/>
              <w:marBottom w:val="0"/>
              <w:divBdr>
                <w:top w:val="none" w:sz="0" w:space="0" w:color="auto"/>
                <w:left w:val="none" w:sz="0" w:space="0" w:color="auto"/>
                <w:bottom w:val="none" w:sz="0" w:space="0" w:color="auto"/>
                <w:right w:val="none" w:sz="0" w:space="0" w:color="auto"/>
              </w:divBdr>
            </w:div>
            <w:div w:id="471823714">
              <w:marLeft w:val="0"/>
              <w:marRight w:val="0"/>
              <w:marTop w:val="0"/>
              <w:marBottom w:val="0"/>
              <w:divBdr>
                <w:top w:val="none" w:sz="0" w:space="0" w:color="auto"/>
                <w:left w:val="none" w:sz="0" w:space="0" w:color="auto"/>
                <w:bottom w:val="none" w:sz="0" w:space="0" w:color="auto"/>
                <w:right w:val="none" w:sz="0" w:space="0" w:color="auto"/>
              </w:divBdr>
            </w:div>
            <w:div w:id="1495531542">
              <w:marLeft w:val="0"/>
              <w:marRight w:val="0"/>
              <w:marTop w:val="0"/>
              <w:marBottom w:val="0"/>
              <w:divBdr>
                <w:top w:val="none" w:sz="0" w:space="0" w:color="auto"/>
                <w:left w:val="none" w:sz="0" w:space="0" w:color="auto"/>
                <w:bottom w:val="none" w:sz="0" w:space="0" w:color="auto"/>
                <w:right w:val="none" w:sz="0" w:space="0" w:color="auto"/>
              </w:divBdr>
            </w:div>
            <w:div w:id="1612013614">
              <w:marLeft w:val="0"/>
              <w:marRight w:val="0"/>
              <w:marTop w:val="0"/>
              <w:marBottom w:val="0"/>
              <w:divBdr>
                <w:top w:val="none" w:sz="0" w:space="0" w:color="auto"/>
                <w:left w:val="none" w:sz="0" w:space="0" w:color="auto"/>
                <w:bottom w:val="none" w:sz="0" w:space="0" w:color="auto"/>
                <w:right w:val="none" w:sz="0" w:space="0" w:color="auto"/>
              </w:divBdr>
            </w:div>
            <w:div w:id="1995640130">
              <w:marLeft w:val="0"/>
              <w:marRight w:val="0"/>
              <w:marTop w:val="0"/>
              <w:marBottom w:val="0"/>
              <w:divBdr>
                <w:top w:val="none" w:sz="0" w:space="0" w:color="auto"/>
                <w:left w:val="none" w:sz="0" w:space="0" w:color="auto"/>
                <w:bottom w:val="none" w:sz="0" w:space="0" w:color="auto"/>
                <w:right w:val="none" w:sz="0" w:space="0" w:color="auto"/>
              </w:divBdr>
            </w:div>
            <w:div w:id="517282058">
              <w:marLeft w:val="0"/>
              <w:marRight w:val="0"/>
              <w:marTop w:val="0"/>
              <w:marBottom w:val="0"/>
              <w:divBdr>
                <w:top w:val="none" w:sz="0" w:space="0" w:color="auto"/>
                <w:left w:val="none" w:sz="0" w:space="0" w:color="auto"/>
                <w:bottom w:val="none" w:sz="0" w:space="0" w:color="auto"/>
                <w:right w:val="none" w:sz="0" w:space="0" w:color="auto"/>
              </w:divBdr>
            </w:div>
            <w:div w:id="816459297">
              <w:marLeft w:val="0"/>
              <w:marRight w:val="0"/>
              <w:marTop w:val="0"/>
              <w:marBottom w:val="0"/>
              <w:divBdr>
                <w:top w:val="none" w:sz="0" w:space="0" w:color="auto"/>
                <w:left w:val="none" w:sz="0" w:space="0" w:color="auto"/>
                <w:bottom w:val="none" w:sz="0" w:space="0" w:color="auto"/>
                <w:right w:val="none" w:sz="0" w:space="0" w:color="auto"/>
              </w:divBdr>
            </w:div>
            <w:div w:id="1143352170">
              <w:marLeft w:val="0"/>
              <w:marRight w:val="0"/>
              <w:marTop w:val="0"/>
              <w:marBottom w:val="0"/>
              <w:divBdr>
                <w:top w:val="none" w:sz="0" w:space="0" w:color="auto"/>
                <w:left w:val="none" w:sz="0" w:space="0" w:color="auto"/>
                <w:bottom w:val="none" w:sz="0" w:space="0" w:color="auto"/>
                <w:right w:val="none" w:sz="0" w:space="0" w:color="auto"/>
              </w:divBdr>
            </w:div>
            <w:div w:id="328211719">
              <w:marLeft w:val="0"/>
              <w:marRight w:val="0"/>
              <w:marTop w:val="0"/>
              <w:marBottom w:val="0"/>
              <w:divBdr>
                <w:top w:val="none" w:sz="0" w:space="0" w:color="auto"/>
                <w:left w:val="none" w:sz="0" w:space="0" w:color="auto"/>
                <w:bottom w:val="none" w:sz="0" w:space="0" w:color="auto"/>
                <w:right w:val="none" w:sz="0" w:space="0" w:color="auto"/>
              </w:divBdr>
            </w:div>
            <w:div w:id="352077401">
              <w:marLeft w:val="0"/>
              <w:marRight w:val="0"/>
              <w:marTop w:val="0"/>
              <w:marBottom w:val="0"/>
              <w:divBdr>
                <w:top w:val="none" w:sz="0" w:space="0" w:color="auto"/>
                <w:left w:val="none" w:sz="0" w:space="0" w:color="auto"/>
                <w:bottom w:val="none" w:sz="0" w:space="0" w:color="auto"/>
                <w:right w:val="none" w:sz="0" w:space="0" w:color="auto"/>
              </w:divBdr>
            </w:div>
            <w:div w:id="1657687647">
              <w:marLeft w:val="0"/>
              <w:marRight w:val="0"/>
              <w:marTop w:val="0"/>
              <w:marBottom w:val="0"/>
              <w:divBdr>
                <w:top w:val="none" w:sz="0" w:space="0" w:color="auto"/>
                <w:left w:val="none" w:sz="0" w:space="0" w:color="auto"/>
                <w:bottom w:val="none" w:sz="0" w:space="0" w:color="auto"/>
                <w:right w:val="none" w:sz="0" w:space="0" w:color="auto"/>
              </w:divBdr>
            </w:div>
            <w:div w:id="1092360812">
              <w:marLeft w:val="0"/>
              <w:marRight w:val="0"/>
              <w:marTop w:val="0"/>
              <w:marBottom w:val="0"/>
              <w:divBdr>
                <w:top w:val="none" w:sz="0" w:space="0" w:color="auto"/>
                <w:left w:val="none" w:sz="0" w:space="0" w:color="auto"/>
                <w:bottom w:val="none" w:sz="0" w:space="0" w:color="auto"/>
                <w:right w:val="none" w:sz="0" w:space="0" w:color="auto"/>
              </w:divBdr>
            </w:div>
            <w:div w:id="891575812">
              <w:marLeft w:val="0"/>
              <w:marRight w:val="0"/>
              <w:marTop w:val="0"/>
              <w:marBottom w:val="0"/>
              <w:divBdr>
                <w:top w:val="none" w:sz="0" w:space="0" w:color="auto"/>
                <w:left w:val="none" w:sz="0" w:space="0" w:color="auto"/>
                <w:bottom w:val="none" w:sz="0" w:space="0" w:color="auto"/>
                <w:right w:val="none" w:sz="0" w:space="0" w:color="auto"/>
              </w:divBdr>
            </w:div>
            <w:div w:id="1620452526">
              <w:marLeft w:val="0"/>
              <w:marRight w:val="0"/>
              <w:marTop w:val="0"/>
              <w:marBottom w:val="0"/>
              <w:divBdr>
                <w:top w:val="none" w:sz="0" w:space="0" w:color="auto"/>
                <w:left w:val="none" w:sz="0" w:space="0" w:color="auto"/>
                <w:bottom w:val="none" w:sz="0" w:space="0" w:color="auto"/>
                <w:right w:val="none" w:sz="0" w:space="0" w:color="auto"/>
              </w:divBdr>
            </w:div>
            <w:div w:id="1026366109">
              <w:marLeft w:val="0"/>
              <w:marRight w:val="0"/>
              <w:marTop w:val="0"/>
              <w:marBottom w:val="0"/>
              <w:divBdr>
                <w:top w:val="none" w:sz="0" w:space="0" w:color="auto"/>
                <w:left w:val="none" w:sz="0" w:space="0" w:color="auto"/>
                <w:bottom w:val="none" w:sz="0" w:space="0" w:color="auto"/>
                <w:right w:val="none" w:sz="0" w:space="0" w:color="auto"/>
              </w:divBdr>
            </w:div>
            <w:div w:id="2014185407">
              <w:marLeft w:val="0"/>
              <w:marRight w:val="0"/>
              <w:marTop w:val="0"/>
              <w:marBottom w:val="0"/>
              <w:divBdr>
                <w:top w:val="none" w:sz="0" w:space="0" w:color="auto"/>
                <w:left w:val="none" w:sz="0" w:space="0" w:color="auto"/>
                <w:bottom w:val="none" w:sz="0" w:space="0" w:color="auto"/>
                <w:right w:val="none" w:sz="0" w:space="0" w:color="auto"/>
              </w:divBdr>
            </w:div>
            <w:div w:id="1115635949">
              <w:marLeft w:val="0"/>
              <w:marRight w:val="0"/>
              <w:marTop w:val="0"/>
              <w:marBottom w:val="0"/>
              <w:divBdr>
                <w:top w:val="none" w:sz="0" w:space="0" w:color="auto"/>
                <w:left w:val="none" w:sz="0" w:space="0" w:color="auto"/>
                <w:bottom w:val="none" w:sz="0" w:space="0" w:color="auto"/>
                <w:right w:val="none" w:sz="0" w:space="0" w:color="auto"/>
              </w:divBdr>
            </w:div>
            <w:div w:id="1390029200">
              <w:marLeft w:val="0"/>
              <w:marRight w:val="0"/>
              <w:marTop w:val="0"/>
              <w:marBottom w:val="0"/>
              <w:divBdr>
                <w:top w:val="none" w:sz="0" w:space="0" w:color="auto"/>
                <w:left w:val="none" w:sz="0" w:space="0" w:color="auto"/>
                <w:bottom w:val="none" w:sz="0" w:space="0" w:color="auto"/>
                <w:right w:val="none" w:sz="0" w:space="0" w:color="auto"/>
              </w:divBdr>
            </w:div>
            <w:div w:id="120999210">
              <w:marLeft w:val="0"/>
              <w:marRight w:val="0"/>
              <w:marTop w:val="0"/>
              <w:marBottom w:val="0"/>
              <w:divBdr>
                <w:top w:val="none" w:sz="0" w:space="0" w:color="auto"/>
                <w:left w:val="none" w:sz="0" w:space="0" w:color="auto"/>
                <w:bottom w:val="none" w:sz="0" w:space="0" w:color="auto"/>
                <w:right w:val="none" w:sz="0" w:space="0" w:color="auto"/>
              </w:divBdr>
            </w:div>
            <w:div w:id="1497260146">
              <w:marLeft w:val="0"/>
              <w:marRight w:val="0"/>
              <w:marTop w:val="0"/>
              <w:marBottom w:val="0"/>
              <w:divBdr>
                <w:top w:val="none" w:sz="0" w:space="0" w:color="auto"/>
                <w:left w:val="none" w:sz="0" w:space="0" w:color="auto"/>
                <w:bottom w:val="none" w:sz="0" w:space="0" w:color="auto"/>
                <w:right w:val="none" w:sz="0" w:space="0" w:color="auto"/>
              </w:divBdr>
            </w:div>
            <w:div w:id="681472531">
              <w:marLeft w:val="0"/>
              <w:marRight w:val="0"/>
              <w:marTop w:val="0"/>
              <w:marBottom w:val="0"/>
              <w:divBdr>
                <w:top w:val="none" w:sz="0" w:space="0" w:color="auto"/>
                <w:left w:val="none" w:sz="0" w:space="0" w:color="auto"/>
                <w:bottom w:val="none" w:sz="0" w:space="0" w:color="auto"/>
                <w:right w:val="none" w:sz="0" w:space="0" w:color="auto"/>
              </w:divBdr>
            </w:div>
            <w:div w:id="1750616275">
              <w:marLeft w:val="0"/>
              <w:marRight w:val="0"/>
              <w:marTop w:val="0"/>
              <w:marBottom w:val="0"/>
              <w:divBdr>
                <w:top w:val="none" w:sz="0" w:space="0" w:color="auto"/>
                <w:left w:val="none" w:sz="0" w:space="0" w:color="auto"/>
                <w:bottom w:val="none" w:sz="0" w:space="0" w:color="auto"/>
                <w:right w:val="none" w:sz="0" w:space="0" w:color="auto"/>
              </w:divBdr>
            </w:div>
            <w:div w:id="1507135360">
              <w:marLeft w:val="0"/>
              <w:marRight w:val="0"/>
              <w:marTop w:val="0"/>
              <w:marBottom w:val="0"/>
              <w:divBdr>
                <w:top w:val="none" w:sz="0" w:space="0" w:color="auto"/>
                <w:left w:val="none" w:sz="0" w:space="0" w:color="auto"/>
                <w:bottom w:val="none" w:sz="0" w:space="0" w:color="auto"/>
                <w:right w:val="none" w:sz="0" w:space="0" w:color="auto"/>
              </w:divBdr>
            </w:div>
            <w:div w:id="1032418338">
              <w:marLeft w:val="0"/>
              <w:marRight w:val="0"/>
              <w:marTop w:val="0"/>
              <w:marBottom w:val="0"/>
              <w:divBdr>
                <w:top w:val="none" w:sz="0" w:space="0" w:color="auto"/>
                <w:left w:val="none" w:sz="0" w:space="0" w:color="auto"/>
                <w:bottom w:val="none" w:sz="0" w:space="0" w:color="auto"/>
                <w:right w:val="none" w:sz="0" w:space="0" w:color="auto"/>
              </w:divBdr>
            </w:div>
            <w:div w:id="1770928262">
              <w:marLeft w:val="0"/>
              <w:marRight w:val="0"/>
              <w:marTop w:val="0"/>
              <w:marBottom w:val="0"/>
              <w:divBdr>
                <w:top w:val="none" w:sz="0" w:space="0" w:color="auto"/>
                <w:left w:val="none" w:sz="0" w:space="0" w:color="auto"/>
                <w:bottom w:val="none" w:sz="0" w:space="0" w:color="auto"/>
                <w:right w:val="none" w:sz="0" w:space="0" w:color="auto"/>
              </w:divBdr>
            </w:div>
            <w:div w:id="186480523">
              <w:marLeft w:val="0"/>
              <w:marRight w:val="0"/>
              <w:marTop w:val="0"/>
              <w:marBottom w:val="0"/>
              <w:divBdr>
                <w:top w:val="none" w:sz="0" w:space="0" w:color="auto"/>
                <w:left w:val="none" w:sz="0" w:space="0" w:color="auto"/>
                <w:bottom w:val="none" w:sz="0" w:space="0" w:color="auto"/>
                <w:right w:val="none" w:sz="0" w:space="0" w:color="auto"/>
              </w:divBdr>
            </w:div>
            <w:div w:id="1230460743">
              <w:marLeft w:val="0"/>
              <w:marRight w:val="0"/>
              <w:marTop w:val="0"/>
              <w:marBottom w:val="0"/>
              <w:divBdr>
                <w:top w:val="none" w:sz="0" w:space="0" w:color="auto"/>
                <w:left w:val="none" w:sz="0" w:space="0" w:color="auto"/>
                <w:bottom w:val="none" w:sz="0" w:space="0" w:color="auto"/>
                <w:right w:val="none" w:sz="0" w:space="0" w:color="auto"/>
              </w:divBdr>
            </w:div>
            <w:div w:id="1773890636">
              <w:marLeft w:val="0"/>
              <w:marRight w:val="0"/>
              <w:marTop w:val="0"/>
              <w:marBottom w:val="0"/>
              <w:divBdr>
                <w:top w:val="none" w:sz="0" w:space="0" w:color="auto"/>
                <w:left w:val="none" w:sz="0" w:space="0" w:color="auto"/>
                <w:bottom w:val="none" w:sz="0" w:space="0" w:color="auto"/>
                <w:right w:val="none" w:sz="0" w:space="0" w:color="auto"/>
              </w:divBdr>
            </w:div>
            <w:div w:id="914125829">
              <w:marLeft w:val="0"/>
              <w:marRight w:val="0"/>
              <w:marTop w:val="0"/>
              <w:marBottom w:val="0"/>
              <w:divBdr>
                <w:top w:val="none" w:sz="0" w:space="0" w:color="auto"/>
                <w:left w:val="none" w:sz="0" w:space="0" w:color="auto"/>
                <w:bottom w:val="none" w:sz="0" w:space="0" w:color="auto"/>
                <w:right w:val="none" w:sz="0" w:space="0" w:color="auto"/>
              </w:divBdr>
            </w:div>
            <w:div w:id="219558817">
              <w:marLeft w:val="0"/>
              <w:marRight w:val="0"/>
              <w:marTop w:val="0"/>
              <w:marBottom w:val="0"/>
              <w:divBdr>
                <w:top w:val="none" w:sz="0" w:space="0" w:color="auto"/>
                <w:left w:val="none" w:sz="0" w:space="0" w:color="auto"/>
                <w:bottom w:val="none" w:sz="0" w:space="0" w:color="auto"/>
                <w:right w:val="none" w:sz="0" w:space="0" w:color="auto"/>
              </w:divBdr>
            </w:div>
            <w:div w:id="1267079092">
              <w:marLeft w:val="0"/>
              <w:marRight w:val="0"/>
              <w:marTop w:val="0"/>
              <w:marBottom w:val="0"/>
              <w:divBdr>
                <w:top w:val="none" w:sz="0" w:space="0" w:color="auto"/>
                <w:left w:val="none" w:sz="0" w:space="0" w:color="auto"/>
                <w:bottom w:val="none" w:sz="0" w:space="0" w:color="auto"/>
                <w:right w:val="none" w:sz="0" w:space="0" w:color="auto"/>
              </w:divBdr>
            </w:div>
            <w:div w:id="1615595536">
              <w:marLeft w:val="0"/>
              <w:marRight w:val="0"/>
              <w:marTop w:val="0"/>
              <w:marBottom w:val="0"/>
              <w:divBdr>
                <w:top w:val="none" w:sz="0" w:space="0" w:color="auto"/>
                <w:left w:val="none" w:sz="0" w:space="0" w:color="auto"/>
                <w:bottom w:val="none" w:sz="0" w:space="0" w:color="auto"/>
                <w:right w:val="none" w:sz="0" w:space="0" w:color="auto"/>
              </w:divBdr>
            </w:div>
            <w:div w:id="1636333448">
              <w:marLeft w:val="0"/>
              <w:marRight w:val="0"/>
              <w:marTop w:val="0"/>
              <w:marBottom w:val="0"/>
              <w:divBdr>
                <w:top w:val="none" w:sz="0" w:space="0" w:color="auto"/>
                <w:left w:val="none" w:sz="0" w:space="0" w:color="auto"/>
                <w:bottom w:val="none" w:sz="0" w:space="0" w:color="auto"/>
                <w:right w:val="none" w:sz="0" w:space="0" w:color="auto"/>
              </w:divBdr>
            </w:div>
            <w:div w:id="1341155953">
              <w:marLeft w:val="0"/>
              <w:marRight w:val="0"/>
              <w:marTop w:val="0"/>
              <w:marBottom w:val="0"/>
              <w:divBdr>
                <w:top w:val="none" w:sz="0" w:space="0" w:color="auto"/>
                <w:left w:val="none" w:sz="0" w:space="0" w:color="auto"/>
                <w:bottom w:val="none" w:sz="0" w:space="0" w:color="auto"/>
                <w:right w:val="none" w:sz="0" w:space="0" w:color="auto"/>
              </w:divBdr>
            </w:div>
            <w:div w:id="203980401">
              <w:marLeft w:val="0"/>
              <w:marRight w:val="0"/>
              <w:marTop w:val="0"/>
              <w:marBottom w:val="0"/>
              <w:divBdr>
                <w:top w:val="none" w:sz="0" w:space="0" w:color="auto"/>
                <w:left w:val="none" w:sz="0" w:space="0" w:color="auto"/>
                <w:bottom w:val="none" w:sz="0" w:space="0" w:color="auto"/>
                <w:right w:val="none" w:sz="0" w:space="0" w:color="auto"/>
              </w:divBdr>
            </w:div>
            <w:div w:id="1778408440">
              <w:marLeft w:val="0"/>
              <w:marRight w:val="0"/>
              <w:marTop w:val="0"/>
              <w:marBottom w:val="0"/>
              <w:divBdr>
                <w:top w:val="none" w:sz="0" w:space="0" w:color="auto"/>
                <w:left w:val="none" w:sz="0" w:space="0" w:color="auto"/>
                <w:bottom w:val="none" w:sz="0" w:space="0" w:color="auto"/>
                <w:right w:val="none" w:sz="0" w:space="0" w:color="auto"/>
              </w:divBdr>
            </w:div>
            <w:div w:id="1288271409">
              <w:marLeft w:val="0"/>
              <w:marRight w:val="0"/>
              <w:marTop w:val="0"/>
              <w:marBottom w:val="0"/>
              <w:divBdr>
                <w:top w:val="none" w:sz="0" w:space="0" w:color="auto"/>
                <w:left w:val="none" w:sz="0" w:space="0" w:color="auto"/>
                <w:bottom w:val="none" w:sz="0" w:space="0" w:color="auto"/>
                <w:right w:val="none" w:sz="0" w:space="0" w:color="auto"/>
              </w:divBdr>
            </w:div>
            <w:div w:id="1400129072">
              <w:marLeft w:val="0"/>
              <w:marRight w:val="0"/>
              <w:marTop w:val="0"/>
              <w:marBottom w:val="0"/>
              <w:divBdr>
                <w:top w:val="none" w:sz="0" w:space="0" w:color="auto"/>
                <w:left w:val="none" w:sz="0" w:space="0" w:color="auto"/>
                <w:bottom w:val="none" w:sz="0" w:space="0" w:color="auto"/>
                <w:right w:val="none" w:sz="0" w:space="0" w:color="auto"/>
              </w:divBdr>
            </w:div>
            <w:div w:id="1267889381">
              <w:marLeft w:val="0"/>
              <w:marRight w:val="0"/>
              <w:marTop w:val="0"/>
              <w:marBottom w:val="0"/>
              <w:divBdr>
                <w:top w:val="none" w:sz="0" w:space="0" w:color="auto"/>
                <w:left w:val="none" w:sz="0" w:space="0" w:color="auto"/>
                <w:bottom w:val="none" w:sz="0" w:space="0" w:color="auto"/>
                <w:right w:val="none" w:sz="0" w:space="0" w:color="auto"/>
              </w:divBdr>
            </w:div>
            <w:div w:id="825703699">
              <w:marLeft w:val="0"/>
              <w:marRight w:val="0"/>
              <w:marTop w:val="0"/>
              <w:marBottom w:val="0"/>
              <w:divBdr>
                <w:top w:val="none" w:sz="0" w:space="0" w:color="auto"/>
                <w:left w:val="none" w:sz="0" w:space="0" w:color="auto"/>
                <w:bottom w:val="none" w:sz="0" w:space="0" w:color="auto"/>
                <w:right w:val="none" w:sz="0" w:space="0" w:color="auto"/>
              </w:divBdr>
            </w:div>
            <w:div w:id="372926367">
              <w:marLeft w:val="0"/>
              <w:marRight w:val="0"/>
              <w:marTop w:val="0"/>
              <w:marBottom w:val="0"/>
              <w:divBdr>
                <w:top w:val="none" w:sz="0" w:space="0" w:color="auto"/>
                <w:left w:val="none" w:sz="0" w:space="0" w:color="auto"/>
                <w:bottom w:val="none" w:sz="0" w:space="0" w:color="auto"/>
                <w:right w:val="none" w:sz="0" w:space="0" w:color="auto"/>
              </w:divBdr>
            </w:div>
            <w:div w:id="1876500270">
              <w:marLeft w:val="0"/>
              <w:marRight w:val="0"/>
              <w:marTop w:val="0"/>
              <w:marBottom w:val="0"/>
              <w:divBdr>
                <w:top w:val="none" w:sz="0" w:space="0" w:color="auto"/>
                <w:left w:val="none" w:sz="0" w:space="0" w:color="auto"/>
                <w:bottom w:val="none" w:sz="0" w:space="0" w:color="auto"/>
                <w:right w:val="none" w:sz="0" w:space="0" w:color="auto"/>
              </w:divBdr>
            </w:div>
            <w:div w:id="1219980111">
              <w:marLeft w:val="0"/>
              <w:marRight w:val="0"/>
              <w:marTop w:val="0"/>
              <w:marBottom w:val="0"/>
              <w:divBdr>
                <w:top w:val="none" w:sz="0" w:space="0" w:color="auto"/>
                <w:left w:val="none" w:sz="0" w:space="0" w:color="auto"/>
                <w:bottom w:val="none" w:sz="0" w:space="0" w:color="auto"/>
                <w:right w:val="none" w:sz="0" w:space="0" w:color="auto"/>
              </w:divBdr>
            </w:div>
            <w:div w:id="1358964612">
              <w:marLeft w:val="0"/>
              <w:marRight w:val="0"/>
              <w:marTop w:val="0"/>
              <w:marBottom w:val="0"/>
              <w:divBdr>
                <w:top w:val="none" w:sz="0" w:space="0" w:color="auto"/>
                <w:left w:val="none" w:sz="0" w:space="0" w:color="auto"/>
                <w:bottom w:val="none" w:sz="0" w:space="0" w:color="auto"/>
                <w:right w:val="none" w:sz="0" w:space="0" w:color="auto"/>
              </w:divBdr>
            </w:div>
            <w:div w:id="224532167">
              <w:marLeft w:val="0"/>
              <w:marRight w:val="0"/>
              <w:marTop w:val="0"/>
              <w:marBottom w:val="0"/>
              <w:divBdr>
                <w:top w:val="none" w:sz="0" w:space="0" w:color="auto"/>
                <w:left w:val="none" w:sz="0" w:space="0" w:color="auto"/>
                <w:bottom w:val="none" w:sz="0" w:space="0" w:color="auto"/>
                <w:right w:val="none" w:sz="0" w:space="0" w:color="auto"/>
              </w:divBdr>
            </w:div>
            <w:div w:id="1518157335">
              <w:marLeft w:val="0"/>
              <w:marRight w:val="0"/>
              <w:marTop w:val="0"/>
              <w:marBottom w:val="0"/>
              <w:divBdr>
                <w:top w:val="none" w:sz="0" w:space="0" w:color="auto"/>
                <w:left w:val="none" w:sz="0" w:space="0" w:color="auto"/>
                <w:bottom w:val="none" w:sz="0" w:space="0" w:color="auto"/>
                <w:right w:val="none" w:sz="0" w:space="0" w:color="auto"/>
              </w:divBdr>
            </w:div>
            <w:div w:id="322243961">
              <w:marLeft w:val="0"/>
              <w:marRight w:val="0"/>
              <w:marTop w:val="0"/>
              <w:marBottom w:val="0"/>
              <w:divBdr>
                <w:top w:val="none" w:sz="0" w:space="0" w:color="auto"/>
                <w:left w:val="none" w:sz="0" w:space="0" w:color="auto"/>
                <w:bottom w:val="none" w:sz="0" w:space="0" w:color="auto"/>
                <w:right w:val="none" w:sz="0" w:space="0" w:color="auto"/>
              </w:divBdr>
            </w:div>
            <w:div w:id="1552692321">
              <w:marLeft w:val="0"/>
              <w:marRight w:val="0"/>
              <w:marTop w:val="0"/>
              <w:marBottom w:val="0"/>
              <w:divBdr>
                <w:top w:val="none" w:sz="0" w:space="0" w:color="auto"/>
                <w:left w:val="none" w:sz="0" w:space="0" w:color="auto"/>
                <w:bottom w:val="none" w:sz="0" w:space="0" w:color="auto"/>
                <w:right w:val="none" w:sz="0" w:space="0" w:color="auto"/>
              </w:divBdr>
            </w:div>
            <w:div w:id="142086565">
              <w:marLeft w:val="0"/>
              <w:marRight w:val="0"/>
              <w:marTop w:val="0"/>
              <w:marBottom w:val="0"/>
              <w:divBdr>
                <w:top w:val="none" w:sz="0" w:space="0" w:color="auto"/>
                <w:left w:val="none" w:sz="0" w:space="0" w:color="auto"/>
                <w:bottom w:val="none" w:sz="0" w:space="0" w:color="auto"/>
                <w:right w:val="none" w:sz="0" w:space="0" w:color="auto"/>
              </w:divBdr>
            </w:div>
            <w:div w:id="2011788167">
              <w:marLeft w:val="0"/>
              <w:marRight w:val="0"/>
              <w:marTop w:val="0"/>
              <w:marBottom w:val="0"/>
              <w:divBdr>
                <w:top w:val="none" w:sz="0" w:space="0" w:color="auto"/>
                <w:left w:val="none" w:sz="0" w:space="0" w:color="auto"/>
                <w:bottom w:val="none" w:sz="0" w:space="0" w:color="auto"/>
                <w:right w:val="none" w:sz="0" w:space="0" w:color="auto"/>
              </w:divBdr>
            </w:div>
            <w:div w:id="645595274">
              <w:marLeft w:val="0"/>
              <w:marRight w:val="0"/>
              <w:marTop w:val="0"/>
              <w:marBottom w:val="0"/>
              <w:divBdr>
                <w:top w:val="none" w:sz="0" w:space="0" w:color="auto"/>
                <w:left w:val="none" w:sz="0" w:space="0" w:color="auto"/>
                <w:bottom w:val="none" w:sz="0" w:space="0" w:color="auto"/>
                <w:right w:val="none" w:sz="0" w:space="0" w:color="auto"/>
              </w:divBdr>
            </w:div>
            <w:div w:id="1202402198">
              <w:marLeft w:val="0"/>
              <w:marRight w:val="0"/>
              <w:marTop w:val="0"/>
              <w:marBottom w:val="0"/>
              <w:divBdr>
                <w:top w:val="none" w:sz="0" w:space="0" w:color="auto"/>
                <w:left w:val="none" w:sz="0" w:space="0" w:color="auto"/>
                <w:bottom w:val="none" w:sz="0" w:space="0" w:color="auto"/>
                <w:right w:val="none" w:sz="0" w:space="0" w:color="auto"/>
              </w:divBdr>
            </w:div>
            <w:div w:id="563031234">
              <w:marLeft w:val="0"/>
              <w:marRight w:val="0"/>
              <w:marTop w:val="0"/>
              <w:marBottom w:val="0"/>
              <w:divBdr>
                <w:top w:val="none" w:sz="0" w:space="0" w:color="auto"/>
                <w:left w:val="none" w:sz="0" w:space="0" w:color="auto"/>
                <w:bottom w:val="none" w:sz="0" w:space="0" w:color="auto"/>
                <w:right w:val="none" w:sz="0" w:space="0" w:color="auto"/>
              </w:divBdr>
            </w:div>
            <w:div w:id="819660323">
              <w:marLeft w:val="0"/>
              <w:marRight w:val="0"/>
              <w:marTop w:val="0"/>
              <w:marBottom w:val="0"/>
              <w:divBdr>
                <w:top w:val="none" w:sz="0" w:space="0" w:color="auto"/>
                <w:left w:val="none" w:sz="0" w:space="0" w:color="auto"/>
                <w:bottom w:val="none" w:sz="0" w:space="0" w:color="auto"/>
                <w:right w:val="none" w:sz="0" w:space="0" w:color="auto"/>
              </w:divBdr>
            </w:div>
            <w:div w:id="147864925">
              <w:marLeft w:val="0"/>
              <w:marRight w:val="0"/>
              <w:marTop w:val="0"/>
              <w:marBottom w:val="0"/>
              <w:divBdr>
                <w:top w:val="none" w:sz="0" w:space="0" w:color="auto"/>
                <w:left w:val="none" w:sz="0" w:space="0" w:color="auto"/>
                <w:bottom w:val="none" w:sz="0" w:space="0" w:color="auto"/>
                <w:right w:val="none" w:sz="0" w:space="0" w:color="auto"/>
              </w:divBdr>
            </w:div>
            <w:div w:id="1115756722">
              <w:marLeft w:val="0"/>
              <w:marRight w:val="0"/>
              <w:marTop w:val="0"/>
              <w:marBottom w:val="0"/>
              <w:divBdr>
                <w:top w:val="none" w:sz="0" w:space="0" w:color="auto"/>
                <w:left w:val="none" w:sz="0" w:space="0" w:color="auto"/>
                <w:bottom w:val="none" w:sz="0" w:space="0" w:color="auto"/>
                <w:right w:val="none" w:sz="0" w:space="0" w:color="auto"/>
              </w:divBdr>
            </w:div>
            <w:div w:id="89007281">
              <w:marLeft w:val="0"/>
              <w:marRight w:val="0"/>
              <w:marTop w:val="0"/>
              <w:marBottom w:val="0"/>
              <w:divBdr>
                <w:top w:val="none" w:sz="0" w:space="0" w:color="auto"/>
                <w:left w:val="none" w:sz="0" w:space="0" w:color="auto"/>
                <w:bottom w:val="none" w:sz="0" w:space="0" w:color="auto"/>
                <w:right w:val="none" w:sz="0" w:space="0" w:color="auto"/>
              </w:divBdr>
            </w:div>
            <w:div w:id="792091313">
              <w:marLeft w:val="0"/>
              <w:marRight w:val="0"/>
              <w:marTop w:val="0"/>
              <w:marBottom w:val="0"/>
              <w:divBdr>
                <w:top w:val="none" w:sz="0" w:space="0" w:color="auto"/>
                <w:left w:val="none" w:sz="0" w:space="0" w:color="auto"/>
                <w:bottom w:val="none" w:sz="0" w:space="0" w:color="auto"/>
                <w:right w:val="none" w:sz="0" w:space="0" w:color="auto"/>
              </w:divBdr>
            </w:div>
            <w:div w:id="1515262403">
              <w:marLeft w:val="0"/>
              <w:marRight w:val="0"/>
              <w:marTop w:val="0"/>
              <w:marBottom w:val="0"/>
              <w:divBdr>
                <w:top w:val="none" w:sz="0" w:space="0" w:color="auto"/>
                <w:left w:val="none" w:sz="0" w:space="0" w:color="auto"/>
                <w:bottom w:val="none" w:sz="0" w:space="0" w:color="auto"/>
                <w:right w:val="none" w:sz="0" w:space="0" w:color="auto"/>
              </w:divBdr>
            </w:div>
            <w:div w:id="1947230867">
              <w:marLeft w:val="0"/>
              <w:marRight w:val="0"/>
              <w:marTop w:val="0"/>
              <w:marBottom w:val="0"/>
              <w:divBdr>
                <w:top w:val="none" w:sz="0" w:space="0" w:color="auto"/>
                <w:left w:val="none" w:sz="0" w:space="0" w:color="auto"/>
                <w:bottom w:val="none" w:sz="0" w:space="0" w:color="auto"/>
                <w:right w:val="none" w:sz="0" w:space="0" w:color="auto"/>
              </w:divBdr>
            </w:div>
            <w:div w:id="1500078674">
              <w:marLeft w:val="0"/>
              <w:marRight w:val="0"/>
              <w:marTop w:val="0"/>
              <w:marBottom w:val="0"/>
              <w:divBdr>
                <w:top w:val="none" w:sz="0" w:space="0" w:color="auto"/>
                <w:left w:val="none" w:sz="0" w:space="0" w:color="auto"/>
                <w:bottom w:val="none" w:sz="0" w:space="0" w:color="auto"/>
                <w:right w:val="none" w:sz="0" w:space="0" w:color="auto"/>
              </w:divBdr>
            </w:div>
            <w:div w:id="2047174872">
              <w:marLeft w:val="0"/>
              <w:marRight w:val="0"/>
              <w:marTop w:val="0"/>
              <w:marBottom w:val="0"/>
              <w:divBdr>
                <w:top w:val="none" w:sz="0" w:space="0" w:color="auto"/>
                <w:left w:val="none" w:sz="0" w:space="0" w:color="auto"/>
                <w:bottom w:val="none" w:sz="0" w:space="0" w:color="auto"/>
                <w:right w:val="none" w:sz="0" w:space="0" w:color="auto"/>
              </w:divBdr>
            </w:div>
            <w:div w:id="1126630164">
              <w:marLeft w:val="0"/>
              <w:marRight w:val="0"/>
              <w:marTop w:val="0"/>
              <w:marBottom w:val="0"/>
              <w:divBdr>
                <w:top w:val="none" w:sz="0" w:space="0" w:color="auto"/>
                <w:left w:val="none" w:sz="0" w:space="0" w:color="auto"/>
                <w:bottom w:val="none" w:sz="0" w:space="0" w:color="auto"/>
                <w:right w:val="none" w:sz="0" w:space="0" w:color="auto"/>
              </w:divBdr>
            </w:div>
            <w:div w:id="562713597">
              <w:marLeft w:val="0"/>
              <w:marRight w:val="0"/>
              <w:marTop w:val="0"/>
              <w:marBottom w:val="0"/>
              <w:divBdr>
                <w:top w:val="none" w:sz="0" w:space="0" w:color="auto"/>
                <w:left w:val="none" w:sz="0" w:space="0" w:color="auto"/>
                <w:bottom w:val="none" w:sz="0" w:space="0" w:color="auto"/>
                <w:right w:val="none" w:sz="0" w:space="0" w:color="auto"/>
              </w:divBdr>
            </w:div>
            <w:div w:id="761226297">
              <w:marLeft w:val="0"/>
              <w:marRight w:val="0"/>
              <w:marTop w:val="0"/>
              <w:marBottom w:val="0"/>
              <w:divBdr>
                <w:top w:val="none" w:sz="0" w:space="0" w:color="auto"/>
                <w:left w:val="none" w:sz="0" w:space="0" w:color="auto"/>
                <w:bottom w:val="none" w:sz="0" w:space="0" w:color="auto"/>
                <w:right w:val="none" w:sz="0" w:space="0" w:color="auto"/>
              </w:divBdr>
            </w:div>
            <w:div w:id="107169185">
              <w:marLeft w:val="0"/>
              <w:marRight w:val="0"/>
              <w:marTop w:val="0"/>
              <w:marBottom w:val="0"/>
              <w:divBdr>
                <w:top w:val="none" w:sz="0" w:space="0" w:color="auto"/>
                <w:left w:val="none" w:sz="0" w:space="0" w:color="auto"/>
                <w:bottom w:val="none" w:sz="0" w:space="0" w:color="auto"/>
                <w:right w:val="none" w:sz="0" w:space="0" w:color="auto"/>
              </w:divBdr>
            </w:div>
            <w:div w:id="1031685507">
              <w:marLeft w:val="0"/>
              <w:marRight w:val="0"/>
              <w:marTop w:val="0"/>
              <w:marBottom w:val="0"/>
              <w:divBdr>
                <w:top w:val="none" w:sz="0" w:space="0" w:color="auto"/>
                <w:left w:val="none" w:sz="0" w:space="0" w:color="auto"/>
                <w:bottom w:val="none" w:sz="0" w:space="0" w:color="auto"/>
                <w:right w:val="none" w:sz="0" w:space="0" w:color="auto"/>
              </w:divBdr>
            </w:div>
            <w:div w:id="1525290823">
              <w:marLeft w:val="0"/>
              <w:marRight w:val="0"/>
              <w:marTop w:val="0"/>
              <w:marBottom w:val="0"/>
              <w:divBdr>
                <w:top w:val="none" w:sz="0" w:space="0" w:color="auto"/>
                <w:left w:val="none" w:sz="0" w:space="0" w:color="auto"/>
                <w:bottom w:val="none" w:sz="0" w:space="0" w:color="auto"/>
                <w:right w:val="none" w:sz="0" w:space="0" w:color="auto"/>
              </w:divBdr>
            </w:div>
            <w:div w:id="99882188">
              <w:marLeft w:val="0"/>
              <w:marRight w:val="0"/>
              <w:marTop w:val="0"/>
              <w:marBottom w:val="0"/>
              <w:divBdr>
                <w:top w:val="none" w:sz="0" w:space="0" w:color="auto"/>
                <w:left w:val="none" w:sz="0" w:space="0" w:color="auto"/>
                <w:bottom w:val="none" w:sz="0" w:space="0" w:color="auto"/>
                <w:right w:val="none" w:sz="0" w:space="0" w:color="auto"/>
              </w:divBdr>
            </w:div>
            <w:div w:id="1526207409">
              <w:marLeft w:val="0"/>
              <w:marRight w:val="0"/>
              <w:marTop w:val="0"/>
              <w:marBottom w:val="0"/>
              <w:divBdr>
                <w:top w:val="none" w:sz="0" w:space="0" w:color="auto"/>
                <w:left w:val="none" w:sz="0" w:space="0" w:color="auto"/>
                <w:bottom w:val="none" w:sz="0" w:space="0" w:color="auto"/>
                <w:right w:val="none" w:sz="0" w:space="0" w:color="auto"/>
              </w:divBdr>
            </w:div>
            <w:div w:id="2019118300">
              <w:marLeft w:val="0"/>
              <w:marRight w:val="0"/>
              <w:marTop w:val="0"/>
              <w:marBottom w:val="0"/>
              <w:divBdr>
                <w:top w:val="none" w:sz="0" w:space="0" w:color="auto"/>
                <w:left w:val="none" w:sz="0" w:space="0" w:color="auto"/>
                <w:bottom w:val="none" w:sz="0" w:space="0" w:color="auto"/>
                <w:right w:val="none" w:sz="0" w:space="0" w:color="auto"/>
              </w:divBdr>
            </w:div>
            <w:div w:id="533739449">
              <w:marLeft w:val="0"/>
              <w:marRight w:val="0"/>
              <w:marTop w:val="0"/>
              <w:marBottom w:val="0"/>
              <w:divBdr>
                <w:top w:val="none" w:sz="0" w:space="0" w:color="auto"/>
                <w:left w:val="none" w:sz="0" w:space="0" w:color="auto"/>
                <w:bottom w:val="none" w:sz="0" w:space="0" w:color="auto"/>
                <w:right w:val="none" w:sz="0" w:space="0" w:color="auto"/>
              </w:divBdr>
            </w:div>
            <w:div w:id="1571769158">
              <w:marLeft w:val="0"/>
              <w:marRight w:val="0"/>
              <w:marTop w:val="0"/>
              <w:marBottom w:val="0"/>
              <w:divBdr>
                <w:top w:val="none" w:sz="0" w:space="0" w:color="auto"/>
                <w:left w:val="none" w:sz="0" w:space="0" w:color="auto"/>
                <w:bottom w:val="none" w:sz="0" w:space="0" w:color="auto"/>
                <w:right w:val="none" w:sz="0" w:space="0" w:color="auto"/>
              </w:divBdr>
            </w:div>
            <w:div w:id="1762604985">
              <w:marLeft w:val="0"/>
              <w:marRight w:val="0"/>
              <w:marTop w:val="0"/>
              <w:marBottom w:val="0"/>
              <w:divBdr>
                <w:top w:val="none" w:sz="0" w:space="0" w:color="auto"/>
                <w:left w:val="none" w:sz="0" w:space="0" w:color="auto"/>
                <w:bottom w:val="none" w:sz="0" w:space="0" w:color="auto"/>
                <w:right w:val="none" w:sz="0" w:space="0" w:color="auto"/>
              </w:divBdr>
            </w:div>
            <w:div w:id="1236012149">
              <w:marLeft w:val="0"/>
              <w:marRight w:val="0"/>
              <w:marTop w:val="0"/>
              <w:marBottom w:val="0"/>
              <w:divBdr>
                <w:top w:val="none" w:sz="0" w:space="0" w:color="auto"/>
                <w:left w:val="none" w:sz="0" w:space="0" w:color="auto"/>
                <w:bottom w:val="none" w:sz="0" w:space="0" w:color="auto"/>
                <w:right w:val="none" w:sz="0" w:space="0" w:color="auto"/>
              </w:divBdr>
            </w:div>
            <w:div w:id="1869682342">
              <w:marLeft w:val="0"/>
              <w:marRight w:val="0"/>
              <w:marTop w:val="0"/>
              <w:marBottom w:val="0"/>
              <w:divBdr>
                <w:top w:val="none" w:sz="0" w:space="0" w:color="auto"/>
                <w:left w:val="none" w:sz="0" w:space="0" w:color="auto"/>
                <w:bottom w:val="none" w:sz="0" w:space="0" w:color="auto"/>
                <w:right w:val="none" w:sz="0" w:space="0" w:color="auto"/>
              </w:divBdr>
            </w:div>
            <w:div w:id="2038845334">
              <w:marLeft w:val="0"/>
              <w:marRight w:val="0"/>
              <w:marTop w:val="0"/>
              <w:marBottom w:val="0"/>
              <w:divBdr>
                <w:top w:val="none" w:sz="0" w:space="0" w:color="auto"/>
                <w:left w:val="none" w:sz="0" w:space="0" w:color="auto"/>
                <w:bottom w:val="none" w:sz="0" w:space="0" w:color="auto"/>
                <w:right w:val="none" w:sz="0" w:space="0" w:color="auto"/>
              </w:divBdr>
            </w:div>
            <w:div w:id="1517503444">
              <w:marLeft w:val="0"/>
              <w:marRight w:val="0"/>
              <w:marTop w:val="0"/>
              <w:marBottom w:val="0"/>
              <w:divBdr>
                <w:top w:val="none" w:sz="0" w:space="0" w:color="auto"/>
                <w:left w:val="none" w:sz="0" w:space="0" w:color="auto"/>
                <w:bottom w:val="none" w:sz="0" w:space="0" w:color="auto"/>
                <w:right w:val="none" w:sz="0" w:space="0" w:color="auto"/>
              </w:divBdr>
            </w:div>
            <w:div w:id="1242913347">
              <w:marLeft w:val="0"/>
              <w:marRight w:val="0"/>
              <w:marTop w:val="0"/>
              <w:marBottom w:val="0"/>
              <w:divBdr>
                <w:top w:val="none" w:sz="0" w:space="0" w:color="auto"/>
                <w:left w:val="none" w:sz="0" w:space="0" w:color="auto"/>
                <w:bottom w:val="none" w:sz="0" w:space="0" w:color="auto"/>
                <w:right w:val="none" w:sz="0" w:space="0" w:color="auto"/>
              </w:divBdr>
            </w:div>
            <w:div w:id="1605765042">
              <w:marLeft w:val="0"/>
              <w:marRight w:val="0"/>
              <w:marTop w:val="0"/>
              <w:marBottom w:val="0"/>
              <w:divBdr>
                <w:top w:val="none" w:sz="0" w:space="0" w:color="auto"/>
                <w:left w:val="none" w:sz="0" w:space="0" w:color="auto"/>
                <w:bottom w:val="none" w:sz="0" w:space="0" w:color="auto"/>
                <w:right w:val="none" w:sz="0" w:space="0" w:color="auto"/>
              </w:divBdr>
            </w:div>
            <w:div w:id="1158883431">
              <w:marLeft w:val="0"/>
              <w:marRight w:val="0"/>
              <w:marTop w:val="0"/>
              <w:marBottom w:val="0"/>
              <w:divBdr>
                <w:top w:val="none" w:sz="0" w:space="0" w:color="auto"/>
                <w:left w:val="none" w:sz="0" w:space="0" w:color="auto"/>
                <w:bottom w:val="none" w:sz="0" w:space="0" w:color="auto"/>
                <w:right w:val="none" w:sz="0" w:space="0" w:color="auto"/>
              </w:divBdr>
            </w:div>
            <w:div w:id="273560930">
              <w:marLeft w:val="0"/>
              <w:marRight w:val="0"/>
              <w:marTop w:val="0"/>
              <w:marBottom w:val="0"/>
              <w:divBdr>
                <w:top w:val="none" w:sz="0" w:space="0" w:color="auto"/>
                <w:left w:val="none" w:sz="0" w:space="0" w:color="auto"/>
                <w:bottom w:val="none" w:sz="0" w:space="0" w:color="auto"/>
                <w:right w:val="none" w:sz="0" w:space="0" w:color="auto"/>
              </w:divBdr>
            </w:div>
            <w:div w:id="288559753">
              <w:marLeft w:val="0"/>
              <w:marRight w:val="0"/>
              <w:marTop w:val="0"/>
              <w:marBottom w:val="0"/>
              <w:divBdr>
                <w:top w:val="none" w:sz="0" w:space="0" w:color="auto"/>
                <w:left w:val="none" w:sz="0" w:space="0" w:color="auto"/>
                <w:bottom w:val="none" w:sz="0" w:space="0" w:color="auto"/>
                <w:right w:val="none" w:sz="0" w:space="0" w:color="auto"/>
              </w:divBdr>
            </w:div>
            <w:div w:id="264072246">
              <w:marLeft w:val="0"/>
              <w:marRight w:val="0"/>
              <w:marTop w:val="0"/>
              <w:marBottom w:val="0"/>
              <w:divBdr>
                <w:top w:val="none" w:sz="0" w:space="0" w:color="auto"/>
                <w:left w:val="none" w:sz="0" w:space="0" w:color="auto"/>
                <w:bottom w:val="none" w:sz="0" w:space="0" w:color="auto"/>
                <w:right w:val="none" w:sz="0" w:space="0" w:color="auto"/>
              </w:divBdr>
            </w:div>
            <w:div w:id="1940678930">
              <w:marLeft w:val="0"/>
              <w:marRight w:val="0"/>
              <w:marTop w:val="0"/>
              <w:marBottom w:val="0"/>
              <w:divBdr>
                <w:top w:val="none" w:sz="0" w:space="0" w:color="auto"/>
                <w:left w:val="none" w:sz="0" w:space="0" w:color="auto"/>
                <w:bottom w:val="none" w:sz="0" w:space="0" w:color="auto"/>
                <w:right w:val="none" w:sz="0" w:space="0" w:color="auto"/>
              </w:divBdr>
            </w:div>
            <w:div w:id="70784505">
              <w:marLeft w:val="0"/>
              <w:marRight w:val="0"/>
              <w:marTop w:val="0"/>
              <w:marBottom w:val="0"/>
              <w:divBdr>
                <w:top w:val="none" w:sz="0" w:space="0" w:color="auto"/>
                <w:left w:val="none" w:sz="0" w:space="0" w:color="auto"/>
                <w:bottom w:val="none" w:sz="0" w:space="0" w:color="auto"/>
                <w:right w:val="none" w:sz="0" w:space="0" w:color="auto"/>
              </w:divBdr>
            </w:div>
            <w:div w:id="1964922272">
              <w:marLeft w:val="0"/>
              <w:marRight w:val="0"/>
              <w:marTop w:val="0"/>
              <w:marBottom w:val="0"/>
              <w:divBdr>
                <w:top w:val="none" w:sz="0" w:space="0" w:color="auto"/>
                <w:left w:val="none" w:sz="0" w:space="0" w:color="auto"/>
                <w:bottom w:val="none" w:sz="0" w:space="0" w:color="auto"/>
                <w:right w:val="none" w:sz="0" w:space="0" w:color="auto"/>
              </w:divBdr>
            </w:div>
            <w:div w:id="1810779080">
              <w:marLeft w:val="0"/>
              <w:marRight w:val="0"/>
              <w:marTop w:val="0"/>
              <w:marBottom w:val="0"/>
              <w:divBdr>
                <w:top w:val="none" w:sz="0" w:space="0" w:color="auto"/>
                <w:left w:val="none" w:sz="0" w:space="0" w:color="auto"/>
                <w:bottom w:val="none" w:sz="0" w:space="0" w:color="auto"/>
                <w:right w:val="none" w:sz="0" w:space="0" w:color="auto"/>
              </w:divBdr>
            </w:div>
            <w:div w:id="1472333093">
              <w:marLeft w:val="0"/>
              <w:marRight w:val="0"/>
              <w:marTop w:val="0"/>
              <w:marBottom w:val="0"/>
              <w:divBdr>
                <w:top w:val="none" w:sz="0" w:space="0" w:color="auto"/>
                <w:left w:val="none" w:sz="0" w:space="0" w:color="auto"/>
                <w:bottom w:val="none" w:sz="0" w:space="0" w:color="auto"/>
                <w:right w:val="none" w:sz="0" w:space="0" w:color="auto"/>
              </w:divBdr>
            </w:div>
            <w:div w:id="1794711449">
              <w:marLeft w:val="0"/>
              <w:marRight w:val="0"/>
              <w:marTop w:val="0"/>
              <w:marBottom w:val="0"/>
              <w:divBdr>
                <w:top w:val="none" w:sz="0" w:space="0" w:color="auto"/>
                <w:left w:val="none" w:sz="0" w:space="0" w:color="auto"/>
                <w:bottom w:val="none" w:sz="0" w:space="0" w:color="auto"/>
                <w:right w:val="none" w:sz="0" w:space="0" w:color="auto"/>
              </w:divBdr>
            </w:div>
            <w:div w:id="898399984">
              <w:marLeft w:val="0"/>
              <w:marRight w:val="0"/>
              <w:marTop w:val="0"/>
              <w:marBottom w:val="0"/>
              <w:divBdr>
                <w:top w:val="none" w:sz="0" w:space="0" w:color="auto"/>
                <w:left w:val="none" w:sz="0" w:space="0" w:color="auto"/>
                <w:bottom w:val="none" w:sz="0" w:space="0" w:color="auto"/>
                <w:right w:val="none" w:sz="0" w:space="0" w:color="auto"/>
              </w:divBdr>
            </w:div>
            <w:div w:id="1859729970">
              <w:marLeft w:val="0"/>
              <w:marRight w:val="0"/>
              <w:marTop w:val="0"/>
              <w:marBottom w:val="0"/>
              <w:divBdr>
                <w:top w:val="none" w:sz="0" w:space="0" w:color="auto"/>
                <w:left w:val="none" w:sz="0" w:space="0" w:color="auto"/>
                <w:bottom w:val="none" w:sz="0" w:space="0" w:color="auto"/>
                <w:right w:val="none" w:sz="0" w:space="0" w:color="auto"/>
              </w:divBdr>
            </w:div>
            <w:div w:id="511722983">
              <w:marLeft w:val="0"/>
              <w:marRight w:val="0"/>
              <w:marTop w:val="0"/>
              <w:marBottom w:val="0"/>
              <w:divBdr>
                <w:top w:val="none" w:sz="0" w:space="0" w:color="auto"/>
                <w:left w:val="none" w:sz="0" w:space="0" w:color="auto"/>
                <w:bottom w:val="none" w:sz="0" w:space="0" w:color="auto"/>
                <w:right w:val="none" w:sz="0" w:space="0" w:color="auto"/>
              </w:divBdr>
            </w:div>
            <w:div w:id="1544708360">
              <w:marLeft w:val="0"/>
              <w:marRight w:val="0"/>
              <w:marTop w:val="0"/>
              <w:marBottom w:val="0"/>
              <w:divBdr>
                <w:top w:val="none" w:sz="0" w:space="0" w:color="auto"/>
                <w:left w:val="none" w:sz="0" w:space="0" w:color="auto"/>
                <w:bottom w:val="none" w:sz="0" w:space="0" w:color="auto"/>
                <w:right w:val="none" w:sz="0" w:space="0" w:color="auto"/>
              </w:divBdr>
            </w:div>
            <w:div w:id="232812114">
              <w:marLeft w:val="0"/>
              <w:marRight w:val="0"/>
              <w:marTop w:val="0"/>
              <w:marBottom w:val="0"/>
              <w:divBdr>
                <w:top w:val="none" w:sz="0" w:space="0" w:color="auto"/>
                <w:left w:val="none" w:sz="0" w:space="0" w:color="auto"/>
                <w:bottom w:val="none" w:sz="0" w:space="0" w:color="auto"/>
                <w:right w:val="none" w:sz="0" w:space="0" w:color="auto"/>
              </w:divBdr>
            </w:div>
            <w:div w:id="1616788794">
              <w:marLeft w:val="0"/>
              <w:marRight w:val="0"/>
              <w:marTop w:val="0"/>
              <w:marBottom w:val="0"/>
              <w:divBdr>
                <w:top w:val="none" w:sz="0" w:space="0" w:color="auto"/>
                <w:left w:val="none" w:sz="0" w:space="0" w:color="auto"/>
                <w:bottom w:val="none" w:sz="0" w:space="0" w:color="auto"/>
                <w:right w:val="none" w:sz="0" w:space="0" w:color="auto"/>
              </w:divBdr>
            </w:div>
            <w:div w:id="42027334">
              <w:marLeft w:val="0"/>
              <w:marRight w:val="0"/>
              <w:marTop w:val="0"/>
              <w:marBottom w:val="0"/>
              <w:divBdr>
                <w:top w:val="none" w:sz="0" w:space="0" w:color="auto"/>
                <w:left w:val="none" w:sz="0" w:space="0" w:color="auto"/>
                <w:bottom w:val="none" w:sz="0" w:space="0" w:color="auto"/>
                <w:right w:val="none" w:sz="0" w:space="0" w:color="auto"/>
              </w:divBdr>
            </w:div>
            <w:div w:id="537739084">
              <w:marLeft w:val="0"/>
              <w:marRight w:val="0"/>
              <w:marTop w:val="0"/>
              <w:marBottom w:val="0"/>
              <w:divBdr>
                <w:top w:val="none" w:sz="0" w:space="0" w:color="auto"/>
                <w:left w:val="none" w:sz="0" w:space="0" w:color="auto"/>
                <w:bottom w:val="none" w:sz="0" w:space="0" w:color="auto"/>
                <w:right w:val="none" w:sz="0" w:space="0" w:color="auto"/>
              </w:divBdr>
            </w:div>
            <w:div w:id="1692758333">
              <w:marLeft w:val="0"/>
              <w:marRight w:val="0"/>
              <w:marTop w:val="0"/>
              <w:marBottom w:val="0"/>
              <w:divBdr>
                <w:top w:val="none" w:sz="0" w:space="0" w:color="auto"/>
                <w:left w:val="none" w:sz="0" w:space="0" w:color="auto"/>
                <w:bottom w:val="none" w:sz="0" w:space="0" w:color="auto"/>
                <w:right w:val="none" w:sz="0" w:space="0" w:color="auto"/>
              </w:divBdr>
            </w:div>
            <w:div w:id="1300720795">
              <w:marLeft w:val="0"/>
              <w:marRight w:val="0"/>
              <w:marTop w:val="0"/>
              <w:marBottom w:val="0"/>
              <w:divBdr>
                <w:top w:val="none" w:sz="0" w:space="0" w:color="auto"/>
                <w:left w:val="none" w:sz="0" w:space="0" w:color="auto"/>
                <w:bottom w:val="none" w:sz="0" w:space="0" w:color="auto"/>
                <w:right w:val="none" w:sz="0" w:space="0" w:color="auto"/>
              </w:divBdr>
            </w:div>
            <w:div w:id="371655808">
              <w:marLeft w:val="0"/>
              <w:marRight w:val="0"/>
              <w:marTop w:val="0"/>
              <w:marBottom w:val="0"/>
              <w:divBdr>
                <w:top w:val="none" w:sz="0" w:space="0" w:color="auto"/>
                <w:left w:val="none" w:sz="0" w:space="0" w:color="auto"/>
                <w:bottom w:val="none" w:sz="0" w:space="0" w:color="auto"/>
                <w:right w:val="none" w:sz="0" w:space="0" w:color="auto"/>
              </w:divBdr>
            </w:div>
            <w:div w:id="758916357">
              <w:marLeft w:val="0"/>
              <w:marRight w:val="0"/>
              <w:marTop w:val="0"/>
              <w:marBottom w:val="0"/>
              <w:divBdr>
                <w:top w:val="none" w:sz="0" w:space="0" w:color="auto"/>
                <w:left w:val="none" w:sz="0" w:space="0" w:color="auto"/>
                <w:bottom w:val="none" w:sz="0" w:space="0" w:color="auto"/>
                <w:right w:val="none" w:sz="0" w:space="0" w:color="auto"/>
              </w:divBdr>
            </w:div>
            <w:div w:id="1220021792">
              <w:marLeft w:val="0"/>
              <w:marRight w:val="0"/>
              <w:marTop w:val="0"/>
              <w:marBottom w:val="0"/>
              <w:divBdr>
                <w:top w:val="none" w:sz="0" w:space="0" w:color="auto"/>
                <w:left w:val="none" w:sz="0" w:space="0" w:color="auto"/>
                <w:bottom w:val="none" w:sz="0" w:space="0" w:color="auto"/>
                <w:right w:val="none" w:sz="0" w:space="0" w:color="auto"/>
              </w:divBdr>
            </w:div>
            <w:div w:id="1519081730">
              <w:marLeft w:val="0"/>
              <w:marRight w:val="0"/>
              <w:marTop w:val="0"/>
              <w:marBottom w:val="0"/>
              <w:divBdr>
                <w:top w:val="none" w:sz="0" w:space="0" w:color="auto"/>
                <w:left w:val="none" w:sz="0" w:space="0" w:color="auto"/>
                <w:bottom w:val="none" w:sz="0" w:space="0" w:color="auto"/>
                <w:right w:val="none" w:sz="0" w:space="0" w:color="auto"/>
              </w:divBdr>
            </w:div>
            <w:div w:id="1334795285">
              <w:marLeft w:val="0"/>
              <w:marRight w:val="0"/>
              <w:marTop w:val="0"/>
              <w:marBottom w:val="0"/>
              <w:divBdr>
                <w:top w:val="none" w:sz="0" w:space="0" w:color="auto"/>
                <w:left w:val="none" w:sz="0" w:space="0" w:color="auto"/>
                <w:bottom w:val="none" w:sz="0" w:space="0" w:color="auto"/>
                <w:right w:val="none" w:sz="0" w:space="0" w:color="auto"/>
              </w:divBdr>
            </w:div>
            <w:div w:id="723213380">
              <w:marLeft w:val="0"/>
              <w:marRight w:val="0"/>
              <w:marTop w:val="0"/>
              <w:marBottom w:val="0"/>
              <w:divBdr>
                <w:top w:val="none" w:sz="0" w:space="0" w:color="auto"/>
                <w:left w:val="none" w:sz="0" w:space="0" w:color="auto"/>
                <w:bottom w:val="none" w:sz="0" w:space="0" w:color="auto"/>
                <w:right w:val="none" w:sz="0" w:space="0" w:color="auto"/>
              </w:divBdr>
            </w:div>
            <w:div w:id="1132211828">
              <w:marLeft w:val="0"/>
              <w:marRight w:val="0"/>
              <w:marTop w:val="0"/>
              <w:marBottom w:val="0"/>
              <w:divBdr>
                <w:top w:val="none" w:sz="0" w:space="0" w:color="auto"/>
                <w:left w:val="none" w:sz="0" w:space="0" w:color="auto"/>
                <w:bottom w:val="none" w:sz="0" w:space="0" w:color="auto"/>
                <w:right w:val="none" w:sz="0" w:space="0" w:color="auto"/>
              </w:divBdr>
            </w:div>
            <w:div w:id="571356101">
              <w:marLeft w:val="0"/>
              <w:marRight w:val="0"/>
              <w:marTop w:val="0"/>
              <w:marBottom w:val="0"/>
              <w:divBdr>
                <w:top w:val="none" w:sz="0" w:space="0" w:color="auto"/>
                <w:left w:val="none" w:sz="0" w:space="0" w:color="auto"/>
                <w:bottom w:val="none" w:sz="0" w:space="0" w:color="auto"/>
                <w:right w:val="none" w:sz="0" w:space="0" w:color="auto"/>
              </w:divBdr>
            </w:div>
            <w:div w:id="333999386">
              <w:marLeft w:val="0"/>
              <w:marRight w:val="0"/>
              <w:marTop w:val="0"/>
              <w:marBottom w:val="0"/>
              <w:divBdr>
                <w:top w:val="none" w:sz="0" w:space="0" w:color="auto"/>
                <w:left w:val="none" w:sz="0" w:space="0" w:color="auto"/>
                <w:bottom w:val="none" w:sz="0" w:space="0" w:color="auto"/>
                <w:right w:val="none" w:sz="0" w:space="0" w:color="auto"/>
              </w:divBdr>
            </w:div>
            <w:div w:id="824123974">
              <w:marLeft w:val="0"/>
              <w:marRight w:val="0"/>
              <w:marTop w:val="0"/>
              <w:marBottom w:val="0"/>
              <w:divBdr>
                <w:top w:val="none" w:sz="0" w:space="0" w:color="auto"/>
                <w:left w:val="none" w:sz="0" w:space="0" w:color="auto"/>
                <w:bottom w:val="none" w:sz="0" w:space="0" w:color="auto"/>
                <w:right w:val="none" w:sz="0" w:space="0" w:color="auto"/>
              </w:divBdr>
            </w:div>
            <w:div w:id="1905018851">
              <w:marLeft w:val="0"/>
              <w:marRight w:val="0"/>
              <w:marTop w:val="0"/>
              <w:marBottom w:val="0"/>
              <w:divBdr>
                <w:top w:val="none" w:sz="0" w:space="0" w:color="auto"/>
                <w:left w:val="none" w:sz="0" w:space="0" w:color="auto"/>
                <w:bottom w:val="none" w:sz="0" w:space="0" w:color="auto"/>
                <w:right w:val="none" w:sz="0" w:space="0" w:color="auto"/>
              </w:divBdr>
            </w:div>
            <w:div w:id="1843079607">
              <w:marLeft w:val="0"/>
              <w:marRight w:val="0"/>
              <w:marTop w:val="0"/>
              <w:marBottom w:val="0"/>
              <w:divBdr>
                <w:top w:val="none" w:sz="0" w:space="0" w:color="auto"/>
                <w:left w:val="none" w:sz="0" w:space="0" w:color="auto"/>
                <w:bottom w:val="none" w:sz="0" w:space="0" w:color="auto"/>
                <w:right w:val="none" w:sz="0" w:space="0" w:color="auto"/>
              </w:divBdr>
            </w:div>
            <w:div w:id="15070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1989">
      <w:bodyDiv w:val="1"/>
      <w:marLeft w:val="0"/>
      <w:marRight w:val="0"/>
      <w:marTop w:val="0"/>
      <w:marBottom w:val="0"/>
      <w:divBdr>
        <w:top w:val="none" w:sz="0" w:space="0" w:color="auto"/>
        <w:left w:val="none" w:sz="0" w:space="0" w:color="auto"/>
        <w:bottom w:val="none" w:sz="0" w:space="0" w:color="auto"/>
        <w:right w:val="none" w:sz="0" w:space="0" w:color="auto"/>
      </w:divBdr>
      <w:divsChild>
        <w:div w:id="1462070443">
          <w:marLeft w:val="0"/>
          <w:marRight w:val="0"/>
          <w:marTop w:val="0"/>
          <w:marBottom w:val="0"/>
          <w:divBdr>
            <w:top w:val="none" w:sz="0" w:space="0" w:color="auto"/>
            <w:left w:val="none" w:sz="0" w:space="0" w:color="auto"/>
            <w:bottom w:val="none" w:sz="0" w:space="0" w:color="auto"/>
            <w:right w:val="none" w:sz="0" w:space="0" w:color="auto"/>
          </w:divBdr>
          <w:divsChild>
            <w:div w:id="287706778">
              <w:marLeft w:val="0"/>
              <w:marRight w:val="0"/>
              <w:marTop w:val="0"/>
              <w:marBottom w:val="0"/>
              <w:divBdr>
                <w:top w:val="none" w:sz="0" w:space="0" w:color="auto"/>
                <w:left w:val="none" w:sz="0" w:space="0" w:color="auto"/>
                <w:bottom w:val="none" w:sz="0" w:space="0" w:color="auto"/>
                <w:right w:val="none" w:sz="0" w:space="0" w:color="auto"/>
              </w:divBdr>
            </w:div>
            <w:div w:id="709575345">
              <w:marLeft w:val="0"/>
              <w:marRight w:val="0"/>
              <w:marTop w:val="0"/>
              <w:marBottom w:val="0"/>
              <w:divBdr>
                <w:top w:val="none" w:sz="0" w:space="0" w:color="auto"/>
                <w:left w:val="none" w:sz="0" w:space="0" w:color="auto"/>
                <w:bottom w:val="none" w:sz="0" w:space="0" w:color="auto"/>
                <w:right w:val="none" w:sz="0" w:space="0" w:color="auto"/>
              </w:divBdr>
            </w:div>
            <w:div w:id="667640603">
              <w:marLeft w:val="0"/>
              <w:marRight w:val="0"/>
              <w:marTop w:val="0"/>
              <w:marBottom w:val="0"/>
              <w:divBdr>
                <w:top w:val="none" w:sz="0" w:space="0" w:color="auto"/>
                <w:left w:val="none" w:sz="0" w:space="0" w:color="auto"/>
                <w:bottom w:val="none" w:sz="0" w:space="0" w:color="auto"/>
                <w:right w:val="none" w:sz="0" w:space="0" w:color="auto"/>
              </w:divBdr>
            </w:div>
            <w:div w:id="806168131">
              <w:marLeft w:val="0"/>
              <w:marRight w:val="0"/>
              <w:marTop w:val="0"/>
              <w:marBottom w:val="0"/>
              <w:divBdr>
                <w:top w:val="none" w:sz="0" w:space="0" w:color="auto"/>
                <w:left w:val="none" w:sz="0" w:space="0" w:color="auto"/>
                <w:bottom w:val="none" w:sz="0" w:space="0" w:color="auto"/>
                <w:right w:val="none" w:sz="0" w:space="0" w:color="auto"/>
              </w:divBdr>
            </w:div>
            <w:div w:id="1907640242">
              <w:marLeft w:val="0"/>
              <w:marRight w:val="0"/>
              <w:marTop w:val="0"/>
              <w:marBottom w:val="0"/>
              <w:divBdr>
                <w:top w:val="none" w:sz="0" w:space="0" w:color="auto"/>
                <w:left w:val="none" w:sz="0" w:space="0" w:color="auto"/>
                <w:bottom w:val="none" w:sz="0" w:space="0" w:color="auto"/>
                <w:right w:val="none" w:sz="0" w:space="0" w:color="auto"/>
              </w:divBdr>
            </w:div>
            <w:div w:id="569275061">
              <w:marLeft w:val="0"/>
              <w:marRight w:val="0"/>
              <w:marTop w:val="0"/>
              <w:marBottom w:val="0"/>
              <w:divBdr>
                <w:top w:val="none" w:sz="0" w:space="0" w:color="auto"/>
                <w:left w:val="none" w:sz="0" w:space="0" w:color="auto"/>
                <w:bottom w:val="none" w:sz="0" w:space="0" w:color="auto"/>
                <w:right w:val="none" w:sz="0" w:space="0" w:color="auto"/>
              </w:divBdr>
            </w:div>
            <w:div w:id="741490292">
              <w:marLeft w:val="0"/>
              <w:marRight w:val="0"/>
              <w:marTop w:val="0"/>
              <w:marBottom w:val="0"/>
              <w:divBdr>
                <w:top w:val="none" w:sz="0" w:space="0" w:color="auto"/>
                <w:left w:val="none" w:sz="0" w:space="0" w:color="auto"/>
                <w:bottom w:val="none" w:sz="0" w:space="0" w:color="auto"/>
                <w:right w:val="none" w:sz="0" w:space="0" w:color="auto"/>
              </w:divBdr>
            </w:div>
            <w:div w:id="326859813">
              <w:marLeft w:val="0"/>
              <w:marRight w:val="0"/>
              <w:marTop w:val="0"/>
              <w:marBottom w:val="0"/>
              <w:divBdr>
                <w:top w:val="none" w:sz="0" w:space="0" w:color="auto"/>
                <w:left w:val="none" w:sz="0" w:space="0" w:color="auto"/>
                <w:bottom w:val="none" w:sz="0" w:space="0" w:color="auto"/>
                <w:right w:val="none" w:sz="0" w:space="0" w:color="auto"/>
              </w:divBdr>
            </w:div>
            <w:div w:id="894707319">
              <w:marLeft w:val="0"/>
              <w:marRight w:val="0"/>
              <w:marTop w:val="0"/>
              <w:marBottom w:val="0"/>
              <w:divBdr>
                <w:top w:val="none" w:sz="0" w:space="0" w:color="auto"/>
                <w:left w:val="none" w:sz="0" w:space="0" w:color="auto"/>
                <w:bottom w:val="none" w:sz="0" w:space="0" w:color="auto"/>
                <w:right w:val="none" w:sz="0" w:space="0" w:color="auto"/>
              </w:divBdr>
            </w:div>
            <w:div w:id="614294497">
              <w:marLeft w:val="0"/>
              <w:marRight w:val="0"/>
              <w:marTop w:val="0"/>
              <w:marBottom w:val="0"/>
              <w:divBdr>
                <w:top w:val="none" w:sz="0" w:space="0" w:color="auto"/>
                <w:left w:val="none" w:sz="0" w:space="0" w:color="auto"/>
                <w:bottom w:val="none" w:sz="0" w:space="0" w:color="auto"/>
                <w:right w:val="none" w:sz="0" w:space="0" w:color="auto"/>
              </w:divBdr>
            </w:div>
            <w:div w:id="1683778373">
              <w:marLeft w:val="0"/>
              <w:marRight w:val="0"/>
              <w:marTop w:val="0"/>
              <w:marBottom w:val="0"/>
              <w:divBdr>
                <w:top w:val="none" w:sz="0" w:space="0" w:color="auto"/>
                <w:left w:val="none" w:sz="0" w:space="0" w:color="auto"/>
                <w:bottom w:val="none" w:sz="0" w:space="0" w:color="auto"/>
                <w:right w:val="none" w:sz="0" w:space="0" w:color="auto"/>
              </w:divBdr>
            </w:div>
            <w:div w:id="1671254075">
              <w:marLeft w:val="0"/>
              <w:marRight w:val="0"/>
              <w:marTop w:val="0"/>
              <w:marBottom w:val="0"/>
              <w:divBdr>
                <w:top w:val="none" w:sz="0" w:space="0" w:color="auto"/>
                <w:left w:val="none" w:sz="0" w:space="0" w:color="auto"/>
                <w:bottom w:val="none" w:sz="0" w:space="0" w:color="auto"/>
                <w:right w:val="none" w:sz="0" w:space="0" w:color="auto"/>
              </w:divBdr>
            </w:div>
            <w:div w:id="1976521573">
              <w:marLeft w:val="0"/>
              <w:marRight w:val="0"/>
              <w:marTop w:val="0"/>
              <w:marBottom w:val="0"/>
              <w:divBdr>
                <w:top w:val="none" w:sz="0" w:space="0" w:color="auto"/>
                <w:left w:val="none" w:sz="0" w:space="0" w:color="auto"/>
                <w:bottom w:val="none" w:sz="0" w:space="0" w:color="auto"/>
                <w:right w:val="none" w:sz="0" w:space="0" w:color="auto"/>
              </w:divBdr>
            </w:div>
            <w:div w:id="1584990984">
              <w:marLeft w:val="0"/>
              <w:marRight w:val="0"/>
              <w:marTop w:val="0"/>
              <w:marBottom w:val="0"/>
              <w:divBdr>
                <w:top w:val="none" w:sz="0" w:space="0" w:color="auto"/>
                <w:left w:val="none" w:sz="0" w:space="0" w:color="auto"/>
                <w:bottom w:val="none" w:sz="0" w:space="0" w:color="auto"/>
                <w:right w:val="none" w:sz="0" w:space="0" w:color="auto"/>
              </w:divBdr>
            </w:div>
            <w:div w:id="830758157">
              <w:marLeft w:val="0"/>
              <w:marRight w:val="0"/>
              <w:marTop w:val="0"/>
              <w:marBottom w:val="0"/>
              <w:divBdr>
                <w:top w:val="none" w:sz="0" w:space="0" w:color="auto"/>
                <w:left w:val="none" w:sz="0" w:space="0" w:color="auto"/>
                <w:bottom w:val="none" w:sz="0" w:space="0" w:color="auto"/>
                <w:right w:val="none" w:sz="0" w:space="0" w:color="auto"/>
              </w:divBdr>
            </w:div>
            <w:div w:id="1908303847">
              <w:marLeft w:val="0"/>
              <w:marRight w:val="0"/>
              <w:marTop w:val="0"/>
              <w:marBottom w:val="0"/>
              <w:divBdr>
                <w:top w:val="none" w:sz="0" w:space="0" w:color="auto"/>
                <w:left w:val="none" w:sz="0" w:space="0" w:color="auto"/>
                <w:bottom w:val="none" w:sz="0" w:space="0" w:color="auto"/>
                <w:right w:val="none" w:sz="0" w:space="0" w:color="auto"/>
              </w:divBdr>
            </w:div>
            <w:div w:id="542056782">
              <w:marLeft w:val="0"/>
              <w:marRight w:val="0"/>
              <w:marTop w:val="0"/>
              <w:marBottom w:val="0"/>
              <w:divBdr>
                <w:top w:val="none" w:sz="0" w:space="0" w:color="auto"/>
                <w:left w:val="none" w:sz="0" w:space="0" w:color="auto"/>
                <w:bottom w:val="none" w:sz="0" w:space="0" w:color="auto"/>
                <w:right w:val="none" w:sz="0" w:space="0" w:color="auto"/>
              </w:divBdr>
            </w:div>
            <w:div w:id="1002439997">
              <w:marLeft w:val="0"/>
              <w:marRight w:val="0"/>
              <w:marTop w:val="0"/>
              <w:marBottom w:val="0"/>
              <w:divBdr>
                <w:top w:val="none" w:sz="0" w:space="0" w:color="auto"/>
                <w:left w:val="none" w:sz="0" w:space="0" w:color="auto"/>
                <w:bottom w:val="none" w:sz="0" w:space="0" w:color="auto"/>
                <w:right w:val="none" w:sz="0" w:space="0" w:color="auto"/>
              </w:divBdr>
            </w:div>
            <w:div w:id="1810321847">
              <w:marLeft w:val="0"/>
              <w:marRight w:val="0"/>
              <w:marTop w:val="0"/>
              <w:marBottom w:val="0"/>
              <w:divBdr>
                <w:top w:val="none" w:sz="0" w:space="0" w:color="auto"/>
                <w:left w:val="none" w:sz="0" w:space="0" w:color="auto"/>
                <w:bottom w:val="none" w:sz="0" w:space="0" w:color="auto"/>
                <w:right w:val="none" w:sz="0" w:space="0" w:color="auto"/>
              </w:divBdr>
            </w:div>
            <w:div w:id="2045907346">
              <w:marLeft w:val="0"/>
              <w:marRight w:val="0"/>
              <w:marTop w:val="0"/>
              <w:marBottom w:val="0"/>
              <w:divBdr>
                <w:top w:val="none" w:sz="0" w:space="0" w:color="auto"/>
                <w:left w:val="none" w:sz="0" w:space="0" w:color="auto"/>
                <w:bottom w:val="none" w:sz="0" w:space="0" w:color="auto"/>
                <w:right w:val="none" w:sz="0" w:space="0" w:color="auto"/>
              </w:divBdr>
            </w:div>
            <w:div w:id="761221651">
              <w:marLeft w:val="0"/>
              <w:marRight w:val="0"/>
              <w:marTop w:val="0"/>
              <w:marBottom w:val="0"/>
              <w:divBdr>
                <w:top w:val="none" w:sz="0" w:space="0" w:color="auto"/>
                <w:left w:val="none" w:sz="0" w:space="0" w:color="auto"/>
                <w:bottom w:val="none" w:sz="0" w:space="0" w:color="auto"/>
                <w:right w:val="none" w:sz="0" w:space="0" w:color="auto"/>
              </w:divBdr>
            </w:div>
            <w:div w:id="1305967242">
              <w:marLeft w:val="0"/>
              <w:marRight w:val="0"/>
              <w:marTop w:val="0"/>
              <w:marBottom w:val="0"/>
              <w:divBdr>
                <w:top w:val="none" w:sz="0" w:space="0" w:color="auto"/>
                <w:left w:val="none" w:sz="0" w:space="0" w:color="auto"/>
                <w:bottom w:val="none" w:sz="0" w:space="0" w:color="auto"/>
                <w:right w:val="none" w:sz="0" w:space="0" w:color="auto"/>
              </w:divBdr>
            </w:div>
            <w:div w:id="876284903">
              <w:marLeft w:val="0"/>
              <w:marRight w:val="0"/>
              <w:marTop w:val="0"/>
              <w:marBottom w:val="0"/>
              <w:divBdr>
                <w:top w:val="none" w:sz="0" w:space="0" w:color="auto"/>
                <w:left w:val="none" w:sz="0" w:space="0" w:color="auto"/>
                <w:bottom w:val="none" w:sz="0" w:space="0" w:color="auto"/>
                <w:right w:val="none" w:sz="0" w:space="0" w:color="auto"/>
              </w:divBdr>
            </w:div>
            <w:div w:id="699479818">
              <w:marLeft w:val="0"/>
              <w:marRight w:val="0"/>
              <w:marTop w:val="0"/>
              <w:marBottom w:val="0"/>
              <w:divBdr>
                <w:top w:val="none" w:sz="0" w:space="0" w:color="auto"/>
                <w:left w:val="none" w:sz="0" w:space="0" w:color="auto"/>
                <w:bottom w:val="none" w:sz="0" w:space="0" w:color="auto"/>
                <w:right w:val="none" w:sz="0" w:space="0" w:color="auto"/>
              </w:divBdr>
            </w:div>
            <w:div w:id="80833818">
              <w:marLeft w:val="0"/>
              <w:marRight w:val="0"/>
              <w:marTop w:val="0"/>
              <w:marBottom w:val="0"/>
              <w:divBdr>
                <w:top w:val="none" w:sz="0" w:space="0" w:color="auto"/>
                <w:left w:val="none" w:sz="0" w:space="0" w:color="auto"/>
                <w:bottom w:val="none" w:sz="0" w:space="0" w:color="auto"/>
                <w:right w:val="none" w:sz="0" w:space="0" w:color="auto"/>
              </w:divBdr>
            </w:div>
            <w:div w:id="614411746">
              <w:marLeft w:val="0"/>
              <w:marRight w:val="0"/>
              <w:marTop w:val="0"/>
              <w:marBottom w:val="0"/>
              <w:divBdr>
                <w:top w:val="none" w:sz="0" w:space="0" w:color="auto"/>
                <w:left w:val="none" w:sz="0" w:space="0" w:color="auto"/>
                <w:bottom w:val="none" w:sz="0" w:space="0" w:color="auto"/>
                <w:right w:val="none" w:sz="0" w:space="0" w:color="auto"/>
              </w:divBdr>
            </w:div>
            <w:div w:id="1485051040">
              <w:marLeft w:val="0"/>
              <w:marRight w:val="0"/>
              <w:marTop w:val="0"/>
              <w:marBottom w:val="0"/>
              <w:divBdr>
                <w:top w:val="none" w:sz="0" w:space="0" w:color="auto"/>
                <w:left w:val="none" w:sz="0" w:space="0" w:color="auto"/>
                <w:bottom w:val="none" w:sz="0" w:space="0" w:color="auto"/>
                <w:right w:val="none" w:sz="0" w:space="0" w:color="auto"/>
              </w:divBdr>
            </w:div>
            <w:div w:id="1495489815">
              <w:marLeft w:val="0"/>
              <w:marRight w:val="0"/>
              <w:marTop w:val="0"/>
              <w:marBottom w:val="0"/>
              <w:divBdr>
                <w:top w:val="none" w:sz="0" w:space="0" w:color="auto"/>
                <w:left w:val="none" w:sz="0" w:space="0" w:color="auto"/>
                <w:bottom w:val="none" w:sz="0" w:space="0" w:color="auto"/>
                <w:right w:val="none" w:sz="0" w:space="0" w:color="auto"/>
              </w:divBdr>
            </w:div>
            <w:div w:id="1554926155">
              <w:marLeft w:val="0"/>
              <w:marRight w:val="0"/>
              <w:marTop w:val="0"/>
              <w:marBottom w:val="0"/>
              <w:divBdr>
                <w:top w:val="none" w:sz="0" w:space="0" w:color="auto"/>
                <w:left w:val="none" w:sz="0" w:space="0" w:color="auto"/>
                <w:bottom w:val="none" w:sz="0" w:space="0" w:color="auto"/>
                <w:right w:val="none" w:sz="0" w:space="0" w:color="auto"/>
              </w:divBdr>
            </w:div>
            <w:div w:id="738940565">
              <w:marLeft w:val="0"/>
              <w:marRight w:val="0"/>
              <w:marTop w:val="0"/>
              <w:marBottom w:val="0"/>
              <w:divBdr>
                <w:top w:val="none" w:sz="0" w:space="0" w:color="auto"/>
                <w:left w:val="none" w:sz="0" w:space="0" w:color="auto"/>
                <w:bottom w:val="none" w:sz="0" w:space="0" w:color="auto"/>
                <w:right w:val="none" w:sz="0" w:space="0" w:color="auto"/>
              </w:divBdr>
            </w:div>
            <w:div w:id="1077093143">
              <w:marLeft w:val="0"/>
              <w:marRight w:val="0"/>
              <w:marTop w:val="0"/>
              <w:marBottom w:val="0"/>
              <w:divBdr>
                <w:top w:val="none" w:sz="0" w:space="0" w:color="auto"/>
                <w:left w:val="none" w:sz="0" w:space="0" w:color="auto"/>
                <w:bottom w:val="none" w:sz="0" w:space="0" w:color="auto"/>
                <w:right w:val="none" w:sz="0" w:space="0" w:color="auto"/>
              </w:divBdr>
            </w:div>
            <w:div w:id="998996701">
              <w:marLeft w:val="0"/>
              <w:marRight w:val="0"/>
              <w:marTop w:val="0"/>
              <w:marBottom w:val="0"/>
              <w:divBdr>
                <w:top w:val="none" w:sz="0" w:space="0" w:color="auto"/>
                <w:left w:val="none" w:sz="0" w:space="0" w:color="auto"/>
                <w:bottom w:val="none" w:sz="0" w:space="0" w:color="auto"/>
                <w:right w:val="none" w:sz="0" w:space="0" w:color="auto"/>
              </w:divBdr>
            </w:div>
            <w:div w:id="188448759">
              <w:marLeft w:val="0"/>
              <w:marRight w:val="0"/>
              <w:marTop w:val="0"/>
              <w:marBottom w:val="0"/>
              <w:divBdr>
                <w:top w:val="none" w:sz="0" w:space="0" w:color="auto"/>
                <w:left w:val="none" w:sz="0" w:space="0" w:color="auto"/>
                <w:bottom w:val="none" w:sz="0" w:space="0" w:color="auto"/>
                <w:right w:val="none" w:sz="0" w:space="0" w:color="auto"/>
              </w:divBdr>
            </w:div>
            <w:div w:id="1546868751">
              <w:marLeft w:val="0"/>
              <w:marRight w:val="0"/>
              <w:marTop w:val="0"/>
              <w:marBottom w:val="0"/>
              <w:divBdr>
                <w:top w:val="none" w:sz="0" w:space="0" w:color="auto"/>
                <w:left w:val="none" w:sz="0" w:space="0" w:color="auto"/>
                <w:bottom w:val="none" w:sz="0" w:space="0" w:color="auto"/>
                <w:right w:val="none" w:sz="0" w:space="0" w:color="auto"/>
              </w:divBdr>
            </w:div>
            <w:div w:id="1596984868">
              <w:marLeft w:val="0"/>
              <w:marRight w:val="0"/>
              <w:marTop w:val="0"/>
              <w:marBottom w:val="0"/>
              <w:divBdr>
                <w:top w:val="none" w:sz="0" w:space="0" w:color="auto"/>
                <w:left w:val="none" w:sz="0" w:space="0" w:color="auto"/>
                <w:bottom w:val="none" w:sz="0" w:space="0" w:color="auto"/>
                <w:right w:val="none" w:sz="0" w:space="0" w:color="auto"/>
              </w:divBdr>
            </w:div>
            <w:div w:id="298075832">
              <w:marLeft w:val="0"/>
              <w:marRight w:val="0"/>
              <w:marTop w:val="0"/>
              <w:marBottom w:val="0"/>
              <w:divBdr>
                <w:top w:val="none" w:sz="0" w:space="0" w:color="auto"/>
                <w:left w:val="none" w:sz="0" w:space="0" w:color="auto"/>
                <w:bottom w:val="none" w:sz="0" w:space="0" w:color="auto"/>
                <w:right w:val="none" w:sz="0" w:space="0" w:color="auto"/>
              </w:divBdr>
            </w:div>
            <w:div w:id="473761347">
              <w:marLeft w:val="0"/>
              <w:marRight w:val="0"/>
              <w:marTop w:val="0"/>
              <w:marBottom w:val="0"/>
              <w:divBdr>
                <w:top w:val="none" w:sz="0" w:space="0" w:color="auto"/>
                <w:left w:val="none" w:sz="0" w:space="0" w:color="auto"/>
                <w:bottom w:val="none" w:sz="0" w:space="0" w:color="auto"/>
                <w:right w:val="none" w:sz="0" w:space="0" w:color="auto"/>
              </w:divBdr>
            </w:div>
            <w:div w:id="841244051">
              <w:marLeft w:val="0"/>
              <w:marRight w:val="0"/>
              <w:marTop w:val="0"/>
              <w:marBottom w:val="0"/>
              <w:divBdr>
                <w:top w:val="none" w:sz="0" w:space="0" w:color="auto"/>
                <w:left w:val="none" w:sz="0" w:space="0" w:color="auto"/>
                <w:bottom w:val="none" w:sz="0" w:space="0" w:color="auto"/>
                <w:right w:val="none" w:sz="0" w:space="0" w:color="auto"/>
              </w:divBdr>
            </w:div>
            <w:div w:id="2025009797">
              <w:marLeft w:val="0"/>
              <w:marRight w:val="0"/>
              <w:marTop w:val="0"/>
              <w:marBottom w:val="0"/>
              <w:divBdr>
                <w:top w:val="none" w:sz="0" w:space="0" w:color="auto"/>
                <w:left w:val="none" w:sz="0" w:space="0" w:color="auto"/>
                <w:bottom w:val="none" w:sz="0" w:space="0" w:color="auto"/>
                <w:right w:val="none" w:sz="0" w:space="0" w:color="auto"/>
              </w:divBdr>
            </w:div>
            <w:div w:id="789930829">
              <w:marLeft w:val="0"/>
              <w:marRight w:val="0"/>
              <w:marTop w:val="0"/>
              <w:marBottom w:val="0"/>
              <w:divBdr>
                <w:top w:val="none" w:sz="0" w:space="0" w:color="auto"/>
                <w:left w:val="none" w:sz="0" w:space="0" w:color="auto"/>
                <w:bottom w:val="none" w:sz="0" w:space="0" w:color="auto"/>
                <w:right w:val="none" w:sz="0" w:space="0" w:color="auto"/>
              </w:divBdr>
            </w:div>
            <w:div w:id="519661701">
              <w:marLeft w:val="0"/>
              <w:marRight w:val="0"/>
              <w:marTop w:val="0"/>
              <w:marBottom w:val="0"/>
              <w:divBdr>
                <w:top w:val="none" w:sz="0" w:space="0" w:color="auto"/>
                <w:left w:val="none" w:sz="0" w:space="0" w:color="auto"/>
                <w:bottom w:val="none" w:sz="0" w:space="0" w:color="auto"/>
                <w:right w:val="none" w:sz="0" w:space="0" w:color="auto"/>
              </w:divBdr>
            </w:div>
            <w:div w:id="1333604148">
              <w:marLeft w:val="0"/>
              <w:marRight w:val="0"/>
              <w:marTop w:val="0"/>
              <w:marBottom w:val="0"/>
              <w:divBdr>
                <w:top w:val="none" w:sz="0" w:space="0" w:color="auto"/>
                <w:left w:val="none" w:sz="0" w:space="0" w:color="auto"/>
                <w:bottom w:val="none" w:sz="0" w:space="0" w:color="auto"/>
                <w:right w:val="none" w:sz="0" w:space="0" w:color="auto"/>
              </w:divBdr>
            </w:div>
            <w:div w:id="118763585">
              <w:marLeft w:val="0"/>
              <w:marRight w:val="0"/>
              <w:marTop w:val="0"/>
              <w:marBottom w:val="0"/>
              <w:divBdr>
                <w:top w:val="none" w:sz="0" w:space="0" w:color="auto"/>
                <w:left w:val="none" w:sz="0" w:space="0" w:color="auto"/>
                <w:bottom w:val="none" w:sz="0" w:space="0" w:color="auto"/>
                <w:right w:val="none" w:sz="0" w:space="0" w:color="auto"/>
              </w:divBdr>
            </w:div>
            <w:div w:id="1054158514">
              <w:marLeft w:val="0"/>
              <w:marRight w:val="0"/>
              <w:marTop w:val="0"/>
              <w:marBottom w:val="0"/>
              <w:divBdr>
                <w:top w:val="none" w:sz="0" w:space="0" w:color="auto"/>
                <w:left w:val="none" w:sz="0" w:space="0" w:color="auto"/>
                <w:bottom w:val="none" w:sz="0" w:space="0" w:color="auto"/>
                <w:right w:val="none" w:sz="0" w:space="0" w:color="auto"/>
              </w:divBdr>
            </w:div>
            <w:div w:id="59134482">
              <w:marLeft w:val="0"/>
              <w:marRight w:val="0"/>
              <w:marTop w:val="0"/>
              <w:marBottom w:val="0"/>
              <w:divBdr>
                <w:top w:val="none" w:sz="0" w:space="0" w:color="auto"/>
                <w:left w:val="none" w:sz="0" w:space="0" w:color="auto"/>
                <w:bottom w:val="none" w:sz="0" w:space="0" w:color="auto"/>
                <w:right w:val="none" w:sz="0" w:space="0" w:color="auto"/>
              </w:divBdr>
            </w:div>
            <w:div w:id="426392684">
              <w:marLeft w:val="0"/>
              <w:marRight w:val="0"/>
              <w:marTop w:val="0"/>
              <w:marBottom w:val="0"/>
              <w:divBdr>
                <w:top w:val="none" w:sz="0" w:space="0" w:color="auto"/>
                <w:left w:val="none" w:sz="0" w:space="0" w:color="auto"/>
                <w:bottom w:val="none" w:sz="0" w:space="0" w:color="auto"/>
                <w:right w:val="none" w:sz="0" w:space="0" w:color="auto"/>
              </w:divBdr>
            </w:div>
            <w:div w:id="334966782">
              <w:marLeft w:val="0"/>
              <w:marRight w:val="0"/>
              <w:marTop w:val="0"/>
              <w:marBottom w:val="0"/>
              <w:divBdr>
                <w:top w:val="none" w:sz="0" w:space="0" w:color="auto"/>
                <w:left w:val="none" w:sz="0" w:space="0" w:color="auto"/>
                <w:bottom w:val="none" w:sz="0" w:space="0" w:color="auto"/>
                <w:right w:val="none" w:sz="0" w:space="0" w:color="auto"/>
              </w:divBdr>
            </w:div>
            <w:div w:id="1016618162">
              <w:marLeft w:val="0"/>
              <w:marRight w:val="0"/>
              <w:marTop w:val="0"/>
              <w:marBottom w:val="0"/>
              <w:divBdr>
                <w:top w:val="none" w:sz="0" w:space="0" w:color="auto"/>
                <w:left w:val="none" w:sz="0" w:space="0" w:color="auto"/>
                <w:bottom w:val="none" w:sz="0" w:space="0" w:color="auto"/>
                <w:right w:val="none" w:sz="0" w:space="0" w:color="auto"/>
              </w:divBdr>
            </w:div>
            <w:div w:id="796873199">
              <w:marLeft w:val="0"/>
              <w:marRight w:val="0"/>
              <w:marTop w:val="0"/>
              <w:marBottom w:val="0"/>
              <w:divBdr>
                <w:top w:val="none" w:sz="0" w:space="0" w:color="auto"/>
                <w:left w:val="none" w:sz="0" w:space="0" w:color="auto"/>
                <w:bottom w:val="none" w:sz="0" w:space="0" w:color="auto"/>
                <w:right w:val="none" w:sz="0" w:space="0" w:color="auto"/>
              </w:divBdr>
            </w:div>
            <w:div w:id="1452090465">
              <w:marLeft w:val="0"/>
              <w:marRight w:val="0"/>
              <w:marTop w:val="0"/>
              <w:marBottom w:val="0"/>
              <w:divBdr>
                <w:top w:val="none" w:sz="0" w:space="0" w:color="auto"/>
                <w:left w:val="none" w:sz="0" w:space="0" w:color="auto"/>
                <w:bottom w:val="none" w:sz="0" w:space="0" w:color="auto"/>
                <w:right w:val="none" w:sz="0" w:space="0" w:color="auto"/>
              </w:divBdr>
            </w:div>
            <w:div w:id="902987355">
              <w:marLeft w:val="0"/>
              <w:marRight w:val="0"/>
              <w:marTop w:val="0"/>
              <w:marBottom w:val="0"/>
              <w:divBdr>
                <w:top w:val="none" w:sz="0" w:space="0" w:color="auto"/>
                <w:left w:val="none" w:sz="0" w:space="0" w:color="auto"/>
                <w:bottom w:val="none" w:sz="0" w:space="0" w:color="auto"/>
                <w:right w:val="none" w:sz="0" w:space="0" w:color="auto"/>
              </w:divBdr>
            </w:div>
            <w:div w:id="423916334">
              <w:marLeft w:val="0"/>
              <w:marRight w:val="0"/>
              <w:marTop w:val="0"/>
              <w:marBottom w:val="0"/>
              <w:divBdr>
                <w:top w:val="none" w:sz="0" w:space="0" w:color="auto"/>
                <w:left w:val="none" w:sz="0" w:space="0" w:color="auto"/>
                <w:bottom w:val="none" w:sz="0" w:space="0" w:color="auto"/>
                <w:right w:val="none" w:sz="0" w:space="0" w:color="auto"/>
              </w:divBdr>
            </w:div>
            <w:div w:id="1536891458">
              <w:marLeft w:val="0"/>
              <w:marRight w:val="0"/>
              <w:marTop w:val="0"/>
              <w:marBottom w:val="0"/>
              <w:divBdr>
                <w:top w:val="none" w:sz="0" w:space="0" w:color="auto"/>
                <w:left w:val="none" w:sz="0" w:space="0" w:color="auto"/>
                <w:bottom w:val="none" w:sz="0" w:space="0" w:color="auto"/>
                <w:right w:val="none" w:sz="0" w:space="0" w:color="auto"/>
              </w:divBdr>
            </w:div>
            <w:div w:id="1994018097">
              <w:marLeft w:val="0"/>
              <w:marRight w:val="0"/>
              <w:marTop w:val="0"/>
              <w:marBottom w:val="0"/>
              <w:divBdr>
                <w:top w:val="none" w:sz="0" w:space="0" w:color="auto"/>
                <w:left w:val="none" w:sz="0" w:space="0" w:color="auto"/>
                <w:bottom w:val="none" w:sz="0" w:space="0" w:color="auto"/>
                <w:right w:val="none" w:sz="0" w:space="0" w:color="auto"/>
              </w:divBdr>
            </w:div>
            <w:div w:id="1768621543">
              <w:marLeft w:val="0"/>
              <w:marRight w:val="0"/>
              <w:marTop w:val="0"/>
              <w:marBottom w:val="0"/>
              <w:divBdr>
                <w:top w:val="none" w:sz="0" w:space="0" w:color="auto"/>
                <w:left w:val="none" w:sz="0" w:space="0" w:color="auto"/>
                <w:bottom w:val="none" w:sz="0" w:space="0" w:color="auto"/>
                <w:right w:val="none" w:sz="0" w:space="0" w:color="auto"/>
              </w:divBdr>
            </w:div>
            <w:div w:id="1937857721">
              <w:marLeft w:val="0"/>
              <w:marRight w:val="0"/>
              <w:marTop w:val="0"/>
              <w:marBottom w:val="0"/>
              <w:divBdr>
                <w:top w:val="none" w:sz="0" w:space="0" w:color="auto"/>
                <w:left w:val="none" w:sz="0" w:space="0" w:color="auto"/>
                <w:bottom w:val="none" w:sz="0" w:space="0" w:color="auto"/>
                <w:right w:val="none" w:sz="0" w:space="0" w:color="auto"/>
              </w:divBdr>
            </w:div>
            <w:div w:id="1149400563">
              <w:marLeft w:val="0"/>
              <w:marRight w:val="0"/>
              <w:marTop w:val="0"/>
              <w:marBottom w:val="0"/>
              <w:divBdr>
                <w:top w:val="none" w:sz="0" w:space="0" w:color="auto"/>
                <w:left w:val="none" w:sz="0" w:space="0" w:color="auto"/>
                <w:bottom w:val="none" w:sz="0" w:space="0" w:color="auto"/>
                <w:right w:val="none" w:sz="0" w:space="0" w:color="auto"/>
              </w:divBdr>
            </w:div>
            <w:div w:id="276761658">
              <w:marLeft w:val="0"/>
              <w:marRight w:val="0"/>
              <w:marTop w:val="0"/>
              <w:marBottom w:val="0"/>
              <w:divBdr>
                <w:top w:val="none" w:sz="0" w:space="0" w:color="auto"/>
                <w:left w:val="none" w:sz="0" w:space="0" w:color="auto"/>
                <w:bottom w:val="none" w:sz="0" w:space="0" w:color="auto"/>
                <w:right w:val="none" w:sz="0" w:space="0" w:color="auto"/>
              </w:divBdr>
            </w:div>
            <w:div w:id="654337049">
              <w:marLeft w:val="0"/>
              <w:marRight w:val="0"/>
              <w:marTop w:val="0"/>
              <w:marBottom w:val="0"/>
              <w:divBdr>
                <w:top w:val="none" w:sz="0" w:space="0" w:color="auto"/>
                <w:left w:val="none" w:sz="0" w:space="0" w:color="auto"/>
                <w:bottom w:val="none" w:sz="0" w:space="0" w:color="auto"/>
                <w:right w:val="none" w:sz="0" w:space="0" w:color="auto"/>
              </w:divBdr>
            </w:div>
            <w:div w:id="771822764">
              <w:marLeft w:val="0"/>
              <w:marRight w:val="0"/>
              <w:marTop w:val="0"/>
              <w:marBottom w:val="0"/>
              <w:divBdr>
                <w:top w:val="none" w:sz="0" w:space="0" w:color="auto"/>
                <w:left w:val="none" w:sz="0" w:space="0" w:color="auto"/>
                <w:bottom w:val="none" w:sz="0" w:space="0" w:color="auto"/>
                <w:right w:val="none" w:sz="0" w:space="0" w:color="auto"/>
              </w:divBdr>
            </w:div>
            <w:div w:id="230384324">
              <w:marLeft w:val="0"/>
              <w:marRight w:val="0"/>
              <w:marTop w:val="0"/>
              <w:marBottom w:val="0"/>
              <w:divBdr>
                <w:top w:val="none" w:sz="0" w:space="0" w:color="auto"/>
                <w:left w:val="none" w:sz="0" w:space="0" w:color="auto"/>
                <w:bottom w:val="none" w:sz="0" w:space="0" w:color="auto"/>
                <w:right w:val="none" w:sz="0" w:space="0" w:color="auto"/>
              </w:divBdr>
            </w:div>
            <w:div w:id="538131452">
              <w:marLeft w:val="0"/>
              <w:marRight w:val="0"/>
              <w:marTop w:val="0"/>
              <w:marBottom w:val="0"/>
              <w:divBdr>
                <w:top w:val="none" w:sz="0" w:space="0" w:color="auto"/>
                <w:left w:val="none" w:sz="0" w:space="0" w:color="auto"/>
                <w:bottom w:val="none" w:sz="0" w:space="0" w:color="auto"/>
                <w:right w:val="none" w:sz="0" w:space="0" w:color="auto"/>
              </w:divBdr>
            </w:div>
            <w:div w:id="1028336475">
              <w:marLeft w:val="0"/>
              <w:marRight w:val="0"/>
              <w:marTop w:val="0"/>
              <w:marBottom w:val="0"/>
              <w:divBdr>
                <w:top w:val="none" w:sz="0" w:space="0" w:color="auto"/>
                <w:left w:val="none" w:sz="0" w:space="0" w:color="auto"/>
                <w:bottom w:val="none" w:sz="0" w:space="0" w:color="auto"/>
                <w:right w:val="none" w:sz="0" w:space="0" w:color="auto"/>
              </w:divBdr>
            </w:div>
            <w:div w:id="1175999952">
              <w:marLeft w:val="0"/>
              <w:marRight w:val="0"/>
              <w:marTop w:val="0"/>
              <w:marBottom w:val="0"/>
              <w:divBdr>
                <w:top w:val="none" w:sz="0" w:space="0" w:color="auto"/>
                <w:left w:val="none" w:sz="0" w:space="0" w:color="auto"/>
                <w:bottom w:val="none" w:sz="0" w:space="0" w:color="auto"/>
                <w:right w:val="none" w:sz="0" w:space="0" w:color="auto"/>
              </w:divBdr>
            </w:div>
            <w:div w:id="639381045">
              <w:marLeft w:val="0"/>
              <w:marRight w:val="0"/>
              <w:marTop w:val="0"/>
              <w:marBottom w:val="0"/>
              <w:divBdr>
                <w:top w:val="none" w:sz="0" w:space="0" w:color="auto"/>
                <w:left w:val="none" w:sz="0" w:space="0" w:color="auto"/>
                <w:bottom w:val="none" w:sz="0" w:space="0" w:color="auto"/>
                <w:right w:val="none" w:sz="0" w:space="0" w:color="auto"/>
              </w:divBdr>
            </w:div>
            <w:div w:id="1203711226">
              <w:marLeft w:val="0"/>
              <w:marRight w:val="0"/>
              <w:marTop w:val="0"/>
              <w:marBottom w:val="0"/>
              <w:divBdr>
                <w:top w:val="none" w:sz="0" w:space="0" w:color="auto"/>
                <w:left w:val="none" w:sz="0" w:space="0" w:color="auto"/>
                <w:bottom w:val="none" w:sz="0" w:space="0" w:color="auto"/>
                <w:right w:val="none" w:sz="0" w:space="0" w:color="auto"/>
              </w:divBdr>
            </w:div>
            <w:div w:id="327635837">
              <w:marLeft w:val="0"/>
              <w:marRight w:val="0"/>
              <w:marTop w:val="0"/>
              <w:marBottom w:val="0"/>
              <w:divBdr>
                <w:top w:val="none" w:sz="0" w:space="0" w:color="auto"/>
                <w:left w:val="none" w:sz="0" w:space="0" w:color="auto"/>
                <w:bottom w:val="none" w:sz="0" w:space="0" w:color="auto"/>
                <w:right w:val="none" w:sz="0" w:space="0" w:color="auto"/>
              </w:divBdr>
            </w:div>
            <w:div w:id="1936938179">
              <w:marLeft w:val="0"/>
              <w:marRight w:val="0"/>
              <w:marTop w:val="0"/>
              <w:marBottom w:val="0"/>
              <w:divBdr>
                <w:top w:val="none" w:sz="0" w:space="0" w:color="auto"/>
                <w:left w:val="none" w:sz="0" w:space="0" w:color="auto"/>
                <w:bottom w:val="none" w:sz="0" w:space="0" w:color="auto"/>
                <w:right w:val="none" w:sz="0" w:space="0" w:color="auto"/>
              </w:divBdr>
            </w:div>
            <w:div w:id="1469590392">
              <w:marLeft w:val="0"/>
              <w:marRight w:val="0"/>
              <w:marTop w:val="0"/>
              <w:marBottom w:val="0"/>
              <w:divBdr>
                <w:top w:val="none" w:sz="0" w:space="0" w:color="auto"/>
                <w:left w:val="none" w:sz="0" w:space="0" w:color="auto"/>
                <w:bottom w:val="none" w:sz="0" w:space="0" w:color="auto"/>
                <w:right w:val="none" w:sz="0" w:space="0" w:color="auto"/>
              </w:divBdr>
            </w:div>
            <w:div w:id="552500096">
              <w:marLeft w:val="0"/>
              <w:marRight w:val="0"/>
              <w:marTop w:val="0"/>
              <w:marBottom w:val="0"/>
              <w:divBdr>
                <w:top w:val="none" w:sz="0" w:space="0" w:color="auto"/>
                <w:left w:val="none" w:sz="0" w:space="0" w:color="auto"/>
                <w:bottom w:val="none" w:sz="0" w:space="0" w:color="auto"/>
                <w:right w:val="none" w:sz="0" w:space="0" w:color="auto"/>
              </w:divBdr>
            </w:div>
            <w:div w:id="2071875925">
              <w:marLeft w:val="0"/>
              <w:marRight w:val="0"/>
              <w:marTop w:val="0"/>
              <w:marBottom w:val="0"/>
              <w:divBdr>
                <w:top w:val="none" w:sz="0" w:space="0" w:color="auto"/>
                <w:left w:val="none" w:sz="0" w:space="0" w:color="auto"/>
                <w:bottom w:val="none" w:sz="0" w:space="0" w:color="auto"/>
                <w:right w:val="none" w:sz="0" w:space="0" w:color="auto"/>
              </w:divBdr>
            </w:div>
            <w:div w:id="1478917648">
              <w:marLeft w:val="0"/>
              <w:marRight w:val="0"/>
              <w:marTop w:val="0"/>
              <w:marBottom w:val="0"/>
              <w:divBdr>
                <w:top w:val="none" w:sz="0" w:space="0" w:color="auto"/>
                <w:left w:val="none" w:sz="0" w:space="0" w:color="auto"/>
                <w:bottom w:val="none" w:sz="0" w:space="0" w:color="auto"/>
                <w:right w:val="none" w:sz="0" w:space="0" w:color="auto"/>
              </w:divBdr>
            </w:div>
            <w:div w:id="1441149277">
              <w:marLeft w:val="0"/>
              <w:marRight w:val="0"/>
              <w:marTop w:val="0"/>
              <w:marBottom w:val="0"/>
              <w:divBdr>
                <w:top w:val="none" w:sz="0" w:space="0" w:color="auto"/>
                <w:left w:val="none" w:sz="0" w:space="0" w:color="auto"/>
                <w:bottom w:val="none" w:sz="0" w:space="0" w:color="auto"/>
                <w:right w:val="none" w:sz="0" w:space="0" w:color="auto"/>
              </w:divBdr>
            </w:div>
            <w:div w:id="1138109229">
              <w:marLeft w:val="0"/>
              <w:marRight w:val="0"/>
              <w:marTop w:val="0"/>
              <w:marBottom w:val="0"/>
              <w:divBdr>
                <w:top w:val="none" w:sz="0" w:space="0" w:color="auto"/>
                <w:left w:val="none" w:sz="0" w:space="0" w:color="auto"/>
                <w:bottom w:val="none" w:sz="0" w:space="0" w:color="auto"/>
                <w:right w:val="none" w:sz="0" w:space="0" w:color="auto"/>
              </w:divBdr>
            </w:div>
            <w:div w:id="2059815358">
              <w:marLeft w:val="0"/>
              <w:marRight w:val="0"/>
              <w:marTop w:val="0"/>
              <w:marBottom w:val="0"/>
              <w:divBdr>
                <w:top w:val="none" w:sz="0" w:space="0" w:color="auto"/>
                <w:left w:val="none" w:sz="0" w:space="0" w:color="auto"/>
                <w:bottom w:val="none" w:sz="0" w:space="0" w:color="auto"/>
                <w:right w:val="none" w:sz="0" w:space="0" w:color="auto"/>
              </w:divBdr>
            </w:div>
            <w:div w:id="349180542">
              <w:marLeft w:val="0"/>
              <w:marRight w:val="0"/>
              <w:marTop w:val="0"/>
              <w:marBottom w:val="0"/>
              <w:divBdr>
                <w:top w:val="none" w:sz="0" w:space="0" w:color="auto"/>
                <w:left w:val="none" w:sz="0" w:space="0" w:color="auto"/>
                <w:bottom w:val="none" w:sz="0" w:space="0" w:color="auto"/>
                <w:right w:val="none" w:sz="0" w:space="0" w:color="auto"/>
              </w:divBdr>
            </w:div>
            <w:div w:id="2145584229">
              <w:marLeft w:val="0"/>
              <w:marRight w:val="0"/>
              <w:marTop w:val="0"/>
              <w:marBottom w:val="0"/>
              <w:divBdr>
                <w:top w:val="none" w:sz="0" w:space="0" w:color="auto"/>
                <w:left w:val="none" w:sz="0" w:space="0" w:color="auto"/>
                <w:bottom w:val="none" w:sz="0" w:space="0" w:color="auto"/>
                <w:right w:val="none" w:sz="0" w:space="0" w:color="auto"/>
              </w:divBdr>
            </w:div>
            <w:div w:id="362560779">
              <w:marLeft w:val="0"/>
              <w:marRight w:val="0"/>
              <w:marTop w:val="0"/>
              <w:marBottom w:val="0"/>
              <w:divBdr>
                <w:top w:val="none" w:sz="0" w:space="0" w:color="auto"/>
                <w:left w:val="none" w:sz="0" w:space="0" w:color="auto"/>
                <w:bottom w:val="none" w:sz="0" w:space="0" w:color="auto"/>
                <w:right w:val="none" w:sz="0" w:space="0" w:color="auto"/>
              </w:divBdr>
            </w:div>
            <w:div w:id="1635603997">
              <w:marLeft w:val="0"/>
              <w:marRight w:val="0"/>
              <w:marTop w:val="0"/>
              <w:marBottom w:val="0"/>
              <w:divBdr>
                <w:top w:val="none" w:sz="0" w:space="0" w:color="auto"/>
                <w:left w:val="none" w:sz="0" w:space="0" w:color="auto"/>
                <w:bottom w:val="none" w:sz="0" w:space="0" w:color="auto"/>
                <w:right w:val="none" w:sz="0" w:space="0" w:color="auto"/>
              </w:divBdr>
            </w:div>
            <w:div w:id="844637880">
              <w:marLeft w:val="0"/>
              <w:marRight w:val="0"/>
              <w:marTop w:val="0"/>
              <w:marBottom w:val="0"/>
              <w:divBdr>
                <w:top w:val="none" w:sz="0" w:space="0" w:color="auto"/>
                <w:left w:val="none" w:sz="0" w:space="0" w:color="auto"/>
                <w:bottom w:val="none" w:sz="0" w:space="0" w:color="auto"/>
                <w:right w:val="none" w:sz="0" w:space="0" w:color="auto"/>
              </w:divBdr>
            </w:div>
            <w:div w:id="2100254146">
              <w:marLeft w:val="0"/>
              <w:marRight w:val="0"/>
              <w:marTop w:val="0"/>
              <w:marBottom w:val="0"/>
              <w:divBdr>
                <w:top w:val="none" w:sz="0" w:space="0" w:color="auto"/>
                <w:left w:val="none" w:sz="0" w:space="0" w:color="auto"/>
                <w:bottom w:val="none" w:sz="0" w:space="0" w:color="auto"/>
                <w:right w:val="none" w:sz="0" w:space="0" w:color="auto"/>
              </w:divBdr>
            </w:div>
            <w:div w:id="312298739">
              <w:marLeft w:val="0"/>
              <w:marRight w:val="0"/>
              <w:marTop w:val="0"/>
              <w:marBottom w:val="0"/>
              <w:divBdr>
                <w:top w:val="none" w:sz="0" w:space="0" w:color="auto"/>
                <w:left w:val="none" w:sz="0" w:space="0" w:color="auto"/>
                <w:bottom w:val="none" w:sz="0" w:space="0" w:color="auto"/>
                <w:right w:val="none" w:sz="0" w:space="0" w:color="auto"/>
              </w:divBdr>
            </w:div>
            <w:div w:id="393895993">
              <w:marLeft w:val="0"/>
              <w:marRight w:val="0"/>
              <w:marTop w:val="0"/>
              <w:marBottom w:val="0"/>
              <w:divBdr>
                <w:top w:val="none" w:sz="0" w:space="0" w:color="auto"/>
                <w:left w:val="none" w:sz="0" w:space="0" w:color="auto"/>
                <w:bottom w:val="none" w:sz="0" w:space="0" w:color="auto"/>
                <w:right w:val="none" w:sz="0" w:space="0" w:color="auto"/>
              </w:divBdr>
            </w:div>
            <w:div w:id="2115325424">
              <w:marLeft w:val="0"/>
              <w:marRight w:val="0"/>
              <w:marTop w:val="0"/>
              <w:marBottom w:val="0"/>
              <w:divBdr>
                <w:top w:val="none" w:sz="0" w:space="0" w:color="auto"/>
                <w:left w:val="none" w:sz="0" w:space="0" w:color="auto"/>
                <w:bottom w:val="none" w:sz="0" w:space="0" w:color="auto"/>
                <w:right w:val="none" w:sz="0" w:space="0" w:color="auto"/>
              </w:divBdr>
            </w:div>
            <w:div w:id="502428441">
              <w:marLeft w:val="0"/>
              <w:marRight w:val="0"/>
              <w:marTop w:val="0"/>
              <w:marBottom w:val="0"/>
              <w:divBdr>
                <w:top w:val="none" w:sz="0" w:space="0" w:color="auto"/>
                <w:left w:val="none" w:sz="0" w:space="0" w:color="auto"/>
                <w:bottom w:val="none" w:sz="0" w:space="0" w:color="auto"/>
                <w:right w:val="none" w:sz="0" w:space="0" w:color="auto"/>
              </w:divBdr>
            </w:div>
            <w:div w:id="762067516">
              <w:marLeft w:val="0"/>
              <w:marRight w:val="0"/>
              <w:marTop w:val="0"/>
              <w:marBottom w:val="0"/>
              <w:divBdr>
                <w:top w:val="none" w:sz="0" w:space="0" w:color="auto"/>
                <w:left w:val="none" w:sz="0" w:space="0" w:color="auto"/>
                <w:bottom w:val="none" w:sz="0" w:space="0" w:color="auto"/>
                <w:right w:val="none" w:sz="0" w:space="0" w:color="auto"/>
              </w:divBdr>
            </w:div>
            <w:div w:id="943655869">
              <w:marLeft w:val="0"/>
              <w:marRight w:val="0"/>
              <w:marTop w:val="0"/>
              <w:marBottom w:val="0"/>
              <w:divBdr>
                <w:top w:val="none" w:sz="0" w:space="0" w:color="auto"/>
                <w:left w:val="none" w:sz="0" w:space="0" w:color="auto"/>
                <w:bottom w:val="none" w:sz="0" w:space="0" w:color="auto"/>
                <w:right w:val="none" w:sz="0" w:space="0" w:color="auto"/>
              </w:divBdr>
            </w:div>
            <w:div w:id="1523473387">
              <w:marLeft w:val="0"/>
              <w:marRight w:val="0"/>
              <w:marTop w:val="0"/>
              <w:marBottom w:val="0"/>
              <w:divBdr>
                <w:top w:val="none" w:sz="0" w:space="0" w:color="auto"/>
                <w:left w:val="none" w:sz="0" w:space="0" w:color="auto"/>
                <w:bottom w:val="none" w:sz="0" w:space="0" w:color="auto"/>
                <w:right w:val="none" w:sz="0" w:space="0" w:color="auto"/>
              </w:divBdr>
            </w:div>
            <w:div w:id="1659770723">
              <w:marLeft w:val="0"/>
              <w:marRight w:val="0"/>
              <w:marTop w:val="0"/>
              <w:marBottom w:val="0"/>
              <w:divBdr>
                <w:top w:val="none" w:sz="0" w:space="0" w:color="auto"/>
                <w:left w:val="none" w:sz="0" w:space="0" w:color="auto"/>
                <w:bottom w:val="none" w:sz="0" w:space="0" w:color="auto"/>
                <w:right w:val="none" w:sz="0" w:space="0" w:color="auto"/>
              </w:divBdr>
            </w:div>
            <w:div w:id="786120916">
              <w:marLeft w:val="0"/>
              <w:marRight w:val="0"/>
              <w:marTop w:val="0"/>
              <w:marBottom w:val="0"/>
              <w:divBdr>
                <w:top w:val="none" w:sz="0" w:space="0" w:color="auto"/>
                <w:left w:val="none" w:sz="0" w:space="0" w:color="auto"/>
                <w:bottom w:val="none" w:sz="0" w:space="0" w:color="auto"/>
                <w:right w:val="none" w:sz="0" w:space="0" w:color="auto"/>
              </w:divBdr>
            </w:div>
            <w:div w:id="495073611">
              <w:marLeft w:val="0"/>
              <w:marRight w:val="0"/>
              <w:marTop w:val="0"/>
              <w:marBottom w:val="0"/>
              <w:divBdr>
                <w:top w:val="none" w:sz="0" w:space="0" w:color="auto"/>
                <w:left w:val="none" w:sz="0" w:space="0" w:color="auto"/>
                <w:bottom w:val="none" w:sz="0" w:space="0" w:color="auto"/>
                <w:right w:val="none" w:sz="0" w:space="0" w:color="auto"/>
              </w:divBdr>
            </w:div>
            <w:div w:id="122893076">
              <w:marLeft w:val="0"/>
              <w:marRight w:val="0"/>
              <w:marTop w:val="0"/>
              <w:marBottom w:val="0"/>
              <w:divBdr>
                <w:top w:val="none" w:sz="0" w:space="0" w:color="auto"/>
                <w:left w:val="none" w:sz="0" w:space="0" w:color="auto"/>
                <w:bottom w:val="none" w:sz="0" w:space="0" w:color="auto"/>
                <w:right w:val="none" w:sz="0" w:space="0" w:color="auto"/>
              </w:divBdr>
            </w:div>
            <w:div w:id="549655487">
              <w:marLeft w:val="0"/>
              <w:marRight w:val="0"/>
              <w:marTop w:val="0"/>
              <w:marBottom w:val="0"/>
              <w:divBdr>
                <w:top w:val="none" w:sz="0" w:space="0" w:color="auto"/>
                <w:left w:val="none" w:sz="0" w:space="0" w:color="auto"/>
                <w:bottom w:val="none" w:sz="0" w:space="0" w:color="auto"/>
                <w:right w:val="none" w:sz="0" w:space="0" w:color="auto"/>
              </w:divBdr>
            </w:div>
            <w:div w:id="333185759">
              <w:marLeft w:val="0"/>
              <w:marRight w:val="0"/>
              <w:marTop w:val="0"/>
              <w:marBottom w:val="0"/>
              <w:divBdr>
                <w:top w:val="none" w:sz="0" w:space="0" w:color="auto"/>
                <w:left w:val="none" w:sz="0" w:space="0" w:color="auto"/>
                <w:bottom w:val="none" w:sz="0" w:space="0" w:color="auto"/>
                <w:right w:val="none" w:sz="0" w:space="0" w:color="auto"/>
              </w:divBdr>
            </w:div>
            <w:div w:id="1008604381">
              <w:marLeft w:val="0"/>
              <w:marRight w:val="0"/>
              <w:marTop w:val="0"/>
              <w:marBottom w:val="0"/>
              <w:divBdr>
                <w:top w:val="none" w:sz="0" w:space="0" w:color="auto"/>
                <w:left w:val="none" w:sz="0" w:space="0" w:color="auto"/>
                <w:bottom w:val="none" w:sz="0" w:space="0" w:color="auto"/>
                <w:right w:val="none" w:sz="0" w:space="0" w:color="auto"/>
              </w:divBdr>
            </w:div>
            <w:div w:id="1866209107">
              <w:marLeft w:val="0"/>
              <w:marRight w:val="0"/>
              <w:marTop w:val="0"/>
              <w:marBottom w:val="0"/>
              <w:divBdr>
                <w:top w:val="none" w:sz="0" w:space="0" w:color="auto"/>
                <w:left w:val="none" w:sz="0" w:space="0" w:color="auto"/>
                <w:bottom w:val="none" w:sz="0" w:space="0" w:color="auto"/>
                <w:right w:val="none" w:sz="0" w:space="0" w:color="auto"/>
              </w:divBdr>
            </w:div>
            <w:div w:id="1553694314">
              <w:marLeft w:val="0"/>
              <w:marRight w:val="0"/>
              <w:marTop w:val="0"/>
              <w:marBottom w:val="0"/>
              <w:divBdr>
                <w:top w:val="none" w:sz="0" w:space="0" w:color="auto"/>
                <w:left w:val="none" w:sz="0" w:space="0" w:color="auto"/>
                <w:bottom w:val="none" w:sz="0" w:space="0" w:color="auto"/>
                <w:right w:val="none" w:sz="0" w:space="0" w:color="auto"/>
              </w:divBdr>
            </w:div>
            <w:div w:id="1543009303">
              <w:marLeft w:val="0"/>
              <w:marRight w:val="0"/>
              <w:marTop w:val="0"/>
              <w:marBottom w:val="0"/>
              <w:divBdr>
                <w:top w:val="none" w:sz="0" w:space="0" w:color="auto"/>
                <w:left w:val="none" w:sz="0" w:space="0" w:color="auto"/>
                <w:bottom w:val="none" w:sz="0" w:space="0" w:color="auto"/>
                <w:right w:val="none" w:sz="0" w:space="0" w:color="auto"/>
              </w:divBdr>
            </w:div>
            <w:div w:id="945431537">
              <w:marLeft w:val="0"/>
              <w:marRight w:val="0"/>
              <w:marTop w:val="0"/>
              <w:marBottom w:val="0"/>
              <w:divBdr>
                <w:top w:val="none" w:sz="0" w:space="0" w:color="auto"/>
                <w:left w:val="none" w:sz="0" w:space="0" w:color="auto"/>
                <w:bottom w:val="none" w:sz="0" w:space="0" w:color="auto"/>
                <w:right w:val="none" w:sz="0" w:space="0" w:color="auto"/>
              </w:divBdr>
            </w:div>
            <w:div w:id="1434666349">
              <w:marLeft w:val="0"/>
              <w:marRight w:val="0"/>
              <w:marTop w:val="0"/>
              <w:marBottom w:val="0"/>
              <w:divBdr>
                <w:top w:val="none" w:sz="0" w:space="0" w:color="auto"/>
                <w:left w:val="none" w:sz="0" w:space="0" w:color="auto"/>
                <w:bottom w:val="none" w:sz="0" w:space="0" w:color="auto"/>
                <w:right w:val="none" w:sz="0" w:space="0" w:color="auto"/>
              </w:divBdr>
            </w:div>
            <w:div w:id="266157573">
              <w:marLeft w:val="0"/>
              <w:marRight w:val="0"/>
              <w:marTop w:val="0"/>
              <w:marBottom w:val="0"/>
              <w:divBdr>
                <w:top w:val="none" w:sz="0" w:space="0" w:color="auto"/>
                <w:left w:val="none" w:sz="0" w:space="0" w:color="auto"/>
                <w:bottom w:val="none" w:sz="0" w:space="0" w:color="auto"/>
                <w:right w:val="none" w:sz="0" w:space="0" w:color="auto"/>
              </w:divBdr>
            </w:div>
            <w:div w:id="1815172627">
              <w:marLeft w:val="0"/>
              <w:marRight w:val="0"/>
              <w:marTop w:val="0"/>
              <w:marBottom w:val="0"/>
              <w:divBdr>
                <w:top w:val="none" w:sz="0" w:space="0" w:color="auto"/>
                <w:left w:val="none" w:sz="0" w:space="0" w:color="auto"/>
                <w:bottom w:val="none" w:sz="0" w:space="0" w:color="auto"/>
                <w:right w:val="none" w:sz="0" w:space="0" w:color="auto"/>
              </w:divBdr>
            </w:div>
            <w:div w:id="1039353220">
              <w:marLeft w:val="0"/>
              <w:marRight w:val="0"/>
              <w:marTop w:val="0"/>
              <w:marBottom w:val="0"/>
              <w:divBdr>
                <w:top w:val="none" w:sz="0" w:space="0" w:color="auto"/>
                <w:left w:val="none" w:sz="0" w:space="0" w:color="auto"/>
                <w:bottom w:val="none" w:sz="0" w:space="0" w:color="auto"/>
                <w:right w:val="none" w:sz="0" w:space="0" w:color="auto"/>
              </w:divBdr>
            </w:div>
            <w:div w:id="1809778048">
              <w:marLeft w:val="0"/>
              <w:marRight w:val="0"/>
              <w:marTop w:val="0"/>
              <w:marBottom w:val="0"/>
              <w:divBdr>
                <w:top w:val="none" w:sz="0" w:space="0" w:color="auto"/>
                <w:left w:val="none" w:sz="0" w:space="0" w:color="auto"/>
                <w:bottom w:val="none" w:sz="0" w:space="0" w:color="auto"/>
                <w:right w:val="none" w:sz="0" w:space="0" w:color="auto"/>
              </w:divBdr>
            </w:div>
            <w:div w:id="2062438629">
              <w:marLeft w:val="0"/>
              <w:marRight w:val="0"/>
              <w:marTop w:val="0"/>
              <w:marBottom w:val="0"/>
              <w:divBdr>
                <w:top w:val="none" w:sz="0" w:space="0" w:color="auto"/>
                <w:left w:val="none" w:sz="0" w:space="0" w:color="auto"/>
                <w:bottom w:val="none" w:sz="0" w:space="0" w:color="auto"/>
                <w:right w:val="none" w:sz="0" w:space="0" w:color="auto"/>
              </w:divBdr>
            </w:div>
            <w:div w:id="2060740851">
              <w:marLeft w:val="0"/>
              <w:marRight w:val="0"/>
              <w:marTop w:val="0"/>
              <w:marBottom w:val="0"/>
              <w:divBdr>
                <w:top w:val="none" w:sz="0" w:space="0" w:color="auto"/>
                <w:left w:val="none" w:sz="0" w:space="0" w:color="auto"/>
                <w:bottom w:val="none" w:sz="0" w:space="0" w:color="auto"/>
                <w:right w:val="none" w:sz="0" w:space="0" w:color="auto"/>
              </w:divBdr>
            </w:div>
            <w:div w:id="1589391198">
              <w:marLeft w:val="0"/>
              <w:marRight w:val="0"/>
              <w:marTop w:val="0"/>
              <w:marBottom w:val="0"/>
              <w:divBdr>
                <w:top w:val="none" w:sz="0" w:space="0" w:color="auto"/>
                <w:left w:val="none" w:sz="0" w:space="0" w:color="auto"/>
                <w:bottom w:val="none" w:sz="0" w:space="0" w:color="auto"/>
                <w:right w:val="none" w:sz="0" w:space="0" w:color="auto"/>
              </w:divBdr>
            </w:div>
            <w:div w:id="891576945">
              <w:marLeft w:val="0"/>
              <w:marRight w:val="0"/>
              <w:marTop w:val="0"/>
              <w:marBottom w:val="0"/>
              <w:divBdr>
                <w:top w:val="none" w:sz="0" w:space="0" w:color="auto"/>
                <w:left w:val="none" w:sz="0" w:space="0" w:color="auto"/>
                <w:bottom w:val="none" w:sz="0" w:space="0" w:color="auto"/>
                <w:right w:val="none" w:sz="0" w:space="0" w:color="auto"/>
              </w:divBdr>
            </w:div>
            <w:div w:id="976373322">
              <w:marLeft w:val="0"/>
              <w:marRight w:val="0"/>
              <w:marTop w:val="0"/>
              <w:marBottom w:val="0"/>
              <w:divBdr>
                <w:top w:val="none" w:sz="0" w:space="0" w:color="auto"/>
                <w:left w:val="none" w:sz="0" w:space="0" w:color="auto"/>
                <w:bottom w:val="none" w:sz="0" w:space="0" w:color="auto"/>
                <w:right w:val="none" w:sz="0" w:space="0" w:color="auto"/>
              </w:divBdr>
            </w:div>
            <w:div w:id="320351162">
              <w:marLeft w:val="0"/>
              <w:marRight w:val="0"/>
              <w:marTop w:val="0"/>
              <w:marBottom w:val="0"/>
              <w:divBdr>
                <w:top w:val="none" w:sz="0" w:space="0" w:color="auto"/>
                <w:left w:val="none" w:sz="0" w:space="0" w:color="auto"/>
                <w:bottom w:val="none" w:sz="0" w:space="0" w:color="auto"/>
                <w:right w:val="none" w:sz="0" w:space="0" w:color="auto"/>
              </w:divBdr>
            </w:div>
            <w:div w:id="73674189">
              <w:marLeft w:val="0"/>
              <w:marRight w:val="0"/>
              <w:marTop w:val="0"/>
              <w:marBottom w:val="0"/>
              <w:divBdr>
                <w:top w:val="none" w:sz="0" w:space="0" w:color="auto"/>
                <w:left w:val="none" w:sz="0" w:space="0" w:color="auto"/>
                <w:bottom w:val="none" w:sz="0" w:space="0" w:color="auto"/>
                <w:right w:val="none" w:sz="0" w:space="0" w:color="auto"/>
              </w:divBdr>
            </w:div>
            <w:div w:id="649601879">
              <w:marLeft w:val="0"/>
              <w:marRight w:val="0"/>
              <w:marTop w:val="0"/>
              <w:marBottom w:val="0"/>
              <w:divBdr>
                <w:top w:val="none" w:sz="0" w:space="0" w:color="auto"/>
                <w:left w:val="none" w:sz="0" w:space="0" w:color="auto"/>
                <w:bottom w:val="none" w:sz="0" w:space="0" w:color="auto"/>
                <w:right w:val="none" w:sz="0" w:space="0" w:color="auto"/>
              </w:divBdr>
            </w:div>
            <w:div w:id="1162696774">
              <w:marLeft w:val="0"/>
              <w:marRight w:val="0"/>
              <w:marTop w:val="0"/>
              <w:marBottom w:val="0"/>
              <w:divBdr>
                <w:top w:val="none" w:sz="0" w:space="0" w:color="auto"/>
                <w:left w:val="none" w:sz="0" w:space="0" w:color="auto"/>
                <w:bottom w:val="none" w:sz="0" w:space="0" w:color="auto"/>
                <w:right w:val="none" w:sz="0" w:space="0" w:color="auto"/>
              </w:divBdr>
            </w:div>
            <w:div w:id="561672573">
              <w:marLeft w:val="0"/>
              <w:marRight w:val="0"/>
              <w:marTop w:val="0"/>
              <w:marBottom w:val="0"/>
              <w:divBdr>
                <w:top w:val="none" w:sz="0" w:space="0" w:color="auto"/>
                <w:left w:val="none" w:sz="0" w:space="0" w:color="auto"/>
                <w:bottom w:val="none" w:sz="0" w:space="0" w:color="auto"/>
                <w:right w:val="none" w:sz="0" w:space="0" w:color="auto"/>
              </w:divBdr>
            </w:div>
            <w:div w:id="1853377825">
              <w:marLeft w:val="0"/>
              <w:marRight w:val="0"/>
              <w:marTop w:val="0"/>
              <w:marBottom w:val="0"/>
              <w:divBdr>
                <w:top w:val="none" w:sz="0" w:space="0" w:color="auto"/>
                <w:left w:val="none" w:sz="0" w:space="0" w:color="auto"/>
                <w:bottom w:val="none" w:sz="0" w:space="0" w:color="auto"/>
                <w:right w:val="none" w:sz="0" w:space="0" w:color="auto"/>
              </w:divBdr>
            </w:div>
            <w:div w:id="9380129">
              <w:marLeft w:val="0"/>
              <w:marRight w:val="0"/>
              <w:marTop w:val="0"/>
              <w:marBottom w:val="0"/>
              <w:divBdr>
                <w:top w:val="none" w:sz="0" w:space="0" w:color="auto"/>
                <w:left w:val="none" w:sz="0" w:space="0" w:color="auto"/>
                <w:bottom w:val="none" w:sz="0" w:space="0" w:color="auto"/>
                <w:right w:val="none" w:sz="0" w:space="0" w:color="auto"/>
              </w:divBdr>
            </w:div>
            <w:div w:id="231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433">
      <w:bodyDiv w:val="1"/>
      <w:marLeft w:val="0"/>
      <w:marRight w:val="0"/>
      <w:marTop w:val="0"/>
      <w:marBottom w:val="0"/>
      <w:divBdr>
        <w:top w:val="none" w:sz="0" w:space="0" w:color="auto"/>
        <w:left w:val="none" w:sz="0" w:space="0" w:color="auto"/>
        <w:bottom w:val="none" w:sz="0" w:space="0" w:color="auto"/>
        <w:right w:val="none" w:sz="0" w:space="0" w:color="auto"/>
      </w:divBdr>
      <w:divsChild>
        <w:div w:id="1008603334">
          <w:marLeft w:val="0"/>
          <w:marRight w:val="0"/>
          <w:marTop w:val="0"/>
          <w:marBottom w:val="0"/>
          <w:divBdr>
            <w:top w:val="none" w:sz="0" w:space="0" w:color="auto"/>
            <w:left w:val="none" w:sz="0" w:space="0" w:color="auto"/>
            <w:bottom w:val="none" w:sz="0" w:space="0" w:color="auto"/>
            <w:right w:val="none" w:sz="0" w:space="0" w:color="auto"/>
          </w:divBdr>
          <w:divsChild>
            <w:div w:id="918103445">
              <w:marLeft w:val="0"/>
              <w:marRight w:val="0"/>
              <w:marTop w:val="0"/>
              <w:marBottom w:val="0"/>
              <w:divBdr>
                <w:top w:val="none" w:sz="0" w:space="0" w:color="auto"/>
                <w:left w:val="none" w:sz="0" w:space="0" w:color="auto"/>
                <w:bottom w:val="none" w:sz="0" w:space="0" w:color="auto"/>
                <w:right w:val="none" w:sz="0" w:space="0" w:color="auto"/>
              </w:divBdr>
            </w:div>
            <w:div w:id="1700737011">
              <w:marLeft w:val="0"/>
              <w:marRight w:val="0"/>
              <w:marTop w:val="0"/>
              <w:marBottom w:val="0"/>
              <w:divBdr>
                <w:top w:val="none" w:sz="0" w:space="0" w:color="auto"/>
                <w:left w:val="none" w:sz="0" w:space="0" w:color="auto"/>
                <w:bottom w:val="none" w:sz="0" w:space="0" w:color="auto"/>
                <w:right w:val="none" w:sz="0" w:space="0" w:color="auto"/>
              </w:divBdr>
            </w:div>
            <w:div w:id="484125135">
              <w:marLeft w:val="0"/>
              <w:marRight w:val="0"/>
              <w:marTop w:val="0"/>
              <w:marBottom w:val="0"/>
              <w:divBdr>
                <w:top w:val="none" w:sz="0" w:space="0" w:color="auto"/>
                <w:left w:val="none" w:sz="0" w:space="0" w:color="auto"/>
                <w:bottom w:val="none" w:sz="0" w:space="0" w:color="auto"/>
                <w:right w:val="none" w:sz="0" w:space="0" w:color="auto"/>
              </w:divBdr>
            </w:div>
            <w:div w:id="271787308">
              <w:marLeft w:val="0"/>
              <w:marRight w:val="0"/>
              <w:marTop w:val="0"/>
              <w:marBottom w:val="0"/>
              <w:divBdr>
                <w:top w:val="none" w:sz="0" w:space="0" w:color="auto"/>
                <w:left w:val="none" w:sz="0" w:space="0" w:color="auto"/>
                <w:bottom w:val="none" w:sz="0" w:space="0" w:color="auto"/>
                <w:right w:val="none" w:sz="0" w:space="0" w:color="auto"/>
              </w:divBdr>
            </w:div>
            <w:div w:id="155071689">
              <w:marLeft w:val="0"/>
              <w:marRight w:val="0"/>
              <w:marTop w:val="0"/>
              <w:marBottom w:val="0"/>
              <w:divBdr>
                <w:top w:val="none" w:sz="0" w:space="0" w:color="auto"/>
                <w:left w:val="none" w:sz="0" w:space="0" w:color="auto"/>
                <w:bottom w:val="none" w:sz="0" w:space="0" w:color="auto"/>
                <w:right w:val="none" w:sz="0" w:space="0" w:color="auto"/>
              </w:divBdr>
            </w:div>
            <w:div w:id="588319185">
              <w:marLeft w:val="0"/>
              <w:marRight w:val="0"/>
              <w:marTop w:val="0"/>
              <w:marBottom w:val="0"/>
              <w:divBdr>
                <w:top w:val="none" w:sz="0" w:space="0" w:color="auto"/>
                <w:left w:val="none" w:sz="0" w:space="0" w:color="auto"/>
                <w:bottom w:val="none" w:sz="0" w:space="0" w:color="auto"/>
                <w:right w:val="none" w:sz="0" w:space="0" w:color="auto"/>
              </w:divBdr>
            </w:div>
            <w:div w:id="342129288">
              <w:marLeft w:val="0"/>
              <w:marRight w:val="0"/>
              <w:marTop w:val="0"/>
              <w:marBottom w:val="0"/>
              <w:divBdr>
                <w:top w:val="none" w:sz="0" w:space="0" w:color="auto"/>
                <w:left w:val="none" w:sz="0" w:space="0" w:color="auto"/>
                <w:bottom w:val="none" w:sz="0" w:space="0" w:color="auto"/>
                <w:right w:val="none" w:sz="0" w:space="0" w:color="auto"/>
              </w:divBdr>
            </w:div>
            <w:div w:id="1814832938">
              <w:marLeft w:val="0"/>
              <w:marRight w:val="0"/>
              <w:marTop w:val="0"/>
              <w:marBottom w:val="0"/>
              <w:divBdr>
                <w:top w:val="none" w:sz="0" w:space="0" w:color="auto"/>
                <w:left w:val="none" w:sz="0" w:space="0" w:color="auto"/>
                <w:bottom w:val="none" w:sz="0" w:space="0" w:color="auto"/>
                <w:right w:val="none" w:sz="0" w:space="0" w:color="auto"/>
              </w:divBdr>
            </w:div>
            <w:div w:id="333411233">
              <w:marLeft w:val="0"/>
              <w:marRight w:val="0"/>
              <w:marTop w:val="0"/>
              <w:marBottom w:val="0"/>
              <w:divBdr>
                <w:top w:val="none" w:sz="0" w:space="0" w:color="auto"/>
                <w:left w:val="none" w:sz="0" w:space="0" w:color="auto"/>
                <w:bottom w:val="none" w:sz="0" w:space="0" w:color="auto"/>
                <w:right w:val="none" w:sz="0" w:space="0" w:color="auto"/>
              </w:divBdr>
            </w:div>
            <w:div w:id="84114197">
              <w:marLeft w:val="0"/>
              <w:marRight w:val="0"/>
              <w:marTop w:val="0"/>
              <w:marBottom w:val="0"/>
              <w:divBdr>
                <w:top w:val="none" w:sz="0" w:space="0" w:color="auto"/>
                <w:left w:val="none" w:sz="0" w:space="0" w:color="auto"/>
                <w:bottom w:val="none" w:sz="0" w:space="0" w:color="auto"/>
                <w:right w:val="none" w:sz="0" w:space="0" w:color="auto"/>
              </w:divBdr>
            </w:div>
            <w:div w:id="80763876">
              <w:marLeft w:val="0"/>
              <w:marRight w:val="0"/>
              <w:marTop w:val="0"/>
              <w:marBottom w:val="0"/>
              <w:divBdr>
                <w:top w:val="none" w:sz="0" w:space="0" w:color="auto"/>
                <w:left w:val="none" w:sz="0" w:space="0" w:color="auto"/>
                <w:bottom w:val="none" w:sz="0" w:space="0" w:color="auto"/>
                <w:right w:val="none" w:sz="0" w:space="0" w:color="auto"/>
              </w:divBdr>
            </w:div>
            <w:div w:id="1653098034">
              <w:marLeft w:val="0"/>
              <w:marRight w:val="0"/>
              <w:marTop w:val="0"/>
              <w:marBottom w:val="0"/>
              <w:divBdr>
                <w:top w:val="none" w:sz="0" w:space="0" w:color="auto"/>
                <w:left w:val="none" w:sz="0" w:space="0" w:color="auto"/>
                <w:bottom w:val="none" w:sz="0" w:space="0" w:color="auto"/>
                <w:right w:val="none" w:sz="0" w:space="0" w:color="auto"/>
              </w:divBdr>
            </w:div>
            <w:div w:id="2098864208">
              <w:marLeft w:val="0"/>
              <w:marRight w:val="0"/>
              <w:marTop w:val="0"/>
              <w:marBottom w:val="0"/>
              <w:divBdr>
                <w:top w:val="none" w:sz="0" w:space="0" w:color="auto"/>
                <w:left w:val="none" w:sz="0" w:space="0" w:color="auto"/>
                <w:bottom w:val="none" w:sz="0" w:space="0" w:color="auto"/>
                <w:right w:val="none" w:sz="0" w:space="0" w:color="auto"/>
              </w:divBdr>
            </w:div>
            <w:div w:id="1020859019">
              <w:marLeft w:val="0"/>
              <w:marRight w:val="0"/>
              <w:marTop w:val="0"/>
              <w:marBottom w:val="0"/>
              <w:divBdr>
                <w:top w:val="none" w:sz="0" w:space="0" w:color="auto"/>
                <w:left w:val="none" w:sz="0" w:space="0" w:color="auto"/>
                <w:bottom w:val="none" w:sz="0" w:space="0" w:color="auto"/>
                <w:right w:val="none" w:sz="0" w:space="0" w:color="auto"/>
              </w:divBdr>
            </w:div>
            <w:div w:id="2018070142">
              <w:marLeft w:val="0"/>
              <w:marRight w:val="0"/>
              <w:marTop w:val="0"/>
              <w:marBottom w:val="0"/>
              <w:divBdr>
                <w:top w:val="none" w:sz="0" w:space="0" w:color="auto"/>
                <w:left w:val="none" w:sz="0" w:space="0" w:color="auto"/>
                <w:bottom w:val="none" w:sz="0" w:space="0" w:color="auto"/>
                <w:right w:val="none" w:sz="0" w:space="0" w:color="auto"/>
              </w:divBdr>
            </w:div>
            <w:div w:id="1343389481">
              <w:marLeft w:val="0"/>
              <w:marRight w:val="0"/>
              <w:marTop w:val="0"/>
              <w:marBottom w:val="0"/>
              <w:divBdr>
                <w:top w:val="none" w:sz="0" w:space="0" w:color="auto"/>
                <w:left w:val="none" w:sz="0" w:space="0" w:color="auto"/>
                <w:bottom w:val="none" w:sz="0" w:space="0" w:color="auto"/>
                <w:right w:val="none" w:sz="0" w:space="0" w:color="auto"/>
              </w:divBdr>
            </w:div>
            <w:div w:id="1936135749">
              <w:marLeft w:val="0"/>
              <w:marRight w:val="0"/>
              <w:marTop w:val="0"/>
              <w:marBottom w:val="0"/>
              <w:divBdr>
                <w:top w:val="none" w:sz="0" w:space="0" w:color="auto"/>
                <w:left w:val="none" w:sz="0" w:space="0" w:color="auto"/>
                <w:bottom w:val="none" w:sz="0" w:space="0" w:color="auto"/>
                <w:right w:val="none" w:sz="0" w:space="0" w:color="auto"/>
              </w:divBdr>
            </w:div>
            <w:div w:id="1977175293">
              <w:marLeft w:val="0"/>
              <w:marRight w:val="0"/>
              <w:marTop w:val="0"/>
              <w:marBottom w:val="0"/>
              <w:divBdr>
                <w:top w:val="none" w:sz="0" w:space="0" w:color="auto"/>
                <w:left w:val="none" w:sz="0" w:space="0" w:color="auto"/>
                <w:bottom w:val="none" w:sz="0" w:space="0" w:color="auto"/>
                <w:right w:val="none" w:sz="0" w:space="0" w:color="auto"/>
              </w:divBdr>
            </w:div>
            <w:div w:id="452211353">
              <w:marLeft w:val="0"/>
              <w:marRight w:val="0"/>
              <w:marTop w:val="0"/>
              <w:marBottom w:val="0"/>
              <w:divBdr>
                <w:top w:val="none" w:sz="0" w:space="0" w:color="auto"/>
                <w:left w:val="none" w:sz="0" w:space="0" w:color="auto"/>
                <w:bottom w:val="none" w:sz="0" w:space="0" w:color="auto"/>
                <w:right w:val="none" w:sz="0" w:space="0" w:color="auto"/>
              </w:divBdr>
            </w:div>
            <w:div w:id="1012300588">
              <w:marLeft w:val="0"/>
              <w:marRight w:val="0"/>
              <w:marTop w:val="0"/>
              <w:marBottom w:val="0"/>
              <w:divBdr>
                <w:top w:val="none" w:sz="0" w:space="0" w:color="auto"/>
                <w:left w:val="none" w:sz="0" w:space="0" w:color="auto"/>
                <w:bottom w:val="none" w:sz="0" w:space="0" w:color="auto"/>
                <w:right w:val="none" w:sz="0" w:space="0" w:color="auto"/>
              </w:divBdr>
            </w:div>
            <w:div w:id="6561969">
              <w:marLeft w:val="0"/>
              <w:marRight w:val="0"/>
              <w:marTop w:val="0"/>
              <w:marBottom w:val="0"/>
              <w:divBdr>
                <w:top w:val="none" w:sz="0" w:space="0" w:color="auto"/>
                <w:left w:val="none" w:sz="0" w:space="0" w:color="auto"/>
                <w:bottom w:val="none" w:sz="0" w:space="0" w:color="auto"/>
                <w:right w:val="none" w:sz="0" w:space="0" w:color="auto"/>
              </w:divBdr>
            </w:div>
            <w:div w:id="1086459591">
              <w:marLeft w:val="0"/>
              <w:marRight w:val="0"/>
              <w:marTop w:val="0"/>
              <w:marBottom w:val="0"/>
              <w:divBdr>
                <w:top w:val="none" w:sz="0" w:space="0" w:color="auto"/>
                <w:left w:val="none" w:sz="0" w:space="0" w:color="auto"/>
                <w:bottom w:val="none" w:sz="0" w:space="0" w:color="auto"/>
                <w:right w:val="none" w:sz="0" w:space="0" w:color="auto"/>
              </w:divBdr>
            </w:div>
            <w:div w:id="1656180218">
              <w:marLeft w:val="0"/>
              <w:marRight w:val="0"/>
              <w:marTop w:val="0"/>
              <w:marBottom w:val="0"/>
              <w:divBdr>
                <w:top w:val="none" w:sz="0" w:space="0" w:color="auto"/>
                <w:left w:val="none" w:sz="0" w:space="0" w:color="auto"/>
                <w:bottom w:val="none" w:sz="0" w:space="0" w:color="auto"/>
                <w:right w:val="none" w:sz="0" w:space="0" w:color="auto"/>
              </w:divBdr>
            </w:div>
            <w:div w:id="328557430">
              <w:marLeft w:val="0"/>
              <w:marRight w:val="0"/>
              <w:marTop w:val="0"/>
              <w:marBottom w:val="0"/>
              <w:divBdr>
                <w:top w:val="none" w:sz="0" w:space="0" w:color="auto"/>
                <w:left w:val="none" w:sz="0" w:space="0" w:color="auto"/>
                <w:bottom w:val="none" w:sz="0" w:space="0" w:color="auto"/>
                <w:right w:val="none" w:sz="0" w:space="0" w:color="auto"/>
              </w:divBdr>
            </w:div>
            <w:div w:id="1199007924">
              <w:marLeft w:val="0"/>
              <w:marRight w:val="0"/>
              <w:marTop w:val="0"/>
              <w:marBottom w:val="0"/>
              <w:divBdr>
                <w:top w:val="none" w:sz="0" w:space="0" w:color="auto"/>
                <w:left w:val="none" w:sz="0" w:space="0" w:color="auto"/>
                <w:bottom w:val="none" w:sz="0" w:space="0" w:color="auto"/>
                <w:right w:val="none" w:sz="0" w:space="0" w:color="auto"/>
              </w:divBdr>
            </w:div>
            <w:div w:id="1985966563">
              <w:marLeft w:val="0"/>
              <w:marRight w:val="0"/>
              <w:marTop w:val="0"/>
              <w:marBottom w:val="0"/>
              <w:divBdr>
                <w:top w:val="none" w:sz="0" w:space="0" w:color="auto"/>
                <w:left w:val="none" w:sz="0" w:space="0" w:color="auto"/>
                <w:bottom w:val="none" w:sz="0" w:space="0" w:color="auto"/>
                <w:right w:val="none" w:sz="0" w:space="0" w:color="auto"/>
              </w:divBdr>
            </w:div>
            <w:div w:id="982930682">
              <w:marLeft w:val="0"/>
              <w:marRight w:val="0"/>
              <w:marTop w:val="0"/>
              <w:marBottom w:val="0"/>
              <w:divBdr>
                <w:top w:val="none" w:sz="0" w:space="0" w:color="auto"/>
                <w:left w:val="none" w:sz="0" w:space="0" w:color="auto"/>
                <w:bottom w:val="none" w:sz="0" w:space="0" w:color="auto"/>
                <w:right w:val="none" w:sz="0" w:space="0" w:color="auto"/>
              </w:divBdr>
            </w:div>
            <w:div w:id="227885677">
              <w:marLeft w:val="0"/>
              <w:marRight w:val="0"/>
              <w:marTop w:val="0"/>
              <w:marBottom w:val="0"/>
              <w:divBdr>
                <w:top w:val="none" w:sz="0" w:space="0" w:color="auto"/>
                <w:left w:val="none" w:sz="0" w:space="0" w:color="auto"/>
                <w:bottom w:val="none" w:sz="0" w:space="0" w:color="auto"/>
                <w:right w:val="none" w:sz="0" w:space="0" w:color="auto"/>
              </w:divBdr>
            </w:div>
            <w:div w:id="2026710421">
              <w:marLeft w:val="0"/>
              <w:marRight w:val="0"/>
              <w:marTop w:val="0"/>
              <w:marBottom w:val="0"/>
              <w:divBdr>
                <w:top w:val="none" w:sz="0" w:space="0" w:color="auto"/>
                <w:left w:val="none" w:sz="0" w:space="0" w:color="auto"/>
                <w:bottom w:val="none" w:sz="0" w:space="0" w:color="auto"/>
                <w:right w:val="none" w:sz="0" w:space="0" w:color="auto"/>
              </w:divBdr>
            </w:div>
            <w:div w:id="1513648430">
              <w:marLeft w:val="0"/>
              <w:marRight w:val="0"/>
              <w:marTop w:val="0"/>
              <w:marBottom w:val="0"/>
              <w:divBdr>
                <w:top w:val="none" w:sz="0" w:space="0" w:color="auto"/>
                <w:left w:val="none" w:sz="0" w:space="0" w:color="auto"/>
                <w:bottom w:val="none" w:sz="0" w:space="0" w:color="auto"/>
                <w:right w:val="none" w:sz="0" w:space="0" w:color="auto"/>
              </w:divBdr>
            </w:div>
            <w:div w:id="447044982">
              <w:marLeft w:val="0"/>
              <w:marRight w:val="0"/>
              <w:marTop w:val="0"/>
              <w:marBottom w:val="0"/>
              <w:divBdr>
                <w:top w:val="none" w:sz="0" w:space="0" w:color="auto"/>
                <w:left w:val="none" w:sz="0" w:space="0" w:color="auto"/>
                <w:bottom w:val="none" w:sz="0" w:space="0" w:color="auto"/>
                <w:right w:val="none" w:sz="0" w:space="0" w:color="auto"/>
              </w:divBdr>
            </w:div>
            <w:div w:id="262616253">
              <w:marLeft w:val="0"/>
              <w:marRight w:val="0"/>
              <w:marTop w:val="0"/>
              <w:marBottom w:val="0"/>
              <w:divBdr>
                <w:top w:val="none" w:sz="0" w:space="0" w:color="auto"/>
                <w:left w:val="none" w:sz="0" w:space="0" w:color="auto"/>
                <w:bottom w:val="none" w:sz="0" w:space="0" w:color="auto"/>
                <w:right w:val="none" w:sz="0" w:space="0" w:color="auto"/>
              </w:divBdr>
            </w:div>
            <w:div w:id="1196694792">
              <w:marLeft w:val="0"/>
              <w:marRight w:val="0"/>
              <w:marTop w:val="0"/>
              <w:marBottom w:val="0"/>
              <w:divBdr>
                <w:top w:val="none" w:sz="0" w:space="0" w:color="auto"/>
                <w:left w:val="none" w:sz="0" w:space="0" w:color="auto"/>
                <w:bottom w:val="none" w:sz="0" w:space="0" w:color="auto"/>
                <w:right w:val="none" w:sz="0" w:space="0" w:color="auto"/>
              </w:divBdr>
            </w:div>
            <w:div w:id="1602253362">
              <w:marLeft w:val="0"/>
              <w:marRight w:val="0"/>
              <w:marTop w:val="0"/>
              <w:marBottom w:val="0"/>
              <w:divBdr>
                <w:top w:val="none" w:sz="0" w:space="0" w:color="auto"/>
                <w:left w:val="none" w:sz="0" w:space="0" w:color="auto"/>
                <w:bottom w:val="none" w:sz="0" w:space="0" w:color="auto"/>
                <w:right w:val="none" w:sz="0" w:space="0" w:color="auto"/>
              </w:divBdr>
            </w:div>
            <w:div w:id="242110751">
              <w:marLeft w:val="0"/>
              <w:marRight w:val="0"/>
              <w:marTop w:val="0"/>
              <w:marBottom w:val="0"/>
              <w:divBdr>
                <w:top w:val="none" w:sz="0" w:space="0" w:color="auto"/>
                <w:left w:val="none" w:sz="0" w:space="0" w:color="auto"/>
                <w:bottom w:val="none" w:sz="0" w:space="0" w:color="auto"/>
                <w:right w:val="none" w:sz="0" w:space="0" w:color="auto"/>
              </w:divBdr>
            </w:div>
            <w:div w:id="1101754124">
              <w:marLeft w:val="0"/>
              <w:marRight w:val="0"/>
              <w:marTop w:val="0"/>
              <w:marBottom w:val="0"/>
              <w:divBdr>
                <w:top w:val="none" w:sz="0" w:space="0" w:color="auto"/>
                <w:left w:val="none" w:sz="0" w:space="0" w:color="auto"/>
                <w:bottom w:val="none" w:sz="0" w:space="0" w:color="auto"/>
                <w:right w:val="none" w:sz="0" w:space="0" w:color="auto"/>
              </w:divBdr>
            </w:div>
            <w:div w:id="1010255297">
              <w:marLeft w:val="0"/>
              <w:marRight w:val="0"/>
              <w:marTop w:val="0"/>
              <w:marBottom w:val="0"/>
              <w:divBdr>
                <w:top w:val="none" w:sz="0" w:space="0" w:color="auto"/>
                <w:left w:val="none" w:sz="0" w:space="0" w:color="auto"/>
                <w:bottom w:val="none" w:sz="0" w:space="0" w:color="auto"/>
                <w:right w:val="none" w:sz="0" w:space="0" w:color="auto"/>
              </w:divBdr>
            </w:div>
            <w:div w:id="473521157">
              <w:marLeft w:val="0"/>
              <w:marRight w:val="0"/>
              <w:marTop w:val="0"/>
              <w:marBottom w:val="0"/>
              <w:divBdr>
                <w:top w:val="none" w:sz="0" w:space="0" w:color="auto"/>
                <w:left w:val="none" w:sz="0" w:space="0" w:color="auto"/>
                <w:bottom w:val="none" w:sz="0" w:space="0" w:color="auto"/>
                <w:right w:val="none" w:sz="0" w:space="0" w:color="auto"/>
              </w:divBdr>
            </w:div>
            <w:div w:id="1167744000">
              <w:marLeft w:val="0"/>
              <w:marRight w:val="0"/>
              <w:marTop w:val="0"/>
              <w:marBottom w:val="0"/>
              <w:divBdr>
                <w:top w:val="none" w:sz="0" w:space="0" w:color="auto"/>
                <w:left w:val="none" w:sz="0" w:space="0" w:color="auto"/>
                <w:bottom w:val="none" w:sz="0" w:space="0" w:color="auto"/>
                <w:right w:val="none" w:sz="0" w:space="0" w:color="auto"/>
              </w:divBdr>
            </w:div>
            <w:div w:id="408121416">
              <w:marLeft w:val="0"/>
              <w:marRight w:val="0"/>
              <w:marTop w:val="0"/>
              <w:marBottom w:val="0"/>
              <w:divBdr>
                <w:top w:val="none" w:sz="0" w:space="0" w:color="auto"/>
                <w:left w:val="none" w:sz="0" w:space="0" w:color="auto"/>
                <w:bottom w:val="none" w:sz="0" w:space="0" w:color="auto"/>
                <w:right w:val="none" w:sz="0" w:space="0" w:color="auto"/>
              </w:divBdr>
            </w:div>
            <w:div w:id="908227521">
              <w:marLeft w:val="0"/>
              <w:marRight w:val="0"/>
              <w:marTop w:val="0"/>
              <w:marBottom w:val="0"/>
              <w:divBdr>
                <w:top w:val="none" w:sz="0" w:space="0" w:color="auto"/>
                <w:left w:val="none" w:sz="0" w:space="0" w:color="auto"/>
                <w:bottom w:val="none" w:sz="0" w:space="0" w:color="auto"/>
                <w:right w:val="none" w:sz="0" w:space="0" w:color="auto"/>
              </w:divBdr>
            </w:div>
            <w:div w:id="1329282785">
              <w:marLeft w:val="0"/>
              <w:marRight w:val="0"/>
              <w:marTop w:val="0"/>
              <w:marBottom w:val="0"/>
              <w:divBdr>
                <w:top w:val="none" w:sz="0" w:space="0" w:color="auto"/>
                <w:left w:val="none" w:sz="0" w:space="0" w:color="auto"/>
                <w:bottom w:val="none" w:sz="0" w:space="0" w:color="auto"/>
                <w:right w:val="none" w:sz="0" w:space="0" w:color="auto"/>
              </w:divBdr>
            </w:div>
            <w:div w:id="1746489666">
              <w:marLeft w:val="0"/>
              <w:marRight w:val="0"/>
              <w:marTop w:val="0"/>
              <w:marBottom w:val="0"/>
              <w:divBdr>
                <w:top w:val="none" w:sz="0" w:space="0" w:color="auto"/>
                <w:left w:val="none" w:sz="0" w:space="0" w:color="auto"/>
                <w:bottom w:val="none" w:sz="0" w:space="0" w:color="auto"/>
                <w:right w:val="none" w:sz="0" w:space="0" w:color="auto"/>
              </w:divBdr>
            </w:div>
            <w:div w:id="1775051011">
              <w:marLeft w:val="0"/>
              <w:marRight w:val="0"/>
              <w:marTop w:val="0"/>
              <w:marBottom w:val="0"/>
              <w:divBdr>
                <w:top w:val="none" w:sz="0" w:space="0" w:color="auto"/>
                <w:left w:val="none" w:sz="0" w:space="0" w:color="auto"/>
                <w:bottom w:val="none" w:sz="0" w:space="0" w:color="auto"/>
                <w:right w:val="none" w:sz="0" w:space="0" w:color="auto"/>
              </w:divBdr>
            </w:div>
            <w:div w:id="176383565">
              <w:marLeft w:val="0"/>
              <w:marRight w:val="0"/>
              <w:marTop w:val="0"/>
              <w:marBottom w:val="0"/>
              <w:divBdr>
                <w:top w:val="none" w:sz="0" w:space="0" w:color="auto"/>
                <w:left w:val="none" w:sz="0" w:space="0" w:color="auto"/>
                <w:bottom w:val="none" w:sz="0" w:space="0" w:color="auto"/>
                <w:right w:val="none" w:sz="0" w:space="0" w:color="auto"/>
              </w:divBdr>
            </w:div>
            <w:div w:id="1035229313">
              <w:marLeft w:val="0"/>
              <w:marRight w:val="0"/>
              <w:marTop w:val="0"/>
              <w:marBottom w:val="0"/>
              <w:divBdr>
                <w:top w:val="none" w:sz="0" w:space="0" w:color="auto"/>
                <w:left w:val="none" w:sz="0" w:space="0" w:color="auto"/>
                <w:bottom w:val="none" w:sz="0" w:space="0" w:color="auto"/>
                <w:right w:val="none" w:sz="0" w:space="0" w:color="auto"/>
              </w:divBdr>
            </w:div>
            <w:div w:id="2000185734">
              <w:marLeft w:val="0"/>
              <w:marRight w:val="0"/>
              <w:marTop w:val="0"/>
              <w:marBottom w:val="0"/>
              <w:divBdr>
                <w:top w:val="none" w:sz="0" w:space="0" w:color="auto"/>
                <w:left w:val="none" w:sz="0" w:space="0" w:color="auto"/>
                <w:bottom w:val="none" w:sz="0" w:space="0" w:color="auto"/>
                <w:right w:val="none" w:sz="0" w:space="0" w:color="auto"/>
              </w:divBdr>
            </w:div>
            <w:div w:id="1851288151">
              <w:marLeft w:val="0"/>
              <w:marRight w:val="0"/>
              <w:marTop w:val="0"/>
              <w:marBottom w:val="0"/>
              <w:divBdr>
                <w:top w:val="none" w:sz="0" w:space="0" w:color="auto"/>
                <w:left w:val="none" w:sz="0" w:space="0" w:color="auto"/>
                <w:bottom w:val="none" w:sz="0" w:space="0" w:color="auto"/>
                <w:right w:val="none" w:sz="0" w:space="0" w:color="auto"/>
              </w:divBdr>
            </w:div>
            <w:div w:id="1068455341">
              <w:marLeft w:val="0"/>
              <w:marRight w:val="0"/>
              <w:marTop w:val="0"/>
              <w:marBottom w:val="0"/>
              <w:divBdr>
                <w:top w:val="none" w:sz="0" w:space="0" w:color="auto"/>
                <w:left w:val="none" w:sz="0" w:space="0" w:color="auto"/>
                <w:bottom w:val="none" w:sz="0" w:space="0" w:color="auto"/>
                <w:right w:val="none" w:sz="0" w:space="0" w:color="auto"/>
              </w:divBdr>
            </w:div>
            <w:div w:id="1636836700">
              <w:marLeft w:val="0"/>
              <w:marRight w:val="0"/>
              <w:marTop w:val="0"/>
              <w:marBottom w:val="0"/>
              <w:divBdr>
                <w:top w:val="none" w:sz="0" w:space="0" w:color="auto"/>
                <w:left w:val="none" w:sz="0" w:space="0" w:color="auto"/>
                <w:bottom w:val="none" w:sz="0" w:space="0" w:color="auto"/>
                <w:right w:val="none" w:sz="0" w:space="0" w:color="auto"/>
              </w:divBdr>
            </w:div>
            <w:div w:id="1574050374">
              <w:marLeft w:val="0"/>
              <w:marRight w:val="0"/>
              <w:marTop w:val="0"/>
              <w:marBottom w:val="0"/>
              <w:divBdr>
                <w:top w:val="none" w:sz="0" w:space="0" w:color="auto"/>
                <w:left w:val="none" w:sz="0" w:space="0" w:color="auto"/>
                <w:bottom w:val="none" w:sz="0" w:space="0" w:color="auto"/>
                <w:right w:val="none" w:sz="0" w:space="0" w:color="auto"/>
              </w:divBdr>
            </w:div>
            <w:div w:id="95056197">
              <w:marLeft w:val="0"/>
              <w:marRight w:val="0"/>
              <w:marTop w:val="0"/>
              <w:marBottom w:val="0"/>
              <w:divBdr>
                <w:top w:val="none" w:sz="0" w:space="0" w:color="auto"/>
                <w:left w:val="none" w:sz="0" w:space="0" w:color="auto"/>
                <w:bottom w:val="none" w:sz="0" w:space="0" w:color="auto"/>
                <w:right w:val="none" w:sz="0" w:space="0" w:color="auto"/>
              </w:divBdr>
            </w:div>
            <w:div w:id="306591692">
              <w:marLeft w:val="0"/>
              <w:marRight w:val="0"/>
              <w:marTop w:val="0"/>
              <w:marBottom w:val="0"/>
              <w:divBdr>
                <w:top w:val="none" w:sz="0" w:space="0" w:color="auto"/>
                <w:left w:val="none" w:sz="0" w:space="0" w:color="auto"/>
                <w:bottom w:val="none" w:sz="0" w:space="0" w:color="auto"/>
                <w:right w:val="none" w:sz="0" w:space="0" w:color="auto"/>
              </w:divBdr>
            </w:div>
            <w:div w:id="913854459">
              <w:marLeft w:val="0"/>
              <w:marRight w:val="0"/>
              <w:marTop w:val="0"/>
              <w:marBottom w:val="0"/>
              <w:divBdr>
                <w:top w:val="none" w:sz="0" w:space="0" w:color="auto"/>
                <w:left w:val="none" w:sz="0" w:space="0" w:color="auto"/>
                <w:bottom w:val="none" w:sz="0" w:space="0" w:color="auto"/>
                <w:right w:val="none" w:sz="0" w:space="0" w:color="auto"/>
              </w:divBdr>
            </w:div>
            <w:div w:id="1919510657">
              <w:marLeft w:val="0"/>
              <w:marRight w:val="0"/>
              <w:marTop w:val="0"/>
              <w:marBottom w:val="0"/>
              <w:divBdr>
                <w:top w:val="none" w:sz="0" w:space="0" w:color="auto"/>
                <w:left w:val="none" w:sz="0" w:space="0" w:color="auto"/>
                <w:bottom w:val="none" w:sz="0" w:space="0" w:color="auto"/>
                <w:right w:val="none" w:sz="0" w:space="0" w:color="auto"/>
              </w:divBdr>
            </w:div>
            <w:div w:id="980499230">
              <w:marLeft w:val="0"/>
              <w:marRight w:val="0"/>
              <w:marTop w:val="0"/>
              <w:marBottom w:val="0"/>
              <w:divBdr>
                <w:top w:val="none" w:sz="0" w:space="0" w:color="auto"/>
                <w:left w:val="none" w:sz="0" w:space="0" w:color="auto"/>
                <w:bottom w:val="none" w:sz="0" w:space="0" w:color="auto"/>
                <w:right w:val="none" w:sz="0" w:space="0" w:color="auto"/>
              </w:divBdr>
            </w:div>
            <w:div w:id="149174997">
              <w:marLeft w:val="0"/>
              <w:marRight w:val="0"/>
              <w:marTop w:val="0"/>
              <w:marBottom w:val="0"/>
              <w:divBdr>
                <w:top w:val="none" w:sz="0" w:space="0" w:color="auto"/>
                <w:left w:val="none" w:sz="0" w:space="0" w:color="auto"/>
                <w:bottom w:val="none" w:sz="0" w:space="0" w:color="auto"/>
                <w:right w:val="none" w:sz="0" w:space="0" w:color="auto"/>
              </w:divBdr>
            </w:div>
            <w:div w:id="519244234">
              <w:marLeft w:val="0"/>
              <w:marRight w:val="0"/>
              <w:marTop w:val="0"/>
              <w:marBottom w:val="0"/>
              <w:divBdr>
                <w:top w:val="none" w:sz="0" w:space="0" w:color="auto"/>
                <w:left w:val="none" w:sz="0" w:space="0" w:color="auto"/>
                <w:bottom w:val="none" w:sz="0" w:space="0" w:color="auto"/>
                <w:right w:val="none" w:sz="0" w:space="0" w:color="auto"/>
              </w:divBdr>
            </w:div>
            <w:div w:id="342439360">
              <w:marLeft w:val="0"/>
              <w:marRight w:val="0"/>
              <w:marTop w:val="0"/>
              <w:marBottom w:val="0"/>
              <w:divBdr>
                <w:top w:val="none" w:sz="0" w:space="0" w:color="auto"/>
                <w:left w:val="none" w:sz="0" w:space="0" w:color="auto"/>
                <w:bottom w:val="none" w:sz="0" w:space="0" w:color="auto"/>
                <w:right w:val="none" w:sz="0" w:space="0" w:color="auto"/>
              </w:divBdr>
            </w:div>
            <w:div w:id="602955601">
              <w:marLeft w:val="0"/>
              <w:marRight w:val="0"/>
              <w:marTop w:val="0"/>
              <w:marBottom w:val="0"/>
              <w:divBdr>
                <w:top w:val="none" w:sz="0" w:space="0" w:color="auto"/>
                <w:left w:val="none" w:sz="0" w:space="0" w:color="auto"/>
                <w:bottom w:val="none" w:sz="0" w:space="0" w:color="auto"/>
                <w:right w:val="none" w:sz="0" w:space="0" w:color="auto"/>
              </w:divBdr>
            </w:div>
            <w:div w:id="1098528395">
              <w:marLeft w:val="0"/>
              <w:marRight w:val="0"/>
              <w:marTop w:val="0"/>
              <w:marBottom w:val="0"/>
              <w:divBdr>
                <w:top w:val="none" w:sz="0" w:space="0" w:color="auto"/>
                <w:left w:val="none" w:sz="0" w:space="0" w:color="auto"/>
                <w:bottom w:val="none" w:sz="0" w:space="0" w:color="auto"/>
                <w:right w:val="none" w:sz="0" w:space="0" w:color="auto"/>
              </w:divBdr>
            </w:div>
            <w:div w:id="501164035">
              <w:marLeft w:val="0"/>
              <w:marRight w:val="0"/>
              <w:marTop w:val="0"/>
              <w:marBottom w:val="0"/>
              <w:divBdr>
                <w:top w:val="none" w:sz="0" w:space="0" w:color="auto"/>
                <w:left w:val="none" w:sz="0" w:space="0" w:color="auto"/>
                <w:bottom w:val="none" w:sz="0" w:space="0" w:color="auto"/>
                <w:right w:val="none" w:sz="0" w:space="0" w:color="auto"/>
              </w:divBdr>
            </w:div>
            <w:div w:id="85729533">
              <w:marLeft w:val="0"/>
              <w:marRight w:val="0"/>
              <w:marTop w:val="0"/>
              <w:marBottom w:val="0"/>
              <w:divBdr>
                <w:top w:val="none" w:sz="0" w:space="0" w:color="auto"/>
                <w:left w:val="none" w:sz="0" w:space="0" w:color="auto"/>
                <w:bottom w:val="none" w:sz="0" w:space="0" w:color="auto"/>
                <w:right w:val="none" w:sz="0" w:space="0" w:color="auto"/>
              </w:divBdr>
            </w:div>
            <w:div w:id="348530246">
              <w:marLeft w:val="0"/>
              <w:marRight w:val="0"/>
              <w:marTop w:val="0"/>
              <w:marBottom w:val="0"/>
              <w:divBdr>
                <w:top w:val="none" w:sz="0" w:space="0" w:color="auto"/>
                <w:left w:val="none" w:sz="0" w:space="0" w:color="auto"/>
                <w:bottom w:val="none" w:sz="0" w:space="0" w:color="auto"/>
                <w:right w:val="none" w:sz="0" w:space="0" w:color="auto"/>
              </w:divBdr>
            </w:div>
            <w:div w:id="1339310633">
              <w:marLeft w:val="0"/>
              <w:marRight w:val="0"/>
              <w:marTop w:val="0"/>
              <w:marBottom w:val="0"/>
              <w:divBdr>
                <w:top w:val="none" w:sz="0" w:space="0" w:color="auto"/>
                <w:left w:val="none" w:sz="0" w:space="0" w:color="auto"/>
                <w:bottom w:val="none" w:sz="0" w:space="0" w:color="auto"/>
                <w:right w:val="none" w:sz="0" w:space="0" w:color="auto"/>
              </w:divBdr>
            </w:div>
            <w:div w:id="837580212">
              <w:marLeft w:val="0"/>
              <w:marRight w:val="0"/>
              <w:marTop w:val="0"/>
              <w:marBottom w:val="0"/>
              <w:divBdr>
                <w:top w:val="none" w:sz="0" w:space="0" w:color="auto"/>
                <w:left w:val="none" w:sz="0" w:space="0" w:color="auto"/>
                <w:bottom w:val="none" w:sz="0" w:space="0" w:color="auto"/>
                <w:right w:val="none" w:sz="0" w:space="0" w:color="auto"/>
              </w:divBdr>
            </w:div>
            <w:div w:id="778842951">
              <w:marLeft w:val="0"/>
              <w:marRight w:val="0"/>
              <w:marTop w:val="0"/>
              <w:marBottom w:val="0"/>
              <w:divBdr>
                <w:top w:val="none" w:sz="0" w:space="0" w:color="auto"/>
                <w:left w:val="none" w:sz="0" w:space="0" w:color="auto"/>
                <w:bottom w:val="none" w:sz="0" w:space="0" w:color="auto"/>
                <w:right w:val="none" w:sz="0" w:space="0" w:color="auto"/>
              </w:divBdr>
            </w:div>
            <w:div w:id="1383406020">
              <w:marLeft w:val="0"/>
              <w:marRight w:val="0"/>
              <w:marTop w:val="0"/>
              <w:marBottom w:val="0"/>
              <w:divBdr>
                <w:top w:val="none" w:sz="0" w:space="0" w:color="auto"/>
                <w:left w:val="none" w:sz="0" w:space="0" w:color="auto"/>
                <w:bottom w:val="none" w:sz="0" w:space="0" w:color="auto"/>
                <w:right w:val="none" w:sz="0" w:space="0" w:color="auto"/>
              </w:divBdr>
            </w:div>
            <w:div w:id="1927105684">
              <w:marLeft w:val="0"/>
              <w:marRight w:val="0"/>
              <w:marTop w:val="0"/>
              <w:marBottom w:val="0"/>
              <w:divBdr>
                <w:top w:val="none" w:sz="0" w:space="0" w:color="auto"/>
                <w:left w:val="none" w:sz="0" w:space="0" w:color="auto"/>
                <w:bottom w:val="none" w:sz="0" w:space="0" w:color="auto"/>
                <w:right w:val="none" w:sz="0" w:space="0" w:color="auto"/>
              </w:divBdr>
            </w:div>
            <w:div w:id="1637491606">
              <w:marLeft w:val="0"/>
              <w:marRight w:val="0"/>
              <w:marTop w:val="0"/>
              <w:marBottom w:val="0"/>
              <w:divBdr>
                <w:top w:val="none" w:sz="0" w:space="0" w:color="auto"/>
                <w:left w:val="none" w:sz="0" w:space="0" w:color="auto"/>
                <w:bottom w:val="none" w:sz="0" w:space="0" w:color="auto"/>
                <w:right w:val="none" w:sz="0" w:space="0" w:color="auto"/>
              </w:divBdr>
            </w:div>
            <w:div w:id="1191455127">
              <w:marLeft w:val="0"/>
              <w:marRight w:val="0"/>
              <w:marTop w:val="0"/>
              <w:marBottom w:val="0"/>
              <w:divBdr>
                <w:top w:val="none" w:sz="0" w:space="0" w:color="auto"/>
                <w:left w:val="none" w:sz="0" w:space="0" w:color="auto"/>
                <w:bottom w:val="none" w:sz="0" w:space="0" w:color="auto"/>
                <w:right w:val="none" w:sz="0" w:space="0" w:color="auto"/>
              </w:divBdr>
            </w:div>
            <w:div w:id="553851119">
              <w:marLeft w:val="0"/>
              <w:marRight w:val="0"/>
              <w:marTop w:val="0"/>
              <w:marBottom w:val="0"/>
              <w:divBdr>
                <w:top w:val="none" w:sz="0" w:space="0" w:color="auto"/>
                <w:left w:val="none" w:sz="0" w:space="0" w:color="auto"/>
                <w:bottom w:val="none" w:sz="0" w:space="0" w:color="auto"/>
                <w:right w:val="none" w:sz="0" w:space="0" w:color="auto"/>
              </w:divBdr>
            </w:div>
            <w:div w:id="692196407">
              <w:marLeft w:val="0"/>
              <w:marRight w:val="0"/>
              <w:marTop w:val="0"/>
              <w:marBottom w:val="0"/>
              <w:divBdr>
                <w:top w:val="none" w:sz="0" w:space="0" w:color="auto"/>
                <w:left w:val="none" w:sz="0" w:space="0" w:color="auto"/>
                <w:bottom w:val="none" w:sz="0" w:space="0" w:color="auto"/>
                <w:right w:val="none" w:sz="0" w:space="0" w:color="auto"/>
              </w:divBdr>
            </w:div>
            <w:div w:id="180319900">
              <w:marLeft w:val="0"/>
              <w:marRight w:val="0"/>
              <w:marTop w:val="0"/>
              <w:marBottom w:val="0"/>
              <w:divBdr>
                <w:top w:val="none" w:sz="0" w:space="0" w:color="auto"/>
                <w:left w:val="none" w:sz="0" w:space="0" w:color="auto"/>
                <w:bottom w:val="none" w:sz="0" w:space="0" w:color="auto"/>
                <w:right w:val="none" w:sz="0" w:space="0" w:color="auto"/>
              </w:divBdr>
            </w:div>
            <w:div w:id="1549952170">
              <w:marLeft w:val="0"/>
              <w:marRight w:val="0"/>
              <w:marTop w:val="0"/>
              <w:marBottom w:val="0"/>
              <w:divBdr>
                <w:top w:val="none" w:sz="0" w:space="0" w:color="auto"/>
                <w:left w:val="none" w:sz="0" w:space="0" w:color="auto"/>
                <w:bottom w:val="none" w:sz="0" w:space="0" w:color="auto"/>
                <w:right w:val="none" w:sz="0" w:space="0" w:color="auto"/>
              </w:divBdr>
            </w:div>
            <w:div w:id="1848594626">
              <w:marLeft w:val="0"/>
              <w:marRight w:val="0"/>
              <w:marTop w:val="0"/>
              <w:marBottom w:val="0"/>
              <w:divBdr>
                <w:top w:val="none" w:sz="0" w:space="0" w:color="auto"/>
                <w:left w:val="none" w:sz="0" w:space="0" w:color="auto"/>
                <w:bottom w:val="none" w:sz="0" w:space="0" w:color="auto"/>
                <w:right w:val="none" w:sz="0" w:space="0" w:color="auto"/>
              </w:divBdr>
            </w:div>
            <w:div w:id="1289820526">
              <w:marLeft w:val="0"/>
              <w:marRight w:val="0"/>
              <w:marTop w:val="0"/>
              <w:marBottom w:val="0"/>
              <w:divBdr>
                <w:top w:val="none" w:sz="0" w:space="0" w:color="auto"/>
                <w:left w:val="none" w:sz="0" w:space="0" w:color="auto"/>
                <w:bottom w:val="none" w:sz="0" w:space="0" w:color="auto"/>
                <w:right w:val="none" w:sz="0" w:space="0" w:color="auto"/>
              </w:divBdr>
            </w:div>
            <w:div w:id="276908521">
              <w:marLeft w:val="0"/>
              <w:marRight w:val="0"/>
              <w:marTop w:val="0"/>
              <w:marBottom w:val="0"/>
              <w:divBdr>
                <w:top w:val="none" w:sz="0" w:space="0" w:color="auto"/>
                <w:left w:val="none" w:sz="0" w:space="0" w:color="auto"/>
                <w:bottom w:val="none" w:sz="0" w:space="0" w:color="auto"/>
                <w:right w:val="none" w:sz="0" w:space="0" w:color="auto"/>
              </w:divBdr>
            </w:div>
            <w:div w:id="258028118">
              <w:marLeft w:val="0"/>
              <w:marRight w:val="0"/>
              <w:marTop w:val="0"/>
              <w:marBottom w:val="0"/>
              <w:divBdr>
                <w:top w:val="none" w:sz="0" w:space="0" w:color="auto"/>
                <w:left w:val="none" w:sz="0" w:space="0" w:color="auto"/>
                <w:bottom w:val="none" w:sz="0" w:space="0" w:color="auto"/>
                <w:right w:val="none" w:sz="0" w:space="0" w:color="auto"/>
              </w:divBdr>
            </w:div>
            <w:div w:id="790317264">
              <w:marLeft w:val="0"/>
              <w:marRight w:val="0"/>
              <w:marTop w:val="0"/>
              <w:marBottom w:val="0"/>
              <w:divBdr>
                <w:top w:val="none" w:sz="0" w:space="0" w:color="auto"/>
                <w:left w:val="none" w:sz="0" w:space="0" w:color="auto"/>
                <w:bottom w:val="none" w:sz="0" w:space="0" w:color="auto"/>
                <w:right w:val="none" w:sz="0" w:space="0" w:color="auto"/>
              </w:divBdr>
            </w:div>
            <w:div w:id="1729766328">
              <w:marLeft w:val="0"/>
              <w:marRight w:val="0"/>
              <w:marTop w:val="0"/>
              <w:marBottom w:val="0"/>
              <w:divBdr>
                <w:top w:val="none" w:sz="0" w:space="0" w:color="auto"/>
                <w:left w:val="none" w:sz="0" w:space="0" w:color="auto"/>
                <w:bottom w:val="none" w:sz="0" w:space="0" w:color="auto"/>
                <w:right w:val="none" w:sz="0" w:space="0" w:color="auto"/>
              </w:divBdr>
            </w:div>
            <w:div w:id="1642728060">
              <w:marLeft w:val="0"/>
              <w:marRight w:val="0"/>
              <w:marTop w:val="0"/>
              <w:marBottom w:val="0"/>
              <w:divBdr>
                <w:top w:val="none" w:sz="0" w:space="0" w:color="auto"/>
                <w:left w:val="none" w:sz="0" w:space="0" w:color="auto"/>
                <w:bottom w:val="none" w:sz="0" w:space="0" w:color="auto"/>
                <w:right w:val="none" w:sz="0" w:space="0" w:color="auto"/>
              </w:divBdr>
            </w:div>
            <w:div w:id="1083530392">
              <w:marLeft w:val="0"/>
              <w:marRight w:val="0"/>
              <w:marTop w:val="0"/>
              <w:marBottom w:val="0"/>
              <w:divBdr>
                <w:top w:val="none" w:sz="0" w:space="0" w:color="auto"/>
                <w:left w:val="none" w:sz="0" w:space="0" w:color="auto"/>
                <w:bottom w:val="none" w:sz="0" w:space="0" w:color="auto"/>
                <w:right w:val="none" w:sz="0" w:space="0" w:color="auto"/>
              </w:divBdr>
            </w:div>
            <w:div w:id="1430656588">
              <w:marLeft w:val="0"/>
              <w:marRight w:val="0"/>
              <w:marTop w:val="0"/>
              <w:marBottom w:val="0"/>
              <w:divBdr>
                <w:top w:val="none" w:sz="0" w:space="0" w:color="auto"/>
                <w:left w:val="none" w:sz="0" w:space="0" w:color="auto"/>
                <w:bottom w:val="none" w:sz="0" w:space="0" w:color="auto"/>
                <w:right w:val="none" w:sz="0" w:space="0" w:color="auto"/>
              </w:divBdr>
            </w:div>
            <w:div w:id="1838377822">
              <w:marLeft w:val="0"/>
              <w:marRight w:val="0"/>
              <w:marTop w:val="0"/>
              <w:marBottom w:val="0"/>
              <w:divBdr>
                <w:top w:val="none" w:sz="0" w:space="0" w:color="auto"/>
                <w:left w:val="none" w:sz="0" w:space="0" w:color="auto"/>
                <w:bottom w:val="none" w:sz="0" w:space="0" w:color="auto"/>
                <w:right w:val="none" w:sz="0" w:space="0" w:color="auto"/>
              </w:divBdr>
            </w:div>
            <w:div w:id="272446154">
              <w:marLeft w:val="0"/>
              <w:marRight w:val="0"/>
              <w:marTop w:val="0"/>
              <w:marBottom w:val="0"/>
              <w:divBdr>
                <w:top w:val="none" w:sz="0" w:space="0" w:color="auto"/>
                <w:left w:val="none" w:sz="0" w:space="0" w:color="auto"/>
                <w:bottom w:val="none" w:sz="0" w:space="0" w:color="auto"/>
                <w:right w:val="none" w:sz="0" w:space="0" w:color="auto"/>
              </w:divBdr>
            </w:div>
            <w:div w:id="337542423">
              <w:marLeft w:val="0"/>
              <w:marRight w:val="0"/>
              <w:marTop w:val="0"/>
              <w:marBottom w:val="0"/>
              <w:divBdr>
                <w:top w:val="none" w:sz="0" w:space="0" w:color="auto"/>
                <w:left w:val="none" w:sz="0" w:space="0" w:color="auto"/>
                <w:bottom w:val="none" w:sz="0" w:space="0" w:color="auto"/>
                <w:right w:val="none" w:sz="0" w:space="0" w:color="auto"/>
              </w:divBdr>
            </w:div>
            <w:div w:id="2047217479">
              <w:marLeft w:val="0"/>
              <w:marRight w:val="0"/>
              <w:marTop w:val="0"/>
              <w:marBottom w:val="0"/>
              <w:divBdr>
                <w:top w:val="none" w:sz="0" w:space="0" w:color="auto"/>
                <w:left w:val="none" w:sz="0" w:space="0" w:color="auto"/>
                <w:bottom w:val="none" w:sz="0" w:space="0" w:color="auto"/>
                <w:right w:val="none" w:sz="0" w:space="0" w:color="auto"/>
              </w:divBdr>
            </w:div>
            <w:div w:id="845635124">
              <w:marLeft w:val="0"/>
              <w:marRight w:val="0"/>
              <w:marTop w:val="0"/>
              <w:marBottom w:val="0"/>
              <w:divBdr>
                <w:top w:val="none" w:sz="0" w:space="0" w:color="auto"/>
                <w:left w:val="none" w:sz="0" w:space="0" w:color="auto"/>
                <w:bottom w:val="none" w:sz="0" w:space="0" w:color="auto"/>
                <w:right w:val="none" w:sz="0" w:space="0" w:color="auto"/>
              </w:divBdr>
            </w:div>
            <w:div w:id="147482847">
              <w:marLeft w:val="0"/>
              <w:marRight w:val="0"/>
              <w:marTop w:val="0"/>
              <w:marBottom w:val="0"/>
              <w:divBdr>
                <w:top w:val="none" w:sz="0" w:space="0" w:color="auto"/>
                <w:left w:val="none" w:sz="0" w:space="0" w:color="auto"/>
                <w:bottom w:val="none" w:sz="0" w:space="0" w:color="auto"/>
                <w:right w:val="none" w:sz="0" w:space="0" w:color="auto"/>
              </w:divBdr>
            </w:div>
            <w:div w:id="1812669032">
              <w:marLeft w:val="0"/>
              <w:marRight w:val="0"/>
              <w:marTop w:val="0"/>
              <w:marBottom w:val="0"/>
              <w:divBdr>
                <w:top w:val="none" w:sz="0" w:space="0" w:color="auto"/>
                <w:left w:val="none" w:sz="0" w:space="0" w:color="auto"/>
                <w:bottom w:val="none" w:sz="0" w:space="0" w:color="auto"/>
                <w:right w:val="none" w:sz="0" w:space="0" w:color="auto"/>
              </w:divBdr>
            </w:div>
            <w:div w:id="1954629297">
              <w:marLeft w:val="0"/>
              <w:marRight w:val="0"/>
              <w:marTop w:val="0"/>
              <w:marBottom w:val="0"/>
              <w:divBdr>
                <w:top w:val="none" w:sz="0" w:space="0" w:color="auto"/>
                <w:left w:val="none" w:sz="0" w:space="0" w:color="auto"/>
                <w:bottom w:val="none" w:sz="0" w:space="0" w:color="auto"/>
                <w:right w:val="none" w:sz="0" w:space="0" w:color="auto"/>
              </w:divBdr>
            </w:div>
            <w:div w:id="333191558">
              <w:marLeft w:val="0"/>
              <w:marRight w:val="0"/>
              <w:marTop w:val="0"/>
              <w:marBottom w:val="0"/>
              <w:divBdr>
                <w:top w:val="none" w:sz="0" w:space="0" w:color="auto"/>
                <w:left w:val="none" w:sz="0" w:space="0" w:color="auto"/>
                <w:bottom w:val="none" w:sz="0" w:space="0" w:color="auto"/>
                <w:right w:val="none" w:sz="0" w:space="0" w:color="auto"/>
              </w:divBdr>
            </w:div>
            <w:div w:id="1085344214">
              <w:marLeft w:val="0"/>
              <w:marRight w:val="0"/>
              <w:marTop w:val="0"/>
              <w:marBottom w:val="0"/>
              <w:divBdr>
                <w:top w:val="none" w:sz="0" w:space="0" w:color="auto"/>
                <w:left w:val="none" w:sz="0" w:space="0" w:color="auto"/>
                <w:bottom w:val="none" w:sz="0" w:space="0" w:color="auto"/>
                <w:right w:val="none" w:sz="0" w:space="0" w:color="auto"/>
              </w:divBdr>
            </w:div>
            <w:div w:id="1729264614">
              <w:marLeft w:val="0"/>
              <w:marRight w:val="0"/>
              <w:marTop w:val="0"/>
              <w:marBottom w:val="0"/>
              <w:divBdr>
                <w:top w:val="none" w:sz="0" w:space="0" w:color="auto"/>
                <w:left w:val="none" w:sz="0" w:space="0" w:color="auto"/>
                <w:bottom w:val="none" w:sz="0" w:space="0" w:color="auto"/>
                <w:right w:val="none" w:sz="0" w:space="0" w:color="auto"/>
              </w:divBdr>
            </w:div>
            <w:div w:id="1384906888">
              <w:marLeft w:val="0"/>
              <w:marRight w:val="0"/>
              <w:marTop w:val="0"/>
              <w:marBottom w:val="0"/>
              <w:divBdr>
                <w:top w:val="none" w:sz="0" w:space="0" w:color="auto"/>
                <w:left w:val="none" w:sz="0" w:space="0" w:color="auto"/>
                <w:bottom w:val="none" w:sz="0" w:space="0" w:color="auto"/>
                <w:right w:val="none" w:sz="0" w:space="0" w:color="auto"/>
              </w:divBdr>
            </w:div>
            <w:div w:id="1607810494">
              <w:marLeft w:val="0"/>
              <w:marRight w:val="0"/>
              <w:marTop w:val="0"/>
              <w:marBottom w:val="0"/>
              <w:divBdr>
                <w:top w:val="none" w:sz="0" w:space="0" w:color="auto"/>
                <w:left w:val="none" w:sz="0" w:space="0" w:color="auto"/>
                <w:bottom w:val="none" w:sz="0" w:space="0" w:color="auto"/>
                <w:right w:val="none" w:sz="0" w:space="0" w:color="auto"/>
              </w:divBdr>
            </w:div>
            <w:div w:id="1171331628">
              <w:marLeft w:val="0"/>
              <w:marRight w:val="0"/>
              <w:marTop w:val="0"/>
              <w:marBottom w:val="0"/>
              <w:divBdr>
                <w:top w:val="none" w:sz="0" w:space="0" w:color="auto"/>
                <w:left w:val="none" w:sz="0" w:space="0" w:color="auto"/>
                <w:bottom w:val="none" w:sz="0" w:space="0" w:color="auto"/>
                <w:right w:val="none" w:sz="0" w:space="0" w:color="auto"/>
              </w:divBdr>
            </w:div>
            <w:div w:id="664355464">
              <w:marLeft w:val="0"/>
              <w:marRight w:val="0"/>
              <w:marTop w:val="0"/>
              <w:marBottom w:val="0"/>
              <w:divBdr>
                <w:top w:val="none" w:sz="0" w:space="0" w:color="auto"/>
                <w:left w:val="none" w:sz="0" w:space="0" w:color="auto"/>
                <w:bottom w:val="none" w:sz="0" w:space="0" w:color="auto"/>
                <w:right w:val="none" w:sz="0" w:space="0" w:color="auto"/>
              </w:divBdr>
            </w:div>
            <w:div w:id="1948466408">
              <w:marLeft w:val="0"/>
              <w:marRight w:val="0"/>
              <w:marTop w:val="0"/>
              <w:marBottom w:val="0"/>
              <w:divBdr>
                <w:top w:val="none" w:sz="0" w:space="0" w:color="auto"/>
                <w:left w:val="none" w:sz="0" w:space="0" w:color="auto"/>
                <w:bottom w:val="none" w:sz="0" w:space="0" w:color="auto"/>
                <w:right w:val="none" w:sz="0" w:space="0" w:color="auto"/>
              </w:divBdr>
            </w:div>
            <w:div w:id="735519036">
              <w:marLeft w:val="0"/>
              <w:marRight w:val="0"/>
              <w:marTop w:val="0"/>
              <w:marBottom w:val="0"/>
              <w:divBdr>
                <w:top w:val="none" w:sz="0" w:space="0" w:color="auto"/>
                <w:left w:val="none" w:sz="0" w:space="0" w:color="auto"/>
                <w:bottom w:val="none" w:sz="0" w:space="0" w:color="auto"/>
                <w:right w:val="none" w:sz="0" w:space="0" w:color="auto"/>
              </w:divBdr>
            </w:div>
            <w:div w:id="119036379">
              <w:marLeft w:val="0"/>
              <w:marRight w:val="0"/>
              <w:marTop w:val="0"/>
              <w:marBottom w:val="0"/>
              <w:divBdr>
                <w:top w:val="none" w:sz="0" w:space="0" w:color="auto"/>
                <w:left w:val="none" w:sz="0" w:space="0" w:color="auto"/>
                <w:bottom w:val="none" w:sz="0" w:space="0" w:color="auto"/>
                <w:right w:val="none" w:sz="0" w:space="0" w:color="auto"/>
              </w:divBdr>
            </w:div>
            <w:div w:id="926037741">
              <w:marLeft w:val="0"/>
              <w:marRight w:val="0"/>
              <w:marTop w:val="0"/>
              <w:marBottom w:val="0"/>
              <w:divBdr>
                <w:top w:val="none" w:sz="0" w:space="0" w:color="auto"/>
                <w:left w:val="none" w:sz="0" w:space="0" w:color="auto"/>
                <w:bottom w:val="none" w:sz="0" w:space="0" w:color="auto"/>
                <w:right w:val="none" w:sz="0" w:space="0" w:color="auto"/>
              </w:divBdr>
            </w:div>
            <w:div w:id="739328608">
              <w:marLeft w:val="0"/>
              <w:marRight w:val="0"/>
              <w:marTop w:val="0"/>
              <w:marBottom w:val="0"/>
              <w:divBdr>
                <w:top w:val="none" w:sz="0" w:space="0" w:color="auto"/>
                <w:left w:val="none" w:sz="0" w:space="0" w:color="auto"/>
                <w:bottom w:val="none" w:sz="0" w:space="0" w:color="auto"/>
                <w:right w:val="none" w:sz="0" w:space="0" w:color="auto"/>
              </w:divBdr>
            </w:div>
            <w:div w:id="1844007564">
              <w:marLeft w:val="0"/>
              <w:marRight w:val="0"/>
              <w:marTop w:val="0"/>
              <w:marBottom w:val="0"/>
              <w:divBdr>
                <w:top w:val="none" w:sz="0" w:space="0" w:color="auto"/>
                <w:left w:val="none" w:sz="0" w:space="0" w:color="auto"/>
                <w:bottom w:val="none" w:sz="0" w:space="0" w:color="auto"/>
                <w:right w:val="none" w:sz="0" w:space="0" w:color="auto"/>
              </w:divBdr>
            </w:div>
            <w:div w:id="1758362245">
              <w:marLeft w:val="0"/>
              <w:marRight w:val="0"/>
              <w:marTop w:val="0"/>
              <w:marBottom w:val="0"/>
              <w:divBdr>
                <w:top w:val="none" w:sz="0" w:space="0" w:color="auto"/>
                <w:left w:val="none" w:sz="0" w:space="0" w:color="auto"/>
                <w:bottom w:val="none" w:sz="0" w:space="0" w:color="auto"/>
                <w:right w:val="none" w:sz="0" w:space="0" w:color="auto"/>
              </w:divBdr>
            </w:div>
            <w:div w:id="1515874448">
              <w:marLeft w:val="0"/>
              <w:marRight w:val="0"/>
              <w:marTop w:val="0"/>
              <w:marBottom w:val="0"/>
              <w:divBdr>
                <w:top w:val="none" w:sz="0" w:space="0" w:color="auto"/>
                <w:left w:val="none" w:sz="0" w:space="0" w:color="auto"/>
                <w:bottom w:val="none" w:sz="0" w:space="0" w:color="auto"/>
                <w:right w:val="none" w:sz="0" w:space="0" w:color="auto"/>
              </w:divBdr>
            </w:div>
            <w:div w:id="328405443">
              <w:marLeft w:val="0"/>
              <w:marRight w:val="0"/>
              <w:marTop w:val="0"/>
              <w:marBottom w:val="0"/>
              <w:divBdr>
                <w:top w:val="none" w:sz="0" w:space="0" w:color="auto"/>
                <w:left w:val="none" w:sz="0" w:space="0" w:color="auto"/>
                <w:bottom w:val="none" w:sz="0" w:space="0" w:color="auto"/>
                <w:right w:val="none" w:sz="0" w:space="0" w:color="auto"/>
              </w:divBdr>
            </w:div>
            <w:div w:id="2146849669">
              <w:marLeft w:val="0"/>
              <w:marRight w:val="0"/>
              <w:marTop w:val="0"/>
              <w:marBottom w:val="0"/>
              <w:divBdr>
                <w:top w:val="none" w:sz="0" w:space="0" w:color="auto"/>
                <w:left w:val="none" w:sz="0" w:space="0" w:color="auto"/>
                <w:bottom w:val="none" w:sz="0" w:space="0" w:color="auto"/>
                <w:right w:val="none" w:sz="0" w:space="0" w:color="auto"/>
              </w:divBdr>
            </w:div>
            <w:div w:id="1133670407">
              <w:marLeft w:val="0"/>
              <w:marRight w:val="0"/>
              <w:marTop w:val="0"/>
              <w:marBottom w:val="0"/>
              <w:divBdr>
                <w:top w:val="none" w:sz="0" w:space="0" w:color="auto"/>
                <w:left w:val="none" w:sz="0" w:space="0" w:color="auto"/>
                <w:bottom w:val="none" w:sz="0" w:space="0" w:color="auto"/>
                <w:right w:val="none" w:sz="0" w:space="0" w:color="auto"/>
              </w:divBdr>
            </w:div>
            <w:div w:id="1835026974">
              <w:marLeft w:val="0"/>
              <w:marRight w:val="0"/>
              <w:marTop w:val="0"/>
              <w:marBottom w:val="0"/>
              <w:divBdr>
                <w:top w:val="none" w:sz="0" w:space="0" w:color="auto"/>
                <w:left w:val="none" w:sz="0" w:space="0" w:color="auto"/>
                <w:bottom w:val="none" w:sz="0" w:space="0" w:color="auto"/>
                <w:right w:val="none" w:sz="0" w:space="0" w:color="auto"/>
              </w:divBdr>
            </w:div>
            <w:div w:id="35086602">
              <w:marLeft w:val="0"/>
              <w:marRight w:val="0"/>
              <w:marTop w:val="0"/>
              <w:marBottom w:val="0"/>
              <w:divBdr>
                <w:top w:val="none" w:sz="0" w:space="0" w:color="auto"/>
                <w:left w:val="none" w:sz="0" w:space="0" w:color="auto"/>
                <w:bottom w:val="none" w:sz="0" w:space="0" w:color="auto"/>
                <w:right w:val="none" w:sz="0" w:space="0" w:color="auto"/>
              </w:divBdr>
            </w:div>
            <w:div w:id="1596548670">
              <w:marLeft w:val="0"/>
              <w:marRight w:val="0"/>
              <w:marTop w:val="0"/>
              <w:marBottom w:val="0"/>
              <w:divBdr>
                <w:top w:val="none" w:sz="0" w:space="0" w:color="auto"/>
                <w:left w:val="none" w:sz="0" w:space="0" w:color="auto"/>
                <w:bottom w:val="none" w:sz="0" w:space="0" w:color="auto"/>
                <w:right w:val="none" w:sz="0" w:space="0" w:color="auto"/>
              </w:divBdr>
            </w:div>
            <w:div w:id="2138185628">
              <w:marLeft w:val="0"/>
              <w:marRight w:val="0"/>
              <w:marTop w:val="0"/>
              <w:marBottom w:val="0"/>
              <w:divBdr>
                <w:top w:val="none" w:sz="0" w:space="0" w:color="auto"/>
                <w:left w:val="none" w:sz="0" w:space="0" w:color="auto"/>
                <w:bottom w:val="none" w:sz="0" w:space="0" w:color="auto"/>
                <w:right w:val="none" w:sz="0" w:space="0" w:color="auto"/>
              </w:divBdr>
            </w:div>
            <w:div w:id="738475778">
              <w:marLeft w:val="0"/>
              <w:marRight w:val="0"/>
              <w:marTop w:val="0"/>
              <w:marBottom w:val="0"/>
              <w:divBdr>
                <w:top w:val="none" w:sz="0" w:space="0" w:color="auto"/>
                <w:left w:val="none" w:sz="0" w:space="0" w:color="auto"/>
                <w:bottom w:val="none" w:sz="0" w:space="0" w:color="auto"/>
                <w:right w:val="none" w:sz="0" w:space="0" w:color="auto"/>
              </w:divBdr>
            </w:div>
            <w:div w:id="1255744263">
              <w:marLeft w:val="0"/>
              <w:marRight w:val="0"/>
              <w:marTop w:val="0"/>
              <w:marBottom w:val="0"/>
              <w:divBdr>
                <w:top w:val="none" w:sz="0" w:space="0" w:color="auto"/>
                <w:left w:val="none" w:sz="0" w:space="0" w:color="auto"/>
                <w:bottom w:val="none" w:sz="0" w:space="0" w:color="auto"/>
                <w:right w:val="none" w:sz="0" w:space="0" w:color="auto"/>
              </w:divBdr>
            </w:div>
            <w:div w:id="1621568244">
              <w:marLeft w:val="0"/>
              <w:marRight w:val="0"/>
              <w:marTop w:val="0"/>
              <w:marBottom w:val="0"/>
              <w:divBdr>
                <w:top w:val="none" w:sz="0" w:space="0" w:color="auto"/>
                <w:left w:val="none" w:sz="0" w:space="0" w:color="auto"/>
                <w:bottom w:val="none" w:sz="0" w:space="0" w:color="auto"/>
                <w:right w:val="none" w:sz="0" w:space="0" w:color="auto"/>
              </w:divBdr>
            </w:div>
            <w:div w:id="1781146465">
              <w:marLeft w:val="0"/>
              <w:marRight w:val="0"/>
              <w:marTop w:val="0"/>
              <w:marBottom w:val="0"/>
              <w:divBdr>
                <w:top w:val="none" w:sz="0" w:space="0" w:color="auto"/>
                <w:left w:val="none" w:sz="0" w:space="0" w:color="auto"/>
                <w:bottom w:val="none" w:sz="0" w:space="0" w:color="auto"/>
                <w:right w:val="none" w:sz="0" w:space="0" w:color="auto"/>
              </w:divBdr>
            </w:div>
            <w:div w:id="1550220704">
              <w:marLeft w:val="0"/>
              <w:marRight w:val="0"/>
              <w:marTop w:val="0"/>
              <w:marBottom w:val="0"/>
              <w:divBdr>
                <w:top w:val="none" w:sz="0" w:space="0" w:color="auto"/>
                <w:left w:val="none" w:sz="0" w:space="0" w:color="auto"/>
                <w:bottom w:val="none" w:sz="0" w:space="0" w:color="auto"/>
                <w:right w:val="none" w:sz="0" w:space="0" w:color="auto"/>
              </w:divBdr>
            </w:div>
            <w:div w:id="376274169">
              <w:marLeft w:val="0"/>
              <w:marRight w:val="0"/>
              <w:marTop w:val="0"/>
              <w:marBottom w:val="0"/>
              <w:divBdr>
                <w:top w:val="none" w:sz="0" w:space="0" w:color="auto"/>
                <w:left w:val="none" w:sz="0" w:space="0" w:color="auto"/>
                <w:bottom w:val="none" w:sz="0" w:space="0" w:color="auto"/>
                <w:right w:val="none" w:sz="0" w:space="0" w:color="auto"/>
              </w:divBdr>
            </w:div>
            <w:div w:id="1998344532">
              <w:marLeft w:val="0"/>
              <w:marRight w:val="0"/>
              <w:marTop w:val="0"/>
              <w:marBottom w:val="0"/>
              <w:divBdr>
                <w:top w:val="none" w:sz="0" w:space="0" w:color="auto"/>
                <w:left w:val="none" w:sz="0" w:space="0" w:color="auto"/>
                <w:bottom w:val="none" w:sz="0" w:space="0" w:color="auto"/>
                <w:right w:val="none" w:sz="0" w:space="0" w:color="auto"/>
              </w:divBdr>
            </w:div>
            <w:div w:id="835147514">
              <w:marLeft w:val="0"/>
              <w:marRight w:val="0"/>
              <w:marTop w:val="0"/>
              <w:marBottom w:val="0"/>
              <w:divBdr>
                <w:top w:val="none" w:sz="0" w:space="0" w:color="auto"/>
                <w:left w:val="none" w:sz="0" w:space="0" w:color="auto"/>
                <w:bottom w:val="none" w:sz="0" w:space="0" w:color="auto"/>
                <w:right w:val="none" w:sz="0" w:space="0" w:color="auto"/>
              </w:divBdr>
            </w:div>
            <w:div w:id="1584297977">
              <w:marLeft w:val="0"/>
              <w:marRight w:val="0"/>
              <w:marTop w:val="0"/>
              <w:marBottom w:val="0"/>
              <w:divBdr>
                <w:top w:val="none" w:sz="0" w:space="0" w:color="auto"/>
                <w:left w:val="none" w:sz="0" w:space="0" w:color="auto"/>
                <w:bottom w:val="none" w:sz="0" w:space="0" w:color="auto"/>
                <w:right w:val="none" w:sz="0" w:space="0" w:color="auto"/>
              </w:divBdr>
            </w:div>
            <w:div w:id="919943855">
              <w:marLeft w:val="0"/>
              <w:marRight w:val="0"/>
              <w:marTop w:val="0"/>
              <w:marBottom w:val="0"/>
              <w:divBdr>
                <w:top w:val="none" w:sz="0" w:space="0" w:color="auto"/>
                <w:left w:val="none" w:sz="0" w:space="0" w:color="auto"/>
                <w:bottom w:val="none" w:sz="0" w:space="0" w:color="auto"/>
                <w:right w:val="none" w:sz="0" w:space="0" w:color="auto"/>
              </w:divBdr>
            </w:div>
            <w:div w:id="15141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9665">
      <w:bodyDiv w:val="1"/>
      <w:marLeft w:val="0"/>
      <w:marRight w:val="0"/>
      <w:marTop w:val="0"/>
      <w:marBottom w:val="0"/>
      <w:divBdr>
        <w:top w:val="none" w:sz="0" w:space="0" w:color="auto"/>
        <w:left w:val="none" w:sz="0" w:space="0" w:color="auto"/>
        <w:bottom w:val="none" w:sz="0" w:space="0" w:color="auto"/>
        <w:right w:val="none" w:sz="0" w:space="0" w:color="auto"/>
      </w:divBdr>
      <w:divsChild>
        <w:div w:id="1205949373">
          <w:marLeft w:val="0"/>
          <w:marRight w:val="0"/>
          <w:marTop w:val="0"/>
          <w:marBottom w:val="0"/>
          <w:divBdr>
            <w:top w:val="none" w:sz="0" w:space="0" w:color="auto"/>
            <w:left w:val="none" w:sz="0" w:space="0" w:color="auto"/>
            <w:bottom w:val="none" w:sz="0" w:space="0" w:color="auto"/>
            <w:right w:val="none" w:sz="0" w:space="0" w:color="auto"/>
          </w:divBdr>
          <w:divsChild>
            <w:div w:id="931011209">
              <w:marLeft w:val="0"/>
              <w:marRight w:val="0"/>
              <w:marTop w:val="0"/>
              <w:marBottom w:val="0"/>
              <w:divBdr>
                <w:top w:val="none" w:sz="0" w:space="0" w:color="auto"/>
                <w:left w:val="none" w:sz="0" w:space="0" w:color="auto"/>
                <w:bottom w:val="none" w:sz="0" w:space="0" w:color="auto"/>
                <w:right w:val="none" w:sz="0" w:space="0" w:color="auto"/>
              </w:divBdr>
            </w:div>
            <w:div w:id="282613464">
              <w:marLeft w:val="0"/>
              <w:marRight w:val="0"/>
              <w:marTop w:val="0"/>
              <w:marBottom w:val="0"/>
              <w:divBdr>
                <w:top w:val="none" w:sz="0" w:space="0" w:color="auto"/>
                <w:left w:val="none" w:sz="0" w:space="0" w:color="auto"/>
                <w:bottom w:val="none" w:sz="0" w:space="0" w:color="auto"/>
                <w:right w:val="none" w:sz="0" w:space="0" w:color="auto"/>
              </w:divBdr>
            </w:div>
            <w:div w:id="1222058014">
              <w:marLeft w:val="0"/>
              <w:marRight w:val="0"/>
              <w:marTop w:val="0"/>
              <w:marBottom w:val="0"/>
              <w:divBdr>
                <w:top w:val="none" w:sz="0" w:space="0" w:color="auto"/>
                <w:left w:val="none" w:sz="0" w:space="0" w:color="auto"/>
                <w:bottom w:val="none" w:sz="0" w:space="0" w:color="auto"/>
                <w:right w:val="none" w:sz="0" w:space="0" w:color="auto"/>
              </w:divBdr>
            </w:div>
            <w:div w:id="979765332">
              <w:marLeft w:val="0"/>
              <w:marRight w:val="0"/>
              <w:marTop w:val="0"/>
              <w:marBottom w:val="0"/>
              <w:divBdr>
                <w:top w:val="none" w:sz="0" w:space="0" w:color="auto"/>
                <w:left w:val="none" w:sz="0" w:space="0" w:color="auto"/>
                <w:bottom w:val="none" w:sz="0" w:space="0" w:color="auto"/>
                <w:right w:val="none" w:sz="0" w:space="0" w:color="auto"/>
              </w:divBdr>
            </w:div>
            <w:div w:id="2047751824">
              <w:marLeft w:val="0"/>
              <w:marRight w:val="0"/>
              <w:marTop w:val="0"/>
              <w:marBottom w:val="0"/>
              <w:divBdr>
                <w:top w:val="none" w:sz="0" w:space="0" w:color="auto"/>
                <w:left w:val="none" w:sz="0" w:space="0" w:color="auto"/>
                <w:bottom w:val="none" w:sz="0" w:space="0" w:color="auto"/>
                <w:right w:val="none" w:sz="0" w:space="0" w:color="auto"/>
              </w:divBdr>
            </w:div>
            <w:div w:id="1081291970">
              <w:marLeft w:val="0"/>
              <w:marRight w:val="0"/>
              <w:marTop w:val="0"/>
              <w:marBottom w:val="0"/>
              <w:divBdr>
                <w:top w:val="none" w:sz="0" w:space="0" w:color="auto"/>
                <w:left w:val="none" w:sz="0" w:space="0" w:color="auto"/>
                <w:bottom w:val="none" w:sz="0" w:space="0" w:color="auto"/>
                <w:right w:val="none" w:sz="0" w:space="0" w:color="auto"/>
              </w:divBdr>
            </w:div>
            <w:div w:id="73208364">
              <w:marLeft w:val="0"/>
              <w:marRight w:val="0"/>
              <w:marTop w:val="0"/>
              <w:marBottom w:val="0"/>
              <w:divBdr>
                <w:top w:val="none" w:sz="0" w:space="0" w:color="auto"/>
                <w:left w:val="none" w:sz="0" w:space="0" w:color="auto"/>
                <w:bottom w:val="none" w:sz="0" w:space="0" w:color="auto"/>
                <w:right w:val="none" w:sz="0" w:space="0" w:color="auto"/>
              </w:divBdr>
            </w:div>
            <w:div w:id="603880628">
              <w:marLeft w:val="0"/>
              <w:marRight w:val="0"/>
              <w:marTop w:val="0"/>
              <w:marBottom w:val="0"/>
              <w:divBdr>
                <w:top w:val="none" w:sz="0" w:space="0" w:color="auto"/>
                <w:left w:val="none" w:sz="0" w:space="0" w:color="auto"/>
                <w:bottom w:val="none" w:sz="0" w:space="0" w:color="auto"/>
                <w:right w:val="none" w:sz="0" w:space="0" w:color="auto"/>
              </w:divBdr>
            </w:div>
            <w:div w:id="886641696">
              <w:marLeft w:val="0"/>
              <w:marRight w:val="0"/>
              <w:marTop w:val="0"/>
              <w:marBottom w:val="0"/>
              <w:divBdr>
                <w:top w:val="none" w:sz="0" w:space="0" w:color="auto"/>
                <w:left w:val="none" w:sz="0" w:space="0" w:color="auto"/>
                <w:bottom w:val="none" w:sz="0" w:space="0" w:color="auto"/>
                <w:right w:val="none" w:sz="0" w:space="0" w:color="auto"/>
              </w:divBdr>
            </w:div>
            <w:div w:id="576280282">
              <w:marLeft w:val="0"/>
              <w:marRight w:val="0"/>
              <w:marTop w:val="0"/>
              <w:marBottom w:val="0"/>
              <w:divBdr>
                <w:top w:val="none" w:sz="0" w:space="0" w:color="auto"/>
                <w:left w:val="none" w:sz="0" w:space="0" w:color="auto"/>
                <w:bottom w:val="none" w:sz="0" w:space="0" w:color="auto"/>
                <w:right w:val="none" w:sz="0" w:space="0" w:color="auto"/>
              </w:divBdr>
            </w:div>
            <w:div w:id="421224054">
              <w:marLeft w:val="0"/>
              <w:marRight w:val="0"/>
              <w:marTop w:val="0"/>
              <w:marBottom w:val="0"/>
              <w:divBdr>
                <w:top w:val="none" w:sz="0" w:space="0" w:color="auto"/>
                <w:left w:val="none" w:sz="0" w:space="0" w:color="auto"/>
                <w:bottom w:val="none" w:sz="0" w:space="0" w:color="auto"/>
                <w:right w:val="none" w:sz="0" w:space="0" w:color="auto"/>
              </w:divBdr>
            </w:div>
            <w:div w:id="126701132">
              <w:marLeft w:val="0"/>
              <w:marRight w:val="0"/>
              <w:marTop w:val="0"/>
              <w:marBottom w:val="0"/>
              <w:divBdr>
                <w:top w:val="none" w:sz="0" w:space="0" w:color="auto"/>
                <w:left w:val="none" w:sz="0" w:space="0" w:color="auto"/>
                <w:bottom w:val="none" w:sz="0" w:space="0" w:color="auto"/>
                <w:right w:val="none" w:sz="0" w:space="0" w:color="auto"/>
              </w:divBdr>
            </w:div>
            <w:div w:id="1516963435">
              <w:marLeft w:val="0"/>
              <w:marRight w:val="0"/>
              <w:marTop w:val="0"/>
              <w:marBottom w:val="0"/>
              <w:divBdr>
                <w:top w:val="none" w:sz="0" w:space="0" w:color="auto"/>
                <w:left w:val="none" w:sz="0" w:space="0" w:color="auto"/>
                <w:bottom w:val="none" w:sz="0" w:space="0" w:color="auto"/>
                <w:right w:val="none" w:sz="0" w:space="0" w:color="auto"/>
              </w:divBdr>
            </w:div>
            <w:div w:id="852453427">
              <w:marLeft w:val="0"/>
              <w:marRight w:val="0"/>
              <w:marTop w:val="0"/>
              <w:marBottom w:val="0"/>
              <w:divBdr>
                <w:top w:val="none" w:sz="0" w:space="0" w:color="auto"/>
                <w:left w:val="none" w:sz="0" w:space="0" w:color="auto"/>
                <w:bottom w:val="none" w:sz="0" w:space="0" w:color="auto"/>
                <w:right w:val="none" w:sz="0" w:space="0" w:color="auto"/>
              </w:divBdr>
            </w:div>
            <w:div w:id="412313982">
              <w:marLeft w:val="0"/>
              <w:marRight w:val="0"/>
              <w:marTop w:val="0"/>
              <w:marBottom w:val="0"/>
              <w:divBdr>
                <w:top w:val="none" w:sz="0" w:space="0" w:color="auto"/>
                <w:left w:val="none" w:sz="0" w:space="0" w:color="auto"/>
                <w:bottom w:val="none" w:sz="0" w:space="0" w:color="auto"/>
                <w:right w:val="none" w:sz="0" w:space="0" w:color="auto"/>
              </w:divBdr>
            </w:div>
            <w:div w:id="892814968">
              <w:marLeft w:val="0"/>
              <w:marRight w:val="0"/>
              <w:marTop w:val="0"/>
              <w:marBottom w:val="0"/>
              <w:divBdr>
                <w:top w:val="none" w:sz="0" w:space="0" w:color="auto"/>
                <w:left w:val="none" w:sz="0" w:space="0" w:color="auto"/>
                <w:bottom w:val="none" w:sz="0" w:space="0" w:color="auto"/>
                <w:right w:val="none" w:sz="0" w:space="0" w:color="auto"/>
              </w:divBdr>
            </w:div>
            <w:div w:id="12222230">
              <w:marLeft w:val="0"/>
              <w:marRight w:val="0"/>
              <w:marTop w:val="0"/>
              <w:marBottom w:val="0"/>
              <w:divBdr>
                <w:top w:val="none" w:sz="0" w:space="0" w:color="auto"/>
                <w:left w:val="none" w:sz="0" w:space="0" w:color="auto"/>
                <w:bottom w:val="none" w:sz="0" w:space="0" w:color="auto"/>
                <w:right w:val="none" w:sz="0" w:space="0" w:color="auto"/>
              </w:divBdr>
            </w:div>
            <w:div w:id="464665934">
              <w:marLeft w:val="0"/>
              <w:marRight w:val="0"/>
              <w:marTop w:val="0"/>
              <w:marBottom w:val="0"/>
              <w:divBdr>
                <w:top w:val="none" w:sz="0" w:space="0" w:color="auto"/>
                <w:left w:val="none" w:sz="0" w:space="0" w:color="auto"/>
                <w:bottom w:val="none" w:sz="0" w:space="0" w:color="auto"/>
                <w:right w:val="none" w:sz="0" w:space="0" w:color="auto"/>
              </w:divBdr>
            </w:div>
            <w:div w:id="1807119793">
              <w:marLeft w:val="0"/>
              <w:marRight w:val="0"/>
              <w:marTop w:val="0"/>
              <w:marBottom w:val="0"/>
              <w:divBdr>
                <w:top w:val="none" w:sz="0" w:space="0" w:color="auto"/>
                <w:left w:val="none" w:sz="0" w:space="0" w:color="auto"/>
                <w:bottom w:val="none" w:sz="0" w:space="0" w:color="auto"/>
                <w:right w:val="none" w:sz="0" w:space="0" w:color="auto"/>
              </w:divBdr>
            </w:div>
            <w:div w:id="1068843628">
              <w:marLeft w:val="0"/>
              <w:marRight w:val="0"/>
              <w:marTop w:val="0"/>
              <w:marBottom w:val="0"/>
              <w:divBdr>
                <w:top w:val="none" w:sz="0" w:space="0" w:color="auto"/>
                <w:left w:val="none" w:sz="0" w:space="0" w:color="auto"/>
                <w:bottom w:val="none" w:sz="0" w:space="0" w:color="auto"/>
                <w:right w:val="none" w:sz="0" w:space="0" w:color="auto"/>
              </w:divBdr>
            </w:div>
            <w:div w:id="1056121656">
              <w:marLeft w:val="0"/>
              <w:marRight w:val="0"/>
              <w:marTop w:val="0"/>
              <w:marBottom w:val="0"/>
              <w:divBdr>
                <w:top w:val="none" w:sz="0" w:space="0" w:color="auto"/>
                <w:left w:val="none" w:sz="0" w:space="0" w:color="auto"/>
                <w:bottom w:val="none" w:sz="0" w:space="0" w:color="auto"/>
                <w:right w:val="none" w:sz="0" w:space="0" w:color="auto"/>
              </w:divBdr>
            </w:div>
            <w:div w:id="991449431">
              <w:marLeft w:val="0"/>
              <w:marRight w:val="0"/>
              <w:marTop w:val="0"/>
              <w:marBottom w:val="0"/>
              <w:divBdr>
                <w:top w:val="none" w:sz="0" w:space="0" w:color="auto"/>
                <w:left w:val="none" w:sz="0" w:space="0" w:color="auto"/>
                <w:bottom w:val="none" w:sz="0" w:space="0" w:color="auto"/>
                <w:right w:val="none" w:sz="0" w:space="0" w:color="auto"/>
              </w:divBdr>
            </w:div>
            <w:div w:id="148402821">
              <w:marLeft w:val="0"/>
              <w:marRight w:val="0"/>
              <w:marTop w:val="0"/>
              <w:marBottom w:val="0"/>
              <w:divBdr>
                <w:top w:val="none" w:sz="0" w:space="0" w:color="auto"/>
                <w:left w:val="none" w:sz="0" w:space="0" w:color="auto"/>
                <w:bottom w:val="none" w:sz="0" w:space="0" w:color="auto"/>
                <w:right w:val="none" w:sz="0" w:space="0" w:color="auto"/>
              </w:divBdr>
            </w:div>
            <w:div w:id="1979530775">
              <w:marLeft w:val="0"/>
              <w:marRight w:val="0"/>
              <w:marTop w:val="0"/>
              <w:marBottom w:val="0"/>
              <w:divBdr>
                <w:top w:val="none" w:sz="0" w:space="0" w:color="auto"/>
                <w:left w:val="none" w:sz="0" w:space="0" w:color="auto"/>
                <w:bottom w:val="none" w:sz="0" w:space="0" w:color="auto"/>
                <w:right w:val="none" w:sz="0" w:space="0" w:color="auto"/>
              </w:divBdr>
            </w:div>
            <w:div w:id="370808835">
              <w:marLeft w:val="0"/>
              <w:marRight w:val="0"/>
              <w:marTop w:val="0"/>
              <w:marBottom w:val="0"/>
              <w:divBdr>
                <w:top w:val="none" w:sz="0" w:space="0" w:color="auto"/>
                <w:left w:val="none" w:sz="0" w:space="0" w:color="auto"/>
                <w:bottom w:val="none" w:sz="0" w:space="0" w:color="auto"/>
                <w:right w:val="none" w:sz="0" w:space="0" w:color="auto"/>
              </w:divBdr>
            </w:div>
            <w:div w:id="1194810652">
              <w:marLeft w:val="0"/>
              <w:marRight w:val="0"/>
              <w:marTop w:val="0"/>
              <w:marBottom w:val="0"/>
              <w:divBdr>
                <w:top w:val="none" w:sz="0" w:space="0" w:color="auto"/>
                <w:left w:val="none" w:sz="0" w:space="0" w:color="auto"/>
                <w:bottom w:val="none" w:sz="0" w:space="0" w:color="auto"/>
                <w:right w:val="none" w:sz="0" w:space="0" w:color="auto"/>
              </w:divBdr>
            </w:div>
            <w:div w:id="788627387">
              <w:marLeft w:val="0"/>
              <w:marRight w:val="0"/>
              <w:marTop w:val="0"/>
              <w:marBottom w:val="0"/>
              <w:divBdr>
                <w:top w:val="none" w:sz="0" w:space="0" w:color="auto"/>
                <w:left w:val="none" w:sz="0" w:space="0" w:color="auto"/>
                <w:bottom w:val="none" w:sz="0" w:space="0" w:color="auto"/>
                <w:right w:val="none" w:sz="0" w:space="0" w:color="auto"/>
              </w:divBdr>
            </w:div>
            <w:div w:id="1751729913">
              <w:marLeft w:val="0"/>
              <w:marRight w:val="0"/>
              <w:marTop w:val="0"/>
              <w:marBottom w:val="0"/>
              <w:divBdr>
                <w:top w:val="none" w:sz="0" w:space="0" w:color="auto"/>
                <w:left w:val="none" w:sz="0" w:space="0" w:color="auto"/>
                <w:bottom w:val="none" w:sz="0" w:space="0" w:color="auto"/>
                <w:right w:val="none" w:sz="0" w:space="0" w:color="auto"/>
              </w:divBdr>
            </w:div>
            <w:div w:id="1287538719">
              <w:marLeft w:val="0"/>
              <w:marRight w:val="0"/>
              <w:marTop w:val="0"/>
              <w:marBottom w:val="0"/>
              <w:divBdr>
                <w:top w:val="none" w:sz="0" w:space="0" w:color="auto"/>
                <w:left w:val="none" w:sz="0" w:space="0" w:color="auto"/>
                <w:bottom w:val="none" w:sz="0" w:space="0" w:color="auto"/>
                <w:right w:val="none" w:sz="0" w:space="0" w:color="auto"/>
              </w:divBdr>
            </w:div>
            <w:div w:id="1723406887">
              <w:marLeft w:val="0"/>
              <w:marRight w:val="0"/>
              <w:marTop w:val="0"/>
              <w:marBottom w:val="0"/>
              <w:divBdr>
                <w:top w:val="none" w:sz="0" w:space="0" w:color="auto"/>
                <w:left w:val="none" w:sz="0" w:space="0" w:color="auto"/>
                <w:bottom w:val="none" w:sz="0" w:space="0" w:color="auto"/>
                <w:right w:val="none" w:sz="0" w:space="0" w:color="auto"/>
              </w:divBdr>
            </w:div>
            <w:div w:id="1828864954">
              <w:marLeft w:val="0"/>
              <w:marRight w:val="0"/>
              <w:marTop w:val="0"/>
              <w:marBottom w:val="0"/>
              <w:divBdr>
                <w:top w:val="none" w:sz="0" w:space="0" w:color="auto"/>
                <w:left w:val="none" w:sz="0" w:space="0" w:color="auto"/>
                <w:bottom w:val="none" w:sz="0" w:space="0" w:color="auto"/>
                <w:right w:val="none" w:sz="0" w:space="0" w:color="auto"/>
              </w:divBdr>
            </w:div>
            <w:div w:id="1588810993">
              <w:marLeft w:val="0"/>
              <w:marRight w:val="0"/>
              <w:marTop w:val="0"/>
              <w:marBottom w:val="0"/>
              <w:divBdr>
                <w:top w:val="none" w:sz="0" w:space="0" w:color="auto"/>
                <w:left w:val="none" w:sz="0" w:space="0" w:color="auto"/>
                <w:bottom w:val="none" w:sz="0" w:space="0" w:color="auto"/>
                <w:right w:val="none" w:sz="0" w:space="0" w:color="auto"/>
              </w:divBdr>
            </w:div>
            <w:div w:id="1056780412">
              <w:marLeft w:val="0"/>
              <w:marRight w:val="0"/>
              <w:marTop w:val="0"/>
              <w:marBottom w:val="0"/>
              <w:divBdr>
                <w:top w:val="none" w:sz="0" w:space="0" w:color="auto"/>
                <w:left w:val="none" w:sz="0" w:space="0" w:color="auto"/>
                <w:bottom w:val="none" w:sz="0" w:space="0" w:color="auto"/>
                <w:right w:val="none" w:sz="0" w:space="0" w:color="auto"/>
              </w:divBdr>
            </w:div>
            <w:div w:id="597372829">
              <w:marLeft w:val="0"/>
              <w:marRight w:val="0"/>
              <w:marTop w:val="0"/>
              <w:marBottom w:val="0"/>
              <w:divBdr>
                <w:top w:val="none" w:sz="0" w:space="0" w:color="auto"/>
                <w:left w:val="none" w:sz="0" w:space="0" w:color="auto"/>
                <w:bottom w:val="none" w:sz="0" w:space="0" w:color="auto"/>
                <w:right w:val="none" w:sz="0" w:space="0" w:color="auto"/>
              </w:divBdr>
            </w:div>
            <w:div w:id="622267348">
              <w:marLeft w:val="0"/>
              <w:marRight w:val="0"/>
              <w:marTop w:val="0"/>
              <w:marBottom w:val="0"/>
              <w:divBdr>
                <w:top w:val="none" w:sz="0" w:space="0" w:color="auto"/>
                <w:left w:val="none" w:sz="0" w:space="0" w:color="auto"/>
                <w:bottom w:val="none" w:sz="0" w:space="0" w:color="auto"/>
                <w:right w:val="none" w:sz="0" w:space="0" w:color="auto"/>
              </w:divBdr>
            </w:div>
            <w:div w:id="1086421567">
              <w:marLeft w:val="0"/>
              <w:marRight w:val="0"/>
              <w:marTop w:val="0"/>
              <w:marBottom w:val="0"/>
              <w:divBdr>
                <w:top w:val="none" w:sz="0" w:space="0" w:color="auto"/>
                <w:left w:val="none" w:sz="0" w:space="0" w:color="auto"/>
                <w:bottom w:val="none" w:sz="0" w:space="0" w:color="auto"/>
                <w:right w:val="none" w:sz="0" w:space="0" w:color="auto"/>
              </w:divBdr>
            </w:div>
            <w:div w:id="1600602248">
              <w:marLeft w:val="0"/>
              <w:marRight w:val="0"/>
              <w:marTop w:val="0"/>
              <w:marBottom w:val="0"/>
              <w:divBdr>
                <w:top w:val="none" w:sz="0" w:space="0" w:color="auto"/>
                <w:left w:val="none" w:sz="0" w:space="0" w:color="auto"/>
                <w:bottom w:val="none" w:sz="0" w:space="0" w:color="auto"/>
                <w:right w:val="none" w:sz="0" w:space="0" w:color="auto"/>
              </w:divBdr>
            </w:div>
            <w:div w:id="896862630">
              <w:marLeft w:val="0"/>
              <w:marRight w:val="0"/>
              <w:marTop w:val="0"/>
              <w:marBottom w:val="0"/>
              <w:divBdr>
                <w:top w:val="none" w:sz="0" w:space="0" w:color="auto"/>
                <w:left w:val="none" w:sz="0" w:space="0" w:color="auto"/>
                <w:bottom w:val="none" w:sz="0" w:space="0" w:color="auto"/>
                <w:right w:val="none" w:sz="0" w:space="0" w:color="auto"/>
              </w:divBdr>
            </w:div>
            <w:div w:id="952634960">
              <w:marLeft w:val="0"/>
              <w:marRight w:val="0"/>
              <w:marTop w:val="0"/>
              <w:marBottom w:val="0"/>
              <w:divBdr>
                <w:top w:val="none" w:sz="0" w:space="0" w:color="auto"/>
                <w:left w:val="none" w:sz="0" w:space="0" w:color="auto"/>
                <w:bottom w:val="none" w:sz="0" w:space="0" w:color="auto"/>
                <w:right w:val="none" w:sz="0" w:space="0" w:color="auto"/>
              </w:divBdr>
            </w:div>
            <w:div w:id="378404989">
              <w:marLeft w:val="0"/>
              <w:marRight w:val="0"/>
              <w:marTop w:val="0"/>
              <w:marBottom w:val="0"/>
              <w:divBdr>
                <w:top w:val="none" w:sz="0" w:space="0" w:color="auto"/>
                <w:left w:val="none" w:sz="0" w:space="0" w:color="auto"/>
                <w:bottom w:val="none" w:sz="0" w:space="0" w:color="auto"/>
                <w:right w:val="none" w:sz="0" w:space="0" w:color="auto"/>
              </w:divBdr>
            </w:div>
            <w:div w:id="827984830">
              <w:marLeft w:val="0"/>
              <w:marRight w:val="0"/>
              <w:marTop w:val="0"/>
              <w:marBottom w:val="0"/>
              <w:divBdr>
                <w:top w:val="none" w:sz="0" w:space="0" w:color="auto"/>
                <w:left w:val="none" w:sz="0" w:space="0" w:color="auto"/>
                <w:bottom w:val="none" w:sz="0" w:space="0" w:color="auto"/>
                <w:right w:val="none" w:sz="0" w:space="0" w:color="auto"/>
              </w:divBdr>
            </w:div>
            <w:div w:id="280690792">
              <w:marLeft w:val="0"/>
              <w:marRight w:val="0"/>
              <w:marTop w:val="0"/>
              <w:marBottom w:val="0"/>
              <w:divBdr>
                <w:top w:val="none" w:sz="0" w:space="0" w:color="auto"/>
                <w:left w:val="none" w:sz="0" w:space="0" w:color="auto"/>
                <w:bottom w:val="none" w:sz="0" w:space="0" w:color="auto"/>
                <w:right w:val="none" w:sz="0" w:space="0" w:color="auto"/>
              </w:divBdr>
            </w:div>
            <w:div w:id="628557312">
              <w:marLeft w:val="0"/>
              <w:marRight w:val="0"/>
              <w:marTop w:val="0"/>
              <w:marBottom w:val="0"/>
              <w:divBdr>
                <w:top w:val="none" w:sz="0" w:space="0" w:color="auto"/>
                <w:left w:val="none" w:sz="0" w:space="0" w:color="auto"/>
                <w:bottom w:val="none" w:sz="0" w:space="0" w:color="auto"/>
                <w:right w:val="none" w:sz="0" w:space="0" w:color="auto"/>
              </w:divBdr>
            </w:div>
            <w:div w:id="1254322506">
              <w:marLeft w:val="0"/>
              <w:marRight w:val="0"/>
              <w:marTop w:val="0"/>
              <w:marBottom w:val="0"/>
              <w:divBdr>
                <w:top w:val="none" w:sz="0" w:space="0" w:color="auto"/>
                <w:left w:val="none" w:sz="0" w:space="0" w:color="auto"/>
                <w:bottom w:val="none" w:sz="0" w:space="0" w:color="auto"/>
                <w:right w:val="none" w:sz="0" w:space="0" w:color="auto"/>
              </w:divBdr>
            </w:div>
            <w:div w:id="1468938843">
              <w:marLeft w:val="0"/>
              <w:marRight w:val="0"/>
              <w:marTop w:val="0"/>
              <w:marBottom w:val="0"/>
              <w:divBdr>
                <w:top w:val="none" w:sz="0" w:space="0" w:color="auto"/>
                <w:left w:val="none" w:sz="0" w:space="0" w:color="auto"/>
                <w:bottom w:val="none" w:sz="0" w:space="0" w:color="auto"/>
                <w:right w:val="none" w:sz="0" w:space="0" w:color="auto"/>
              </w:divBdr>
            </w:div>
            <w:div w:id="1541867930">
              <w:marLeft w:val="0"/>
              <w:marRight w:val="0"/>
              <w:marTop w:val="0"/>
              <w:marBottom w:val="0"/>
              <w:divBdr>
                <w:top w:val="none" w:sz="0" w:space="0" w:color="auto"/>
                <w:left w:val="none" w:sz="0" w:space="0" w:color="auto"/>
                <w:bottom w:val="none" w:sz="0" w:space="0" w:color="auto"/>
                <w:right w:val="none" w:sz="0" w:space="0" w:color="auto"/>
              </w:divBdr>
            </w:div>
            <w:div w:id="1949315319">
              <w:marLeft w:val="0"/>
              <w:marRight w:val="0"/>
              <w:marTop w:val="0"/>
              <w:marBottom w:val="0"/>
              <w:divBdr>
                <w:top w:val="none" w:sz="0" w:space="0" w:color="auto"/>
                <w:left w:val="none" w:sz="0" w:space="0" w:color="auto"/>
                <w:bottom w:val="none" w:sz="0" w:space="0" w:color="auto"/>
                <w:right w:val="none" w:sz="0" w:space="0" w:color="auto"/>
              </w:divBdr>
            </w:div>
            <w:div w:id="256520419">
              <w:marLeft w:val="0"/>
              <w:marRight w:val="0"/>
              <w:marTop w:val="0"/>
              <w:marBottom w:val="0"/>
              <w:divBdr>
                <w:top w:val="none" w:sz="0" w:space="0" w:color="auto"/>
                <w:left w:val="none" w:sz="0" w:space="0" w:color="auto"/>
                <w:bottom w:val="none" w:sz="0" w:space="0" w:color="auto"/>
                <w:right w:val="none" w:sz="0" w:space="0" w:color="auto"/>
              </w:divBdr>
            </w:div>
            <w:div w:id="386225830">
              <w:marLeft w:val="0"/>
              <w:marRight w:val="0"/>
              <w:marTop w:val="0"/>
              <w:marBottom w:val="0"/>
              <w:divBdr>
                <w:top w:val="none" w:sz="0" w:space="0" w:color="auto"/>
                <w:left w:val="none" w:sz="0" w:space="0" w:color="auto"/>
                <w:bottom w:val="none" w:sz="0" w:space="0" w:color="auto"/>
                <w:right w:val="none" w:sz="0" w:space="0" w:color="auto"/>
              </w:divBdr>
            </w:div>
            <w:div w:id="801970914">
              <w:marLeft w:val="0"/>
              <w:marRight w:val="0"/>
              <w:marTop w:val="0"/>
              <w:marBottom w:val="0"/>
              <w:divBdr>
                <w:top w:val="none" w:sz="0" w:space="0" w:color="auto"/>
                <w:left w:val="none" w:sz="0" w:space="0" w:color="auto"/>
                <w:bottom w:val="none" w:sz="0" w:space="0" w:color="auto"/>
                <w:right w:val="none" w:sz="0" w:space="0" w:color="auto"/>
              </w:divBdr>
            </w:div>
            <w:div w:id="1824538694">
              <w:marLeft w:val="0"/>
              <w:marRight w:val="0"/>
              <w:marTop w:val="0"/>
              <w:marBottom w:val="0"/>
              <w:divBdr>
                <w:top w:val="none" w:sz="0" w:space="0" w:color="auto"/>
                <w:left w:val="none" w:sz="0" w:space="0" w:color="auto"/>
                <w:bottom w:val="none" w:sz="0" w:space="0" w:color="auto"/>
                <w:right w:val="none" w:sz="0" w:space="0" w:color="auto"/>
              </w:divBdr>
            </w:div>
            <w:div w:id="1378092041">
              <w:marLeft w:val="0"/>
              <w:marRight w:val="0"/>
              <w:marTop w:val="0"/>
              <w:marBottom w:val="0"/>
              <w:divBdr>
                <w:top w:val="none" w:sz="0" w:space="0" w:color="auto"/>
                <w:left w:val="none" w:sz="0" w:space="0" w:color="auto"/>
                <w:bottom w:val="none" w:sz="0" w:space="0" w:color="auto"/>
                <w:right w:val="none" w:sz="0" w:space="0" w:color="auto"/>
              </w:divBdr>
            </w:div>
            <w:div w:id="1620213718">
              <w:marLeft w:val="0"/>
              <w:marRight w:val="0"/>
              <w:marTop w:val="0"/>
              <w:marBottom w:val="0"/>
              <w:divBdr>
                <w:top w:val="none" w:sz="0" w:space="0" w:color="auto"/>
                <w:left w:val="none" w:sz="0" w:space="0" w:color="auto"/>
                <w:bottom w:val="none" w:sz="0" w:space="0" w:color="auto"/>
                <w:right w:val="none" w:sz="0" w:space="0" w:color="auto"/>
              </w:divBdr>
            </w:div>
            <w:div w:id="1743671275">
              <w:marLeft w:val="0"/>
              <w:marRight w:val="0"/>
              <w:marTop w:val="0"/>
              <w:marBottom w:val="0"/>
              <w:divBdr>
                <w:top w:val="none" w:sz="0" w:space="0" w:color="auto"/>
                <w:left w:val="none" w:sz="0" w:space="0" w:color="auto"/>
                <w:bottom w:val="none" w:sz="0" w:space="0" w:color="auto"/>
                <w:right w:val="none" w:sz="0" w:space="0" w:color="auto"/>
              </w:divBdr>
            </w:div>
            <w:div w:id="268007141">
              <w:marLeft w:val="0"/>
              <w:marRight w:val="0"/>
              <w:marTop w:val="0"/>
              <w:marBottom w:val="0"/>
              <w:divBdr>
                <w:top w:val="none" w:sz="0" w:space="0" w:color="auto"/>
                <w:left w:val="none" w:sz="0" w:space="0" w:color="auto"/>
                <w:bottom w:val="none" w:sz="0" w:space="0" w:color="auto"/>
                <w:right w:val="none" w:sz="0" w:space="0" w:color="auto"/>
              </w:divBdr>
            </w:div>
            <w:div w:id="1713575559">
              <w:marLeft w:val="0"/>
              <w:marRight w:val="0"/>
              <w:marTop w:val="0"/>
              <w:marBottom w:val="0"/>
              <w:divBdr>
                <w:top w:val="none" w:sz="0" w:space="0" w:color="auto"/>
                <w:left w:val="none" w:sz="0" w:space="0" w:color="auto"/>
                <w:bottom w:val="none" w:sz="0" w:space="0" w:color="auto"/>
                <w:right w:val="none" w:sz="0" w:space="0" w:color="auto"/>
              </w:divBdr>
            </w:div>
            <w:div w:id="1443921293">
              <w:marLeft w:val="0"/>
              <w:marRight w:val="0"/>
              <w:marTop w:val="0"/>
              <w:marBottom w:val="0"/>
              <w:divBdr>
                <w:top w:val="none" w:sz="0" w:space="0" w:color="auto"/>
                <w:left w:val="none" w:sz="0" w:space="0" w:color="auto"/>
                <w:bottom w:val="none" w:sz="0" w:space="0" w:color="auto"/>
                <w:right w:val="none" w:sz="0" w:space="0" w:color="auto"/>
              </w:divBdr>
            </w:div>
            <w:div w:id="957295193">
              <w:marLeft w:val="0"/>
              <w:marRight w:val="0"/>
              <w:marTop w:val="0"/>
              <w:marBottom w:val="0"/>
              <w:divBdr>
                <w:top w:val="none" w:sz="0" w:space="0" w:color="auto"/>
                <w:left w:val="none" w:sz="0" w:space="0" w:color="auto"/>
                <w:bottom w:val="none" w:sz="0" w:space="0" w:color="auto"/>
                <w:right w:val="none" w:sz="0" w:space="0" w:color="auto"/>
              </w:divBdr>
            </w:div>
            <w:div w:id="613444160">
              <w:marLeft w:val="0"/>
              <w:marRight w:val="0"/>
              <w:marTop w:val="0"/>
              <w:marBottom w:val="0"/>
              <w:divBdr>
                <w:top w:val="none" w:sz="0" w:space="0" w:color="auto"/>
                <w:left w:val="none" w:sz="0" w:space="0" w:color="auto"/>
                <w:bottom w:val="none" w:sz="0" w:space="0" w:color="auto"/>
                <w:right w:val="none" w:sz="0" w:space="0" w:color="auto"/>
              </w:divBdr>
            </w:div>
            <w:div w:id="1144198331">
              <w:marLeft w:val="0"/>
              <w:marRight w:val="0"/>
              <w:marTop w:val="0"/>
              <w:marBottom w:val="0"/>
              <w:divBdr>
                <w:top w:val="none" w:sz="0" w:space="0" w:color="auto"/>
                <w:left w:val="none" w:sz="0" w:space="0" w:color="auto"/>
                <w:bottom w:val="none" w:sz="0" w:space="0" w:color="auto"/>
                <w:right w:val="none" w:sz="0" w:space="0" w:color="auto"/>
              </w:divBdr>
            </w:div>
            <w:div w:id="1176387761">
              <w:marLeft w:val="0"/>
              <w:marRight w:val="0"/>
              <w:marTop w:val="0"/>
              <w:marBottom w:val="0"/>
              <w:divBdr>
                <w:top w:val="none" w:sz="0" w:space="0" w:color="auto"/>
                <w:left w:val="none" w:sz="0" w:space="0" w:color="auto"/>
                <w:bottom w:val="none" w:sz="0" w:space="0" w:color="auto"/>
                <w:right w:val="none" w:sz="0" w:space="0" w:color="auto"/>
              </w:divBdr>
            </w:div>
            <w:div w:id="1954944165">
              <w:marLeft w:val="0"/>
              <w:marRight w:val="0"/>
              <w:marTop w:val="0"/>
              <w:marBottom w:val="0"/>
              <w:divBdr>
                <w:top w:val="none" w:sz="0" w:space="0" w:color="auto"/>
                <w:left w:val="none" w:sz="0" w:space="0" w:color="auto"/>
                <w:bottom w:val="none" w:sz="0" w:space="0" w:color="auto"/>
                <w:right w:val="none" w:sz="0" w:space="0" w:color="auto"/>
              </w:divBdr>
            </w:div>
            <w:div w:id="343556922">
              <w:marLeft w:val="0"/>
              <w:marRight w:val="0"/>
              <w:marTop w:val="0"/>
              <w:marBottom w:val="0"/>
              <w:divBdr>
                <w:top w:val="none" w:sz="0" w:space="0" w:color="auto"/>
                <w:left w:val="none" w:sz="0" w:space="0" w:color="auto"/>
                <w:bottom w:val="none" w:sz="0" w:space="0" w:color="auto"/>
                <w:right w:val="none" w:sz="0" w:space="0" w:color="auto"/>
              </w:divBdr>
            </w:div>
            <w:div w:id="338391249">
              <w:marLeft w:val="0"/>
              <w:marRight w:val="0"/>
              <w:marTop w:val="0"/>
              <w:marBottom w:val="0"/>
              <w:divBdr>
                <w:top w:val="none" w:sz="0" w:space="0" w:color="auto"/>
                <w:left w:val="none" w:sz="0" w:space="0" w:color="auto"/>
                <w:bottom w:val="none" w:sz="0" w:space="0" w:color="auto"/>
                <w:right w:val="none" w:sz="0" w:space="0" w:color="auto"/>
              </w:divBdr>
            </w:div>
            <w:div w:id="503323882">
              <w:marLeft w:val="0"/>
              <w:marRight w:val="0"/>
              <w:marTop w:val="0"/>
              <w:marBottom w:val="0"/>
              <w:divBdr>
                <w:top w:val="none" w:sz="0" w:space="0" w:color="auto"/>
                <w:left w:val="none" w:sz="0" w:space="0" w:color="auto"/>
                <w:bottom w:val="none" w:sz="0" w:space="0" w:color="auto"/>
                <w:right w:val="none" w:sz="0" w:space="0" w:color="auto"/>
              </w:divBdr>
            </w:div>
            <w:div w:id="1251349038">
              <w:marLeft w:val="0"/>
              <w:marRight w:val="0"/>
              <w:marTop w:val="0"/>
              <w:marBottom w:val="0"/>
              <w:divBdr>
                <w:top w:val="none" w:sz="0" w:space="0" w:color="auto"/>
                <w:left w:val="none" w:sz="0" w:space="0" w:color="auto"/>
                <w:bottom w:val="none" w:sz="0" w:space="0" w:color="auto"/>
                <w:right w:val="none" w:sz="0" w:space="0" w:color="auto"/>
              </w:divBdr>
            </w:div>
            <w:div w:id="162016251">
              <w:marLeft w:val="0"/>
              <w:marRight w:val="0"/>
              <w:marTop w:val="0"/>
              <w:marBottom w:val="0"/>
              <w:divBdr>
                <w:top w:val="none" w:sz="0" w:space="0" w:color="auto"/>
                <w:left w:val="none" w:sz="0" w:space="0" w:color="auto"/>
                <w:bottom w:val="none" w:sz="0" w:space="0" w:color="auto"/>
                <w:right w:val="none" w:sz="0" w:space="0" w:color="auto"/>
              </w:divBdr>
            </w:div>
            <w:div w:id="1591964021">
              <w:marLeft w:val="0"/>
              <w:marRight w:val="0"/>
              <w:marTop w:val="0"/>
              <w:marBottom w:val="0"/>
              <w:divBdr>
                <w:top w:val="none" w:sz="0" w:space="0" w:color="auto"/>
                <w:left w:val="none" w:sz="0" w:space="0" w:color="auto"/>
                <w:bottom w:val="none" w:sz="0" w:space="0" w:color="auto"/>
                <w:right w:val="none" w:sz="0" w:space="0" w:color="auto"/>
              </w:divBdr>
            </w:div>
            <w:div w:id="1159541569">
              <w:marLeft w:val="0"/>
              <w:marRight w:val="0"/>
              <w:marTop w:val="0"/>
              <w:marBottom w:val="0"/>
              <w:divBdr>
                <w:top w:val="none" w:sz="0" w:space="0" w:color="auto"/>
                <w:left w:val="none" w:sz="0" w:space="0" w:color="auto"/>
                <w:bottom w:val="none" w:sz="0" w:space="0" w:color="auto"/>
                <w:right w:val="none" w:sz="0" w:space="0" w:color="auto"/>
              </w:divBdr>
            </w:div>
            <w:div w:id="1267036355">
              <w:marLeft w:val="0"/>
              <w:marRight w:val="0"/>
              <w:marTop w:val="0"/>
              <w:marBottom w:val="0"/>
              <w:divBdr>
                <w:top w:val="none" w:sz="0" w:space="0" w:color="auto"/>
                <w:left w:val="none" w:sz="0" w:space="0" w:color="auto"/>
                <w:bottom w:val="none" w:sz="0" w:space="0" w:color="auto"/>
                <w:right w:val="none" w:sz="0" w:space="0" w:color="auto"/>
              </w:divBdr>
            </w:div>
            <w:div w:id="308747226">
              <w:marLeft w:val="0"/>
              <w:marRight w:val="0"/>
              <w:marTop w:val="0"/>
              <w:marBottom w:val="0"/>
              <w:divBdr>
                <w:top w:val="none" w:sz="0" w:space="0" w:color="auto"/>
                <w:left w:val="none" w:sz="0" w:space="0" w:color="auto"/>
                <w:bottom w:val="none" w:sz="0" w:space="0" w:color="auto"/>
                <w:right w:val="none" w:sz="0" w:space="0" w:color="auto"/>
              </w:divBdr>
            </w:div>
            <w:div w:id="88163472">
              <w:marLeft w:val="0"/>
              <w:marRight w:val="0"/>
              <w:marTop w:val="0"/>
              <w:marBottom w:val="0"/>
              <w:divBdr>
                <w:top w:val="none" w:sz="0" w:space="0" w:color="auto"/>
                <w:left w:val="none" w:sz="0" w:space="0" w:color="auto"/>
                <w:bottom w:val="none" w:sz="0" w:space="0" w:color="auto"/>
                <w:right w:val="none" w:sz="0" w:space="0" w:color="auto"/>
              </w:divBdr>
            </w:div>
            <w:div w:id="1507745374">
              <w:marLeft w:val="0"/>
              <w:marRight w:val="0"/>
              <w:marTop w:val="0"/>
              <w:marBottom w:val="0"/>
              <w:divBdr>
                <w:top w:val="none" w:sz="0" w:space="0" w:color="auto"/>
                <w:left w:val="none" w:sz="0" w:space="0" w:color="auto"/>
                <w:bottom w:val="none" w:sz="0" w:space="0" w:color="auto"/>
                <w:right w:val="none" w:sz="0" w:space="0" w:color="auto"/>
              </w:divBdr>
            </w:div>
            <w:div w:id="1789664970">
              <w:marLeft w:val="0"/>
              <w:marRight w:val="0"/>
              <w:marTop w:val="0"/>
              <w:marBottom w:val="0"/>
              <w:divBdr>
                <w:top w:val="none" w:sz="0" w:space="0" w:color="auto"/>
                <w:left w:val="none" w:sz="0" w:space="0" w:color="auto"/>
                <w:bottom w:val="none" w:sz="0" w:space="0" w:color="auto"/>
                <w:right w:val="none" w:sz="0" w:space="0" w:color="auto"/>
              </w:divBdr>
            </w:div>
            <w:div w:id="850486130">
              <w:marLeft w:val="0"/>
              <w:marRight w:val="0"/>
              <w:marTop w:val="0"/>
              <w:marBottom w:val="0"/>
              <w:divBdr>
                <w:top w:val="none" w:sz="0" w:space="0" w:color="auto"/>
                <w:left w:val="none" w:sz="0" w:space="0" w:color="auto"/>
                <w:bottom w:val="none" w:sz="0" w:space="0" w:color="auto"/>
                <w:right w:val="none" w:sz="0" w:space="0" w:color="auto"/>
              </w:divBdr>
            </w:div>
            <w:div w:id="716245711">
              <w:marLeft w:val="0"/>
              <w:marRight w:val="0"/>
              <w:marTop w:val="0"/>
              <w:marBottom w:val="0"/>
              <w:divBdr>
                <w:top w:val="none" w:sz="0" w:space="0" w:color="auto"/>
                <w:left w:val="none" w:sz="0" w:space="0" w:color="auto"/>
                <w:bottom w:val="none" w:sz="0" w:space="0" w:color="auto"/>
                <w:right w:val="none" w:sz="0" w:space="0" w:color="auto"/>
              </w:divBdr>
            </w:div>
            <w:div w:id="654917206">
              <w:marLeft w:val="0"/>
              <w:marRight w:val="0"/>
              <w:marTop w:val="0"/>
              <w:marBottom w:val="0"/>
              <w:divBdr>
                <w:top w:val="none" w:sz="0" w:space="0" w:color="auto"/>
                <w:left w:val="none" w:sz="0" w:space="0" w:color="auto"/>
                <w:bottom w:val="none" w:sz="0" w:space="0" w:color="auto"/>
                <w:right w:val="none" w:sz="0" w:space="0" w:color="auto"/>
              </w:divBdr>
            </w:div>
            <w:div w:id="137504997">
              <w:marLeft w:val="0"/>
              <w:marRight w:val="0"/>
              <w:marTop w:val="0"/>
              <w:marBottom w:val="0"/>
              <w:divBdr>
                <w:top w:val="none" w:sz="0" w:space="0" w:color="auto"/>
                <w:left w:val="none" w:sz="0" w:space="0" w:color="auto"/>
                <w:bottom w:val="none" w:sz="0" w:space="0" w:color="auto"/>
                <w:right w:val="none" w:sz="0" w:space="0" w:color="auto"/>
              </w:divBdr>
            </w:div>
            <w:div w:id="2068141642">
              <w:marLeft w:val="0"/>
              <w:marRight w:val="0"/>
              <w:marTop w:val="0"/>
              <w:marBottom w:val="0"/>
              <w:divBdr>
                <w:top w:val="none" w:sz="0" w:space="0" w:color="auto"/>
                <w:left w:val="none" w:sz="0" w:space="0" w:color="auto"/>
                <w:bottom w:val="none" w:sz="0" w:space="0" w:color="auto"/>
                <w:right w:val="none" w:sz="0" w:space="0" w:color="auto"/>
              </w:divBdr>
            </w:div>
            <w:div w:id="71515608">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10306744">
              <w:marLeft w:val="0"/>
              <w:marRight w:val="0"/>
              <w:marTop w:val="0"/>
              <w:marBottom w:val="0"/>
              <w:divBdr>
                <w:top w:val="none" w:sz="0" w:space="0" w:color="auto"/>
                <w:left w:val="none" w:sz="0" w:space="0" w:color="auto"/>
                <w:bottom w:val="none" w:sz="0" w:space="0" w:color="auto"/>
                <w:right w:val="none" w:sz="0" w:space="0" w:color="auto"/>
              </w:divBdr>
            </w:div>
            <w:div w:id="1167131813">
              <w:marLeft w:val="0"/>
              <w:marRight w:val="0"/>
              <w:marTop w:val="0"/>
              <w:marBottom w:val="0"/>
              <w:divBdr>
                <w:top w:val="none" w:sz="0" w:space="0" w:color="auto"/>
                <w:left w:val="none" w:sz="0" w:space="0" w:color="auto"/>
                <w:bottom w:val="none" w:sz="0" w:space="0" w:color="auto"/>
                <w:right w:val="none" w:sz="0" w:space="0" w:color="auto"/>
              </w:divBdr>
            </w:div>
            <w:div w:id="777993970">
              <w:marLeft w:val="0"/>
              <w:marRight w:val="0"/>
              <w:marTop w:val="0"/>
              <w:marBottom w:val="0"/>
              <w:divBdr>
                <w:top w:val="none" w:sz="0" w:space="0" w:color="auto"/>
                <w:left w:val="none" w:sz="0" w:space="0" w:color="auto"/>
                <w:bottom w:val="none" w:sz="0" w:space="0" w:color="auto"/>
                <w:right w:val="none" w:sz="0" w:space="0" w:color="auto"/>
              </w:divBdr>
            </w:div>
            <w:div w:id="1725520091">
              <w:marLeft w:val="0"/>
              <w:marRight w:val="0"/>
              <w:marTop w:val="0"/>
              <w:marBottom w:val="0"/>
              <w:divBdr>
                <w:top w:val="none" w:sz="0" w:space="0" w:color="auto"/>
                <w:left w:val="none" w:sz="0" w:space="0" w:color="auto"/>
                <w:bottom w:val="none" w:sz="0" w:space="0" w:color="auto"/>
                <w:right w:val="none" w:sz="0" w:space="0" w:color="auto"/>
              </w:divBdr>
            </w:div>
            <w:div w:id="2009479589">
              <w:marLeft w:val="0"/>
              <w:marRight w:val="0"/>
              <w:marTop w:val="0"/>
              <w:marBottom w:val="0"/>
              <w:divBdr>
                <w:top w:val="none" w:sz="0" w:space="0" w:color="auto"/>
                <w:left w:val="none" w:sz="0" w:space="0" w:color="auto"/>
                <w:bottom w:val="none" w:sz="0" w:space="0" w:color="auto"/>
                <w:right w:val="none" w:sz="0" w:space="0" w:color="auto"/>
              </w:divBdr>
            </w:div>
            <w:div w:id="87506428">
              <w:marLeft w:val="0"/>
              <w:marRight w:val="0"/>
              <w:marTop w:val="0"/>
              <w:marBottom w:val="0"/>
              <w:divBdr>
                <w:top w:val="none" w:sz="0" w:space="0" w:color="auto"/>
                <w:left w:val="none" w:sz="0" w:space="0" w:color="auto"/>
                <w:bottom w:val="none" w:sz="0" w:space="0" w:color="auto"/>
                <w:right w:val="none" w:sz="0" w:space="0" w:color="auto"/>
              </w:divBdr>
            </w:div>
            <w:div w:id="2022274448">
              <w:marLeft w:val="0"/>
              <w:marRight w:val="0"/>
              <w:marTop w:val="0"/>
              <w:marBottom w:val="0"/>
              <w:divBdr>
                <w:top w:val="none" w:sz="0" w:space="0" w:color="auto"/>
                <w:left w:val="none" w:sz="0" w:space="0" w:color="auto"/>
                <w:bottom w:val="none" w:sz="0" w:space="0" w:color="auto"/>
                <w:right w:val="none" w:sz="0" w:space="0" w:color="auto"/>
              </w:divBdr>
            </w:div>
            <w:div w:id="913010654">
              <w:marLeft w:val="0"/>
              <w:marRight w:val="0"/>
              <w:marTop w:val="0"/>
              <w:marBottom w:val="0"/>
              <w:divBdr>
                <w:top w:val="none" w:sz="0" w:space="0" w:color="auto"/>
                <w:left w:val="none" w:sz="0" w:space="0" w:color="auto"/>
                <w:bottom w:val="none" w:sz="0" w:space="0" w:color="auto"/>
                <w:right w:val="none" w:sz="0" w:space="0" w:color="auto"/>
              </w:divBdr>
            </w:div>
            <w:div w:id="1335302977">
              <w:marLeft w:val="0"/>
              <w:marRight w:val="0"/>
              <w:marTop w:val="0"/>
              <w:marBottom w:val="0"/>
              <w:divBdr>
                <w:top w:val="none" w:sz="0" w:space="0" w:color="auto"/>
                <w:left w:val="none" w:sz="0" w:space="0" w:color="auto"/>
                <w:bottom w:val="none" w:sz="0" w:space="0" w:color="auto"/>
                <w:right w:val="none" w:sz="0" w:space="0" w:color="auto"/>
              </w:divBdr>
            </w:div>
            <w:div w:id="525093838">
              <w:marLeft w:val="0"/>
              <w:marRight w:val="0"/>
              <w:marTop w:val="0"/>
              <w:marBottom w:val="0"/>
              <w:divBdr>
                <w:top w:val="none" w:sz="0" w:space="0" w:color="auto"/>
                <w:left w:val="none" w:sz="0" w:space="0" w:color="auto"/>
                <w:bottom w:val="none" w:sz="0" w:space="0" w:color="auto"/>
                <w:right w:val="none" w:sz="0" w:space="0" w:color="auto"/>
              </w:divBdr>
            </w:div>
            <w:div w:id="1188251491">
              <w:marLeft w:val="0"/>
              <w:marRight w:val="0"/>
              <w:marTop w:val="0"/>
              <w:marBottom w:val="0"/>
              <w:divBdr>
                <w:top w:val="none" w:sz="0" w:space="0" w:color="auto"/>
                <w:left w:val="none" w:sz="0" w:space="0" w:color="auto"/>
                <w:bottom w:val="none" w:sz="0" w:space="0" w:color="auto"/>
                <w:right w:val="none" w:sz="0" w:space="0" w:color="auto"/>
              </w:divBdr>
            </w:div>
            <w:div w:id="820998525">
              <w:marLeft w:val="0"/>
              <w:marRight w:val="0"/>
              <w:marTop w:val="0"/>
              <w:marBottom w:val="0"/>
              <w:divBdr>
                <w:top w:val="none" w:sz="0" w:space="0" w:color="auto"/>
                <w:left w:val="none" w:sz="0" w:space="0" w:color="auto"/>
                <w:bottom w:val="none" w:sz="0" w:space="0" w:color="auto"/>
                <w:right w:val="none" w:sz="0" w:space="0" w:color="auto"/>
              </w:divBdr>
            </w:div>
            <w:div w:id="1613365985">
              <w:marLeft w:val="0"/>
              <w:marRight w:val="0"/>
              <w:marTop w:val="0"/>
              <w:marBottom w:val="0"/>
              <w:divBdr>
                <w:top w:val="none" w:sz="0" w:space="0" w:color="auto"/>
                <w:left w:val="none" w:sz="0" w:space="0" w:color="auto"/>
                <w:bottom w:val="none" w:sz="0" w:space="0" w:color="auto"/>
                <w:right w:val="none" w:sz="0" w:space="0" w:color="auto"/>
              </w:divBdr>
            </w:div>
            <w:div w:id="216360928">
              <w:marLeft w:val="0"/>
              <w:marRight w:val="0"/>
              <w:marTop w:val="0"/>
              <w:marBottom w:val="0"/>
              <w:divBdr>
                <w:top w:val="none" w:sz="0" w:space="0" w:color="auto"/>
                <w:left w:val="none" w:sz="0" w:space="0" w:color="auto"/>
                <w:bottom w:val="none" w:sz="0" w:space="0" w:color="auto"/>
                <w:right w:val="none" w:sz="0" w:space="0" w:color="auto"/>
              </w:divBdr>
            </w:div>
            <w:div w:id="851721152">
              <w:marLeft w:val="0"/>
              <w:marRight w:val="0"/>
              <w:marTop w:val="0"/>
              <w:marBottom w:val="0"/>
              <w:divBdr>
                <w:top w:val="none" w:sz="0" w:space="0" w:color="auto"/>
                <w:left w:val="none" w:sz="0" w:space="0" w:color="auto"/>
                <w:bottom w:val="none" w:sz="0" w:space="0" w:color="auto"/>
                <w:right w:val="none" w:sz="0" w:space="0" w:color="auto"/>
              </w:divBdr>
            </w:div>
            <w:div w:id="1631595604">
              <w:marLeft w:val="0"/>
              <w:marRight w:val="0"/>
              <w:marTop w:val="0"/>
              <w:marBottom w:val="0"/>
              <w:divBdr>
                <w:top w:val="none" w:sz="0" w:space="0" w:color="auto"/>
                <w:left w:val="none" w:sz="0" w:space="0" w:color="auto"/>
                <w:bottom w:val="none" w:sz="0" w:space="0" w:color="auto"/>
                <w:right w:val="none" w:sz="0" w:space="0" w:color="auto"/>
              </w:divBdr>
            </w:div>
            <w:div w:id="504589209">
              <w:marLeft w:val="0"/>
              <w:marRight w:val="0"/>
              <w:marTop w:val="0"/>
              <w:marBottom w:val="0"/>
              <w:divBdr>
                <w:top w:val="none" w:sz="0" w:space="0" w:color="auto"/>
                <w:left w:val="none" w:sz="0" w:space="0" w:color="auto"/>
                <w:bottom w:val="none" w:sz="0" w:space="0" w:color="auto"/>
                <w:right w:val="none" w:sz="0" w:space="0" w:color="auto"/>
              </w:divBdr>
            </w:div>
            <w:div w:id="2135322468">
              <w:marLeft w:val="0"/>
              <w:marRight w:val="0"/>
              <w:marTop w:val="0"/>
              <w:marBottom w:val="0"/>
              <w:divBdr>
                <w:top w:val="none" w:sz="0" w:space="0" w:color="auto"/>
                <w:left w:val="none" w:sz="0" w:space="0" w:color="auto"/>
                <w:bottom w:val="none" w:sz="0" w:space="0" w:color="auto"/>
                <w:right w:val="none" w:sz="0" w:space="0" w:color="auto"/>
              </w:divBdr>
            </w:div>
            <w:div w:id="154684668">
              <w:marLeft w:val="0"/>
              <w:marRight w:val="0"/>
              <w:marTop w:val="0"/>
              <w:marBottom w:val="0"/>
              <w:divBdr>
                <w:top w:val="none" w:sz="0" w:space="0" w:color="auto"/>
                <w:left w:val="none" w:sz="0" w:space="0" w:color="auto"/>
                <w:bottom w:val="none" w:sz="0" w:space="0" w:color="auto"/>
                <w:right w:val="none" w:sz="0" w:space="0" w:color="auto"/>
              </w:divBdr>
            </w:div>
            <w:div w:id="1891841883">
              <w:marLeft w:val="0"/>
              <w:marRight w:val="0"/>
              <w:marTop w:val="0"/>
              <w:marBottom w:val="0"/>
              <w:divBdr>
                <w:top w:val="none" w:sz="0" w:space="0" w:color="auto"/>
                <w:left w:val="none" w:sz="0" w:space="0" w:color="auto"/>
                <w:bottom w:val="none" w:sz="0" w:space="0" w:color="auto"/>
                <w:right w:val="none" w:sz="0" w:space="0" w:color="auto"/>
              </w:divBdr>
            </w:div>
            <w:div w:id="783497941">
              <w:marLeft w:val="0"/>
              <w:marRight w:val="0"/>
              <w:marTop w:val="0"/>
              <w:marBottom w:val="0"/>
              <w:divBdr>
                <w:top w:val="none" w:sz="0" w:space="0" w:color="auto"/>
                <w:left w:val="none" w:sz="0" w:space="0" w:color="auto"/>
                <w:bottom w:val="none" w:sz="0" w:space="0" w:color="auto"/>
                <w:right w:val="none" w:sz="0" w:space="0" w:color="auto"/>
              </w:divBdr>
            </w:div>
            <w:div w:id="645817600">
              <w:marLeft w:val="0"/>
              <w:marRight w:val="0"/>
              <w:marTop w:val="0"/>
              <w:marBottom w:val="0"/>
              <w:divBdr>
                <w:top w:val="none" w:sz="0" w:space="0" w:color="auto"/>
                <w:left w:val="none" w:sz="0" w:space="0" w:color="auto"/>
                <w:bottom w:val="none" w:sz="0" w:space="0" w:color="auto"/>
                <w:right w:val="none" w:sz="0" w:space="0" w:color="auto"/>
              </w:divBdr>
            </w:div>
            <w:div w:id="1663311763">
              <w:marLeft w:val="0"/>
              <w:marRight w:val="0"/>
              <w:marTop w:val="0"/>
              <w:marBottom w:val="0"/>
              <w:divBdr>
                <w:top w:val="none" w:sz="0" w:space="0" w:color="auto"/>
                <w:left w:val="none" w:sz="0" w:space="0" w:color="auto"/>
                <w:bottom w:val="none" w:sz="0" w:space="0" w:color="auto"/>
                <w:right w:val="none" w:sz="0" w:space="0" w:color="auto"/>
              </w:divBdr>
            </w:div>
            <w:div w:id="1660184580">
              <w:marLeft w:val="0"/>
              <w:marRight w:val="0"/>
              <w:marTop w:val="0"/>
              <w:marBottom w:val="0"/>
              <w:divBdr>
                <w:top w:val="none" w:sz="0" w:space="0" w:color="auto"/>
                <w:left w:val="none" w:sz="0" w:space="0" w:color="auto"/>
                <w:bottom w:val="none" w:sz="0" w:space="0" w:color="auto"/>
                <w:right w:val="none" w:sz="0" w:space="0" w:color="auto"/>
              </w:divBdr>
            </w:div>
            <w:div w:id="206020169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874929663">
              <w:marLeft w:val="0"/>
              <w:marRight w:val="0"/>
              <w:marTop w:val="0"/>
              <w:marBottom w:val="0"/>
              <w:divBdr>
                <w:top w:val="none" w:sz="0" w:space="0" w:color="auto"/>
                <w:left w:val="none" w:sz="0" w:space="0" w:color="auto"/>
                <w:bottom w:val="none" w:sz="0" w:space="0" w:color="auto"/>
                <w:right w:val="none" w:sz="0" w:space="0" w:color="auto"/>
              </w:divBdr>
            </w:div>
            <w:div w:id="511380269">
              <w:marLeft w:val="0"/>
              <w:marRight w:val="0"/>
              <w:marTop w:val="0"/>
              <w:marBottom w:val="0"/>
              <w:divBdr>
                <w:top w:val="none" w:sz="0" w:space="0" w:color="auto"/>
                <w:left w:val="none" w:sz="0" w:space="0" w:color="auto"/>
                <w:bottom w:val="none" w:sz="0" w:space="0" w:color="auto"/>
                <w:right w:val="none" w:sz="0" w:space="0" w:color="auto"/>
              </w:divBdr>
            </w:div>
            <w:div w:id="11206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7452">
      <w:bodyDiv w:val="1"/>
      <w:marLeft w:val="0"/>
      <w:marRight w:val="0"/>
      <w:marTop w:val="0"/>
      <w:marBottom w:val="0"/>
      <w:divBdr>
        <w:top w:val="none" w:sz="0" w:space="0" w:color="auto"/>
        <w:left w:val="none" w:sz="0" w:space="0" w:color="auto"/>
        <w:bottom w:val="none" w:sz="0" w:space="0" w:color="auto"/>
        <w:right w:val="none" w:sz="0" w:space="0" w:color="auto"/>
      </w:divBdr>
      <w:divsChild>
        <w:div w:id="551574525">
          <w:marLeft w:val="0"/>
          <w:marRight w:val="0"/>
          <w:marTop w:val="0"/>
          <w:marBottom w:val="0"/>
          <w:divBdr>
            <w:top w:val="none" w:sz="0" w:space="0" w:color="auto"/>
            <w:left w:val="none" w:sz="0" w:space="0" w:color="auto"/>
            <w:bottom w:val="none" w:sz="0" w:space="0" w:color="auto"/>
            <w:right w:val="none" w:sz="0" w:space="0" w:color="auto"/>
          </w:divBdr>
          <w:divsChild>
            <w:div w:id="228004126">
              <w:marLeft w:val="0"/>
              <w:marRight w:val="0"/>
              <w:marTop w:val="0"/>
              <w:marBottom w:val="0"/>
              <w:divBdr>
                <w:top w:val="none" w:sz="0" w:space="0" w:color="auto"/>
                <w:left w:val="none" w:sz="0" w:space="0" w:color="auto"/>
                <w:bottom w:val="none" w:sz="0" w:space="0" w:color="auto"/>
                <w:right w:val="none" w:sz="0" w:space="0" w:color="auto"/>
              </w:divBdr>
            </w:div>
            <w:div w:id="883247418">
              <w:marLeft w:val="0"/>
              <w:marRight w:val="0"/>
              <w:marTop w:val="0"/>
              <w:marBottom w:val="0"/>
              <w:divBdr>
                <w:top w:val="none" w:sz="0" w:space="0" w:color="auto"/>
                <w:left w:val="none" w:sz="0" w:space="0" w:color="auto"/>
                <w:bottom w:val="none" w:sz="0" w:space="0" w:color="auto"/>
                <w:right w:val="none" w:sz="0" w:space="0" w:color="auto"/>
              </w:divBdr>
            </w:div>
            <w:div w:id="1455247876">
              <w:marLeft w:val="0"/>
              <w:marRight w:val="0"/>
              <w:marTop w:val="0"/>
              <w:marBottom w:val="0"/>
              <w:divBdr>
                <w:top w:val="none" w:sz="0" w:space="0" w:color="auto"/>
                <w:left w:val="none" w:sz="0" w:space="0" w:color="auto"/>
                <w:bottom w:val="none" w:sz="0" w:space="0" w:color="auto"/>
                <w:right w:val="none" w:sz="0" w:space="0" w:color="auto"/>
              </w:divBdr>
            </w:div>
            <w:div w:id="2063285139">
              <w:marLeft w:val="0"/>
              <w:marRight w:val="0"/>
              <w:marTop w:val="0"/>
              <w:marBottom w:val="0"/>
              <w:divBdr>
                <w:top w:val="none" w:sz="0" w:space="0" w:color="auto"/>
                <w:left w:val="none" w:sz="0" w:space="0" w:color="auto"/>
                <w:bottom w:val="none" w:sz="0" w:space="0" w:color="auto"/>
                <w:right w:val="none" w:sz="0" w:space="0" w:color="auto"/>
              </w:divBdr>
            </w:div>
            <w:div w:id="286862296">
              <w:marLeft w:val="0"/>
              <w:marRight w:val="0"/>
              <w:marTop w:val="0"/>
              <w:marBottom w:val="0"/>
              <w:divBdr>
                <w:top w:val="none" w:sz="0" w:space="0" w:color="auto"/>
                <w:left w:val="none" w:sz="0" w:space="0" w:color="auto"/>
                <w:bottom w:val="none" w:sz="0" w:space="0" w:color="auto"/>
                <w:right w:val="none" w:sz="0" w:space="0" w:color="auto"/>
              </w:divBdr>
            </w:div>
            <w:div w:id="106854439">
              <w:marLeft w:val="0"/>
              <w:marRight w:val="0"/>
              <w:marTop w:val="0"/>
              <w:marBottom w:val="0"/>
              <w:divBdr>
                <w:top w:val="none" w:sz="0" w:space="0" w:color="auto"/>
                <w:left w:val="none" w:sz="0" w:space="0" w:color="auto"/>
                <w:bottom w:val="none" w:sz="0" w:space="0" w:color="auto"/>
                <w:right w:val="none" w:sz="0" w:space="0" w:color="auto"/>
              </w:divBdr>
            </w:div>
            <w:div w:id="471605827">
              <w:marLeft w:val="0"/>
              <w:marRight w:val="0"/>
              <w:marTop w:val="0"/>
              <w:marBottom w:val="0"/>
              <w:divBdr>
                <w:top w:val="none" w:sz="0" w:space="0" w:color="auto"/>
                <w:left w:val="none" w:sz="0" w:space="0" w:color="auto"/>
                <w:bottom w:val="none" w:sz="0" w:space="0" w:color="auto"/>
                <w:right w:val="none" w:sz="0" w:space="0" w:color="auto"/>
              </w:divBdr>
            </w:div>
            <w:div w:id="1855997703">
              <w:marLeft w:val="0"/>
              <w:marRight w:val="0"/>
              <w:marTop w:val="0"/>
              <w:marBottom w:val="0"/>
              <w:divBdr>
                <w:top w:val="none" w:sz="0" w:space="0" w:color="auto"/>
                <w:left w:val="none" w:sz="0" w:space="0" w:color="auto"/>
                <w:bottom w:val="none" w:sz="0" w:space="0" w:color="auto"/>
                <w:right w:val="none" w:sz="0" w:space="0" w:color="auto"/>
              </w:divBdr>
            </w:div>
            <w:div w:id="1933465616">
              <w:marLeft w:val="0"/>
              <w:marRight w:val="0"/>
              <w:marTop w:val="0"/>
              <w:marBottom w:val="0"/>
              <w:divBdr>
                <w:top w:val="none" w:sz="0" w:space="0" w:color="auto"/>
                <w:left w:val="none" w:sz="0" w:space="0" w:color="auto"/>
                <w:bottom w:val="none" w:sz="0" w:space="0" w:color="auto"/>
                <w:right w:val="none" w:sz="0" w:space="0" w:color="auto"/>
              </w:divBdr>
            </w:div>
            <w:div w:id="1957565012">
              <w:marLeft w:val="0"/>
              <w:marRight w:val="0"/>
              <w:marTop w:val="0"/>
              <w:marBottom w:val="0"/>
              <w:divBdr>
                <w:top w:val="none" w:sz="0" w:space="0" w:color="auto"/>
                <w:left w:val="none" w:sz="0" w:space="0" w:color="auto"/>
                <w:bottom w:val="none" w:sz="0" w:space="0" w:color="auto"/>
                <w:right w:val="none" w:sz="0" w:space="0" w:color="auto"/>
              </w:divBdr>
            </w:div>
            <w:div w:id="852230332">
              <w:marLeft w:val="0"/>
              <w:marRight w:val="0"/>
              <w:marTop w:val="0"/>
              <w:marBottom w:val="0"/>
              <w:divBdr>
                <w:top w:val="none" w:sz="0" w:space="0" w:color="auto"/>
                <w:left w:val="none" w:sz="0" w:space="0" w:color="auto"/>
                <w:bottom w:val="none" w:sz="0" w:space="0" w:color="auto"/>
                <w:right w:val="none" w:sz="0" w:space="0" w:color="auto"/>
              </w:divBdr>
            </w:div>
            <w:div w:id="940800084">
              <w:marLeft w:val="0"/>
              <w:marRight w:val="0"/>
              <w:marTop w:val="0"/>
              <w:marBottom w:val="0"/>
              <w:divBdr>
                <w:top w:val="none" w:sz="0" w:space="0" w:color="auto"/>
                <w:left w:val="none" w:sz="0" w:space="0" w:color="auto"/>
                <w:bottom w:val="none" w:sz="0" w:space="0" w:color="auto"/>
                <w:right w:val="none" w:sz="0" w:space="0" w:color="auto"/>
              </w:divBdr>
            </w:div>
            <w:div w:id="1239436476">
              <w:marLeft w:val="0"/>
              <w:marRight w:val="0"/>
              <w:marTop w:val="0"/>
              <w:marBottom w:val="0"/>
              <w:divBdr>
                <w:top w:val="none" w:sz="0" w:space="0" w:color="auto"/>
                <w:left w:val="none" w:sz="0" w:space="0" w:color="auto"/>
                <w:bottom w:val="none" w:sz="0" w:space="0" w:color="auto"/>
                <w:right w:val="none" w:sz="0" w:space="0" w:color="auto"/>
              </w:divBdr>
            </w:div>
            <w:div w:id="1927760013">
              <w:marLeft w:val="0"/>
              <w:marRight w:val="0"/>
              <w:marTop w:val="0"/>
              <w:marBottom w:val="0"/>
              <w:divBdr>
                <w:top w:val="none" w:sz="0" w:space="0" w:color="auto"/>
                <w:left w:val="none" w:sz="0" w:space="0" w:color="auto"/>
                <w:bottom w:val="none" w:sz="0" w:space="0" w:color="auto"/>
                <w:right w:val="none" w:sz="0" w:space="0" w:color="auto"/>
              </w:divBdr>
            </w:div>
            <w:div w:id="1768302850">
              <w:marLeft w:val="0"/>
              <w:marRight w:val="0"/>
              <w:marTop w:val="0"/>
              <w:marBottom w:val="0"/>
              <w:divBdr>
                <w:top w:val="none" w:sz="0" w:space="0" w:color="auto"/>
                <w:left w:val="none" w:sz="0" w:space="0" w:color="auto"/>
                <w:bottom w:val="none" w:sz="0" w:space="0" w:color="auto"/>
                <w:right w:val="none" w:sz="0" w:space="0" w:color="auto"/>
              </w:divBdr>
            </w:div>
            <w:div w:id="915938886">
              <w:marLeft w:val="0"/>
              <w:marRight w:val="0"/>
              <w:marTop w:val="0"/>
              <w:marBottom w:val="0"/>
              <w:divBdr>
                <w:top w:val="none" w:sz="0" w:space="0" w:color="auto"/>
                <w:left w:val="none" w:sz="0" w:space="0" w:color="auto"/>
                <w:bottom w:val="none" w:sz="0" w:space="0" w:color="auto"/>
                <w:right w:val="none" w:sz="0" w:space="0" w:color="auto"/>
              </w:divBdr>
            </w:div>
            <w:div w:id="1922710427">
              <w:marLeft w:val="0"/>
              <w:marRight w:val="0"/>
              <w:marTop w:val="0"/>
              <w:marBottom w:val="0"/>
              <w:divBdr>
                <w:top w:val="none" w:sz="0" w:space="0" w:color="auto"/>
                <w:left w:val="none" w:sz="0" w:space="0" w:color="auto"/>
                <w:bottom w:val="none" w:sz="0" w:space="0" w:color="auto"/>
                <w:right w:val="none" w:sz="0" w:space="0" w:color="auto"/>
              </w:divBdr>
            </w:div>
            <w:div w:id="1183860330">
              <w:marLeft w:val="0"/>
              <w:marRight w:val="0"/>
              <w:marTop w:val="0"/>
              <w:marBottom w:val="0"/>
              <w:divBdr>
                <w:top w:val="none" w:sz="0" w:space="0" w:color="auto"/>
                <w:left w:val="none" w:sz="0" w:space="0" w:color="auto"/>
                <w:bottom w:val="none" w:sz="0" w:space="0" w:color="auto"/>
                <w:right w:val="none" w:sz="0" w:space="0" w:color="auto"/>
              </w:divBdr>
            </w:div>
            <w:div w:id="2000496973">
              <w:marLeft w:val="0"/>
              <w:marRight w:val="0"/>
              <w:marTop w:val="0"/>
              <w:marBottom w:val="0"/>
              <w:divBdr>
                <w:top w:val="none" w:sz="0" w:space="0" w:color="auto"/>
                <w:left w:val="none" w:sz="0" w:space="0" w:color="auto"/>
                <w:bottom w:val="none" w:sz="0" w:space="0" w:color="auto"/>
                <w:right w:val="none" w:sz="0" w:space="0" w:color="auto"/>
              </w:divBdr>
            </w:div>
            <w:div w:id="2005618387">
              <w:marLeft w:val="0"/>
              <w:marRight w:val="0"/>
              <w:marTop w:val="0"/>
              <w:marBottom w:val="0"/>
              <w:divBdr>
                <w:top w:val="none" w:sz="0" w:space="0" w:color="auto"/>
                <w:left w:val="none" w:sz="0" w:space="0" w:color="auto"/>
                <w:bottom w:val="none" w:sz="0" w:space="0" w:color="auto"/>
                <w:right w:val="none" w:sz="0" w:space="0" w:color="auto"/>
              </w:divBdr>
            </w:div>
            <w:div w:id="369309624">
              <w:marLeft w:val="0"/>
              <w:marRight w:val="0"/>
              <w:marTop w:val="0"/>
              <w:marBottom w:val="0"/>
              <w:divBdr>
                <w:top w:val="none" w:sz="0" w:space="0" w:color="auto"/>
                <w:left w:val="none" w:sz="0" w:space="0" w:color="auto"/>
                <w:bottom w:val="none" w:sz="0" w:space="0" w:color="auto"/>
                <w:right w:val="none" w:sz="0" w:space="0" w:color="auto"/>
              </w:divBdr>
            </w:div>
            <w:div w:id="795369539">
              <w:marLeft w:val="0"/>
              <w:marRight w:val="0"/>
              <w:marTop w:val="0"/>
              <w:marBottom w:val="0"/>
              <w:divBdr>
                <w:top w:val="none" w:sz="0" w:space="0" w:color="auto"/>
                <w:left w:val="none" w:sz="0" w:space="0" w:color="auto"/>
                <w:bottom w:val="none" w:sz="0" w:space="0" w:color="auto"/>
                <w:right w:val="none" w:sz="0" w:space="0" w:color="auto"/>
              </w:divBdr>
            </w:div>
            <w:div w:id="2141070134">
              <w:marLeft w:val="0"/>
              <w:marRight w:val="0"/>
              <w:marTop w:val="0"/>
              <w:marBottom w:val="0"/>
              <w:divBdr>
                <w:top w:val="none" w:sz="0" w:space="0" w:color="auto"/>
                <w:left w:val="none" w:sz="0" w:space="0" w:color="auto"/>
                <w:bottom w:val="none" w:sz="0" w:space="0" w:color="auto"/>
                <w:right w:val="none" w:sz="0" w:space="0" w:color="auto"/>
              </w:divBdr>
            </w:div>
            <w:div w:id="1531600820">
              <w:marLeft w:val="0"/>
              <w:marRight w:val="0"/>
              <w:marTop w:val="0"/>
              <w:marBottom w:val="0"/>
              <w:divBdr>
                <w:top w:val="none" w:sz="0" w:space="0" w:color="auto"/>
                <w:left w:val="none" w:sz="0" w:space="0" w:color="auto"/>
                <w:bottom w:val="none" w:sz="0" w:space="0" w:color="auto"/>
                <w:right w:val="none" w:sz="0" w:space="0" w:color="auto"/>
              </w:divBdr>
            </w:div>
            <w:div w:id="790511723">
              <w:marLeft w:val="0"/>
              <w:marRight w:val="0"/>
              <w:marTop w:val="0"/>
              <w:marBottom w:val="0"/>
              <w:divBdr>
                <w:top w:val="none" w:sz="0" w:space="0" w:color="auto"/>
                <w:left w:val="none" w:sz="0" w:space="0" w:color="auto"/>
                <w:bottom w:val="none" w:sz="0" w:space="0" w:color="auto"/>
                <w:right w:val="none" w:sz="0" w:space="0" w:color="auto"/>
              </w:divBdr>
            </w:div>
            <w:div w:id="1823961797">
              <w:marLeft w:val="0"/>
              <w:marRight w:val="0"/>
              <w:marTop w:val="0"/>
              <w:marBottom w:val="0"/>
              <w:divBdr>
                <w:top w:val="none" w:sz="0" w:space="0" w:color="auto"/>
                <w:left w:val="none" w:sz="0" w:space="0" w:color="auto"/>
                <w:bottom w:val="none" w:sz="0" w:space="0" w:color="auto"/>
                <w:right w:val="none" w:sz="0" w:space="0" w:color="auto"/>
              </w:divBdr>
            </w:div>
            <w:div w:id="674963129">
              <w:marLeft w:val="0"/>
              <w:marRight w:val="0"/>
              <w:marTop w:val="0"/>
              <w:marBottom w:val="0"/>
              <w:divBdr>
                <w:top w:val="none" w:sz="0" w:space="0" w:color="auto"/>
                <w:left w:val="none" w:sz="0" w:space="0" w:color="auto"/>
                <w:bottom w:val="none" w:sz="0" w:space="0" w:color="auto"/>
                <w:right w:val="none" w:sz="0" w:space="0" w:color="auto"/>
              </w:divBdr>
            </w:div>
            <w:div w:id="1114011775">
              <w:marLeft w:val="0"/>
              <w:marRight w:val="0"/>
              <w:marTop w:val="0"/>
              <w:marBottom w:val="0"/>
              <w:divBdr>
                <w:top w:val="none" w:sz="0" w:space="0" w:color="auto"/>
                <w:left w:val="none" w:sz="0" w:space="0" w:color="auto"/>
                <w:bottom w:val="none" w:sz="0" w:space="0" w:color="auto"/>
                <w:right w:val="none" w:sz="0" w:space="0" w:color="auto"/>
              </w:divBdr>
            </w:div>
            <w:div w:id="1363822332">
              <w:marLeft w:val="0"/>
              <w:marRight w:val="0"/>
              <w:marTop w:val="0"/>
              <w:marBottom w:val="0"/>
              <w:divBdr>
                <w:top w:val="none" w:sz="0" w:space="0" w:color="auto"/>
                <w:left w:val="none" w:sz="0" w:space="0" w:color="auto"/>
                <w:bottom w:val="none" w:sz="0" w:space="0" w:color="auto"/>
                <w:right w:val="none" w:sz="0" w:space="0" w:color="auto"/>
              </w:divBdr>
            </w:div>
            <w:div w:id="1287928746">
              <w:marLeft w:val="0"/>
              <w:marRight w:val="0"/>
              <w:marTop w:val="0"/>
              <w:marBottom w:val="0"/>
              <w:divBdr>
                <w:top w:val="none" w:sz="0" w:space="0" w:color="auto"/>
                <w:left w:val="none" w:sz="0" w:space="0" w:color="auto"/>
                <w:bottom w:val="none" w:sz="0" w:space="0" w:color="auto"/>
                <w:right w:val="none" w:sz="0" w:space="0" w:color="auto"/>
              </w:divBdr>
            </w:div>
            <w:div w:id="280695921">
              <w:marLeft w:val="0"/>
              <w:marRight w:val="0"/>
              <w:marTop w:val="0"/>
              <w:marBottom w:val="0"/>
              <w:divBdr>
                <w:top w:val="none" w:sz="0" w:space="0" w:color="auto"/>
                <w:left w:val="none" w:sz="0" w:space="0" w:color="auto"/>
                <w:bottom w:val="none" w:sz="0" w:space="0" w:color="auto"/>
                <w:right w:val="none" w:sz="0" w:space="0" w:color="auto"/>
              </w:divBdr>
            </w:div>
            <w:div w:id="1181696596">
              <w:marLeft w:val="0"/>
              <w:marRight w:val="0"/>
              <w:marTop w:val="0"/>
              <w:marBottom w:val="0"/>
              <w:divBdr>
                <w:top w:val="none" w:sz="0" w:space="0" w:color="auto"/>
                <w:left w:val="none" w:sz="0" w:space="0" w:color="auto"/>
                <w:bottom w:val="none" w:sz="0" w:space="0" w:color="auto"/>
                <w:right w:val="none" w:sz="0" w:space="0" w:color="auto"/>
              </w:divBdr>
            </w:div>
            <w:div w:id="624048201">
              <w:marLeft w:val="0"/>
              <w:marRight w:val="0"/>
              <w:marTop w:val="0"/>
              <w:marBottom w:val="0"/>
              <w:divBdr>
                <w:top w:val="none" w:sz="0" w:space="0" w:color="auto"/>
                <w:left w:val="none" w:sz="0" w:space="0" w:color="auto"/>
                <w:bottom w:val="none" w:sz="0" w:space="0" w:color="auto"/>
                <w:right w:val="none" w:sz="0" w:space="0" w:color="auto"/>
              </w:divBdr>
            </w:div>
            <w:div w:id="1357387812">
              <w:marLeft w:val="0"/>
              <w:marRight w:val="0"/>
              <w:marTop w:val="0"/>
              <w:marBottom w:val="0"/>
              <w:divBdr>
                <w:top w:val="none" w:sz="0" w:space="0" w:color="auto"/>
                <w:left w:val="none" w:sz="0" w:space="0" w:color="auto"/>
                <w:bottom w:val="none" w:sz="0" w:space="0" w:color="auto"/>
                <w:right w:val="none" w:sz="0" w:space="0" w:color="auto"/>
              </w:divBdr>
            </w:div>
            <w:div w:id="431701980">
              <w:marLeft w:val="0"/>
              <w:marRight w:val="0"/>
              <w:marTop w:val="0"/>
              <w:marBottom w:val="0"/>
              <w:divBdr>
                <w:top w:val="none" w:sz="0" w:space="0" w:color="auto"/>
                <w:left w:val="none" w:sz="0" w:space="0" w:color="auto"/>
                <w:bottom w:val="none" w:sz="0" w:space="0" w:color="auto"/>
                <w:right w:val="none" w:sz="0" w:space="0" w:color="auto"/>
              </w:divBdr>
            </w:div>
            <w:div w:id="2133088313">
              <w:marLeft w:val="0"/>
              <w:marRight w:val="0"/>
              <w:marTop w:val="0"/>
              <w:marBottom w:val="0"/>
              <w:divBdr>
                <w:top w:val="none" w:sz="0" w:space="0" w:color="auto"/>
                <w:left w:val="none" w:sz="0" w:space="0" w:color="auto"/>
                <w:bottom w:val="none" w:sz="0" w:space="0" w:color="auto"/>
                <w:right w:val="none" w:sz="0" w:space="0" w:color="auto"/>
              </w:divBdr>
            </w:div>
            <w:div w:id="781218788">
              <w:marLeft w:val="0"/>
              <w:marRight w:val="0"/>
              <w:marTop w:val="0"/>
              <w:marBottom w:val="0"/>
              <w:divBdr>
                <w:top w:val="none" w:sz="0" w:space="0" w:color="auto"/>
                <w:left w:val="none" w:sz="0" w:space="0" w:color="auto"/>
                <w:bottom w:val="none" w:sz="0" w:space="0" w:color="auto"/>
                <w:right w:val="none" w:sz="0" w:space="0" w:color="auto"/>
              </w:divBdr>
            </w:div>
            <w:div w:id="523255050">
              <w:marLeft w:val="0"/>
              <w:marRight w:val="0"/>
              <w:marTop w:val="0"/>
              <w:marBottom w:val="0"/>
              <w:divBdr>
                <w:top w:val="none" w:sz="0" w:space="0" w:color="auto"/>
                <w:left w:val="none" w:sz="0" w:space="0" w:color="auto"/>
                <w:bottom w:val="none" w:sz="0" w:space="0" w:color="auto"/>
                <w:right w:val="none" w:sz="0" w:space="0" w:color="auto"/>
              </w:divBdr>
            </w:div>
            <w:div w:id="1343822091">
              <w:marLeft w:val="0"/>
              <w:marRight w:val="0"/>
              <w:marTop w:val="0"/>
              <w:marBottom w:val="0"/>
              <w:divBdr>
                <w:top w:val="none" w:sz="0" w:space="0" w:color="auto"/>
                <w:left w:val="none" w:sz="0" w:space="0" w:color="auto"/>
                <w:bottom w:val="none" w:sz="0" w:space="0" w:color="auto"/>
                <w:right w:val="none" w:sz="0" w:space="0" w:color="auto"/>
              </w:divBdr>
            </w:div>
            <w:div w:id="1388411084">
              <w:marLeft w:val="0"/>
              <w:marRight w:val="0"/>
              <w:marTop w:val="0"/>
              <w:marBottom w:val="0"/>
              <w:divBdr>
                <w:top w:val="none" w:sz="0" w:space="0" w:color="auto"/>
                <w:left w:val="none" w:sz="0" w:space="0" w:color="auto"/>
                <w:bottom w:val="none" w:sz="0" w:space="0" w:color="auto"/>
                <w:right w:val="none" w:sz="0" w:space="0" w:color="auto"/>
              </w:divBdr>
            </w:div>
            <w:div w:id="1301107573">
              <w:marLeft w:val="0"/>
              <w:marRight w:val="0"/>
              <w:marTop w:val="0"/>
              <w:marBottom w:val="0"/>
              <w:divBdr>
                <w:top w:val="none" w:sz="0" w:space="0" w:color="auto"/>
                <w:left w:val="none" w:sz="0" w:space="0" w:color="auto"/>
                <w:bottom w:val="none" w:sz="0" w:space="0" w:color="auto"/>
                <w:right w:val="none" w:sz="0" w:space="0" w:color="auto"/>
              </w:divBdr>
            </w:div>
            <w:div w:id="1213808047">
              <w:marLeft w:val="0"/>
              <w:marRight w:val="0"/>
              <w:marTop w:val="0"/>
              <w:marBottom w:val="0"/>
              <w:divBdr>
                <w:top w:val="none" w:sz="0" w:space="0" w:color="auto"/>
                <w:left w:val="none" w:sz="0" w:space="0" w:color="auto"/>
                <w:bottom w:val="none" w:sz="0" w:space="0" w:color="auto"/>
                <w:right w:val="none" w:sz="0" w:space="0" w:color="auto"/>
              </w:divBdr>
            </w:div>
            <w:div w:id="1973780011">
              <w:marLeft w:val="0"/>
              <w:marRight w:val="0"/>
              <w:marTop w:val="0"/>
              <w:marBottom w:val="0"/>
              <w:divBdr>
                <w:top w:val="none" w:sz="0" w:space="0" w:color="auto"/>
                <w:left w:val="none" w:sz="0" w:space="0" w:color="auto"/>
                <w:bottom w:val="none" w:sz="0" w:space="0" w:color="auto"/>
                <w:right w:val="none" w:sz="0" w:space="0" w:color="auto"/>
              </w:divBdr>
            </w:div>
            <w:div w:id="1637106290">
              <w:marLeft w:val="0"/>
              <w:marRight w:val="0"/>
              <w:marTop w:val="0"/>
              <w:marBottom w:val="0"/>
              <w:divBdr>
                <w:top w:val="none" w:sz="0" w:space="0" w:color="auto"/>
                <w:left w:val="none" w:sz="0" w:space="0" w:color="auto"/>
                <w:bottom w:val="none" w:sz="0" w:space="0" w:color="auto"/>
                <w:right w:val="none" w:sz="0" w:space="0" w:color="auto"/>
              </w:divBdr>
            </w:div>
            <w:div w:id="1025984094">
              <w:marLeft w:val="0"/>
              <w:marRight w:val="0"/>
              <w:marTop w:val="0"/>
              <w:marBottom w:val="0"/>
              <w:divBdr>
                <w:top w:val="none" w:sz="0" w:space="0" w:color="auto"/>
                <w:left w:val="none" w:sz="0" w:space="0" w:color="auto"/>
                <w:bottom w:val="none" w:sz="0" w:space="0" w:color="auto"/>
                <w:right w:val="none" w:sz="0" w:space="0" w:color="auto"/>
              </w:divBdr>
            </w:div>
            <w:div w:id="317466188">
              <w:marLeft w:val="0"/>
              <w:marRight w:val="0"/>
              <w:marTop w:val="0"/>
              <w:marBottom w:val="0"/>
              <w:divBdr>
                <w:top w:val="none" w:sz="0" w:space="0" w:color="auto"/>
                <w:left w:val="none" w:sz="0" w:space="0" w:color="auto"/>
                <w:bottom w:val="none" w:sz="0" w:space="0" w:color="auto"/>
                <w:right w:val="none" w:sz="0" w:space="0" w:color="auto"/>
              </w:divBdr>
            </w:div>
            <w:div w:id="1088847235">
              <w:marLeft w:val="0"/>
              <w:marRight w:val="0"/>
              <w:marTop w:val="0"/>
              <w:marBottom w:val="0"/>
              <w:divBdr>
                <w:top w:val="none" w:sz="0" w:space="0" w:color="auto"/>
                <w:left w:val="none" w:sz="0" w:space="0" w:color="auto"/>
                <w:bottom w:val="none" w:sz="0" w:space="0" w:color="auto"/>
                <w:right w:val="none" w:sz="0" w:space="0" w:color="auto"/>
              </w:divBdr>
            </w:div>
            <w:div w:id="811287332">
              <w:marLeft w:val="0"/>
              <w:marRight w:val="0"/>
              <w:marTop w:val="0"/>
              <w:marBottom w:val="0"/>
              <w:divBdr>
                <w:top w:val="none" w:sz="0" w:space="0" w:color="auto"/>
                <w:left w:val="none" w:sz="0" w:space="0" w:color="auto"/>
                <w:bottom w:val="none" w:sz="0" w:space="0" w:color="auto"/>
                <w:right w:val="none" w:sz="0" w:space="0" w:color="auto"/>
              </w:divBdr>
            </w:div>
            <w:div w:id="1227837638">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606115658">
              <w:marLeft w:val="0"/>
              <w:marRight w:val="0"/>
              <w:marTop w:val="0"/>
              <w:marBottom w:val="0"/>
              <w:divBdr>
                <w:top w:val="none" w:sz="0" w:space="0" w:color="auto"/>
                <w:left w:val="none" w:sz="0" w:space="0" w:color="auto"/>
                <w:bottom w:val="none" w:sz="0" w:space="0" w:color="auto"/>
                <w:right w:val="none" w:sz="0" w:space="0" w:color="auto"/>
              </w:divBdr>
            </w:div>
            <w:div w:id="1940718540">
              <w:marLeft w:val="0"/>
              <w:marRight w:val="0"/>
              <w:marTop w:val="0"/>
              <w:marBottom w:val="0"/>
              <w:divBdr>
                <w:top w:val="none" w:sz="0" w:space="0" w:color="auto"/>
                <w:left w:val="none" w:sz="0" w:space="0" w:color="auto"/>
                <w:bottom w:val="none" w:sz="0" w:space="0" w:color="auto"/>
                <w:right w:val="none" w:sz="0" w:space="0" w:color="auto"/>
              </w:divBdr>
            </w:div>
            <w:div w:id="660622977">
              <w:marLeft w:val="0"/>
              <w:marRight w:val="0"/>
              <w:marTop w:val="0"/>
              <w:marBottom w:val="0"/>
              <w:divBdr>
                <w:top w:val="none" w:sz="0" w:space="0" w:color="auto"/>
                <w:left w:val="none" w:sz="0" w:space="0" w:color="auto"/>
                <w:bottom w:val="none" w:sz="0" w:space="0" w:color="auto"/>
                <w:right w:val="none" w:sz="0" w:space="0" w:color="auto"/>
              </w:divBdr>
            </w:div>
            <w:div w:id="1032455907">
              <w:marLeft w:val="0"/>
              <w:marRight w:val="0"/>
              <w:marTop w:val="0"/>
              <w:marBottom w:val="0"/>
              <w:divBdr>
                <w:top w:val="none" w:sz="0" w:space="0" w:color="auto"/>
                <w:left w:val="none" w:sz="0" w:space="0" w:color="auto"/>
                <w:bottom w:val="none" w:sz="0" w:space="0" w:color="auto"/>
                <w:right w:val="none" w:sz="0" w:space="0" w:color="auto"/>
              </w:divBdr>
            </w:div>
            <w:div w:id="1278178032">
              <w:marLeft w:val="0"/>
              <w:marRight w:val="0"/>
              <w:marTop w:val="0"/>
              <w:marBottom w:val="0"/>
              <w:divBdr>
                <w:top w:val="none" w:sz="0" w:space="0" w:color="auto"/>
                <w:left w:val="none" w:sz="0" w:space="0" w:color="auto"/>
                <w:bottom w:val="none" w:sz="0" w:space="0" w:color="auto"/>
                <w:right w:val="none" w:sz="0" w:space="0" w:color="auto"/>
              </w:divBdr>
            </w:div>
            <w:div w:id="246503611">
              <w:marLeft w:val="0"/>
              <w:marRight w:val="0"/>
              <w:marTop w:val="0"/>
              <w:marBottom w:val="0"/>
              <w:divBdr>
                <w:top w:val="none" w:sz="0" w:space="0" w:color="auto"/>
                <w:left w:val="none" w:sz="0" w:space="0" w:color="auto"/>
                <w:bottom w:val="none" w:sz="0" w:space="0" w:color="auto"/>
                <w:right w:val="none" w:sz="0" w:space="0" w:color="auto"/>
              </w:divBdr>
            </w:div>
            <w:div w:id="264457360">
              <w:marLeft w:val="0"/>
              <w:marRight w:val="0"/>
              <w:marTop w:val="0"/>
              <w:marBottom w:val="0"/>
              <w:divBdr>
                <w:top w:val="none" w:sz="0" w:space="0" w:color="auto"/>
                <w:left w:val="none" w:sz="0" w:space="0" w:color="auto"/>
                <w:bottom w:val="none" w:sz="0" w:space="0" w:color="auto"/>
                <w:right w:val="none" w:sz="0" w:space="0" w:color="auto"/>
              </w:divBdr>
            </w:div>
            <w:div w:id="1140539672">
              <w:marLeft w:val="0"/>
              <w:marRight w:val="0"/>
              <w:marTop w:val="0"/>
              <w:marBottom w:val="0"/>
              <w:divBdr>
                <w:top w:val="none" w:sz="0" w:space="0" w:color="auto"/>
                <w:left w:val="none" w:sz="0" w:space="0" w:color="auto"/>
                <w:bottom w:val="none" w:sz="0" w:space="0" w:color="auto"/>
                <w:right w:val="none" w:sz="0" w:space="0" w:color="auto"/>
              </w:divBdr>
            </w:div>
            <w:div w:id="1114249793">
              <w:marLeft w:val="0"/>
              <w:marRight w:val="0"/>
              <w:marTop w:val="0"/>
              <w:marBottom w:val="0"/>
              <w:divBdr>
                <w:top w:val="none" w:sz="0" w:space="0" w:color="auto"/>
                <w:left w:val="none" w:sz="0" w:space="0" w:color="auto"/>
                <w:bottom w:val="none" w:sz="0" w:space="0" w:color="auto"/>
                <w:right w:val="none" w:sz="0" w:space="0" w:color="auto"/>
              </w:divBdr>
            </w:div>
            <w:div w:id="1226649085">
              <w:marLeft w:val="0"/>
              <w:marRight w:val="0"/>
              <w:marTop w:val="0"/>
              <w:marBottom w:val="0"/>
              <w:divBdr>
                <w:top w:val="none" w:sz="0" w:space="0" w:color="auto"/>
                <w:left w:val="none" w:sz="0" w:space="0" w:color="auto"/>
                <w:bottom w:val="none" w:sz="0" w:space="0" w:color="auto"/>
                <w:right w:val="none" w:sz="0" w:space="0" w:color="auto"/>
              </w:divBdr>
            </w:div>
            <w:div w:id="1612008999">
              <w:marLeft w:val="0"/>
              <w:marRight w:val="0"/>
              <w:marTop w:val="0"/>
              <w:marBottom w:val="0"/>
              <w:divBdr>
                <w:top w:val="none" w:sz="0" w:space="0" w:color="auto"/>
                <w:left w:val="none" w:sz="0" w:space="0" w:color="auto"/>
                <w:bottom w:val="none" w:sz="0" w:space="0" w:color="auto"/>
                <w:right w:val="none" w:sz="0" w:space="0" w:color="auto"/>
              </w:divBdr>
            </w:div>
            <w:div w:id="1052389752">
              <w:marLeft w:val="0"/>
              <w:marRight w:val="0"/>
              <w:marTop w:val="0"/>
              <w:marBottom w:val="0"/>
              <w:divBdr>
                <w:top w:val="none" w:sz="0" w:space="0" w:color="auto"/>
                <w:left w:val="none" w:sz="0" w:space="0" w:color="auto"/>
                <w:bottom w:val="none" w:sz="0" w:space="0" w:color="auto"/>
                <w:right w:val="none" w:sz="0" w:space="0" w:color="auto"/>
              </w:divBdr>
            </w:div>
            <w:div w:id="1390881546">
              <w:marLeft w:val="0"/>
              <w:marRight w:val="0"/>
              <w:marTop w:val="0"/>
              <w:marBottom w:val="0"/>
              <w:divBdr>
                <w:top w:val="none" w:sz="0" w:space="0" w:color="auto"/>
                <w:left w:val="none" w:sz="0" w:space="0" w:color="auto"/>
                <w:bottom w:val="none" w:sz="0" w:space="0" w:color="auto"/>
                <w:right w:val="none" w:sz="0" w:space="0" w:color="auto"/>
              </w:divBdr>
            </w:div>
            <w:div w:id="1161461016">
              <w:marLeft w:val="0"/>
              <w:marRight w:val="0"/>
              <w:marTop w:val="0"/>
              <w:marBottom w:val="0"/>
              <w:divBdr>
                <w:top w:val="none" w:sz="0" w:space="0" w:color="auto"/>
                <w:left w:val="none" w:sz="0" w:space="0" w:color="auto"/>
                <w:bottom w:val="none" w:sz="0" w:space="0" w:color="auto"/>
                <w:right w:val="none" w:sz="0" w:space="0" w:color="auto"/>
              </w:divBdr>
            </w:div>
            <w:div w:id="793602113">
              <w:marLeft w:val="0"/>
              <w:marRight w:val="0"/>
              <w:marTop w:val="0"/>
              <w:marBottom w:val="0"/>
              <w:divBdr>
                <w:top w:val="none" w:sz="0" w:space="0" w:color="auto"/>
                <w:left w:val="none" w:sz="0" w:space="0" w:color="auto"/>
                <w:bottom w:val="none" w:sz="0" w:space="0" w:color="auto"/>
                <w:right w:val="none" w:sz="0" w:space="0" w:color="auto"/>
              </w:divBdr>
            </w:div>
            <w:div w:id="995959300">
              <w:marLeft w:val="0"/>
              <w:marRight w:val="0"/>
              <w:marTop w:val="0"/>
              <w:marBottom w:val="0"/>
              <w:divBdr>
                <w:top w:val="none" w:sz="0" w:space="0" w:color="auto"/>
                <w:left w:val="none" w:sz="0" w:space="0" w:color="auto"/>
                <w:bottom w:val="none" w:sz="0" w:space="0" w:color="auto"/>
                <w:right w:val="none" w:sz="0" w:space="0" w:color="auto"/>
              </w:divBdr>
            </w:div>
            <w:div w:id="83845285">
              <w:marLeft w:val="0"/>
              <w:marRight w:val="0"/>
              <w:marTop w:val="0"/>
              <w:marBottom w:val="0"/>
              <w:divBdr>
                <w:top w:val="none" w:sz="0" w:space="0" w:color="auto"/>
                <w:left w:val="none" w:sz="0" w:space="0" w:color="auto"/>
                <w:bottom w:val="none" w:sz="0" w:space="0" w:color="auto"/>
                <w:right w:val="none" w:sz="0" w:space="0" w:color="auto"/>
              </w:divBdr>
            </w:div>
            <w:div w:id="1112746104">
              <w:marLeft w:val="0"/>
              <w:marRight w:val="0"/>
              <w:marTop w:val="0"/>
              <w:marBottom w:val="0"/>
              <w:divBdr>
                <w:top w:val="none" w:sz="0" w:space="0" w:color="auto"/>
                <w:left w:val="none" w:sz="0" w:space="0" w:color="auto"/>
                <w:bottom w:val="none" w:sz="0" w:space="0" w:color="auto"/>
                <w:right w:val="none" w:sz="0" w:space="0" w:color="auto"/>
              </w:divBdr>
            </w:div>
            <w:div w:id="404257288">
              <w:marLeft w:val="0"/>
              <w:marRight w:val="0"/>
              <w:marTop w:val="0"/>
              <w:marBottom w:val="0"/>
              <w:divBdr>
                <w:top w:val="none" w:sz="0" w:space="0" w:color="auto"/>
                <w:left w:val="none" w:sz="0" w:space="0" w:color="auto"/>
                <w:bottom w:val="none" w:sz="0" w:space="0" w:color="auto"/>
                <w:right w:val="none" w:sz="0" w:space="0" w:color="auto"/>
              </w:divBdr>
            </w:div>
            <w:div w:id="1076901098">
              <w:marLeft w:val="0"/>
              <w:marRight w:val="0"/>
              <w:marTop w:val="0"/>
              <w:marBottom w:val="0"/>
              <w:divBdr>
                <w:top w:val="none" w:sz="0" w:space="0" w:color="auto"/>
                <w:left w:val="none" w:sz="0" w:space="0" w:color="auto"/>
                <w:bottom w:val="none" w:sz="0" w:space="0" w:color="auto"/>
                <w:right w:val="none" w:sz="0" w:space="0" w:color="auto"/>
              </w:divBdr>
            </w:div>
            <w:div w:id="97144365">
              <w:marLeft w:val="0"/>
              <w:marRight w:val="0"/>
              <w:marTop w:val="0"/>
              <w:marBottom w:val="0"/>
              <w:divBdr>
                <w:top w:val="none" w:sz="0" w:space="0" w:color="auto"/>
                <w:left w:val="none" w:sz="0" w:space="0" w:color="auto"/>
                <w:bottom w:val="none" w:sz="0" w:space="0" w:color="auto"/>
                <w:right w:val="none" w:sz="0" w:space="0" w:color="auto"/>
              </w:divBdr>
            </w:div>
            <w:div w:id="1172531505">
              <w:marLeft w:val="0"/>
              <w:marRight w:val="0"/>
              <w:marTop w:val="0"/>
              <w:marBottom w:val="0"/>
              <w:divBdr>
                <w:top w:val="none" w:sz="0" w:space="0" w:color="auto"/>
                <w:left w:val="none" w:sz="0" w:space="0" w:color="auto"/>
                <w:bottom w:val="none" w:sz="0" w:space="0" w:color="auto"/>
                <w:right w:val="none" w:sz="0" w:space="0" w:color="auto"/>
              </w:divBdr>
            </w:div>
            <w:div w:id="324824073">
              <w:marLeft w:val="0"/>
              <w:marRight w:val="0"/>
              <w:marTop w:val="0"/>
              <w:marBottom w:val="0"/>
              <w:divBdr>
                <w:top w:val="none" w:sz="0" w:space="0" w:color="auto"/>
                <w:left w:val="none" w:sz="0" w:space="0" w:color="auto"/>
                <w:bottom w:val="none" w:sz="0" w:space="0" w:color="auto"/>
                <w:right w:val="none" w:sz="0" w:space="0" w:color="auto"/>
              </w:divBdr>
            </w:div>
            <w:div w:id="918440971">
              <w:marLeft w:val="0"/>
              <w:marRight w:val="0"/>
              <w:marTop w:val="0"/>
              <w:marBottom w:val="0"/>
              <w:divBdr>
                <w:top w:val="none" w:sz="0" w:space="0" w:color="auto"/>
                <w:left w:val="none" w:sz="0" w:space="0" w:color="auto"/>
                <w:bottom w:val="none" w:sz="0" w:space="0" w:color="auto"/>
                <w:right w:val="none" w:sz="0" w:space="0" w:color="auto"/>
              </w:divBdr>
            </w:div>
            <w:div w:id="1421490907">
              <w:marLeft w:val="0"/>
              <w:marRight w:val="0"/>
              <w:marTop w:val="0"/>
              <w:marBottom w:val="0"/>
              <w:divBdr>
                <w:top w:val="none" w:sz="0" w:space="0" w:color="auto"/>
                <w:left w:val="none" w:sz="0" w:space="0" w:color="auto"/>
                <w:bottom w:val="none" w:sz="0" w:space="0" w:color="auto"/>
                <w:right w:val="none" w:sz="0" w:space="0" w:color="auto"/>
              </w:divBdr>
            </w:div>
            <w:div w:id="2058358239">
              <w:marLeft w:val="0"/>
              <w:marRight w:val="0"/>
              <w:marTop w:val="0"/>
              <w:marBottom w:val="0"/>
              <w:divBdr>
                <w:top w:val="none" w:sz="0" w:space="0" w:color="auto"/>
                <w:left w:val="none" w:sz="0" w:space="0" w:color="auto"/>
                <w:bottom w:val="none" w:sz="0" w:space="0" w:color="auto"/>
                <w:right w:val="none" w:sz="0" w:space="0" w:color="auto"/>
              </w:divBdr>
            </w:div>
            <w:div w:id="1037395099">
              <w:marLeft w:val="0"/>
              <w:marRight w:val="0"/>
              <w:marTop w:val="0"/>
              <w:marBottom w:val="0"/>
              <w:divBdr>
                <w:top w:val="none" w:sz="0" w:space="0" w:color="auto"/>
                <w:left w:val="none" w:sz="0" w:space="0" w:color="auto"/>
                <w:bottom w:val="none" w:sz="0" w:space="0" w:color="auto"/>
                <w:right w:val="none" w:sz="0" w:space="0" w:color="auto"/>
              </w:divBdr>
            </w:div>
            <w:div w:id="635330774">
              <w:marLeft w:val="0"/>
              <w:marRight w:val="0"/>
              <w:marTop w:val="0"/>
              <w:marBottom w:val="0"/>
              <w:divBdr>
                <w:top w:val="none" w:sz="0" w:space="0" w:color="auto"/>
                <w:left w:val="none" w:sz="0" w:space="0" w:color="auto"/>
                <w:bottom w:val="none" w:sz="0" w:space="0" w:color="auto"/>
                <w:right w:val="none" w:sz="0" w:space="0" w:color="auto"/>
              </w:divBdr>
            </w:div>
            <w:div w:id="650060948">
              <w:marLeft w:val="0"/>
              <w:marRight w:val="0"/>
              <w:marTop w:val="0"/>
              <w:marBottom w:val="0"/>
              <w:divBdr>
                <w:top w:val="none" w:sz="0" w:space="0" w:color="auto"/>
                <w:left w:val="none" w:sz="0" w:space="0" w:color="auto"/>
                <w:bottom w:val="none" w:sz="0" w:space="0" w:color="auto"/>
                <w:right w:val="none" w:sz="0" w:space="0" w:color="auto"/>
              </w:divBdr>
            </w:div>
            <w:div w:id="1128546841">
              <w:marLeft w:val="0"/>
              <w:marRight w:val="0"/>
              <w:marTop w:val="0"/>
              <w:marBottom w:val="0"/>
              <w:divBdr>
                <w:top w:val="none" w:sz="0" w:space="0" w:color="auto"/>
                <w:left w:val="none" w:sz="0" w:space="0" w:color="auto"/>
                <w:bottom w:val="none" w:sz="0" w:space="0" w:color="auto"/>
                <w:right w:val="none" w:sz="0" w:space="0" w:color="auto"/>
              </w:divBdr>
            </w:div>
            <w:div w:id="1532524499">
              <w:marLeft w:val="0"/>
              <w:marRight w:val="0"/>
              <w:marTop w:val="0"/>
              <w:marBottom w:val="0"/>
              <w:divBdr>
                <w:top w:val="none" w:sz="0" w:space="0" w:color="auto"/>
                <w:left w:val="none" w:sz="0" w:space="0" w:color="auto"/>
                <w:bottom w:val="none" w:sz="0" w:space="0" w:color="auto"/>
                <w:right w:val="none" w:sz="0" w:space="0" w:color="auto"/>
              </w:divBdr>
            </w:div>
            <w:div w:id="2012296870">
              <w:marLeft w:val="0"/>
              <w:marRight w:val="0"/>
              <w:marTop w:val="0"/>
              <w:marBottom w:val="0"/>
              <w:divBdr>
                <w:top w:val="none" w:sz="0" w:space="0" w:color="auto"/>
                <w:left w:val="none" w:sz="0" w:space="0" w:color="auto"/>
                <w:bottom w:val="none" w:sz="0" w:space="0" w:color="auto"/>
                <w:right w:val="none" w:sz="0" w:space="0" w:color="auto"/>
              </w:divBdr>
            </w:div>
            <w:div w:id="101387202">
              <w:marLeft w:val="0"/>
              <w:marRight w:val="0"/>
              <w:marTop w:val="0"/>
              <w:marBottom w:val="0"/>
              <w:divBdr>
                <w:top w:val="none" w:sz="0" w:space="0" w:color="auto"/>
                <w:left w:val="none" w:sz="0" w:space="0" w:color="auto"/>
                <w:bottom w:val="none" w:sz="0" w:space="0" w:color="auto"/>
                <w:right w:val="none" w:sz="0" w:space="0" w:color="auto"/>
              </w:divBdr>
            </w:div>
            <w:div w:id="355740727">
              <w:marLeft w:val="0"/>
              <w:marRight w:val="0"/>
              <w:marTop w:val="0"/>
              <w:marBottom w:val="0"/>
              <w:divBdr>
                <w:top w:val="none" w:sz="0" w:space="0" w:color="auto"/>
                <w:left w:val="none" w:sz="0" w:space="0" w:color="auto"/>
                <w:bottom w:val="none" w:sz="0" w:space="0" w:color="auto"/>
                <w:right w:val="none" w:sz="0" w:space="0" w:color="auto"/>
              </w:divBdr>
            </w:div>
            <w:div w:id="1010765275">
              <w:marLeft w:val="0"/>
              <w:marRight w:val="0"/>
              <w:marTop w:val="0"/>
              <w:marBottom w:val="0"/>
              <w:divBdr>
                <w:top w:val="none" w:sz="0" w:space="0" w:color="auto"/>
                <w:left w:val="none" w:sz="0" w:space="0" w:color="auto"/>
                <w:bottom w:val="none" w:sz="0" w:space="0" w:color="auto"/>
                <w:right w:val="none" w:sz="0" w:space="0" w:color="auto"/>
              </w:divBdr>
            </w:div>
            <w:div w:id="552040225">
              <w:marLeft w:val="0"/>
              <w:marRight w:val="0"/>
              <w:marTop w:val="0"/>
              <w:marBottom w:val="0"/>
              <w:divBdr>
                <w:top w:val="none" w:sz="0" w:space="0" w:color="auto"/>
                <w:left w:val="none" w:sz="0" w:space="0" w:color="auto"/>
                <w:bottom w:val="none" w:sz="0" w:space="0" w:color="auto"/>
                <w:right w:val="none" w:sz="0" w:space="0" w:color="auto"/>
              </w:divBdr>
            </w:div>
            <w:div w:id="1260286822">
              <w:marLeft w:val="0"/>
              <w:marRight w:val="0"/>
              <w:marTop w:val="0"/>
              <w:marBottom w:val="0"/>
              <w:divBdr>
                <w:top w:val="none" w:sz="0" w:space="0" w:color="auto"/>
                <w:left w:val="none" w:sz="0" w:space="0" w:color="auto"/>
                <w:bottom w:val="none" w:sz="0" w:space="0" w:color="auto"/>
                <w:right w:val="none" w:sz="0" w:space="0" w:color="auto"/>
              </w:divBdr>
            </w:div>
            <w:div w:id="780343506">
              <w:marLeft w:val="0"/>
              <w:marRight w:val="0"/>
              <w:marTop w:val="0"/>
              <w:marBottom w:val="0"/>
              <w:divBdr>
                <w:top w:val="none" w:sz="0" w:space="0" w:color="auto"/>
                <w:left w:val="none" w:sz="0" w:space="0" w:color="auto"/>
                <w:bottom w:val="none" w:sz="0" w:space="0" w:color="auto"/>
                <w:right w:val="none" w:sz="0" w:space="0" w:color="auto"/>
              </w:divBdr>
            </w:div>
            <w:div w:id="1072316149">
              <w:marLeft w:val="0"/>
              <w:marRight w:val="0"/>
              <w:marTop w:val="0"/>
              <w:marBottom w:val="0"/>
              <w:divBdr>
                <w:top w:val="none" w:sz="0" w:space="0" w:color="auto"/>
                <w:left w:val="none" w:sz="0" w:space="0" w:color="auto"/>
                <w:bottom w:val="none" w:sz="0" w:space="0" w:color="auto"/>
                <w:right w:val="none" w:sz="0" w:space="0" w:color="auto"/>
              </w:divBdr>
            </w:div>
            <w:div w:id="1232230059">
              <w:marLeft w:val="0"/>
              <w:marRight w:val="0"/>
              <w:marTop w:val="0"/>
              <w:marBottom w:val="0"/>
              <w:divBdr>
                <w:top w:val="none" w:sz="0" w:space="0" w:color="auto"/>
                <w:left w:val="none" w:sz="0" w:space="0" w:color="auto"/>
                <w:bottom w:val="none" w:sz="0" w:space="0" w:color="auto"/>
                <w:right w:val="none" w:sz="0" w:space="0" w:color="auto"/>
              </w:divBdr>
            </w:div>
            <w:div w:id="1850412361">
              <w:marLeft w:val="0"/>
              <w:marRight w:val="0"/>
              <w:marTop w:val="0"/>
              <w:marBottom w:val="0"/>
              <w:divBdr>
                <w:top w:val="none" w:sz="0" w:space="0" w:color="auto"/>
                <w:left w:val="none" w:sz="0" w:space="0" w:color="auto"/>
                <w:bottom w:val="none" w:sz="0" w:space="0" w:color="auto"/>
                <w:right w:val="none" w:sz="0" w:space="0" w:color="auto"/>
              </w:divBdr>
            </w:div>
            <w:div w:id="1022315595">
              <w:marLeft w:val="0"/>
              <w:marRight w:val="0"/>
              <w:marTop w:val="0"/>
              <w:marBottom w:val="0"/>
              <w:divBdr>
                <w:top w:val="none" w:sz="0" w:space="0" w:color="auto"/>
                <w:left w:val="none" w:sz="0" w:space="0" w:color="auto"/>
                <w:bottom w:val="none" w:sz="0" w:space="0" w:color="auto"/>
                <w:right w:val="none" w:sz="0" w:space="0" w:color="auto"/>
              </w:divBdr>
            </w:div>
            <w:div w:id="1799881265">
              <w:marLeft w:val="0"/>
              <w:marRight w:val="0"/>
              <w:marTop w:val="0"/>
              <w:marBottom w:val="0"/>
              <w:divBdr>
                <w:top w:val="none" w:sz="0" w:space="0" w:color="auto"/>
                <w:left w:val="none" w:sz="0" w:space="0" w:color="auto"/>
                <w:bottom w:val="none" w:sz="0" w:space="0" w:color="auto"/>
                <w:right w:val="none" w:sz="0" w:space="0" w:color="auto"/>
              </w:divBdr>
            </w:div>
            <w:div w:id="701827424">
              <w:marLeft w:val="0"/>
              <w:marRight w:val="0"/>
              <w:marTop w:val="0"/>
              <w:marBottom w:val="0"/>
              <w:divBdr>
                <w:top w:val="none" w:sz="0" w:space="0" w:color="auto"/>
                <w:left w:val="none" w:sz="0" w:space="0" w:color="auto"/>
                <w:bottom w:val="none" w:sz="0" w:space="0" w:color="auto"/>
                <w:right w:val="none" w:sz="0" w:space="0" w:color="auto"/>
              </w:divBdr>
            </w:div>
            <w:div w:id="775292563">
              <w:marLeft w:val="0"/>
              <w:marRight w:val="0"/>
              <w:marTop w:val="0"/>
              <w:marBottom w:val="0"/>
              <w:divBdr>
                <w:top w:val="none" w:sz="0" w:space="0" w:color="auto"/>
                <w:left w:val="none" w:sz="0" w:space="0" w:color="auto"/>
                <w:bottom w:val="none" w:sz="0" w:space="0" w:color="auto"/>
                <w:right w:val="none" w:sz="0" w:space="0" w:color="auto"/>
              </w:divBdr>
            </w:div>
            <w:div w:id="1089497318">
              <w:marLeft w:val="0"/>
              <w:marRight w:val="0"/>
              <w:marTop w:val="0"/>
              <w:marBottom w:val="0"/>
              <w:divBdr>
                <w:top w:val="none" w:sz="0" w:space="0" w:color="auto"/>
                <w:left w:val="none" w:sz="0" w:space="0" w:color="auto"/>
                <w:bottom w:val="none" w:sz="0" w:space="0" w:color="auto"/>
                <w:right w:val="none" w:sz="0" w:space="0" w:color="auto"/>
              </w:divBdr>
            </w:div>
            <w:div w:id="1759255822">
              <w:marLeft w:val="0"/>
              <w:marRight w:val="0"/>
              <w:marTop w:val="0"/>
              <w:marBottom w:val="0"/>
              <w:divBdr>
                <w:top w:val="none" w:sz="0" w:space="0" w:color="auto"/>
                <w:left w:val="none" w:sz="0" w:space="0" w:color="auto"/>
                <w:bottom w:val="none" w:sz="0" w:space="0" w:color="auto"/>
                <w:right w:val="none" w:sz="0" w:space="0" w:color="auto"/>
              </w:divBdr>
            </w:div>
            <w:div w:id="612445315">
              <w:marLeft w:val="0"/>
              <w:marRight w:val="0"/>
              <w:marTop w:val="0"/>
              <w:marBottom w:val="0"/>
              <w:divBdr>
                <w:top w:val="none" w:sz="0" w:space="0" w:color="auto"/>
                <w:left w:val="none" w:sz="0" w:space="0" w:color="auto"/>
                <w:bottom w:val="none" w:sz="0" w:space="0" w:color="auto"/>
                <w:right w:val="none" w:sz="0" w:space="0" w:color="auto"/>
              </w:divBdr>
            </w:div>
            <w:div w:id="652834273">
              <w:marLeft w:val="0"/>
              <w:marRight w:val="0"/>
              <w:marTop w:val="0"/>
              <w:marBottom w:val="0"/>
              <w:divBdr>
                <w:top w:val="none" w:sz="0" w:space="0" w:color="auto"/>
                <w:left w:val="none" w:sz="0" w:space="0" w:color="auto"/>
                <w:bottom w:val="none" w:sz="0" w:space="0" w:color="auto"/>
                <w:right w:val="none" w:sz="0" w:space="0" w:color="auto"/>
              </w:divBdr>
            </w:div>
            <w:div w:id="1883595077">
              <w:marLeft w:val="0"/>
              <w:marRight w:val="0"/>
              <w:marTop w:val="0"/>
              <w:marBottom w:val="0"/>
              <w:divBdr>
                <w:top w:val="none" w:sz="0" w:space="0" w:color="auto"/>
                <w:left w:val="none" w:sz="0" w:space="0" w:color="auto"/>
                <w:bottom w:val="none" w:sz="0" w:space="0" w:color="auto"/>
                <w:right w:val="none" w:sz="0" w:space="0" w:color="auto"/>
              </w:divBdr>
            </w:div>
            <w:div w:id="1218591674">
              <w:marLeft w:val="0"/>
              <w:marRight w:val="0"/>
              <w:marTop w:val="0"/>
              <w:marBottom w:val="0"/>
              <w:divBdr>
                <w:top w:val="none" w:sz="0" w:space="0" w:color="auto"/>
                <w:left w:val="none" w:sz="0" w:space="0" w:color="auto"/>
                <w:bottom w:val="none" w:sz="0" w:space="0" w:color="auto"/>
                <w:right w:val="none" w:sz="0" w:space="0" w:color="auto"/>
              </w:divBdr>
            </w:div>
            <w:div w:id="1559512873">
              <w:marLeft w:val="0"/>
              <w:marRight w:val="0"/>
              <w:marTop w:val="0"/>
              <w:marBottom w:val="0"/>
              <w:divBdr>
                <w:top w:val="none" w:sz="0" w:space="0" w:color="auto"/>
                <w:left w:val="none" w:sz="0" w:space="0" w:color="auto"/>
                <w:bottom w:val="none" w:sz="0" w:space="0" w:color="auto"/>
                <w:right w:val="none" w:sz="0" w:space="0" w:color="auto"/>
              </w:divBdr>
            </w:div>
            <w:div w:id="267279785">
              <w:marLeft w:val="0"/>
              <w:marRight w:val="0"/>
              <w:marTop w:val="0"/>
              <w:marBottom w:val="0"/>
              <w:divBdr>
                <w:top w:val="none" w:sz="0" w:space="0" w:color="auto"/>
                <w:left w:val="none" w:sz="0" w:space="0" w:color="auto"/>
                <w:bottom w:val="none" w:sz="0" w:space="0" w:color="auto"/>
                <w:right w:val="none" w:sz="0" w:space="0" w:color="auto"/>
              </w:divBdr>
            </w:div>
            <w:div w:id="1297951638">
              <w:marLeft w:val="0"/>
              <w:marRight w:val="0"/>
              <w:marTop w:val="0"/>
              <w:marBottom w:val="0"/>
              <w:divBdr>
                <w:top w:val="none" w:sz="0" w:space="0" w:color="auto"/>
                <w:left w:val="none" w:sz="0" w:space="0" w:color="auto"/>
                <w:bottom w:val="none" w:sz="0" w:space="0" w:color="auto"/>
                <w:right w:val="none" w:sz="0" w:space="0" w:color="auto"/>
              </w:divBdr>
            </w:div>
            <w:div w:id="890967860">
              <w:marLeft w:val="0"/>
              <w:marRight w:val="0"/>
              <w:marTop w:val="0"/>
              <w:marBottom w:val="0"/>
              <w:divBdr>
                <w:top w:val="none" w:sz="0" w:space="0" w:color="auto"/>
                <w:left w:val="none" w:sz="0" w:space="0" w:color="auto"/>
                <w:bottom w:val="none" w:sz="0" w:space="0" w:color="auto"/>
                <w:right w:val="none" w:sz="0" w:space="0" w:color="auto"/>
              </w:divBdr>
            </w:div>
            <w:div w:id="728842682">
              <w:marLeft w:val="0"/>
              <w:marRight w:val="0"/>
              <w:marTop w:val="0"/>
              <w:marBottom w:val="0"/>
              <w:divBdr>
                <w:top w:val="none" w:sz="0" w:space="0" w:color="auto"/>
                <w:left w:val="none" w:sz="0" w:space="0" w:color="auto"/>
                <w:bottom w:val="none" w:sz="0" w:space="0" w:color="auto"/>
                <w:right w:val="none" w:sz="0" w:space="0" w:color="auto"/>
              </w:divBdr>
            </w:div>
            <w:div w:id="160240230">
              <w:marLeft w:val="0"/>
              <w:marRight w:val="0"/>
              <w:marTop w:val="0"/>
              <w:marBottom w:val="0"/>
              <w:divBdr>
                <w:top w:val="none" w:sz="0" w:space="0" w:color="auto"/>
                <w:left w:val="none" w:sz="0" w:space="0" w:color="auto"/>
                <w:bottom w:val="none" w:sz="0" w:space="0" w:color="auto"/>
                <w:right w:val="none" w:sz="0" w:space="0" w:color="auto"/>
              </w:divBdr>
            </w:div>
            <w:div w:id="1768386595">
              <w:marLeft w:val="0"/>
              <w:marRight w:val="0"/>
              <w:marTop w:val="0"/>
              <w:marBottom w:val="0"/>
              <w:divBdr>
                <w:top w:val="none" w:sz="0" w:space="0" w:color="auto"/>
                <w:left w:val="none" w:sz="0" w:space="0" w:color="auto"/>
                <w:bottom w:val="none" w:sz="0" w:space="0" w:color="auto"/>
                <w:right w:val="none" w:sz="0" w:space="0" w:color="auto"/>
              </w:divBdr>
            </w:div>
            <w:div w:id="518861450">
              <w:marLeft w:val="0"/>
              <w:marRight w:val="0"/>
              <w:marTop w:val="0"/>
              <w:marBottom w:val="0"/>
              <w:divBdr>
                <w:top w:val="none" w:sz="0" w:space="0" w:color="auto"/>
                <w:left w:val="none" w:sz="0" w:space="0" w:color="auto"/>
                <w:bottom w:val="none" w:sz="0" w:space="0" w:color="auto"/>
                <w:right w:val="none" w:sz="0" w:space="0" w:color="auto"/>
              </w:divBdr>
            </w:div>
            <w:div w:id="13003489">
              <w:marLeft w:val="0"/>
              <w:marRight w:val="0"/>
              <w:marTop w:val="0"/>
              <w:marBottom w:val="0"/>
              <w:divBdr>
                <w:top w:val="none" w:sz="0" w:space="0" w:color="auto"/>
                <w:left w:val="none" w:sz="0" w:space="0" w:color="auto"/>
                <w:bottom w:val="none" w:sz="0" w:space="0" w:color="auto"/>
                <w:right w:val="none" w:sz="0" w:space="0" w:color="auto"/>
              </w:divBdr>
            </w:div>
            <w:div w:id="1348554181">
              <w:marLeft w:val="0"/>
              <w:marRight w:val="0"/>
              <w:marTop w:val="0"/>
              <w:marBottom w:val="0"/>
              <w:divBdr>
                <w:top w:val="none" w:sz="0" w:space="0" w:color="auto"/>
                <w:left w:val="none" w:sz="0" w:space="0" w:color="auto"/>
                <w:bottom w:val="none" w:sz="0" w:space="0" w:color="auto"/>
                <w:right w:val="none" w:sz="0" w:space="0" w:color="auto"/>
              </w:divBdr>
            </w:div>
            <w:div w:id="774180168">
              <w:marLeft w:val="0"/>
              <w:marRight w:val="0"/>
              <w:marTop w:val="0"/>
              <w:marBottom w:val="0"/>
              <w:divBdr>
                <w:top w:val="none" w:sz="0" w:space="0" w:color="auto"/>
                <w:left w:val="none" w:sz="0" w:space="0" w:color="auto"/>
                <w:bottom w:val="none" w:sz="0" w:space="0" w:color="auto"/>
                <w:right w:val="none" w:sz="0" w:space="0" w:color="auto"/>
              </w:divBdr>
            </w:div>
            <w:div w:id="2131315323">
              <w:marLeft w:val="0"/>
              <w:marRight w:val="0"/>
              <w:marTop w:val="0"/>
              <w:marBottom w:val="0"/>
              <w:divBdr>
                <w:top w:val="none" w:sz="0" w:space="0" w:color="auto"/>
                <w:left w:val="none" w:sz="0" w:space="0" w:color="auto"/>
                <w:bottom w:val="none" w:sz="0" w:space="0" w:color="auto"/>
                <w:right w:val="none" w:sz="0" w:space="0" w:color="auto"/>
              </w:divBdr>
            </w:div>
            <w:div w:id="2051146951">
              <w:marLeft w:val="0"/>
              <w:marRight w:val="0"/>
              <w:marTop w:val="0"/>
              <w:marBottom w:val="0"/>
              <w:divBdr>
                <w:top w:val="none" w:sz="0" w:space="0" w:color="auto"/>
                <w:left w:val="none" w:sz="0" w:space="0" w:color="auto"/>
                <w:bottom w:val="none" w:sz="0" w:space="0" w:color="auto"/>
                <w:right w:val="none" w:sz="0" w:space="0" w:color="auto"/>
              </w:divBdr>
            </w:div>
            <w:div w:id="1172373525">
              <w:marLeft w:val="0"/>
              <w:marRight w:val="0"/>
              <w:marTop w:val="0"/>
              <w:marBottom w:val="0"/>
              <w:divBdr>
                <w:top w:val="none" w:sz="0" w:space="0" w:color="auto"/>
                <w:left w:val="none" w:sz="0" w:space="0" w:color="auto"/>
                <w:bottom w:val="none" w:sz="0" w:space="0" w:color="auto"/>
                <w:right w:val="none" w:sz="0" w:space="0" w:color="auto"/>
              </w:divBdr>
            </w:div>
            <w:div w:id="964776460">
              <w:marLeft w:val="0"/>
              <w:marRight w:val="0"/>
              <w:marTop w:val="0"/>
              <w:marBottom w:val="0"/>
              <w:divBdr>
                <w:top w:val="none" w:sz="0" w:space="0" w:color="auto"/>
                <w:left w:val="none" w:sz="0" w:space="0" w:color="auto"/>
                <w:bottom w:val="none" w:sz="0" w:space="0" w:color="auto"/>
                <w:right w:val="none" w:sz="0" w:space="0" w:color="auto"/>
              </w:divBdr>
            </w:div>
            <w:div w:id="8197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8136">
      <w:bodyDiv w:val="1"/>
      <w:marLeft w:val="0"/>
      <w:marRight w:val="0"/>
      <w:marTop w:val="0"/>
      <w:marBottom w:val="0"/>
      <w:divBdr>
        <w:top w:val="none" w:sz="0" w:space="0" w:color="auto"/>
        <w:left w:val="none" w:sz="0" w:space="0" w:color="auto"/>
        <w:bottom w:val="none" w:sz="0" w:space="0" w:color="auto"/>
        <w:right w:val="none" w:sz="0" w:space="0" w:color="auto"/>
      </w:divBdr>
      <w:divsChild>
        <w:div w:id="177503635">
          <w:marLeft w:val="0"/>
          <w:marRight w:val="0"/>
          <w:marTop w:val="0"/>
          <w:marBottom w:val="0"/>
          <w:divBdr>
            <w:top w:val="none" w:sz="0" w:space="0" w:color="auto"/>
            <w:left w:val="none" w:sz="0" w:space="0" w:color="auto"/>
            <w:bottom w:val="none" w:sz="0" w:space="0" w:color="auto"/>
            <w:right w:val="none" w:sz="0" w:space="0" w:color="auto"/>
          </w:divBdr>
          <w:divsChild>
            <w:div w:id="902255167">
              <w:marLeft w:val="0"/>
              <w:marRight w:val="0"/>
              <w:marTop w:val="0"/>
              <w:marBottom w:val="0"/>
              <w:divBdr>
                <w:top w:val="none" w:sz="0" w:space="0" w:color="auto"/>
                <w:left w:val="none" w:sz="0" w:space="0" w:color="auto"/>
                <w:bottom w:val="none" w:sz="0" w:space="0" w:color="auto"/>
                <w:right w:val="none" w:sz="0" w:space="0" w:color="auto"/>
              </w:divBdr>
            </w:div>
            <w:div w:id="1509713347">
              <w:marLeft w:val="0"/>
              <w:marRight w:val="0"/>
              <w:marTop w:val="0"/>
              <w:marBottom w:val="0"/>
              <w:divBdr>
                <w:top w:val="none" w:sz="0" w:space="0" w:color="auto"/>
                <w:left w:val="none" w:sz="0" w:space="0" w:color="auto"/>
                <w:bottom w:val="none" w:sz="0" w:space="0" w:color="auto"/>
                <w:right w:val="none" w:sz="0" w:space="0" w:color="auto"/>
              </w:divBdr>
            </w:div>
            <w:div w:id="307133644">
              <w:marLeft w:val="0"/>
              <w:marRight w:val="0"/>
              <w:marTop w:val="0"/>
              <w:marBottom w:val="0"/>
              <w:divBdr>
                <w:top w:val="none" w:sz="0" w:space="0" w:color="auto"/>
                <w:left w:val="none" w:sz="0" w:space="0" w:color="auto"/>
                <w:bottom w:val="none" w:sz="0" w:space="0" w:color="auto"/>
                <w:right w:val="none" w:sz="0" w:space="0" w:color="auto"/>
              </w:divBdr>
            </w:div>
            <w:div w:id="1375229393">
              <w:marLeft w:val="0"/>
              <w:marRight w:val="0"/>
              <w:marTop w:val="0"/>
              <w:marBottom w:val="0"/>
              <w:divBdr>
                <w:top w:val="none" w:sz="0" w:space="0" w:color="auto"/>
                <w:left w:val="none" w:sz="0" w:space="0" w:color="auto"/>
                <w:bottom w:val="none" w:sz="0" w:space="0" w:color="auto"/>
                <w:right w:val="none" w:sz="0" w:space="0" w:color="auto"/>
              </w:divBdr>
            </w:div>
            <w:div w:id="1203513737">
              <w:marLeft w:val="0"/>
              <w:marRight w:val="0"/>
              <w:marTop w:val="0"/>
              <w:marBottom w:val="0"/>
              <w:divBdr>
                <w:top w:val="none" w:sz="0" w:space="0" w:color="auto"/>
                <w:left w:val="none" w:sz="0" w:space="0" w:color="auto"/>
                <w:bottom w:val="none" w:sz="0" w:space="0" w:color="auto"/>
                <w:right w:val="none" w:sz="0" w:space="0" w:color="auto"/>
              </w:divBdr>
            </w:div>
            <w:div w:id="25106613">
              <w:marLeft w:val="0"/>
              <w:marRight w:val="0"/>
              <w:marTop w:val="0"/>
              <w:marBottom w:val="0"/>
              <w:divBdr>
                <w:top w:val="none" w:sz="0" w:space="0" w:color="auto"/>
                <w:left w:val="none" w:sz="0" w:space="0" w:color="auto"/>
                <w:bottom w:val="none" w:sz="0" w:space="0" w:color="auto"/>
                <w:right w:val="none" w:sz="0" w:space="0" w:color="auto"/>
              </w:divBdr>
            </w:div>
            <w:div w:id="1778788124">
              <w:marLeft w:val="0"/>
              <w:marRight w:val="0"/>
              <w:marTop w:val="0"/>
              <w:marBottom w:val="0"/>
              <w:divBdr>
                <w:top w:val="none" w:sz="0" w:space="0" w:color="auto"/>
                <w:left w:val="none" w:sz="0" w:space="0" w:color="auto"/>
                <w:bottom w:val="none" w:sz="0" w:space="0" w:color="auto"/>
                <w:right w:val="none" w:sz="0" w:space="0" w:color="auto"/>
              </w:divBdr>
            </w:div>
            <w:div w:id="1827814937">
              <w:marLeft w:val="0"/>
              <w:marRight w:val="0"/>
              <w:marTop w:val="0"/>
              <w:marBottom w:val="0"/>
              <w:divBdr>
                <w:top w:val="none" w:sz="0" w:space="0" w:color="auto"/>
                <w:left w:val="none" w:sz="0" w:space="0" w:color="auto"/>
                <w:bottom w:val="none" w:sz="0" w:space="0" w:color="auto"/>
                <w:right w:val="none" w:sz="0" w:space="0" w:color="auto"/>
              </w:divBdr>
            </w:div>
            <w:div w:id="1519928478">
              <w:marLeft w:val="0"/>
              <w:marRight w:val="0"/>
              <w:marTop w:val="0"/>
              <w:marBottom w:val="0"/>
              <w:divBdr>
                <w:top w:val="none" w:sz="0" w:space="0" w:color="auto"/>
                <w:left w:val="none" w:sz="0" w:space="0" w:color="auto"/>
                <w:bottom w:val="none" w:sz="0" w:space="0" w:color="auto"/>
                <w:right w:val="none" w:sz="0" w:space="0" w:color="auto"/>
              </w:divBdr>
            </w:div>
            <w:div w:id="197203382">
              <w:marLeft w:val="0"/>
              <w:marRight w:val="0"/>
              <w:marTop w:val="0"/>
              <w:marBottom w:val="0"/>
              <w:divBdr>
                <w:top w:val="none" w:sz="0" w:space="0" w:color="auto"/>
                <w:left w:val="none" w:sz="0" w:space="0" w:color="auto"/>
                <w:bottom w:val="none" w:sz="0" w:space="0" w:color="auto"/>
                <w:right w:val="none" w:sz="0" w:space="0" w:color="auto"/>
              </w:divBdr>
            </w:div>
            <w:div w:id="1999575925">
              <w:marLeft w:val="0"/>
              <w:marRight w:val="0"/>
              <w:marTop w:val="0"/>
              <w:marBottom w:val="0"/>
              <w:divBdr>
                <w:top w:val="none" w:sz="0" w:space="0" w:color="auto"/>
                <w:left w:val="none" w:sz="0" w:space="0" w:color="auto"/>
                <w:bottom w:val="none" w:sz="0" w:space="0" w:color="auto"/>
                <w:right w:val="none" w:sz="0" w:space="0" w:color="auto"/>
              </w:divBdr>
            </w:div>
            <w:div w:id="1591960974">
              <w:marLeft w:val="0"/>
              <w:marRight w:val="0"/>
              <w:marTop w:val="0"/>
              <w:marBottom w:val="0"/>
              <w:divBdr>
                <w:top w:val="none" w:sz="0" w:space="0" w:color="auto"/>
                <w:left w:val="none" w:sz="0" w:space="0" w:color="auto"/>
                <w:bottom w:val="none" w:sz="0" w:space="0" w:color="auto"/>
                <w:right w:val="none" w:sz="0" w:space="0" w:color="auto"/>
              </w:divBdr>
            </w:div>
            <w:div w:id="366612109">
              <w:marLeft w:val="0"/>
              <w:marRight w:val="0"/>
              <w:marTop w:val="0"/>
              <w:marBottom w:val="0"/>
              <w:divBdr>
                <w:top w:val="none" w:sz="0" w:space="0" w:color="auto"/>
                <w:left w:val="none" w:sz="0" w:space="0" w:color="auto"/>
                <w:bottom w:val="none" w:sz="0" w:space="0" w:color="auto"/>
                <w:right w:val="none" w:sz="0" w:space="0" w:color="auto"/>
              </w:divBdr>
            </w:div>
            <w:div w:id="1029650610">
              <w:marLeft w:val="0"/>
              <w:marRight w:val="0"/>
              <w:marTop w:val="0"/>
              <w:marBottom w:val="0"/>
              <w:divBdr>
                <w:top w:val="none" w:sz="0" w:space="0" w:color="auto"/>
                <w:left w:val="none" w:sz="0" w:space="0" w:color="auto"/>
                <w:bottom w:val="none" w:sz="0" w:space="0" w:color="auto"/>
                <w:right w:val="none" w:sz="0" w:space="0" w:color="auto"/>
              </w:divBdr>
            </w:div>
            <w:div w:id="460195761">
              <w:marLeft w:val="0"/>
              <w:marRight w:val="0"/>
              <w:marTop w:val="0"/>
              <w:marBottom w:val="0"/>
              <w:divBdr>
                <w:top w:val="none" w:sz="0" w:space="0" w:color="auto"/>
                <w:left w:val="none" w:sz="0" w:space="0" w:color="auto"/>
                <w:bottom w:val="none" w:sz="0" w:space="0" w:color="auto"/>
                <w:right w:val="none" w:sz="0" w:space="0" w:color="auto"/>
              </w:divBdr>
            </w:div>
            <w:div w:id="270747034">
              <w:marLeft w:val="0"/>
              <w:marRight w:val="0"/>
              <w:marTop w:val="0"/>
              <w:marBottom w:val="0"/>
              <w:divBdr>
                <w:top w:val="none" w:sz="0" w:space="0" w:color="auto"/>
                <w:left w:val="none" w:sz="0" w:space="0" w:color="auto"/>
                <w:bottom w:val="none" w:sz="0" w:space="0" w:color="auto"/>
                <w:right w:val="none" w:sz="0" w:space="0" w:color="auto"/>
              </w:divBdr>
            </w:div>
            <w:div w:id="896474094">
              <w:marLeft w:val="0"/>
              <w:marRight w:val="0"/>
              <w:marTop w:val="0"/>
              <w:marBottom w:val="0"/>
              <w:divBdr>
                <w:top w:val="none" w:sz="0" w:space="0" w:color="auto"/>
                <w:left w:val="none" w:sz="0" w:space="0" w:color="auto"/>
                <w:bottom w:val="none" w:sz="0" w:space="0" w:color="auto"/>
                <w:right w:val="none" w:sz="0" w:space="0" w:color="auto"/>
              </w:divBdr>
            </w:div>
            <w:div w:id="102499588">
              <w:marLeft w:val="0"/>
              <w:marRight w:val="0"/>
              <w:marTop w:val="0"/>
              <w:marBottom w:val="0"/>
              <w:divBdr>
                <w:top w:val="none" w:sz="0" w:space="0" w:color="auto"/>
                <w:left w:val="none" w:sz="0" w:space="0" w:color="auto"/>
                <w:bottom w:val="none" w:sz="0" w:space="0" w:color="auto"/>
                <w:right w:val="none" w:sz="0" w:space="0" w:color="auto"/>
              </w:divBdr>
            </w:div>
            <w:div w:id="38939332">
              <w:marLeft w:val="0"/>
              <w:marRight w:val="0"/>
              <w:marTop w:val="0"/>
              <w:marBottom w:val="0"/>
              <w:divBdr>
                <w:top w:val="none" w:sz="0" w:space="0" w:color="auto"/>
                <w:left w:val="none" w:sz="0" w:space="0" w:color="auto"/>
                <w:bottom w:val="none" w:sz="0" w:space="0" w:color="auto"/>
                <w:right w:val="none" w:sz="0" w:space="0" w:color="auto"/>
              </w:divBdr>
            </w:div>
            <w:div w:id="697193896">
              <w:marLeft w:val="0"/>
              <w:marRight w:val="0"/>
              <w:marTop w:val="0"/>
              <w:marBottom w:val="0"/>
              <w:divBdr>
                <w:top w:val="none" w:sz="0" w:space="0" w:color="auto"/>
                <w:left w:val="none" w:sz="0" w:space="0" w:color="auto"/>
                <w:bottom w:val="none" w:sz="0" w:space="0" w:color="auto"/>
                <w:right w:val="none" w:sz="0" w:space="0" w:color="auto"/>
              </w:divBdr>
            </w:div>
            <w:div w:id="632295224">
              <w:marLeft w:val="0"/>
              <w:marRight w:val="0"/>
              <w:marTop w:val="0"/>
              <w:marBottom w:val="0"/>
              <w:divBdr>
                <w:top w:val="none" w:sz="0" w:space="0" w:color="auto"/>
                <w:left w:val="none" w:sz="0" w:space="0" w:color="auto"/>
                <w:bottom w:val="none" w:sz="0" w:space="0" w:color="auto"/>
                <w:right w:val="none" w:sz="0" w:space="0" w:color="auto"/>
              </w:divBdr>
            </w:div>
            <w:div w:id="1464040720">
              <w:marLeft w:val="0"/>
              <w:marRight w:val="0"/>
              <w:marTop w:val="0"/>
              <w:marBottom w:val="0"/>
              <w:divBdr>
                <w:top w:val="none" w:sz="0" w:space="0" w:color="auto"/>
                <w:left w:val="none" w:sz="0" w:space="0" w:color="auto"/>
                <w:bottom w:val="none" w:sz="0" w:space="0" w:color="auto"/>
                <w:right w:val="none" w:sz="0" w:space="0" w:color="auto"/>
              </w:divBdr>
            </w:div>
            <w:div w:id="125199152">
              <w:marLeft w:val="0"/>
              <w:marRight w:val="0"/>
              <w:marTop w:val="0"/>
              <w:marBottom w:val="0"/>
              <w:divBdr>
                <w:top w:val="none" w:sz="0" w:space="0" w:color="auto"/>
                <w:left w:val="none" w:sz="0" w:space="0" w:color="auto"/>
                <w:bottom w:val="none" w:sz="0" w:space="0" w:color="auto"/>
                <w:right w:val="none" w:sz="0" w:space="0" w:color="auto"/>
              </w:divBdr>
            </w:div>
            <w:div w:id="1118984257">
              <w:marLeft w:val="0"/>
              <w:marRight w:val="0"/>
              <w:marTop w:val="0"/>
              <w:marBottom w:val="0"/>
              <w:divBdr>
                <w:top w:val="none" w:sz="0" w:space="0" w:color="auto"/>
                <w:left w:val="none" w:sz="0" w:space="0" w:color="auto"/>
                <w:bottom w:val="none" w:sz="0" w:space="0" w:color="auto"/>
                <w:right w:val="none" w:sz="0" w:space="0" w:color="auto"/>
              </w:divBdr>
            </w:div>
            <w:div w:id="1739938033">
              <w:marLeft w:val="0"/>
              <w:marRight w:val="0"/>
              <w:marTop w:val="0"/>
              <w:marBottom w:val="0"/>
              <w:divBdr>
                <w:top w:val="none" w:sz="0" w:space="0" w:color="auto"/>
                <w:left w:val="none" w:sz="0" w:space="0" w:color="auto"/>
                <w:bottom w:val="none" w:sz="0" w:space="0" w:color="auto"/>
                <w:right w:val="none" w:sz="0" w:space="0" w:color="auto"/>
              </w:divBdr>
            </w:div>
            <w:div w:id="841627679">
              <w:marLeft w:val="0"/>
              <w:marRight w:val="0"/>
              <w:marTop w:val="0"/>
              <w:marBottom w:val="0"/>
              <w:divBdr>
                <w:top w:val="none" w:sz="0" w:space="0" w:color="auto"/>
                <w:left w:val="none" w:sz="0" w:space="0" w:color="auto"/>
                <w:bottom w:val="none" w:sz="0" w:space="0" w:color="auto"/>
                <w:right w:val="none" w:sz="0" w:space="0" w:color="auto"/>
              </w:divBdr>
            </w:div>
            <w:div w:id="117377820">
              <w:marLeft w:val="0"/>
              <w:marRight w:val="0"/>
              <w:marTop w:val="0"/>
              <w:marBottom w:val="0"/>
              <w:divBdr>
                <w:top w:val="none" w:sz="0" w:space="0" w:color="auto"/>
                <w:left w:val="none" w:sz="0" w:space="0" w:color="auto"/>
                <w:bottom w:val="none" w:sz="0" w:space="0" w:color="auto"/>
                <w:right w:val="none" w:sz="0" w:space="0" w:color="auto"/>
              </w:divBdr>
            </w:div>
            <w:div w:id="835536524">
              <w:marLeft w:val="0"/>
              <w:marRight w:val="0"/>
              <w:marTop w:val="0"/>
              <w:marBottom w:val="0"/>
              <w:divBdr>
                <w:top w:val="none" w:sz="0" w:space="0" w:color="auto"/>
                <w:left w:val="none" w:sz="0" w:space="0" w:color="auto"/>
                <w:bottom w:val="none" w:sz="0" w:space="0" w:color="auto"/>
                <w:right w:val="none" w:sz="0" w:space="0" w:color="auto"/>
              </w:divBdr>
            </w:div>
            <w:div w:id="168252199">
              <w:marLeft w:val="0"/>
              <w:marRight w:val="0"/>
              <w:marTop w:val="0"/>
              <w:marBottom w:val="0"/>
              <w:divBdr>
                <w:top w:val="none" w:sz="0" w:space="0" w:color="auto"/>
                <w:left w:val="none" w:sz="0" w:space="0" w:color="auto"/>
                <w:bottom w:val="none" w:sz="0" w:space="0" w:color="auto"/>
                <w:right w:val="none" w:sz="0" w:space="0" w:color="auto"/>
              </w:divBdr>
            </w:div>
            <w:div w:id="857617266">
              <w:marLeft w:val="0"/>
              <w:marRight w:val="0"/>
              <w:marTop w:val="0"/>
              <w:marBottom w:val="0"/>
              <w:divBdr>
                <w:top w:val="none" w:sz="0" w:space="0" w:color="auto"/>
                <w:left w:val="none" w:sz="0" w:space="0" w:color="auto"/>
                <w:bottom w:val="none" w:sz="0" w:space="0" w:color="auto"/>
                <w:right w:val="none" w:sz="0" w:space="0" w:color="auto"/>
              </w:divBdr>
            </w:div>
            <w:div w:id="551884643">
              <w:marLeft w:val="0"/>
              <w:marRight w:val="0"/>
              <w:marTop w:val="0"/>
              <w:marBottom w:val="0"/>
              <w:divBdr>
                <w:top w:val="none" w:sz="0" w:space="0" w:color="auto"/>
                <w:left w:val="none" w:sz="0" w:space="0" w:color="auto"/>
                <w:bottom w:val="none" w:sz="0" w:space="0" w:color="auto"/>
                <w:right w:val="none" w:sz="0" w:space="0" w:color="auto"/>
              </w:divBdr>
            </w:div>
            <w:div w:id="1138492776">
              <w:marLeft w:val="0"/>
              <w:marRight w:val="0"/>
              <w:marTop w:val="0"/>
              <w:marBottom w:val="0"/>
              <w:divBdr>
                <w:top w:val="none" w:sz="0" w:space="0" w:color="auto"/>
                <w:left w:val="none" w:sz="0" w:space="0" w:color="auto"/>
                <w:bottom w:val="none" w:sz="0" w:space="0" w:color="auto"/>
                <w:right w:val="none" w:sz="0" w:space="0" w:color="auto"/>
              </w:divBdr>
            </w:div>
            <w:div w:id="2102069825">
              <w:marLeft w:val="0"/>
              <w:marRight w:val="0"/>
              <w:marTop w:val="0"/>
              <w:marBottom w:val="0"/>
              <w:divBdr>
                <w:top w:val="none" w:sz="0" w:space="0" w:color="auto"/>
                <w:left w:val="none" w:sz="0" w:space="0" w:color="auto"/>
                <w:bottom w:val="none" w:sz="0" w:space="0" w:color="auto"/>
                <w:right w:val="none" w:sz="0" w:space="0" w:color="auto"/>
              </w:divBdr>
            </w:div>
            <w:div w:id="1615207031">
              <w:marLeft w:val="0"/>
              <w:marRight w:val="0"/>
              <w:marTop w:val="0"/>
              <w:marBottom w:val="0"/>
              <w:divBdr>
                <w:top w:val="none" w:sz="0" w:space="0" w:color="auto"/>
                <w:left w:val="none" w:sz="0" w:space="0" w:color="auto"/>
                <w:bottom w:val="none" w:sz="0" w:space="0" w:color="auto"/>
                <w:right w:val="none" w:sz="0" w:space="0" w:color="auto"/>
              </w:divBdr>
            </w:div>
            <w:div w:id="1589773052">
              <w:marLeft w:val="0"/>
              <w:marRight w:val="0"/>
              <w:marTop w:val="0"/>
              <w:marBottom w:val="0"/>
              <w:divBdr>
                <w:top w:val="none" w:sz="0" w:space="0" w:color="auto"/>
                <w:left w:val="none" w:sz="0" w:space="0" w:color="auto"/>
                <w:bottom w:val="none" w:sz="0" w:space="0" w:color="auto"/>
                <w:right w:val="none" w:sz="0" w:space="0" w:color="auto"/>
              </w:divBdr>
            </w:div>
            <w:div w:id="1965190310">
              <w:marLeft w:val="0"/>
              <w:marRight w:val="0"/>
              <w:marTop w:val="0"/>
              <w:marBottom w:val="0"/>
              <w:divBdr>
                <w:top w:val="none" w:sz="0" w:space="0" w:color="auto"/>
                <w:left w:val="none" w:sz="0" w:space="0" w:color="auto"/>
                <w:bottom w:val="none" w:sz="0" w:space="0" w:color="auto"/>
                <w:right w:val="none" w:sz="0" w:space="0" w:color="auto"/>
              </w:divBdr>
            </w:div>
            <w:div w:id="860388283">
              <w:marLeft w:val="0"/>
              <w:marRight w:val="0"/>
              <w:marTop w:val="0"/>
              <w:marBottom w:val="0"/>
              <w:divBdr>
                <w:top w:val="none" w:sz="0" w:space="0" w:color="auto"/>
                <w:left w:val="none" w:sz="0" w:space="0" w:color="auto"/>
                <w:bottom w:val="none" w:sz="0" w:space="0" w:color="auto"/>
                <w:right w:val="none" w:sz="0" w:space="0" w:color="auto"/>
              </w:divBdr>
            </w:div>
            <w:div w:id="1906794083">
              <w:marLeft w:val="0"/>
              <w:marRight w:val="0"/>
              <w:marTop w:val="0"/>
              <w:marBottom w:val="0"/>
              <w:divBdr>
                <w:top w:val="none" w:sz="0" w:space="0" w:color="auto"/>
                <w:left w:val="none" w:sz="0" w:space="0" w:color="auto"/>
                <w:bottom w:val="none" w:sz="0" w:space="0" w:color="auto"/>
                <w:right w:val="none" w:sz="0" w:space="0" w:color="auto"/>
              </w:divBdr>
            </w:div>
            <w:div w:id="379474521">
              <w:marLeft w:val="0"/>
              <w:marRight w:val="0"/>
              <w:marTop w:val="0"/>
              <w:marBottom w:val="0"/>
              <w:divBdr>
                <w:top w:val="none" w:sz="0" w:space="0" w:color="auto"/>
                <w:left w:val="none" w:sz="0" w:space="0" w:color="auto"/>
                <w:bottom w:val="none" w:sz="0" w:space="0" w:color="auto"/>
                <w:right w:val="none" w:sz="0" w:space="0" w:color="auto"/>
              </w:divBdr>
            </w:div>
            <w:div w:id="1401056773">
              <w:marLeft w:val="0"/>
              <w:marRight w:val="0"/>
              <w:marTop w:val="0"/>
              <w:marBottom w:val="0"/>
              <w:divBdr>
                <w:top w:val="none" w:sz="0" w:space="0" w:color="auto"/>
                <w:left w:val="none" w:sz="0" w:space="0" w:color="auto"/>
                <w:bottom w:val="none" w:sz="0" w:space="0" w:color="auto"/>
                <w:right w:val="none" w:sz="0" w:space="0" w:color="auto"/>
              </w:divBdr>
            </w:div>
            <w:div w:id="1307078994">
              <w:marLeft w:val="0"/>
              <w:marRight w:val="0"/>
              <w:marTop w:val="0"/>
              <w:marBottom w:val="0"/>
              <w:divBdr>
                <w:top w:val="none" w:sz="0" w:space="0" w:color="auto"/>
                <w:left w:val="none" w:sz="0" w:space="0" w:color="auto"/>
                <w:bottom w:val="none" w:sz="0" w:space="0" w:color="auto"/>
                <w:right w:val="none" w:sz="0" w:space="0" w:color="auto"/>
              </w:divBdr>
            </w:div>
            <w:div w:id="272979784">
              <w:marLeft w:val="0"/>
              <w:marRight w:val="0"/>
              <w:marTop w:val="0"/>
              <w:marBottom w:val="0"/>
              <w:divBdr>
                <w:top w:val="none" w:sz="0" w:space="0" w:color="auto"/>
                <w:left w:val="none" w:sz="0" w:space="0" w:color="auto"/>
                <w:bottom w:val="none" w:sz="0" w:space="0" w:color="auto"/>
                <w:right w:val="none" w:sz="0" w:space="0" w:color="auto"/>
              </w:divBdr>
            </w:div>
            <w:div w:id="185411315">
              <w:marLeft w:val="0"/>
              <w:marRight w:val="0"/>
              <w:marTop w:val="0"/>
              <w:marBottom w:val="0"/>
              <w:divBdr>
                <w:top w:val="none" w:sz="0" w:space="0" w:color="auto"/>
                <w:left w:val="none" w:sz="0" w:space="0" w:color="auto"/>
                <w:bottom w:val="none" w:sz="0" w:space="0" w:color="auto"/>
                <w:right w:val="none" w:sz="0" w:space="0" w:color="auto"/>
              </w:divBdr>
            </w:div>
            <w:div w:id="1203130925">
              <w:marLeft w:val="0"/>
              <w:marRight w:val="0"/>
              <w:marTop w:val="0"/>
              <w:marBottom w:val="0"/>
              <w:divBdr>
                <w:top w:val="none" w:sz="0" w:space="0" w:color="auto"/>
                <w:left w:val="none" w:sz="0" w:space="0" w:color="auto"/>
                <w:bottom w:val="none" w:sz="0" w:space="0" w:color="auto"/>
                <w:right w:val="none" w:sz="0" w:space="0" w:color="auto"/>
              </w:divBdr>
            </w:div>
            <w:div w:id="843545694">
              <w:marLeft w:val="0"/>
              <w:marRight w:val="0"/>
              <w:marTop w:val="0"/>
              <w:marBottom w:val="0"/>
              <w:divBdr>
                <w:top w:val="none" w:sz="0" w:space="0" w:color="auto"/>
                <w:left w:val="none" w:sz="0" w:space="0" w:color="auto"/>
                <w:bottom w:val="none" w:sz="0" w:space="0" w:color="auto"/>
                <w:right w:val="none" w:sz="0" w:space="0" w:color="auto"/>
              </w:divBdr>
            </w:div>
            <w:div w:id="1376351245">
              <w:marLeft w:val="0"/>
              <w:marRight w:val="0"/>
              <w:marTop w:val="0"/>
              <w:marBottom w:val="0"/>
              <w:divBdr>
                <w:top w:val="none" w:sz="0" w:space="0" w:color="auto"/>
                <w:left w:val="none" w:sz="0" w:space="0" w:color="auto"/>
                <w:bottom w:val="none" w:sz="0" w:space="0" w:color="auto"/>
                <w:right w:val="none" w:sz="0" w:space="0" w:color="auto"/>
              </w:divBdr>
            </w:div>
            <w:div w:id="1228497919">
              <w:marLeft w:val="0"/>
              <w:marRight w:val="0"/>
              <w:marTop w:val="0"/>
              <w:marBottom w:val="0"/>
              <w:divBdr>
                <w:top w:val="none" w:sz="0" w:space="0" w:color="auto"/>
                <w:left w:val="none" w:sz="0" w:space="0" w:color="auto"/>
                <w:bottom w:val="none" w:sz="0" w:space="0" w:color="auto"/>
                <w:right w:val="none" w:sz="0" w:space="0" w:color="auto"/>
              </w:divBdr>
            </w:div>
            <w:div w:id="1549801635">
              <w:marLeft w:val="0"/>
              <w:marRight w:val="0"/>
              <w:marTop w:val="0"/>
              <w:marBottom w:val="0"/>
              <w:divBdr>
                <w:top w:val="none" w:sz="0" w:space="0" w:color="auto"/>
                <w:left w:val="none" w:sz="0" w:space="0" w:color="auto"/>
                <w:bottom w:val="none" w:sz="0" w:space="0" w:color="auto"/>
                <w:right w:val="none" w:sz="0" w:space="0" w:color="auto"/>
              </w:divBdr>
            </w:div>
            <w:div w:id="833571469">
              <w:marLeft w:val="0"/>
              <w:marRight w:val="0"/>
              <w:marTop w:val="0"/>
              <w:marBottom w:val="0"/>
              <w:divBdr>
                <w:top w:val="none" w:sz="0" w:space="0" w:color="auto"/>
                <w:left w:val="none" w:sz="0" w:space="0" w:color="auto"/>
                <w:bottom w:val="none" w:sz="0" w:space="0" w:color="auto"/>
                <w:right w:val="none" w:sz="0" w:space="0" w:color="auto"/>
              </w:divBdr>
            </w:div>
            <w:div w:id="370884803">
              <w:marLeft w:val="0"/>
              <w:marRight w:val="0"/>
              <w:marTop w:val="0"/>
              <w:marBottom w:val="0"/>
              <w:divBdr>
                <w:top w:val="none" w:sz="0" w:space="0" w:color="auto"/>
                <w:left w:val="none" w:sz="0" w:space="0" w:color="auto"/>
                <w:bottom w:val="none" w:sz="0" w:space="0" w:color="auto"/>
                <w:right w:val="none" w:sz="0" w:space="0" w:color="auto"/>
              </w:divBdr>
            </w:div>
            <w:div w:id="358625932">
              <w:marLeft w:val="0"/>
              <w:marRight w:val="0"/>
              <w:marTop w:val="0"/>
              <w:marBottom w:val="0"/>
              <w:divBdr>
                <w:top w:val="none" w:sz="0" w:space="0" w:color="auto"/>
                <w:left w:val="none" w:sz="0" w:space="0" w:color="auto"/>
                <w:bottom w:val="none" w:sz="0" w:space="0" w:color="auto"/>
                <w:right w:val="none" w:sz="0" w:space="0" w:color="auto"/>
              </w:divBdr>
            </w:div>
            <w:div w:id="1218202594">
              <w:marLeft w:val="0"/>
              <w:marRight w:val="0"/>
              <w:marTop w:val="0"/>
              <w:marBottom w:val="0"/>
              <w:divBdr>
                <w:top w:val="none" w:sz="0" w:space="0" w:color="auto"/>
                <w:left w:val="none" w:sz="0" w:space="0" w:color="auto"/>
                <w:bottom w:val="none" w:sz="0" w:space="0" w:color="auto"/>
                <w:right w:val="none" w:sz="0" w:space="0" w:color="auto"/>
              </w:divBdr>
            </w:div>
            <w:div w:id="1031801866">
              <w:marLeft w:val="0"/>
              <w:marRight w:val="0"/>
              <w:marTop w:val="0"/>
              <w:marBottom w:val="0"/>
              <w:divBdr>
                <w:top w:val="none" w:sz="0" w:space="0" w:color="auto"/>
                <w:left w:val="none" w:sz="0" w:space="0" w:color="auto"/>
                <w:bottom w:val="none" w:sz="0" w:space="0" w:color="auto"/>
                <w:right w:val="none" w:sz="0" w:space="0" w:color="auto"/>
              </w:divBdr>
            </w:div>
            <w:div w:id="1639457280">
              <w:marLeft w:val="0"/>
              <w:marRight w:val="0"/>
              <w:marTop w:val="0"/>
              <w:marBottom w:val="0"/>
              <w:divBdr>
                <w:top w:val="none" w:sz="0" w:space="0" w:color="auto"/>
                <w:left w:val="none" w:sz="0" w:space="0" w:color="auto"/>
                <w:bottom w:val="none" w:sz="0" w:space="0" w:color="auto"/>
                <w:right w:val="none" w:sz="0" w:space="0" w:color="auto"/>
              </w:divBdr>
            </w:div>
            <w:div w:id="2076660670">
              <w:marLeft w:val="0"/>
              <w:marRight w:val="0"/>
              <w:marTop w:val="0"/>
              <w:marBottom w:val="0"/>
              <w:divBdr>
                <w:top w:val="none" w:sz="0" w:space="0" w:color="auto"/>
                <w:left w:val="none" w:sz="0" w:space="0" w:color="auto"/>
                <w:bottom w:val="none" w:sz="0" w:space="0" w:color="auto"/>
                <w:right w:val="none" w:sz="0" w:space="0" w:color="auto"/>
              </w:divBdr>
            </w:div>
            <w:div w:id="1204370861">
              <w:marLeft w:val="0"/>
              <w:marRight w:val="0"/>
              <w:marTop w:val="0"/>
              <w:marBottom w:val="0"/>
              <w:divBdr>
                <w:top w:val="none" w:sz="0" w:space="0" w:color="auto"/>
                <w:left w:val="none" w:sz="0" w:space="0" w:color="auto"/>
                <w:bottom w:val="none" w:sz="0" w:space="0" w:color="auto"/>
                <w:right w:val="none" w:sz="0" w:space="0" w:color="auto"/>
              </w:divBdr>
            </w:div>
            <w:div w:id="612782832">
              <w:marLeft w:val="0"/>
              <w:marRight w:val="0"/>
              <w:marTop w:val="0"/>
              <w:marBottom w:val="0"/>
              <w:divBdr>
                <w:top w:val="none" w:sz="0" w:space="0" w:color="auto"/>
                <w:left w:val="none" w:sz="0" w:space="0" w:color="auto"/>
                <w:bottom w:val="none" w:sz="0" w:space="0" w:color="auto"/>
                <w:right w:val="none" w:sz="0" w:space="0" w:color="auto"/>
              </w:divBdr>
            </w:div>
            <w:div w:id="1954052080">
              <w:marLeft w:val="0"/>
              <w:marRight w:val="0"/>
              <w:marTop w:val="0"/>
              <w:marBottom w:val="0"/>
              <w:divBdr>
                <w:top w:val="none" w:sz="0" w:space="0" w:color="auto"/>
                <w:left w:val="none" w:sz="0" w:space="0" w:color="auto"/>
                <w:bottom w:val="none" w:sz="0" w:space="0" w:color="auto"/>
                <w:right w:val="none" w:sz="0" w:space="0" w:color="auto"/>
              </w:divBdr>
            </w:div>
            <w:div w:id="1299843051">
              <w:marLeft w:val="0"/>
              <w:marRight w:val="0"/>
              <w:marTop w:val="0"/>
              <w:marBottom w:val="0"/>
              <w:divBdr>
                <w:top w:val="none" w:sz="0" w:space="0" w:color="auto"/>
                <w:left w:val="none" w:sz="0" w:space="0" w:color="auto"/>
                <w:bottom w:val="none" w:sz="0" w:space="0" w:color="auto"/>
                <w:right w:val="none" w:sz="0" w:space="0" w:color="auto"/>
              </w:divBdr>
            </w:div>
            <w:div w:id="1160805493">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298611450">
              <w:marLeft w:val="0"/>
              <w:marRight w:val="0"/>
              <w:marTop w:val="0"/>
              <w:marBottom w:val="0"/>
              <w:divBdr>
                <w:top w:val="none" w:sz="0" w:space="0" w:color="auto"/>
                <w:left w:val="none" w:sz="0" w:space="0" w:color="auto"/>
                <w:bottom w:val="none" w:sz="0" w:space="0" w:color="auto"/>
                <w:right w:val="none" w:sz="0" w:space="0" w:color="auto"/>
              </w:divBdr>
            </w:div>
            <w:div w:id="236400313">
              <w:marLeft w:val="0"/>
              <w:marRight w:val="0"/>
              <w:marTop w:val="0"/>
              <w:marBottom w:val="0"/>
              <w:divBdr>
                <w:top w:val="none" w:sz="0" w:space="0" w:color="auto"/>
                <w:left w:val="none" w:sz="0" w:space="0" w:color="auto"/>
                <w:bottom w:val="none" w:sz="0" w:space="0" w:color="auto"/>
                <w:right w:val="none" w:sz="0" w:space="0" w:color="auto"/>
              </w:divBdr>
            </w:div>
            <w:div w:id="1956911776">
              <w:marLeft w:val="0"/>
              <w:marRight w:val="0"/>
              <w:marTop w:val="0"/>
              <w:marBottom w:val="0"/>
              <w:divBdr>
                <w:top w:val="none" w:sz="0" w:space="0" w:color="auto"/>
                <w:left w:val="none" w:sz="0" w:space="0" w:color="auto"/>
                <w:bottom w:val="none" w:sz="0" w:space="0" w:color="auto"/>
                <w:right w:val="none" w:sz="0" w:space="0" w:color="auto"/>
              </w:divBdr>
            </w:div>
            <w:div w:id="221258532">
              <w:marLeft w:val="0"/>
              <w:marRight w:val="0"/>
              <w:marTop w:val="0"/>
              <w:marBottom w:val="0"/>
              <w:divBdr>
                <w:top w:val="none" w:sz="0" w:space="0" w:color="auto"/>
                <w:left w:val="none" w:sz="0" w:space="0" w:color="auto"/>
                <w:bottom w:val="none" w:sz="0" w:space="0" w:color="auto"/>
                <w:right w:val="none" w:sz="0" w:space="0" w:color="auto"/>
              </w:divBdr>
            </w:div>
            <w:div w:id="746028301">
              <w:marLeft w:val="0"/>
              <w:marRight w:val="0"/>
              <w:marTop w:val="0"/>
              <w:marBottom w:val="0"/>
              <w:divBdr>
                <w:top w:val="none" w:sz="0" w:space="0" w:color="auto"/>
                <w:left w:val="none" w:sz="0" w:space="0" w:color="auto"/>
                <w:bottom w:val="none" w:sz="0" w:space="0" w:color="auto"/>
                <w:right w:val="none" w:sz="0" w:space="0" w:color="auto"/>
              </w:divBdr>
            </w:div>
            <w:div w:id="54742715">
              <w:marLeft w:val="0"/>
              <w:marRight w:val="0"/>
              <w:marTop w:val="0"/>
              <w:marBottom w:val="0"/>
              <w:divBdr>
                <w:top w:val="none" w:sz="0" w:space="0" w:color="auto"/>
                <w:left w:val="none" w:sz="0" w:space="0" w:color="auto"/>
                <w:bottom w:val="none" w:sz="0" w:space="0" w:color="auto"/>
                <w:right w:val="none" w:sz="0" w:space="0" w:color="auto"/>
              </w:divBdr>
            </w:div>
            <w:div w:id="2016110654">
              <w:marLeft w:val="0"/>
              <w:marRight w:val="0"/>
              <w:marTop w:val="0"/>
              <w:marBottom w:val="0"/>
              <w:divBdr>
                <w:top w:val="none" w:sz="0" w:space="0" w:color="auto"/>
                <w:left w:val="none" w:sz="0" w:space="0" w:color="auto"/>
                <w:bottom w:val="none" w:sz="0" w:space="0" w:color="auto"/>
                <w:right w:val="none" w:sz="0" w:space="0" w:color="auto"/>
              </w:divBdr>
            </w:div>
            <w:div w:id="803894134">
              <w:marLeft w:val="0"/>
              <w:marRight w:val="0"/>
              <w:marTop w:val="0"/>
              <w:marBottom w:val="0"/>
              <w:divBdr>
                <w:top w:val="none" w:sz="0" w:space="0" w:color="auto"/>
                <w:left w:val="none" w:sz="0" w:space="0" w:color="auto"/>
                <w:bottom w:val="none" w:sz="0" w:space="0" w:color="auto"/>
                <w:right w:val="none" w:sz="0" w:space="0" w:color="auto"/>
              </w:divBdr>
            </w:div>
            <w:div w:id="530992052">
              <w:marLeft w:val="0"/>
              <w:marRight w:val="0"/>
              <w:marTop w:val="0"/>
              <w:marBottom w:val="0"/>
              <w:divBdr>
                <w:top w:val="none" w:sz="0" w:space="0" w:color="auto"/>
                <w:left w:val="none" w:sz="0" w:space="0" w:color="auto"/>
                <w:bottom w:val="none" w:sz="0" w:space="0" w:color="auto"/>
                <w:right w:val="none" w:sz="0" w:space="0" w:color="auto"/>
              </w:divBdr>
            </w:div>
            <w:div w:id="1421948034">
              <w:marLeft w:val="0"/>
              <w:marRight w:val="0"/>
              <w:marTop w:val="0"/>
              <w:marBottom w:val="0"/>
              <w:divBdr>
                <w:top w:val="none" w:sz="0" w:space="0" w:color="auto"/>
                <w:left w:val="none" w:sz="0" w:space="0" w:color="auto"/>
                <w:bottom w:val="none" w:sz="0" w:space="0" w:color="auto"/>
                <w:right w:val="none" w:sz="0" w:space="0" w:color="auto"/>
              </w:divBdr>
            </w:div>
            <w:div w:id="1854103800">
              <w:marLeft w:val="0"/>
              <w:marRight w:val="0"/>
              <w:marTop w:val="0"/>
              <w:marBottom w:val="0"/>
              <w:divBdr>
                <w:top w:val="none" w:sz="0" w:space="0" w:color="auto"/>
                <w:left w:val="none" w:sz="0" w:space="0" w:color="auto"/>
                <w:bottom w:val="none" w:sz="0" w:space="0" w:color="auto"/>
                <w:right w:val="none" w:sz="0" w:space="0" w:color="auto"/>
              </w:divBdr>
            </w:div>
            <w:div w:id="527597453">
              <w:marLeft w:val="0"/>
              <w:marRight w:val="0"/>
              <w:marTop w:val="0"/>
              <w:marBottom w:val="0"/>
              <w:divBdr>
                <w:top w:val="none" w:sz="0" w:space="0" w:color="auto"/>
                <w:left w:val="none" w:sz="0" w:space="0" w:color="auto"/>
                <w:bottom w:val="none" w:sz="0" w:space="0" w:color="auto"/>
                <w:right w:val="none" w:sz="0" w:space="0" w:color="auto"/>
              </w:divBdr>
            </w:div>
            <w:div w:id="1949924410">
              <w:marLeft w:val="0"/>
              <w:marRight w:val="0"/>
              <w:marTop w:val="0"/>
              <w:marBottom w:val="0"/>
              <w:divBdr>
                <w:top w:val="none" w:sz="0" w:space="0" w:color="auto"/>
                <w:left w:val="none" w:sz="0" w:space="0" w:color="auto"/>
                <w:bottom w:val="none" w:sz="0" w:space="0" w:color="auto"/>
                <w:right w:val="none" w:sz="0" w:space="0" w:color="auto"/>
              </w:divBdr>
            </w:div>
            <w:div w:id="2012222243">
              <w:marLeft w:val="0"/>
              <w:marRight w:val="0"/>
              <w:marTop w:val="0"/>
              <w:marBottom w:val="0"/>
              <w:divBdr>
                <w:top w:val="none" w:sz="0" w:space="0" w:color="auto"/>
                <w:left w:val="none" w:sz="0" w:space="0" w:color="auto"/>
                <w:bottom w:val="none" w:sz="0" w:space="0" w:color="auto"/>
                <w:right w:val="none" w:sz="0" w:space="0" w:color="auto"/>
              </w:divBdr>
            </w:div>
            <w:div w:id="595284680">
              <w:marLeft w:val="0"/>
              <w:marRight w:val="0"/>
              <w:marTop w:val="0"/>
              <w:marBottom w:val="0"/>
              <w:divBdr>
                <w:top w:val="none" w:sz="0" w:space="0" w:color="auto"/>
                <w:left w:val="none" w:sz="0" w:space="0" w:color="auto"/>
                <w:bottom w:val="none" w:sz="0" w:space="0" w:color="auto"/>
                <w:right w:val="none" w:sz="0" w:space="0" w:color="auto"/>
              </w:divBdr>
            </w:div>
            <w:div w:id="1950351735">
              <w:marLeft w:val="0"/>
              <w:marRight w:val="0"/>
              <w:marTop w:val="0"/>
              <w:marBottom w:val="0"/>
              <w:divBdr>
                <w:top w:val="none" w:sz="0" w:space="0" w:color="auto"/>
                <w:left w:val="none" w:sz="0" w:space="0" w:color="auto"/>
                <w:bottom w:val="none" w:sz="0" w:space="0" w:color="auto"/>
                <w:right w:val="none" w:sz="0" w:space="0" w:color="auto"/>
              </w:divBdr>
            </w:div>
            <w:div w:id="1104692897">
              <w:marLeft w:val="0"/>
              <w:marRight w:val="0"/>
              <w:marTop w:val="0"/>
              <w:marBottom w:val="0"/>
              <w:divBdr>
                <w:top w:val="none" w:sz="0" w:space="0" w:color="auto"/>
                <w:left w:val="none" w:sz="0" w:space="0" w:color="auto"/>
                <w:bottom w:val="none" w:sz="0" w:space="0" w:color="auto"/>
                <w:right w:val="none" w:sz="0" w:space="0" w:color="auto"/>
              </w:divBdr>
            </w:div>
            <w:div w:id="479812414">
              <w:marLeft w:val="0"/>
              <w:marRight w:val="0"/>
              <w:marTop w:val="0"/>
              <w:marBottom w:val="0"/>
              <w:divBdr>
                <w:top w:val="none" w:sz="0" w:space="0" w:color="auto"/>
                <w:left w:val="none" w:sz="0" w:space="0" w:color="auto"/>
                <w:bottom w:val="none" w:sz="0" w:space="0" w:color="auto"/>
                <w:right w:val="none" w:sz="0" w:space="0" w:color="auto"/>
              </w:divBdr>
            </w:div>
            <w:div w:id="2099404582">
              <w:marLeft w:val="0"/>
              <w:marRight w:val="0"/>
              <w:marTop w:val="0"/>
              <w:marBottom w:val="0"/>
              <w:divBdr>
                <w:top w:val="none" w:sz="0" w:space="0" w:color="auto"/>
                <w:left w:val="none" w:sz="0" w:space="0" w:color="auto"/>
                <w:bottom w:val="none" w:sz="0" w:space="0" w:color="auto"/>
                <w:right w:val="none" w:sz="0" w:space="0" w:color="auto"/>
              </w:divBdr>
            </w:div>
            <w:div w:id="1229801910">
              <w:marLeft w:val="0"/>
              <w:marRight w:val="0"/>
              <w:marTop w:val="0"/>
              <w:marBottom w:val="0"/>
              <w:divBdr>
                <w:top w:val="none" w:sz="0" w:space="0" w:color="auto"/>
                <w:left w:val="none" w:sz="0" w:space="0" w:color="auto"/>
                <w:bottom w:val="none" w:sz="0" w:space="0" w:color="auto"/>
                <w:right w:val="none" w:sz="0" w:space="0" w:color="auto"/>
              </w:divBdr>
            </w:div>
            <w:div w:id="1654412291">
              <w:marLeft w:val="0"/>
              <w:marRight w:val="0"/>
              <w:marTop w:val="0"/>
              <w:marBottom w:val="0"/>
              <w:divBdr>
                <w:top w:val="none" w:sz="0" w:space="0" w:color="auto"/>
                <w:left w:val="none" w:sz="0" w:space="0" w:color="auto"/>
                <w:bottom w:val="none" w:sz="0" w:space="0" w:color="auto"/>
                <w:right w:val="none" w:sz="0" w:space="0" w:color="auto"/>
              </w:divBdr>
            </w:div>
            <w:div w:id="588855201">
              <w:marLeft w:val="0"/>
              <w:marRight w:val="0"/>
              <w:marTop w:val="0"/>
              <w:marBottom w:val="0"/>
              <w:divBdr>
                <w:top w:val="none" w:sz="0" w:space="0" w:color="auto"/>
                <w:left w:val="none" w:sz="0" w:space="0" w:color="auto"/>
                <w:bottom w:val="none" w:sz="0" w:space="0" w:color="auto"/>
                <w:right w:val="none" w:sz="0" w:space="0" w:color="auto"/>
              </w:divBdr>
            </w:div>
            <w:div w:id="1130707498">
              <w:marLeft w:val="0"/>
              <w:marRight w:val="0"/>
              <w:marTop w:val="0"/>
              <w:marBottom w:val="0"/>
              <w:divBdr>
                <w:top w:val="none" w:sz="0" w:space="0" w:color="auto"/>
                <w:left w:val="none" w:sz="0" w:space="0" w:color="auto"/>
                <w:bottom w:val="none" w:sz="0" w:space="0" w:color="auto"/>
                <w:right w:val="none" w:sz="0" w:space="0" w:color="auto"/>
              </w:divBdr>
            </w:div>
            <w:div w:id="146821369">
              <w:marLeft w:val="0"/>
              <w:marRight w:val="0"/>
              <w:marTop w:val="0"/>
              <w:marBottom w:val="0"/>
              <w:divBdr>
                <w:top w:val="none" w:sz="0" w:space="0" w:color="auto"/>
                <w:left w:val="none" w:sz="0" w:space="0" w:color="auto"/>
                <w:bottom w:val="none" w:sz="0" w:space="0" w:color="auto"/>
                <w:right w:val="none" w:sz="0" w:space="0" w:color="auto"/>
              </w:divBdr>
            </w:div>
            <w:div w:id="2091929591">
              <w:marLeft w:val="0"/>
              <w:marRight w:val="0"/>
              <w:marTop w:val="0"/>
              <w:marBottom w:val="0"/>
              <w:divBdr>
                <w:top w:val="none" w:sz="0" w:space="0" w:color="auto"/>
                <w:left w:val="none" w:sz="0" w:space="0" w:color="auto"/>
                <w:bottom w:val="none" w:sz="0" w:space="0" w:color="auto"/>
                <w:right w:val="none" w:sz="0" w:space="0" w:color="auto"/>
              </w:divBdr>
            </w:div>
            <w:div w:id="1583754162">
              <w:marLeft w:val="0"/>
              <w:marRight w:val="0"/>
              <w:marTop w:val="0"/>
              <w:marBottom w:val="0"/>
              <w:divBdr>
                <w:top w:val="none" w:sz="0" w:space="0" w:color="auto"/>
                <w:left w:val="none" w:sz="0" w:space="0" w:color="auto"/>
                <w:bottom w:val="none" w:sz="0" w:space="0" w:color="auto"/>
                <w:right w:val="none" w:sz="0" w:space="0" w:color="auto"/>
              </w:divBdr>
            </w:div>
            <w:div w:id="1811242462">
              <w:marLeft w:val="0"/>
              <w:marRight w:val="0"/>
              <w:marTop w:val="0"/>
              <w:marBottom w:val="0"/>
              <w:divBdr>
                <w:top w:val="none" w:sz="0" w:space="0" w:color="auto"/>
                <w:left w:val="none" w:sz="0" w:space="0" w:color="auto"/>
                <w:bottom w:val="none" w:sz="0" w:space="0" w:color="auto"/>
                <w:right w:val="none" w:sz="0" w:space="0" w:color="auto"/>
              </w:divBdr>
            </w:div>
            <w:div w:id="722027475">
              <w:marLeft w:val="0"/>
              <w:marRight w:val="0"/>
              <w:marTop w:val="0"/>
              <w:marBottom w:val="0"/>
              <w:divBdr>
                <w:top w:val="none" w:sz="0" w:space="0" w:color="auto"/>
                <w:left w:val="none" w:sz="0" w:space="0" w:color="auto"/>
                <w:bottom w:val="none" w:sz="0" w:space="0" w:color="auto"/>
                <w:right w:val="none" w:sz="0" w:space="0" w:color="auto"/>
              </w:divBdr>
            </w:div>
            <w:div w:id="142161225">
              <w:marLeft w:val="0"/>
              <w:marRight w:val="0"/>
              <w:marTop w:val="0"/>
              <w:marBottom w:val="0"/>
              <w:divBdr>
                <w:top w:val="none" w:sz="0" w:space="0" w:color="auto"/>
                <w:left w:val="none" w:sz="0" w:space="0" w:color="auto"/>
                <w:bottom w:val="none" w:sz="0" w:space="0" w:color="auto"/>
                <w:right w:val="none" w:sz="0" w:space="0" w:color="auto"/>
              </w:divBdr>
            </w:div>
            <w:div w:id="1157645132">
              <w:marLeft w:val="0"/>
              <w:marRight w:val="0"/>
              <w:marTop w:val="0"/>
              <w:marBottom w:val="0"/>
              <w:divBdr>
                <w:top w:val="none" w:sz="0" w:space="0" w:color="auto"/>
                <w:left w:val="none" w:sz="0" w:space="0" w:color="auto"/>
                <w:bottom w:val="none" w:sz="0" w:space="0" w:color="auto"/>
                <w:right w:val="none" w:sz="0" w:space="0" w:color="auto"/>
              </w:divBdr>
            </w:div>
            <w:div w:id="1144926589">
              <w:marLeft w:val="0"/>
              <w:marRight w:val="0"/>
              <w:marTop w:val="0"/>
              <w:marBottom w:val="0"/>
              <w:divBdr>
                <w:top w:val="none" w:sz="0" w:space="0" w:color="auto"/>
                <w:left w:val="none" w:sz="0" w:space="0" w:color="auto"/>
                <w:bottom w:val="none" w:sz="0" w:space="0" w:color="auto"/>
                <w:right w:val="none" w:sz="0" w:space="0" w:color="auto"/>
              </w:divBdr>
            </w:div>
            <w:div w:id="273246043">
              <w:marLeft w:val="0"/>
              <w:marRight w:val="0"/>
              <w:marTop w:val="0"/>
              <w:marBottom w:val="0"/>
              <w:divBdr>
                <w:top w:val="none" w:sz="0" w:space="0" w:color="auto"/>
                <w:left w:val="none" w:sz="0" w:space="0" w:color="auto"/>
                <w:bottom w:val="none" w:sz="0" w:space="0" w:color="auto"/>
                <w:right w:val="none" w:sz="0" w:space="0" w:color="auto"/>
              </w:divBdr>
            </w:div>
            <w:div w:id="1007362677">
              <w:marLeft w:val="0"/>
              <w:marRight w:val="0"/>
              <w:marTop w:val="0"/>
              <w:marBottom w:val="0"/>
              <w:divBdr>
                <w:top w:val="none" w:sz="0" w:space="0" w:color="auto"/>
                <w:left w:val="none" w:sz="0" w:space="0" w:color="auto"/>
                <w:bottom w:val="none" w:sz="0" w:space="0" w:color="auto"/>
                <w:right w:val="none" w:sz="0" w:space="0" w:color="auto"/>
              </w:divBdr>
            </w:div>
            <w:div w:id="2106608257">
              <w:marLeft w:val="0"/>
              <w:marRight w:val="0"/>
              <w:marTop w:val="0"/>
              <w:marBottom w:val="0"/>
              <w:divBdr>
                <w:top w:val="none" w:sz="0" w:space="0" w:color="auto"/>
                <w:left w:val="none" w:sz="0" w:space="0" w:color="auto"/>
                <w:bottom w:val="none" w:sz="0" w:space="0" w:color="auto"/>
                <w:right w:val="none" w:sz="0" w:space="0" w:color="auto"/>
              </w:divBdr>
            </w:div>
            <w:div w:id="1313102928">
              <w:marLeft w:val="0"/>
              <w:marRight w:val="0"/>
              <w:marTop w:val="0"/>
              <w:marBottom w:val="0"/>
              <w:divBdr>
                <w:top w:val="none" w:sz="0" w:space="0" w:color="auto"/>
                <w:left w:val="none" w:sz="0" w:space="0" w:color="auto"/>
                <w:bottom w:val="none" w:sz="0" w:space="0" w:color="auto"/>
                <w:right w:val="none" w:sz="0" w:space="0" w:color="auto"/>
              </w:divBdr>
            </w:div>
            <w:div w:id="428040241">
              <w:marLeft w:val="0"/>
              <w:marRight w:val="0"/>
              <w:marTop w:val="0"/>
              <w:marBottom w:val="0"/>
              <w:divBdr>
                <w:top w:val="none" w:sz="0" w:space="0" w:color="auto"/>
                <w:left w:val="none" w:sz="0" w:space="0" w:color="auto"/>
                <w:bottom w:val="none" w:sz="0" w:space="0" w:color="auto"/>
                <w:right w:val="none" w:sz="0" w:space="0" w:color="auto"/>
              </w:divBdr>
            </w:div>
            <w:div w:id="1522469665">
              <w:marLeft w:val="0"/>
              <w:marRight w:val="0"/>
              <w:marTop w:val="0"/>
              <w:marBottom w:val="0"/>
              <w:divBdr>
                <w:top w:val="none" w:sz="0" w:space="0" w:color="auto"/>
                <w:left w:val="none" w:sz="0" w:space="0" w:color="auto"/>
                <w:bottom w:val="none" w:sz="0" w:space="0" w:color="auto"/>
                <w:right w:val="none" w:sz="0" w:space="0" w:color="auto"/>
              </w:divBdr>
            </w:div>
            <w:div w:id="199123597">
              <w:marLeft w:val="0"/>
              <w:marRight w:val="0"/>
              <w:marTop w:val="0"/>
              <w:marBottom w:val="0"/>
              <w:divBdr>
                <w:top w:val="none" w:sz="0" w:space="0" w:color="auto"/>
                <w:left w:val="none" w:sz="0" w:space="0" w:color="auto"/>
                <w:bottom w:val="none" w:sz="0" w:space="0" w:color="auto"/>
                <w:right w:val="none" w:sz="0" w:space="0" w:color="auto"/>
              </w:divBdr>
            </w:div>
            <w:div w:id="1533223821">
              <w:marLeft w:val="0"/>
              <w:marRight w:val="0"/>
              <w:marTop w:val="0"/>
              <w:marBottom w:val="0"/>
              <w:divBdr>
                <w:top w:val="none" w:sz="0" w:space="0" w:color="auto"/>
                <w:left w:val="none" w:sz="0" w:space="0" w:color="auto"/>
                <w:bottom w:val="none" w:sz="0" w:space="0" w:color="auto"/>
                <w:right w:val="none" w:sz="0" w:space="0" w:color="auto"/>
              </w:divBdr>
            </w:div>
            <w:div w:id="2053797720">
              <w:marLeft w:val="0"/>
              <w:marRight w:val="0"/>
              <w:marTop w:val="0"/>
              <w:marBottom w:val="0"/>
              <w:divBdr>
                <w:top w:val="none" w:sz="0" w:space="0" w:color="auto"/>
                <w:left w:val="none" w:sz="0" w:space="0" w:color="auto"/>
                <w:bottom w:val="none" w:sz="0" w:space="0" w:color="auto"/>
                <w:right w:val="none" w:sz="0" w:space="0" w:color="auto"/>
              </w:divBdr>
            </w:div>
            <w:div w:id="71047317">
              <w:marLeft w:val="0"/>
              <w:marRight w:val="0"/>
              <w:marTop w:val="0"/>
              <w:marBottom w:val="0"/>
              <w:divBdr>
                <w:top w:val="none" w:sz="0" w:space="0" w:color="auto"/>
                <w:left w:val="none" w:sz="0" w:space="0" w:color="auto"/>
                <w:bottom w:val="none" w:sz="0" w:space="0" w:color="auto"/>
                <w:right w:val="none" w:sz="0" w:space="0" w:color="auto"/>
              </w:divBdr>
            </w:div>
            <w:div w:id="5705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277">
      <w:bodyDiv w:val="1"/>
      <w:marLeft w:val="0"/>
      <w:marRight w:val="0"/>
      <w:marTop w:val="0"/>
      <w:marBottom w:val="0"/>
      <w:divBdr>
        <w:top w:val="none" w:sz="0" w:space="0" w:color="auto"/>
        <w:left w:val="none" w:sz="0" w:space="0" w:color="auto"/>
        <w:bottom w:val="none" w:sz="0" w:space="0" w:color="auto"/>
        <w:right w:val="none" w:sz="0" w:space="0" w:color="auto"/>
      </w:divBdr>
      <w:divsChild>
        <w:div w:id="919606597">
          <w:marLeft w:val="0"/>
          <w:marRight w:val="0"/>
          <w:marTop w:val="0"/>
          <w:marBottom w:val="0"/>
          <w:divBdr>
            <w:top w:val="none" w:sz="0" w:space="0" w:color="auto"/>
            <w:left w:val="none" w:sz="0" w:space="0" w:color="auto"/>
            <w:bottom w:val="none" w:sz="0" w:space="0" w:color="auto"/>
            <w:right w:val="none" w:sz="0" w:space="0" w:color="auto"/>
          </w:divBdr>
          <w:divsChild>
            <w:div w:id="1387294003">
              <w:marLeft w:val="0"/>
              <w:marRight w:val="0"/>
              <w:marTop w:val="0"/>
              <w:marBottom w:val="0"/>
              <w:divBdr>
                <w:top w:val="none" w:sz="0" w:space="0" w:color="auto"/>
                <w:left w:val="none" w:sz="0" w:space="0" w:color="auto"/>
                <w:bottom w:val="none" w:sz="0" w:space="0" w:color="auto"/>
                <w:right w:val="none" w:sz="0" w:space="0" w:color="auto"/>
              </w:divBdr>
            </w:div>
            <w:div w:id="1559052471">
              <w:marLeft w:val="0"/>
              <w:marRight w:val="0"/>
              <w:marTop w:val="0"/>
              <w:marBottom w:val="0"/>
              <w:divBdr>
                <w:top w:val="none" w:sz="0" w:space="0" w:color="auto"/>
                <w:left w:val="none" w:sz="0" w:space="0" w:color="auto"/>
                <w:bottom w:val="none" w:sz="0" w:space="0" w:color="auto"/>
                <w:right w:val="none" w:sz="0" w:space="0" w:color="auto"/>
              </w:divBdr>
            </w:div>
            <w:div w:id="987973846">
              <w:marLeft w:val="0"/>
              <w:marRight w:val="0"/>
              <w:marTop w:val="0"/>
              <w:marBottom w:val="0"/>
              <w:divBdr>
                <w:top w:val="none" w:sz="0" w:space="0" w:color="auto"/>
                <w:left w:val="none" w:sz="0" w:space="0" w:color="auto"/>
                <w:bottom w:val="none" w:sz="0" w:space="0" w:color="auto"/>
                <w:right w:val="none" w:sz="0" w:space="0" w:color="auto"/>
              </w:divBdr>
            </w:div>
            <w:div w:id="1574117383">
              <w:marLeft w:val="0"/>
              <w:marRight w:val="0"/>
              <w:marTop w:val="0"/>
              <w:marBottom w:val="0"/>
              <w:divBdr>
                <w:top w:val="none" w:sz="0" w:space="0" w:color="auto"/>
                <w:left w:val="none" w:sz="0" w:space="0" w:color="auto"/>
                <w:bottom w:val="none" w:sz="0" w:space="0" w:color="auto"/>
                <w:right w:val="none" w:sz="0" w:space="0" w:color="auto"/>
              </w:divBdr>
            </w:div>
            <w:div w:id="1308819957">
              <w:marLeft w:val="0"/>
              <w:marRight w:val="0"/>
              <w:marTop w:val="0"/>
              <w:marBottom w:val="0"/>
              <w:divBdr>
                <w:top w:val="none" w:sz="0" w:space="0" w:color="auto"/>
                <w:left w:val="none" w:sz="0" w:space="0" w:color="auto"/>
                <w:bottom w:val="none" w:sz="0" w:space="0" w:color="auto"/>
                <w:right w:val="none" w:sz="0" w:space="0" w:color="auto"/>
              </w:divBdr>
            </w:div>
            <w:div w:id="523060446">
              <w:marLeft w:val="0"/>
              <w:marRight w:val="0"/>
              <w:marTop w:val="0"/>
              <w:marBottom w:val="0"/>
              <w:divBdr>
                <w:top w:val="none" w:sz="0" w:space="0" w:color="auto"/>
                <w:left w:val="none" w:sz="0" w:space="0" w:color="auto"/>
                <w:bottom w:val="none" w:sz="0" w:space="0" w:color="auto"/>
                <w:right w:val="none" w:sz="0" w:space="0" w:color="auto"/>
              </w:divBdr>
            </w:div>
            <w:div w:id="226306352">
              <w:marLeft w:val="0"/>
              <w:marRight w:val="0"/>
              <w:marTop w:val="0"/>
              <w:marBottom w:val="0"/>
              <w:divBdr>
                <w:top w:val="none" w:sz="0" w:space="0" w:color="auto"/>
                <w:left w:val="none" w:sz="0" w:space="0" w:color="auto"/>
                <w:bottom w:val="none" w:sz="0" w:space="0" w:color="auto"/>
                <w:right w:val="none" w:sz="0" w:space="0" w:color="auto"/>
              </w:divBdr>
            </w:div>
            <w:div w:id="854657440">
              <w:marLeft w:val="0"/>
              <w:marRight w:val="0"/>
              <w:marTop w:val="0"/>
              <w:marBottom w:val="0"/>
              <w:divBdr>
                <w:top w:val="none" w:sz="0" w:space="0" w:color="auto"/>
                <w:left w:val="none" w:sz="0" w:space="0" w:color="auto"/>
                <w:bottom w:val="none" w:sz="0" w:space="0" w:color="auto"/>
                <w:right w:val="none" w:sz="0" w:space="0" w:color="auto"/>
              </w:divBdr>
            </w:div>
            <w:div w:id="1375733774">
              <w:marLeft w:val="0"/>
              <w:marRight w:val="0"/>
              <w:marTop w:val="0"/>
              <w:marBottom w:val="0"/>
              <w:divBdr>
                <w:top w:val="none" w:sz="0" w:space="0" w:color="auto"/>
                <w:left w:val="none" w:sz="0" w:space="0" w:color="auto"/>
                <w:bottom w:val="none" w:sz="0" w:space="0" w:color="auto"/>
                <w:right w:val="none" w:sz="0" w:space="0" w:color="auto"/>
              </w:divBdr>
            </w:div>
            <w:div w:id="19165836">
              <w:marLeft w:val="0"/>
              <w:marRight w:val="0"/>
              <w:marTop w:val="0"/>
              <w:marBottom w:val="0"/>
              <w:divBdr>
                <w:top w:val="none" w:sz="0" w:space="0" w:color="auto"/>
                <w:left w:val="none" w:sz="0" w:space="0" w:color="auto"/>
                <w:bottom w:val="none" w:sz="0" w:space="0" w:color="auto"/>
                <w:right w:val="none" w:sz="0" w:space="0" w:color="auto"/>
              </w:divBdr>
            </w:div>
            <w:div w:id="322121651">
              <w:marLeft w:val="0"/>
              <w:marRight w:val="0"/>
              <w:marTop w:val="0"/>
              <w:marBottom w:val="0"/>
              <w:divBdr>
                <w:top w:val="none" w:sz="0" w:space="0" w:color="auto"/>
                <w:left w:val="none" w:sz="0" w:space="0" w:color="auto"/>
                <w:bottom w:val="none" w:sz="0" w:space="0" w:color="auto"/>
                <w:right w:val="none" w:sz="0" w:space="0" w:color="auto"/>
              </w:divBdr>
            </w:div>
            <w:div w:id="1864979691">
              <w:marLeft w:val="0"/>
              <w:marRight w:val="0"/>
              <w:marTop w:val="0"/>
              <w:marBottom w:val="0"/>
              <w:divBdr>
                <w:top w:val="none" w:sz="0" w:space="0" w:color="auto"/>
                <w:left w:val="none" w:sz="0" w:space="0" w:color="auto"/>
                <w:bottom w:val="none" w:sz="0" w:space="0" w:color="auto"/>
                <w:right w:val="none" w:sz="0" w:space="0" w:color="auto"/>
              </w:divBdr>
            </w:div>
            <w:div w:id="1392145940">
              <w:marLeft w:val="0"/>
              <w:marRight w:val="0"/>
              <w:marTop w:val="0"/>
              <w:marBottom w:val="0"/>
              <w:divBdr>
                <w:top w:val="none" w:sz="0" w:space="0" w:color="auto"/>
                <w:left w:val="none" w:sz="0" w:space="0" w:color="auto"/>
                <w:bottom w:val="none" w:sz="0" w:space="0" w:color="auto"/>
                <w:right w:val="none" w:sz="0" w:space="0" w:color="auto"/>
              </w:divBdr>
            </w:div>
            <w:div w:id="200361737">
              <w:marLeft w:val="0"/>
              <w:marRight w:val="0"/>
              <w:marTop w:val="0"/>
              <w:marBottom w:val="0"/>
              <w:divBdr>
                <w:top w:val="none" w:sz="0" w:space="0" w:color="auto"/>
                <w:left w:val="none" w:sz="0" w:space="0" w:color="auto"/>
                <w:bottom w:val="none" w:sz="0" w:space="0" w:color="auto"/>
                <w:right w:val="none" w:sz="0" w:space="0" w:color="auto"/>
              </w:divBdr>
            </w:div>
            <w:div w:id="1074087909">
              <w:marLeft w:val="0"/>
              <w:marRight w:val="0"/>
              <w:marTop w:val="0"/>
              <w:marBottom w:val="0"/>
              <w:divBdr>
                <w:top w:val="none" w:sz="0" w:space="0" w:color="auto"/>
                <w:left w:val="none" w:sz="0" w:space="0" w:color="auto"/>
                <w:bottom w:val="none" w:sz="0" w:space="0" w:color="auto"/>
                <w:right w:val="none" w:sz="0" w:space="0" w:color="auto"/>
              </w:divBdr>
            </w:div>
            <w:div w:id="1093361192">
              <w:marLeft w:val="0"/>
              <w:marRight w:val="0"/>
              <w:marTop w:val="0"/>
              <w:marBottom w:val="0"/>
              <w:divBdr>
                <w:top w:val="none" w:sz="0" w:space="0" w:color="auto"/>
                <w:left w:val="none" w:sz="0" w:space="0" w:color="auto"/>
                <w:bottom w:val="none" w:sz="0" w:space="0" w:color="auto"/>
                <w:right w:val="none" w:sz="0" w:space="0" w:color="auto"/>
              </w:divBdr>
            </w:div>
            <w:div w:id="984624634">
              <w:marLeft w:val="0"/>
              <w:marRight w:val="0"/>
              <w:marTop w:val="0"/>
              <w:marBottom w:val="0"/>
              <w:divBdr>
                <w:top w:val="none" w:sz="0" w:space="0" w:color="auto"/>
                <w:left w:val="none" w:sz="0" w:space="0" w:color="auto"/>
                <w:bottom w:val="none" w:sz="0" w:space="0" w:color="auto"/>
                <w:right w:val="none" w:sz="0" w:space="0" w:color="auto"/>
              </w:divBdr>
            </w:div>
            <w:div w:id="1745251859">
              <w:marLeft w:val="0"/>
              <w:marRight w:val="0"/>
              <w:marTop w:val="0"/>
              <w:marBottom w:val="0"/>
              <w:divBdr>
                <w:top w:val="none" w:sz="0" w:space="0" w:color="auto"/>
                <w:left w:val="none" w:sz="0" w:space="0" w:color="auto"/>
                <w:bottom w:val="none" w:sz="0" w:space="0" w:color="auto"/>
                <w:right w:val="none" w:sz="0" w:space="0" w:color="auto"/>
              </w:divBdr>
            </w:div>
            <w:div w:id="1829587135">
              <w:marLeft w:val="0"/>
              <w:marRight w:val="0"/>
              <w:marTop w:val="0"/>
              <w:marBottom w:val="0"/>
              <w:divBdr>
                <w:top w:val="none" w:sz="0" w:space="0" w:color="auto"/>
                <w:left w:val="none" w:sz="0" w:space="0" w:color="auto"/>
                <w:bottom w:val="none" w:sz="0" w:space="0" w:color="auto"/>
                <w:right w:val="none" w:sz="0" w:space="0" w:color="auto"/>
              </w:divBdr>
            </w:div>
            <w:div w:id="1648703443">
              <w:marLeft w:val="0"/>
              <w:marRight w:val="0"/>
              <w:marTop w:val="0"/>
              <w:marBottom w:val="0"/>
              <w:divBdr>
                <w:top w:val="none" w:sz="0" w:space="0" w:color="auto"/>
                <w:left w:val="none" w:sz="0" w:space="0" w:color="auto"/>
                <w:bottom w:val="none" w:sz="0" w:space="0" w:color="auto"/>
                <w:right w:val="none" w:sz="0" w:space="0" w:color="auto"/>
              </w:divBdr>
            </w:div>
            <w:div w:id="796803610">
              <w:marLeft w:val="0"/>
              <w:marRight w:val="0"/>
              <w:marTop w:val="0"/>
              <w:marBottom w:val="0"/>
              <w:divBdr>
                <w:top w:val="none" w:sz="0" w:space="0" w:color="auto"/>
                <w:left w:val="none" w:sz="0" w:space="0" w:color="auto"/>
                <w:bottom w:val="none" w:sz="0" w:space="0" w:color="auto"/>
                <w:right w:val="none" w:sz="0" w:space="0" w:color="auto"/>
              </w:divBdr>
            </w:div>
            <w:div w:id="1783917158">
              <w:marLeft w:val="0"/>
              <w:marRight w:val="0"/>
              <w:marTop w:val="0"/>
              <w:marBottom w:val="0"/>
              <w:divBdr>
                <w:top w:val="none" w:sz="0" w:space="0" w:color="auto"/>
                <w:left w:val="none" w:sz="0" w:space="0" w:color="auto"/>
                <w:bottom w:val="none" w:sz="0" w:space="0" w:color="auto"/>
                <w:right w:val="none" w:sz="0" w:space="0" w:color="auto"/>
              </w:divBdr>
            </w:div>
            <w:div w:id="2060854654">
              <w:marLeft w:val="0"/>
              <w:marRight w:val="0"/>
              <w:marTop w:val="0"/>
              <w:marBottom w:val="0"/>
              <w:divBdr>
                <w:top w:val="none" w:sz="0" w:space="0" w:color="auto"/>
                <w:left w:val="none" w:sz="0" w:space="0" w:color="auto"/>
                <w:bottom w:val="none" w:sz="0" w:space="0" w:color="auto"/>
                <w:right w:val="none" w:sz="0" w:space="0" w:color="auto"/>
              </w:divBdr>
            </w:div>
            <w:div w:id="2012757339">
              <w:marLeft w:val="0"/>
              <w:marRight w:val="0"/>
              <w:marTop w:val="0"/>
              <w:marBottom w:val="0"/>
              <w:divBdr>
                <w:top w:val="none" w:sz="0" w:space="0" w:color="auto"/>
                <w:left w:val="none" w:sz="0" w:space="0" w:color="auto"/>
                <w:bottom w:val="none" w:sz="0" w:space="0" w:color="auto"/>
                <w:right w:val="none" w:sz="0" w:space="0" w:color="auto"/>
              </w:divBdr>
            </w:div>
            <w:div w:id="2018843335">
              <w:marLeft w:val="0"/>
              <w:marRight w:val="0"/>
              <w:marTop w:val="0"/>
              <w:marBottom w:val="0"/>
              <w:divBdr>
                <w:top w:val="none" w:sz="0" w:space="0" w:color="auto"/>
                <w:left w:val="none" w:sz="0" w:space="0" w:color="auto"/>
                <w:bottom w:val="none" w:sz="0" w:space="0" w:color="auto"/>
                <w:right w:val="none" w:sz="0" w:space="0" w:color="auto"/>
              </w:divBdr>
            </w:div>
            <w:div w:id="1130972004">
              <w:marLeft w:val="0"/>
              <w:marRight w:val="0"/>
              <w:marTop w:val="0"/>
              <w:marBottom w:val="0"/>
              <w:divBdr>
                <w:top w:val="none" w:sz="0" w:space="0" w:color="auto"/>
                <w:left w:val="none" w:sz="0" w:space="0" w:color="auto"/>
                <w:bottom w:val="none" w:sz="0" w:space="0" w:color="auto"/>
                <w:right w:val="none" w:sz="0" w:space="0" w:color="auto"/>
              </w:divBdr>
            </w:div>
            <w:div w:id="2013798791">
              <w:marLeft w:val="0"/>
              <w:marRight w:val="0"/>
              <w:marTop w:val="0"/>
              <w:marBottom w:val="0"/>
              <w:divBdr>
                <w:top w:val="none" w:sz="0" w:space="0" w:color="auto"/>
                <w:left w:val="none" w:sz="0" w:space="0" w:color="auto"/>
                <w:bottom w:val="none" w:sz="0" w:space="0" w:color="auto"/>
                <w:right w:val="none" w:sz="0" w:space="0" w:color="auto"/>
              </w:divBdr>
            </w:div>
            <w:div w:id="1232080603">
              <w:marLeft w:val="0"/>
              <w:marRight w:val="0"/>
              <w:marTop w:val="0"/>
              <w:marBottom w:val="0"/>
              <w:divBdr>
                <w:top w:val="none" w:sz="0" w:space="0" w:color="auto"/>
                <w:left w:val="none" w:sz="0" w:space="0" w:color="auto"/>
                <w:bottom w:val="none" w:sz="0" w:space="0" w:color="auto"/>
                <w:right w:val="none" w:sz="0" w:space="0" w:color="auto"/>
              </w:divBdr>
            </w:div>
            <w:div w:id="81338947">
              <w:marLeft w:val="0"/>
              <w:marRight w:val="0"/>
              <w:marTop w:val="0"/>
              <w:marBottom w:val="0"/>
              <w:divBdr>
                <w:top w:val="none" w:sz="0" w:space="0" w:color="auto"/>
                <w:left w:val="none" w:sz="0" w:space="0" w:color="auto"/>
                <w:bottom w:val="none" w:sz="0" w:space="0" w:color="auto"/>
                <w:right w:val="none" w:sz="0" w:space="0" w:color="auto"/>
              </w:divBdr>
            </w:div>
            <w:div w:id="131755214">
              <w:marLeft w:val="0"/>
              <w:marRight w:val="0"/>
              <w:marTop w:val="0"/>
              <w:marBottom w:val="0"/>
              <w:divBdr>
                <w:top w:val="none" w:sz="0" w:space="0" w:color="auto"/>
                <w:left w:val="none" w:sz="0" w:space="0" w:color="auto"/>
                <w:bottom w:val="none" w:sz="0" w:space="0" w:color="auto"/>
                <w:right w:val="none" w:sz="0" w:space="0" w:color="auto"/>
              </w:divBdr>
            </w:div>
            <w:div w:id="818570831">
              <w:marLeft w:val="0"/>
              <w:marRight w:val="0"/>
              <w:marTop w:val="0"/>
              <w:marBottom w:val="0"/>
              <w:divBdr>
                <w:top w:val="none" w:sz="0" w:space="0" w:color="auto"/>
                <w:left w:val="none" w:sz="0" w:space="0" w:color="auto"/>
                <w:bottom w:val="none" w:sz="0" w:space="0" w:color="auto"/>
                <w:right w:val="none" w:sz="0" w:space="0" w:color="auto"/>
              </w:divBdr>
            </w:div>
            <w:div w:id="2016378016">
              <w:marLeft w:val="0"/>
              <w:marRight w:val="0"/>
              <w:marTop w:val="0"/>
              <w:marBottom w:val="0"/>
              <w:divBdr>
                <w:top w:val="none" w:sz="0" w:space="0" w:color="auto"/>
                <w:left w:val="none" w:sz="0" w:space="0" w:color="auto"/>
                <w:bottom w:val="none" w:sz="0" w:space="0" w:color="auto"/>
                <w:right w:val="none" w:sz="0" w:space="0" w:color="auto"/>
              </w:divBdr>
            </w:div>
            <w:div w:id="1154298151">
              <w:marLeft w:val="0"/>
              <w:marRight w:val="0"/>
              <w:marTop w:val="0"/>
              <w:marBottom w:val="0"/>
              <w:divBdr>
                <w:top w:val="none" w:sz="0" w:space="0" w:color="auto"/>
                <w:left w:val="none" w:sz="0" w:space="0" w:color="auto"/>
                <w:bottom w:val="none" w:sz="0" w:space="0" w:color="auto"/>
                <w:right w:val="none" w:sz="0" w:space="0" w:color="auto"/>
              </w:divBdr>
            </w:div>
            <w:div w:id="1182209017">
              <w:marLeft w:val="0"/>
              <w:marRight w:val="0"/>
              <w:marTop w:val="0"/>
              <w:marBottom w:val="0"/>
              <w:divBdr>
                <w:top w:val="none" w:sz="0" w:space="0" w:color="auto"/>
                <w:left w:val="none" w:sz="0" w:space="0" w:color="auto"/>
                <w:bottom w:val="none" w:sz="0" w:space="0" w:color="auto"/>
                <w:right w:val="none" w:sz="0" w:space="0" w:color="auto"/>
              </w:divBdr>
            </w:div>
            <w:div w:id="1355761807">
              <w:marLeft w:val="0"/>
              <w:marRight w:val="0"/>
              <w:marTop w:val="0"/>
              <w:marBottom w:val="0"/>
              <w:divBdr>
                <w:top w:val="none" w:sz="0" w:space="0" w:color="auto"/>
                <w:left w:val="none" w:sz="0" w:space="0" w:color="auto"/>
                <w:bottom w:val="none" w:sz="0" w:space="0" w:color="auto"/>
                <w:right w:val="none" w:sz="0" w:space="0" w:color="auto"/>
              </w:divBdr>
            </w:div>
            <w:div w:id="630403208">
              <w:marLeft w:val="0"/>
              <w:marRight w:val="0"/>
              <w:marTop w:val="0"/>
              <w:marBottom w:val="0"/>
              <w:divBdr>
                <w:top w:val="none" w:sz="0" w:space="0" w:color="auto"/>
                <w:left w:val="none" w:sz="0" w:space="0" w:color="auto"/>
                <w:bottom w:val="none" w:sz="0" w:space="0" w:color="auto"/>
                <w:right w:val="none" w:sz="0" w:space="0" w:color="auto"/>
              </w:divBdr>
            </w:div>
            <w:div w:id="1797604187">
              <w:marLeft w:val="0"/>
              <w:marRight w:val="0"/>
              <w:marTop w:val="0"/>
              <w:marBottom w:val="0"/>
              <w:divBdr>
                <w:top w:val="none" w:sz="0" w:space="0" w:color="auto"/>
                <w:left w:val="none" w:sz="0" w:space="0" w:color="auto"/>
                <w:bottom w:val="none" w:sz="0" w:space="0" w:color="auto"/>
                <w:right w:val="none" w:sz="0" w:space="0" w:color="auto"/>
              </w:divBdr>
            </w:div>
            <w:div w:id="121850179">
              <w:marLeft w:val="0"/>
              <w:marRight w:val="0"/>
              <w:marTop w:val="0"/>
              <w:marBottom w:val="0"/>
              <w:divBdr>
                <w:top w:val="none" w:sz="0" w:space="0" w:color="auto"/>
                <w:left w:val="none" w:sz="0" w:space="0" w:color="auto"/>
                <w:bottom w:val="none" w:sz="0" w:space="0" w:color="auto"/>
                <w:right w:val="none" w:sz="0" w:space="0" w:color="auto"/>
              </w:divBdr>
            </w:div>
            <w:div w:id="484205265">
              <w:marLeft w:val="0"/>
              <w:marRight w:val="0"/>
              <w:marTop w:val="0"/>
              <w:marBottom w:val="0"/>
              <w:divBdr>
                <w:top w:val="none" w:sz="0" w:space="0" w:color="auto"/>
                <w:left w:val="none" w:sz="0" w:space="0" w:color="auto"/>
                <w:bottom w:val="none" w:sz="0" w:space="0" w:color="auto"/>
                <w:right w:val="none" w:sz="0" w:space="0" w:color="auto"/>
              </w:divBdr>
            </w:div>
            <w:div w:id="180125649">
              <w:marLeft w:val="0"/>
              <w:marRight w:val="0"/>
              <w:marTop w:val="0"/>
              <w:marBottom w:val="0"/>
              <w:divBdr>
                <w:top w:val="none" w:sz="0" w:space="0" w:color="auto"/>
                <w:left w:val="none" w:sz="0" w:space="0" w:color="auto"/>
                <w:bottom w:val="none" w:sz="0" w:space="0" w:color="auto"/>
                <w:right w:val="none" w:sz="0" w:space="0" w:color="auto"/>
              </w:divBdr>
            </w:div>
            <w:div w:id="393166301">
              <w:marLeft w:val="0"/>
              <w:marRight w:val="0"/>
              <w:marTop w:val="0"/>
              <w:marBottom w:val="0"/>
              <w:divBdr>
                <w:top w:val="none" w:sz="0" w:space="0" w:color="auto"/>
                <w:left w:val="none" w:sz="0" w:space="0" w:color="auto"/>
                <w:bottom w:val="none" w:sz="0" w:space="0" w:color="auto"/>
                <w:right w:val="none" w:sz="0" w:space="0" w:color="auto"/>
              </w:divBdr>
            </w:div>
            <w:div w:id="1489858205">
              <w:marLeft w:val="0"/>
              <w:marRight w:val="0"/>
              <w:marTop w:val="0"/>
              <w:marBottom w:val="0"/>
              <w:divBdr>
                <w:top w:val="none" w:sz="0" w:space="0" w:color="auto"/>
                <w:left w:val="none" w:sz="0" w:space="0" w:color="auto"/>
                <w:bottom w:val="none" w:sz="0" w:space="0" w:color="auto"/>
                <w:right w:val="none" w:sz="0" w:space="0" w:color="auto"/>
              </w:divBdr>
            </w:div>
            <w:div w:id="445082143">
              <w:marLeft w:val="0"/>
              <w:marRight w:val="0"/>
              <w:marTop w:val="0"/>
              <w:marBottom w:val="0"/>
              <w:divBdr>
                <w:top w:val="none" w:sz="0" w:space="0" w:color="auto"/>
                <w:left w:val="none" w:sz="0" w:space="0" w:color="auto"/>
                <w:bottom w:val="none" w:sz="0" w:space="0" w:color="auto"/>
                <w:right w:val="none" w:sz="0" w:space="0" w:color="auto"/>
              </w:divBdr>
            </w:div>
            <w:div w:id="1087073929">
              <w:marLeft w:val="0"/>
              <w:marRight w:val="0"/>
              <w:marTop w:val="0"/>
              <w:marBottom w:val="0"/>
              <w:divBdr>
                <w:top w:val="none" w:sz="0" w:space="0" w:color="auto"/>
                <w:left w:val="none" w:sz="0" w:space="0" w:color="auto"/>
                <w:bottom w:val="none" w:sz="0" w:space="0" w:color="auto"/>
                <w:right w:val="none" w:sz="0" w:space="0" w:color="auto"/>
              </w:divBdr>
            </w:div>
            <w:div w:id="649480587">
              <w:marLeft w:val="0"/>
              <w:marRight w:val="0"/>
              <w:marTop w:val="0"/>
              <w:marBottom w:val="0"/>
              <w:divBdr>
                <w:top w:val="none" w:sz="0" w:space="0" w:color="auto"/>
                <w:left w:val="none" w:sz="0" w:space="0" w:color="auto"/>
                <w:bottom w:val="none" w:sz="0" w:space="0" w:color="auto"/>
                <w:right w:val="none" w:sz="0" w:space="0" w:color="auto"/>
              </w:divBdr>
            </w:div>
            <w:div w:id="1737703015">
              <w:marLeft w:val="0"/>
              <w:marRight w:val="0"/>
              <w:marTop w:val="0"/>
              <w:marBottom w:val="0"/>
              <w:divBdr>
                <w:top w:val="none" w:sz="0" w:space="0" w:color="auto"/>
                <w:left w:val="none" w:sz="0" w:space="0" w:color="auto"/>
                <w:bottom w:val="none" w:sz="0" w:space="0" w:color="auto"/>
                <w:right w:val="none" w:sz="0" w:space="0" w:color="auto"/>
              </w:divBdr>
            </w:div>
            <w:div w:id="318775501">
              <w:marLeft w:val="0"/>
              <w:marRight w:val="0"/>
              <w:marTop w:val="0"/>
              <w:marBottom w:val="0"/>
              <w:divBdr>
                <w:top w:val="none" w:sz="0" w:space="0" w:color="auto"/>
                <w:left w:val="none" w:sz="0" w:space="0" w:color="auto"/>
                <w:bottom w:val="none" w:sz="0" w:space="0" w:color="auto"/>
                <w:right w:val="none" w:sz="0" w:space="0" w:color="auto"/>
              </w:divBdr>
            </w:div>
            <w:div w:id="2040667150">
              <w:marLeft w:val="0"/>
              <w:marRight w:val="0"/>
              <w:marTop w:val="0"/>
              <w:marBottom w:val="0"/>
              <w:divBdr>
                <w:top w:val="none" w:sz="0" w:space="0" w:color="auto"/>
                <w:left w:val="none" w:sz="0" w:space="0" w:color="auto"/>
                <w:bottom w:val="none" w:sz="0" w:space="0" w:color="auto"/>
                <w:right w:val="none" w:sz="0" w:space="0" w:color="auto"/>
              </w:divBdr>
            </w:div>
            <w:div w:id="1722245279">
              <w:marLeft w:val="0"/>
              <w:marRight w:val="0"/>
              <w:marTop w:val="0"/>
              <w:marBottom w:val="0"/>
              <w:divBdr>
                <w:top w:val="none" w:sz="0" w:space="0" w:color="auto"/>
                <w:left w:val="none" w:sz="0" w:space="0" w:color="auto"/>
                <w:bottom w:val="none" w:sz="0" w:space="0" w:color="auto"/>
                <w:right w:val="none" w:sz="0" w:space="0" w:color="auto"/>
              </w:divBdr>
            </w:div>
            <w:div w:id="1452550517">
              <w:marLeft w:val="0"/>
              <w:marRight w:val="0"/>
              <w:marTop w:val="0"/>
              <w:marBottom w:val="0"/>
              <w:divBdr>
                <w:top w:val="none" w:sz="0" w:space="0" w:color="auto"/>
                <w:left w:val="none" w:sz="0" w:space="0" w:color="auto"/>
                <w:bottom w:val="none" w:sz="0" w:space="0" w:color="auto"/>
                <w:right w:val="none" w:sz="0" w:space="0" w:color="auto"/>
              </w:divBdr>
            </w:div>
            <w:div w:id="320895294">
              <w:marLeft w:val="0"/>
              <w:marRight w:val="0"/>
              <w:marTop w:val="0"/>
              <w:marBottom w:val="0"/>
              <w:divBdr>
                <w:top w:val="none" w:sz="0" w:space="0" w:color="auto"/>
                <w:left w:val="none" w:sz="0" w:space="0" w:color="auto"/>
                <w:bottom w:val="none" w:sz="0" w:space="0" w:color="auto"/>
                <w:right w:val="none" w:sz="0" w:space="0" w:color="auto"/>
              </w:divBdr>
            </w:div>
            <w:div w:id="1750879428">
              <w:marLeft w:val="0"/>
              <w:marRight w:val="0"/>
              <w:marTop w:val="0"/>
              <w:marBottom w:val="0"/>
              <w:divBdr>
                <w:top w:val="none" w:sz="0" w:space="0" w:color="auto"/>
                <w:left w:val="none" w:sz="0" w:space="0" w:color="auto"/>
                <w:bottom w:val="none" w:sz="0" w:space="0" w:color="auto"/>
                <w:right w:val="none" w:sz="0" w:space="0" w:color="auto"/>
              </w:divBdr>
            </w:div>
            <w:div w:id="452334727">
              <w:marLeft w:val="0"/>
              <w:marRight w:val="0"/>
              <w:marTop w:val="0"/>
              <w:marBottom w:val="0"/>
              <w:divBdr>
                <w:top w:val="none" w:sz="0" w:space="0" w:color="auto"/>
                <w:left w:val="none" w:sz="0" w:space="0" w:color="auto"/>
                <w:bottom w:val="none" w:sz="0" w:space="0" w:color="auto"/>
                <w:right w:val="none" w:sz="0" w:space="0" w:color="auto"/>
              </w:divBdr>
            </w:div>
            <w:div w:id="449977442">
              <w:marLeft w:val="0"/>
              <w:marRight w:val="0"/>
              <w:marTop w:val="0"/>
              <w:marBottom w:val="0"/>
              <w:divBdr>
                <w:top w:val="none" w:sz="0" w:space="0" w:color="auto"/>
                <w:left w:val="none" w:sz="0" w:space="0" w:color="auto"/>
                <w:bottom w:val="none" w:sz="0" w:space="0" w:color="auto"/>
                <w:right w:val="none" w:sz="0" w:space="0" w:color="auto"/>
              </w:divBdr>
            </w:div>
            <w:div w:id="1614821293">
              <w:marLeft w:val="0"/>
              <w:marRight w:val="0"/>
              <w:marTop w:val="0"/>
              <w:marBottom w:val="0"/>
              <w:divBdr>
                <w:top w:val="none" w:sz="0" w:space="0" w:color="auto"/>
                <w:left w:val="none" w:sz="0" w:space="0" w:color="auto"/>
                <w:bottom w:val="none" w:sz="0" w:space="0" w:color="auto"/>
                <w:right w:val="none" w:sz="0" w:space="0" w:color="auto"/>
              </w:divBdr>
            </w:div>
            <w:div w:id="138351255">
              <w:marLeft w:val="0"/>
              <w:marRight w:val="0"/>
              <w:marTop w:val="0"/>
              <w:marBottom w:val="0"/>
              <w:divBdr>
                <w:top w:val="none" w:sz="0" w:space="0" w:color="auto"/>
                <w:left w:val="none" w:sz="0" w:space="0" w:color="auto"/>
                <w:bottom w:val="none" w:sz="0" w:space="0" w:color="auto"/>
                <w:right w:val="none" w:sz="0" w:space="0" w:color="auto"/>
              </w:divBdr>
            </w:div>
            <w:div w:id="993410267">
              <w:marLeft w:val="0"/>
              <w:marRight w:val="0"/>
              <w:marTop w:val="0"/>
              <w:marBottom w:val="0"/>
              <w:divBdr>
                <w:top w:val="none" w:sz="0" w:space="0" w:color="auto"/>
                <w:left w:val="none" w:sz="0" w:space="0" w:color="auto"/>
                <w:bottom w:val="none" w:sz="0" w:space="0" w:color="auto"/>
                <w:right w:val="none" w:sz="0" w:space="0" w:color="auto"/>
              </w:divBdr>
            </w:div>
            <w:div w:id="1136222801">
              <w:marLeft w:val="0"/>
              <w:marRight w:val="0"/>
              <w:marTop w:val="0"/>
              <w:marBottom w:val="0"/>
              <w:divBdr>
                <w:top w:val="none" w:sz="0" w:space="0" w:color="auto"/>
                <w:left w:val="none" w:sz="0" w:space="0" w:color="auto"/>
                <w:bottom w:val="none" w:sz="0" w:space="0" w:color="auto"/>
                <w:right w:val="none" w:sz="0" w:space="0" w:color="auto"/>
              </w:divBdr>
            </w:div>
            <w:div w:id="1840853120">
              <w:marLeft w:val="0"/>
              <w:marRight w:val="0"/>
              <w:marTop w:val="0"/>
              <w:marBottom w:val="0"/>
              <w:divBdr>
                <w:top w:val="none" w:sz="0" w:space="0" w:color="auto"/>
                <w:left w:val="none" w:sz="0" w:space="0" w:color="auto"/>
                <w:bottom w:val="none" w:sz="0" w:space="0" w:color="auto"/>
                <w:right w:val="none" w:sz="0" w:space="0" w:color="auto"/>
              </w:divBdr>
            </w:div>
            <w:div w:id="65923631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372533211">
              <w:marLeft w:val="0"/>
              <w:marRight w:val="0"/>
              <w:marTop w:val="0"/>
              <w:marBottom w:val="0"/>
              <w:divBdr>
                <w:top w:val="none" w:sz="0" w:space="0" w:color="auto"/>
                <w:left w:val="none" w:sz="0" w:space="0" w:color="auto"/>
                <w:bottom w:val="none" w:sz="0" w:space="0" w:color="auto"/>
                <w:right w:val="none" w:sz="0" w:space="0" w:color="auto"/>
              </w:divBdr>
            </w:div>
            <w:div w:id="969089775">
              <w:marLeft w:val="0"/>
              <w:marRight w:val="0"/>
              <w:marTop w:val="0"/>
              <w:marBottom w:val="0"/>
              <w:divBdr>
                <w:top w:val="none" w:sz="0" w:space="0" w:color="auto"/>
                <w:left w:val="none" w:sz="0" w:space="0" w:color="auto"/>
                <w:bottom w:val="none" w:sz="0" w:space="0" w:color="auto"/>
                <w:right w:val="none" w:sz="0" w:space="0" w:color="auto"/>
              </w:divBdr>
            </w:div>
            <w:div w:id="932475061">
              <w:marLeft w:val="0"/>
              <w:marRight w:val="0"/>
              <w:marTop w:val="0"/>
              <w:marBottom w:val="0"/>
              <w:divBdr>
                <w:top w:val="none" w:sz="0" w:space="0" w:color="auto"/>
                <w:left w:val="none" w:sz="0" w:space="0" w:color="auto"/>
                <w:bottom w:val="none" w:sz="0" w:space="0" w:color="auto"/>
                <w:right w:val="none" w:sz="0" w:space="0" w:color="auto"/>
              </w:divBdr>
            </w:div>
            <w:div w:id="1782841973">
              <w:marLeft w:val="0"/>
              <w:marRight w:val="0"/>
              <w:marTop w:val="0"/>
              <w:marBottom w:val="0"/>
              <w:divBdr>
                <w:top w:val="none" w:sz="0" w:space="0" w:color="auto"/>
                <w:left w:val="none" w:sz="0" w:space="0" w:color="auto"/>
                <w:bottom w:val="none" w:sz="0" w:space="0" w:color="auto"/>
                <w:right w:val="none" w:sz="0" w:space="0" w:color="auto"/>
              </w:divBdr>
            </w:div>
            <w:div w:id="1202324730">
              <w:marLeft w:val="0"/>
              <w:marRight w:val="0"/>
              <w:marTop w:val="0"/>
              <w:marBottom w:val="0"/>
              <w:divBdr>
                <w:top w:val="none" w:sz="0" w:space="0" w:color="auto"/>
                <w:left w:val="none" w:sz="0" w:space="0" w:color="auto"/>
                <w:bottom w:val="none" w:sz="0" w:space="0" w:color="auto"/>
                <w:right w:val="none" w:sz="0" w:space="0" w:color="auto"/>
              </w:divBdr>
            </w:div>
            <w:div w:id="1952056436">
              <w:marLeft w:val="0"/>
              <w:marRight w:val="0"/>
              <w:marTop w:val="0"/>
              <w:marBottom w:val="0"/>
              <w:divBdr>
                <w:top w:val="none" w:sz="0" w:space="0" w:color="auto"/>
                <w:left w:val="none" w:sz="0" w:space="0" w:color="auto"/>
                <w:bottom w:val="none" w:sz="0" w:space="0" w:color="auto"/>
                <w:right w:val="none" w:sz="0" w:space="0" w:color="auto"/>
              </w:divBdr>
            </w:div>
            <w:div w:id="1854412099">
              <w:marLeft w:val="0"/>
              <w:marRight w:val="0"/>
              <w:marTop w:val="0"/>
              <w:marBottom w:val="0"/>
              <w:divBdr>
                <w:top w:val="none" w:sz="0" w:space="0" w:color="auto"/>
                <w:left w:val="none" w:sz="0" w:space="0" w:color="auto"/>
                <w:bottom w:val="none" w:sz="0" w:space="0" w:color="auto"/>
                <w:right w:val="none" w:sz="0" w:space="0" w:color="auto"/>
              </w:divBdr>
            </w:div>
            <w:div w:id="826895980">
              <w:marLeft w:val="0"/>
              <w:marRight w:val="0"/>
              <w:marTop w:val="0"/>
              <w:marBottom w:val="0"/>
              <w:divBdr>
                <w:top w:val="none" w:sz="0" w:space="0" w:color="auto"/>
                <w:left w:val="none" w:sz="0" w:space="0" w:color="auto"/>
                <w:bottom w:val="none" w:sz="0" w:space="0" w:color="auto"/>
                <w:right w:val="none" w:sz="0" w:space="0" w:color="auto"/>
              </w:divBdr>
            </w:div>
            <w:div w:id="1517619470">
              <w:marLeft w:val="0"/>
              <w:marRight w:val="0"/>
              <w:marTop w:val="0"/>
              <w:marBottom w:val="0"/>
              <w:divBdr>
                <w:top w:val="none" w:sz="0" w:space="0" w:color="auto"/>
                <w:left w:val="none" w:sz="0" w:space="0" w:color="auto"/>
                <w:bottom w:val="none" w:sz="0" w:space="0" w:color="auto"/>
                <w:right w:val="none" w:sz="0" w:space="0" w:color="auto"/>
              </w:divBdr>
            </w:div>
            <w:div w:id="1631739679">
              <w:marLeft w:val="0"/>
              <w:marRight w:val="0"/>
              <w:marTop w:val="0"/>
              <w:marBottom w:val="0"/>
              <w:divBdr>
                <w:top w:val="none" w:sz="0" w:space="0" w:color="auto"/>
                <w:left w:val="none" w:sz="0" w:space="0" w:color="auto"/>
                <w:bottom w:val="none" w:sz="0" w:space="0" w:color="auto"/>
                <w:right w:val="none" w:sz="0" w:space="0" w:color="auto"/>
              </w:divBdr>
            </w:div>
            <w:div w:id="1398476123">
              <w:marLeft w:val="0"/>
              <w:marRight w:val="0"/>
              <w:marTop w:val="0"/>
              <w:marBottom w:val="0"/>
              <w:divBdr>
                <w:top w:val="none" w:sz="0" w:space="0" w:color="auto"/>
                <w:left w:val="none" w:sz="0" w:space="0" w:color="auto"/>
                <w:bottom w:val="none" w:sz="0" w:space="0" w:color="auto"/>
                <w:right w:val="none" w:sz="0" w:space="0" w:color="auto"/>
              </w:divBdr>
            </w:div>
            <w:div w:id="1524901379">
              <w:marLeft w:val="0"/>
              <w:marRight w:val="0"/>
              <w:marTop w:val="0"/>
              <w:marBottom w:val="0"/>
              <w:divBdr>
                <w:top w:val="none" w:sz="0" w:space="0" w:color="auto"/>
                <w:left w:val="none" w:sz="0" w:space="0" w:color="auto"/>
                <w:bottom w:val="none" w:sz="0" w:space="0" w:color="auto"/>
                <w:right w:val="none" w:sz="0" w:space="0" w:color="auto"/>
              </w:divBdr>
            </w:div>
            <w:div w:id="1547377668">
              <w:marLeft w:val="0"/>
              <w:marRight w:val="0"/>
              <w:marTop w:val="0"/>
              <w:marBottom w:val="0"/>
              <w:divBdr>
                <w:top w:val="none" w:sz="0" w:space="0" w:color="auto"/>
                <w:left w:val="none" w:sz="0" w:space="0" w:color="auto"/>
                <w:bottom w:val="none" w:sz="0" w:space="0" w:color="auto"/>
                <w:right w:val="none" w:sz="0" w:space="0" w:color="auto"/>
              </w:divBdr>
            </w:div>
            <w:div w:id="1472090313">
              <w:marLeft w:val="0"/>
              <w:marRight w:val="0"/>
              <w:marTop w:val="0"/>
              <w:marBottom w:val="0"/>
              <w:divBdr>
                <w:top w:val="none" w:sz="0" w:space="0" w:color="auto"/>
                <w:left w:val="none" w:sz="0" w:space="0" w:color="auto"/>
                <w:bottom w:val="none" w:sz="0" w:space="0" w:color="auto"/>
                <w:right w:val="none" w:sz="0" w:space="0" w:color="auto"/>
              </w:divBdr>
            </w:div>
            <w:div w:id="1164588098">
              <w:marLeft w:val="0"/>
              <w:marRight w:val="0"/>
              <w:marTop w:val="0"/>
              <w:marBottom w:val="0"/>
              <w:divBdr>
                <w:top w:val="none" w:sz="0" w:space="0" w:color="auto"/>
                <w:left w:val="none" w:sz="0" w:space="0" w:color="auto"/>
                <w:bottom w:val="none" w:sz="0" w:space="0" w:color="auto"/>
                <w:right w:val="none" w:sz="0" w:space="0" w:color="auto"/>
              </w:divBdr>
            </w:div>
            <w:div w:id="1293367062">
              <w:marLeft w:val="0"/>
              <w:marRight w:val="0"/>
              <w:marTop w:val="0"/>
              <w:marBottom w:val="0"/>
              <w:divBdr>
                <w:top w:val="none" w:sz="0" w:space="0" w:color="auto"/>
                <w:left w:val="none" w:sz="0" w:space="0" w:color="auto"/>
                <w:bottom w:val="none" w:sz="0" w:space="0" w:color="auto"/>
                <w:right w:val="none" w:sz="0" w:space="0" w:color="auto"/>
              </w:divBdr>
            </w:div>
            <w:div w:id="1314989611">
              <w:marLeft w:val="0"/>
              <w:marRight w:val="0"/>
              <w:marTop w:val="0"/>
              <w:marBottom w:val="0"/>
              <w:divBdr>
                <w:top w:val="none" w:sz="0" w:space="0" w:color="auto"/>
                <w:left w:val="none" w:sz="0" w:space="0" w:color="auto"/>
                <w:bottom w:val="none" w:sz="0" w:space="0" w:color="auto"/>
                <w:right w:val="none" w:sz="0" w:space="0" w:color="auto"/>
              </w:divBdr>
            </w:div>
            <w:div w:id="1472363978">
              <w:marLeft w:val="0"/>
              <w:marRight w:val="0"/>
              <w:marTop w:val="0"/>
              <w:marBottom w:val="0"/>
              <w:divBdr>
                <w:top w:val="none" w:sz="0" w:space="0" w:color="auto"/>
                <w:left w:val="none" w:sz="0" w:space="0" w:color="auto"/>
                <w:bottom w:val="none" w:sz="0" w:space="0" w:color="auto"/>
                <w:right w:val="none" w:sz="0" w:space="0" w:color="auto"/>
              </w:divBdr>
            </w:div>
            <w:div w:id="1350446438">
              <w:marLeft w:val="0"/>
              <w:marRight w:val="0"/>
              <w:marTop w:val="0"/>
              <w:marBottom w:val="0"/>
              <w:divBdr>
                <w:top w:val="none" w:sz="0" w:space="0" w:color="auto"/>
                <w:left w:val="none" w:sz="0" w:space="0" w:color="auto"/>
                <w:bottom w:val="none" w:sz="0" w:space="0" w:color="auto"/>
                <w:right w:val="none" w:sz="0" w:space="0" w:color="auto"/>
              </w:divBdr>
            </w:div>
            <w:div w:id="638651204">
              <w:marLeft w:val="0"/>
              <w:marRight w:val="0"/>
              <w:marTop w:val="0"/>
              <w:marBottom w:val="0"/>
              <w:divBdr>
                <w:top w:val="none" w:sz="0" w:space="0" w:color="auto"/>
                <w:left w:val="none" w:sz="0" w:space="0" w:color="auto"/>
                <w:bottom w:val="none" w:sz="0" w:space="0" w:color="auto"/>
                <w:right w:val="none" w:sz="0" w:space="0" w:color="auto"/>
              </w:divBdr>
            </w:div>
            <w:div w:id="717897381">
              <w:marLeft w:val="0"/>
              <w:marRight w:val="0"/>
              <w:marTop w:val="0"/>
              <w:marBottom w:val="0"/>
              <w:divBdr>
                <w:top w:val="none" w:sz="0" w:space="0" w:color="auto"/>
                <w:left w:val="none" w:sz="0" w:space="0" w:color="auto"/>
                <w:bottom w:val="none" w:sz="0" w:space="0" w:color="auto"/>
                <w:right w:val="none" w:sz="0" w:space="0" w:color="auto"/>
              </w:divBdr>
            </w:div>
            <w:div w:id="1229457358">
              <w:marLeft w:val="0"/>
              <w:marRight w:val="0"/>
              <w:marTop w:val="0"/>
              <w:marBottom w:val="0"/>
              <w:divBdr>
                <w:top w:val="none" w:sz="0" w:space="0" w:color="auto"/>
                <w:left w:val="none" w:sz="0" w:space="0" w:color="auto"/>
                <w:bottom w:val="none" w:sz="0" w:space="0" w:color="auto"/>
                <w:right w:val="none" w:sz="0" w:space="0" w:color="auto"/>
              </w:divBdr>
            </w:div>
            <w:div w:id="1630285192">
              <w:marLeft w:val="0"/>
              <w:marRight w:val="0"/>
              <w:marTop w:val="0"/>
              <w:marBottom w:val="0"/>
              <w:divBdr>
                <w:top w:val="none" w:sz="0" w:space="0" w:color="auto"/>
                <w:left w:val="none" w:sz="0" w:space="0" w:color="auto"/>
                <w:bottom w:val="none" w:sz="0" w:space="0" w:color="auto"/>
                <w:right w:val="none" w:sz="0" w:space="0" w:color="auto"/>
              </w:divBdr>
            </w:div>
            <w:div w:id="1109547278">
              <w:marLeft w:val="0"/>
              <w:marRight w:val="0"/>
              <w:marTop w:val="0"/>
              <w:marBottom w:val="0"/>
              <w:divBdr>
                <w:top w:val="none" w:sz="0" w:space="0" w:color="auto"/>
                <w:left w:val="none" w:sz="0" w:space="0" w:color="auto"/>
                <w:bottom w:val="none" w:sz="0" w:space="0" w:color="auto"/>
                <w:right w:val="none" w:sz="0" w:space="0" w:color="auto"/>
              </w:divBdr>
            </w:div>
            <w:div w:id="7028986">
              <w:marLeft w:val="0"/>
              <w:marRight w:val="0"/>
              <w:marTop w:val="0"/>
              <w:marBottom w:val="0"/>
              <w:divBdr>
                <w:top w:val="none" w:sz="0" w:space="0" w:color="auto"/>
                <w:left w:val="none" w:sz="0" w:space="0" w:color="auto"/>
                <w:bottom w:val="none" w:sz="0" w:space="0" w:color="auto"/>
                <w:right w:val="none" w:sz="0" w:space="0" w:color="auto"/>
              </w:divBdr>
            </w:div>
            <w:div w:id="1439328040">
              <w:marLeft w:val="0"/>
              <w:marRight w:val="0"/>
              <w:marTop w:val="0"/>
              <w:marBottom w:val="0"/>
              <w:divBdr>
                <w:top w:val="none" w:sz="0" w:space="0" w:color="auto"/>
                <w:left w:val="none" w:sz="0" w:space="0" w:color="auto"/>
                <w:bottom w:val="none" w:sz="0" w:space="0" w:color="auto"/>
                <w:right w:val="none" w:sz="0" w:space="0" w:color="auto"/>
              </w:divBdr>
            </w:div>
            <w:div w:id="20329527">
              <w:marLeft w:val="0"/>
              <w:marRight w:val="0"/>
              <w:marTop w:val="0"/>
              <w:marBottom w:val="0"/>
              <w:divBdr>
                <w:top w:val="none" w:sz="0" w:space="0" w:color="auto"/>
                <w:left w:val="none" w:sz="0" w:space="0" w:color="auto"/>
                <w:bottom w:val="none" w:sz="0" w:space="0" w:color="auto"/>
                <w:right w:val="none" w:sz="0" w:space="0" w:color="auto"/>
              </w:divBdr>
            </w:div>
            <w:div w:id="864707448">
              <w:marLeft w:val="0"/>
              <w:marRight w:val="0"/>
              <w:marTop w:val="0"/>
              <w:marBottom w:val="0"/>
              <w:divBdr>
                <w:top w:val="none" w:sz="0" w:space="0" w:color="auto"/>
                <w:left w:val="none" w:sz="0" w:space="0" w:color="auto"/>
                <w:bottom w:val="none" w:sz="0" w:space="0" w:color="auto"/>
                <w:right w:val="none" w:sz="0" w:space="0" w:color="auto"/>
              </w:divBdr>
            </w:div>
            <w:div w:id="202402698">
              <w:marLeft w:val="0"/>
              <w:marRight w:val="0"/>
              <w:marTop w:val="0"/>
              <w:marBottom w:val="0"/>
              <w:divBdr>
                <w:top w:val="none" w:sz="0" w:space="0" w:color="auto"/>
                <w:left w:val="none" w:sz="0" w:space="0" w:color="auto"/>
                <w:bottom w:val="none" w:sz="0" w:space="0" w:color="auto"/>
                <w:right w:val="none" w:sz="0" w:space="0" w:color="auto"/>
              </w:divBdr>
            </w:div>
            <w:div w:id="1184635844">
              <w:marLeft w:val="0"/>
              <w:marRight w:val="0"/>
              <w:marTop w:val="0"/>
              <w:marBottom w:val="0"/>
              <w:divBdr>
                <w:top w:val="none" w:sz="0" w:space="0" w:color="auto"/>
                <w:left w:val="none" w:sz="0" w:space="0" w:color="auto"/>
                <w:bottom w:val="none" w:sz="0" w:space="0" w:color="auto"/>
                <w:right w:val="none" w:sz="0" w:space="0" w:color="auto"/>
              </w:divBdr>
            </w:div>
            <w:div w:id="800466304">
              <w:marLeft w:val="0"/>
              <w:marRight w:val="0"/>
              <w:marTop w:val="0"/>
              <w:marBottom w:val="0"/>
              <w:divBdr>
                <w:top w:val="none" w:sz="0" w:space="0" w:color="auto"/>
                <w:left w:val="none" w:sz="0" w:space="0" w:color="auto"/>
                <w:bottom w:val="none" w:sz="0" w:space="0" w:color="auto"/>
                <w:right w:val="none" w:sz="0" w:space="0" w:color="auto"/>
              </w:divBdr>
            </w:div>
            <w:div w:id="693846394">
              <w:marLeft w:val="0"/>
              <w:marRight w:val="0"/>
              <w:marTop w:val="0"/>
              <w:marBottom w:val="0"/>
              <w:divBdr>
                <w:top w:val="none" w:sz="0" w:space="0" w:color="auto"/>
                <w:left w:val="none" w:sz="0" w:space="0" w:color="auto"/>
                <w:bottom w:val="none" w:sz="0" w:space="0" w:color="auto"/>
                <w:right w:val="none" w:sz="0" w:space="0" w:color="auto"/>
              </w:divBdr>
            </w:div>
            <w:div w:id="1962564548">
              <w:marLeft w:val="0"/>
              <w:marRight w:val="0"/>
              <w:marTop w:val="0"/>
              <w:marBottom w:val="0"/>
              <w:divBdr>
                <w:top w:val="none" w:sz="0" w:space="0" w:color="auto"/>
                <w:left w:val="none" w:sz="0" w:space="0" w:color="auto"/>
                <w:bottom w:val="none" w:sz="0" w:space="0" w:color="auto"/>
                <w:right w:val="none" w:sz="0" w:space="0" w:color="auto"/>
              </w:divBdr>
            </w:div>
            <w:div w:id="162547754">
              <w:marLeft w:val="0"/>
              <w:marRight w:val="0"/>
              <w:marTop w:val="0"/>
              <w:marBottom w:val="0"/>
              <w:divBdr>
                <w:top w:val="none" w:sz="0" w:space="0" w:color="auto"/>
                <w:left w:val="none" w:sz="0" w:space="0" w:color="auto"/>
                <w:bottom w:val="none" w:sz="0" w:space="0" w:color="auto"/>
                <w:right w:val="none" w:sz="0" w:space="0" w:color="auto"/>
              </w:divBdr>
            </w:div>
            <w:div w:id="20978552">
              <w:marLeft w:val="0"/>
              <w:marRight w:val="0"/>
              <w:marTop w:val="0"/>
              <w:marBottom w:val="0"/>
              <w:divBdr>
                <w:top w:val="none" w:sz="0" w:space="0" w:color="auto"/>
                <w:left w:val="none" w:sz="0" w:space="0" w:color="auto"/>
                <w:bottom w:val="none" w:sz="0" w:space="0" w:color="auto"/>
                <w:right w:val="none" w:sz="0" w:space="0" w:color="auto"/>
              </w:divBdr>
            </w:div>
            <w:div w:id="1588029297">
              <w:marLeft w:val="0"/>
              <w:marRight w:val="0"/>
              <w:marTop w:val="0"/>
              <w:marBottom w:val="0"/>
              <w:divBdr>
                <w:top w:val="none" w:sz="0" w:space="0" w:color="auto"/>
                <w:left w:val="none" w:sz="0" w:space="0" w:color="auto"/>
                <w:bottom w:val="none" w:sz="0" w:space="0" w:color="auto"/>
                <w:right w:val="none" w:sz="0" w:space="0" w:color="auto"/>
              </w:divBdr>
            </w:div>
            <w:div w:id="2133285601">
              <w:marLeft w:val="0"/>
              <w:marRight w:val="0"/>
              <w:marTop w:val="0"/>
              <w:marBottom w:val="0"/>
              <w:divBdr>
                <w:top w:val="none" w:sz="0" w:space="0" w:color="auto"/>
                <w:left w:val="none" w:sz="0" w:space="0" w:color="auto"/>
                <w:bottom w:val="none" w:sz="0" w:space="0" w:color="auto"/>
                <w:right w:val="none" w:sz="0" w:space="0" w:color="auto"/>
              </w:divBdr>
            </w:div>
            <w:div w:id="345988169">
              <w:marLeft w:val="0"/>
              <w:marRight w:val="0"/>
              <w:marTop w:val="0"/>
              <w:marBottom w:val="0"/>
              <w:divBdr>
                <w:top w:val="none" w:sz="0" w:space="0" w:color="auto"/>
                <w:left w:val="none" w:sz="0" w:space="0" w:color="auto"/>
                <w:bottom w:val="none" w:sz="0" w:space="0" w:color="auto"/>
                <w:right w:val="none" w:sz="0" w:space="0" w:color="auto"/>
              </w:divBdr>
            </w:div>
            <w:div w:id="1869561562">
              <w:marLeft w:val="0"/>
              <w:marRight w:val="0"/>
              <w:marTop w:val="0"/>
              <w:marBottom w:val="0"/>
              <w:divBdr>
                <w:top w:val="none" w:sz="0" w:space="0" w:color="auto"/>
                <w:left w:val="none" w:sz="0" w:space="0" w:color="auto"/>
                <w:bottom w:val="none" w:sz="0" w:space="0" w:color="auto"/>
                <w:right w:val="none" w:sz="0" w:space="0" w:color="auto"/>
              </w:divBdr>
            </w:div>
            <w:div w:id="1292059398">
              <w:marLeft w:val="0"/>
              <w:marRight w:val="0"/>
              <w:marTop w:val="0"/>
              <w:marBottom w:val="0"/>
              <w:divBdr>
                <w:top w:val="none" w:sz="0" w:space="0" w:color="auto"/>
                <w:left w:val="none" w:sz="0" w:space="0" w:color="auto"/>
                <w:bottom w:val="none" w:sz="0" w:space="0" w:color="auto"/>
                <w:right w:val="none" w:sz="0" w:space="0" w:color="auto"/>
              </w:divBdr>
            </w:div>
            <w:div w:id="1237981784">
              <w:marLeft w:val="0"/>
              <w:marRight w:val="0"/>
              <w:marTop w:val="0"/>
              <w:marBottom w:val="0"/>
              <w:divBdr>
                <w:top w:val="none" w:sz="0" w:space="0" w:color="auto"/>
                <w:left w:val="none" w:sz="0" w:space="0" w:color="auto"/>
                <w:bottom w:val="none" w:sz="0" w:space="0" w:color="auto"/>
                <w:right w:val="none" w:sz="0" w:space="0" w:color="auto"/>
              </w:divBdr>
            </w:div>
            <w:div w:id="1015352119">
              <w:marLeft w:val="0"/>
              <w:marRight w:val="0"/>
              <w:marTop w:val="0"/>
              <w:marBottom w:val="0"/>
              <w:divBdr>
                <w:top w:val="none" w:sz="0" w:space="0" w:color="auto"/>
                <w:left w:val="none" w:sz="0" w:space="0" w:color="auto"/>
                <w:bottom w:val="none" w:sz="0" w:space="0" w:color="auto"/>
                <w:right w:val="none" w:sz="0" w:space="0" w:color="auto"/>
              </w:divBdr>
            </w:div>
            <w:div w:id="1230775558">
              <w:marLeft w:val="0"/>
              <w:marRight w:val="0"/>
              <w:marTop w:val="0"/>
              <w:marBottom w:val="0"/>
              <w:divBdr>
                <w:top w:val="none" w:sz="0" w:space="0" w:color="auto"/>
                <w:left w:val="none" w:sz="0" w:space="0" w:color="auto"/>
                <w:bottom w:val="none" w:sz="0" w:space="0" w:color="auto"/>
                <w:right w:val="none" w:sz="0" w:space="0" w:color="auto"/>
              </w:divBdr>
            </w:div>
            <w:div w:id="1930580976">
              <w:marLeft w:val="0"/>
              <w:marRight w:val="0"/>
              <w:marTop w:val="0"/>
              <w:marBottom w:val="0"/>
              <w:divBdr>
                <w:top w:val="none" w:sz="0" w:space="0" w:color="auto"/>
                <w:left w:val="none" w:sz="0" w:space="0" w:color="auto"/>
                <w:bottom w:val="none" w:sz="0" w:space="0" w:color="auto"/>
                <w:right w:val="none" w:sz="0" w:space="0" w:color="auto"/>
              </w:divBdr>
            </w:div>
            <w:div w:id="750322556">
              <w:marLeft w:val="0"/>
              <w:marRight w:val="0"/>
              <w:marTop w:val="0"/>
              <w:marBottom w:val="0"/>
              <w:divBdr>
                <w:top w:val="none" w:sz="0" w:space="0" w:color="auto"/>
                <w:left w:val="none" w:sz="0" w:space="0" w:color="auto"/>
                <w:bottom w:val="none" w:sz="0" w:space="0" w:color="auto"/>
                <w:right w:val="none" w:sz="0" w:space="0" w:color="auto"/>
              </w:divBdr>
            </w:div>
            <w:div w:id="1126584930">
              <w:marLeft w:val="0"/>
              <w:marRight w:val="0"/>
              <w:marTop w:val="0"/>
              <w:marBottom w:val="0"/>
              <w:divBdr>
                <w:top w:val="none" w:sz="0" w:space="0" w:color="auto"/>
                <w:left w:val="none" w:sz="0" w:space="0" w:color="auto"/>
                <w:bottom w:val="none" w:sz="0" w:space="0" w:color="auto"/>
                <w:right w:val="none" w:sz="0" w:space="0" w:color="auto"/>
              </w:divBdr>
            </w:div>
            <w:div w:id="186141008">
              <w:marLeft w:val="0"/>
              <w:marRight w:val="0"/>
              <w:marTop w:val="0"/>
              <w:marBottom w:val="0"/>
              <w:divBdr>
                <w:top w:val="none" w:sz="0" w:space="0" w:color="auto"/>
                <w:left w:val="none" w:sz="0" w:space="0" w:color="auto"/>
                <w:bottom w:val="none" w:sz="0" w:space="0" w:color="auto"/>
                <w:right w:val="none" w:sz="0" w:space="0" w:color="auto"/>
              </w:divBdr>
            </w:div>
            <w:div w:id="558706356">
              <w:marLeft w:val="0"/>
              <w:marRight w:val="0"/>
              <w:marTop w:val="0"/>
              <w:marBottom w:val="0"/>
              <w:divBdr>
                <w:top w:val="none" w:sz="0" w:space="0" w:color="auto"/>
                <w:left w:val="none" w:sz="0" w:space="0" w:color="auto"/>
                <w:bottom w:val="none" w:sz="0" w:space="0" w:color="auto"/>
                <w:right w:val="none" w:sz="0" w:space="0" w:color="auto"/>
              </w:divBdr>
            </w:div>
            <w:div w:id="9434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789">
      <w:bodyDiv w:val="1"/>
      <w:marLeft w:val="0"/>
      <w:marRight w:val="0"/>
      <w:marTop w:val="0"/>
      <w:marBottom w:val="0"/>
      <w:divBdr>
        <w:top w:val="none" w:sz="0" w:space="0" w:color="auto"/>
        <w:left w:val="none" w:sz="0" w:space="0" w:color="auto"/>
        <w:bottom w:val="none" w:sz="0" w:space="0" w:color="auto"/>
        <w:right w:val="none" w:sz="0" w:space="0" w:color="auto"/>
      </w:divBdr>
    </w:div>
    <w:div w:id="490604881">
      <w:bodyDiv w:val="1"/>
      <w:marLeft w:val="0"/>
      <w:marRight w:val="0"/>
      <w:marTop w:val="0"/>
      <w:marBottom w:val="0"/>
      <w:divBdr>
        <w:top w:val="none" w:sz="0" w:space="0" w:color="auto"/>
        <w:left w:val="none" w:sz="0" w:space="0" w:color="auto"/>
        <w:bottom w:val="none" w:sz="0" w:space="0" w:color="auto"/>
        <w:right w:val="none" w:sz="0" w:space="0" w:color="auto"/>
      </w:divBdr>
      <w:divsChild>
        <w:div w:id="378407530">
          <w:marLeft w:val="0"/>
          <w:marRight w:val="0"/>
          <w:marTop w:val="0"/>
          <w:marBottom w:val="0"/>
          <w:divBdr>
            <w:top w:val="none" w:sz="0" w:space="0" w:color="auto"/>
            <w:left w:val="none" w:sz="0" w:space="0" w:color="auto"/>
            <w:bottom w:val="none" w:sz="0" w:space="0" w:color="auto"/>
            <w:right w:val="none" w:sz="0" w:space="0" w:color="auto"/>
          </w:divBdr>
          <w:divsChild>
            <w:div w:id="670061367">
              <w:marLeft w:val="0"/>
              <w:marRight w:val="0"/>
              <w:marTop w:val="0"/>
              <w:marBottom w:val="0"/>
              <w:divBdr>
                <w:top w:val="none" w:sz="0" w:space="0" w:color="auto"/>
                <w:left w:val="none" w:sz="0" w:space="0" w:color="auto"/>
                <w:bottom w:val="none" w:sz="0" w:space="0" w:color="auto"/>
                <w:right w:val="none" w:sz="0" w:space="0" w:color="auto"/>
              </w:divBdr>
            </w:div>
            <w:div w:id="183635038">
              <w:marLeft w:val="0"/>
              <w:marRight w:val="0"/>
              <w:marTop w:val="0"/>
              <w:marBottom w:val="0"/>
              <w:divBdr>
                <w:top w:val="none" w:sz="0" w:space="0" w:color="auto"/>
                <w:left w:val="none" w:sz="0" w:space="0" w:color="auto"/>
                <w:bottom w:val="none" w:sz="0" w:space="0" w:color="auto"/>
                <w:right w:val="none" w:sz="0" w:space="0" w:color="auto"/>
              </w:divBdr>
            </w:div>
            <w:div w:id="1994916552">
              <w:marLeft w:val="0"/>
              <w:marRight w:val="0"/>
              <w:marTop w:val="0"/>
              <w:marBottom w:val="0"/>
              <w:divBdr>
                <w:top w:val="none" w:sz="0" w:space="0" w:color="auto"/>
                <w:left w:val="none" w:sz="0" w:space="0" w:color="auto"/>
                <w:bottom w:val="none" w:sz="0" w:space="0" w:color="auto"/>
                <w:right w:val="none" w:sz="0" w:space="0" w:color="auto"/>
              </w:divBdr>
            </w:div>
            <w:div w:id="816916311">
              <w:marLeft w:val="0"/>
              <w:marRight w:val="0"/>
              <w:marTop w:val="0"/>
              <w:marBottom w:val="0"/>
              <w:divBdr>
                <w:top w:val="none" w:sz="0" w:space="0" w:color="auto"/>
                <w:left w:val="none" w:sz="0" w:space="0" w:color="auto"/>
                <w:bottom w:val="none" w:sz="0" w:space="0" w:color="auto"/>
                <w:right w:val="none" w:sz="0" w:space="0" w:color="auto"/>
              </w:divBdr>
            </w:div>
            <w:div w:id="896743821">
              <w:marLeft w:val="0"/>
              <w:marRight w:val="0"/>
              <w:marTop w:val="0"/>
              <w:marBottom w:val="0"/>
              <w:divBdr>
                <w:top w:val="none" w:sz="0" w:space="0" w:color="auto"/>
                <w:left w:val="none" w:sz="0" w:space="0" w:color="auto"/>
                <w:bottom w:val="none" w:sz="0" w:space="0" w:color="auto"/>
                <w:right w:val="none" w:sz="0" w:space="0" w:color="auto"/>
              </w:divBdr>
            </w:div>
            <w:div w:id="2011830475">
              <w:marLeft w:val="0"/>
              <w:marRight w:val="0"/>
              <w:marTop w:val="0"/>
              <w:marBottom w:val="0"/>
              <w:divBdr>
                <w:top w:val="none" w:sz="0" w:space="0" w:color="auto"/>
                <w:left w:val="none" w:sz="0" w:space="0" w:color="auto"/>
                <w:bottom w:val="none" w:sz="0" w:space="0" w:color="auto"/>
                <w:right w:val="none" w:sz="0" w:space="0" w:color="auto"/>
              </w:divBdr>
            </w:div>
            <w:div w:id="608392103">
              <w:marLeft w:val="0"/>
              <w:marRight w:val="0"/>
              <w:marTop w:val="0"/>
              <w:marBottom w:val="0"/>
              <w:divBdr>
                <w:top w:val="none" w:sz="0" w:space="0" w:color="auto"/>
                <w:left w:val="none" w:sz="0" w:space="0" w:color="auto"/>
                <w:bottom w:val="none" w:sz="0" w:space="0" w:color="auto"/>
                <w:right w:val="none" w:sz="0" w:space="0" w:color="auto"/>
              </w:divBdr>
            </w:div>
            <w:div w:id="1134718129">
              <w:marLeft w:val="0"/>
              <w:marRight w:val="0"/>
              <w:marTop w:val="0"/>
              <w:marBottom w:val="0"/>
              <w:divBdr>
                <w:top w:val="none" w:sz="0" w:space="0" w:color="auto"/>
                <w:left w:val="none" w:sz="0" w:space="0" w:color="auto"/>
                <w:bottom w:val="none" w:sz="0" w:space="0" w:color="auto"/>
                <w:right w:val="none" w:sz="0" w:space="0" w:color="auto"/>
              </w:divBdr>
            </w:div>
            <w:div w:id="1584608297">
              <w:marLeft w:val="0"/>
              <w:marRight w:val="0"/>
              <w:marTop w:val="0"/>
              <w:marBottom w:val="0"/>
              <w:divBdr>
                <w:top w:val="none" w:sz="0" w:space="0" w:color="auto"/>
                <w:left w:val="none" w:sz="0" w:space="0" w:color="auto"/>
                <w:bottom w:val="none" w:sz="0" w:space="0" w:color="auto"/>
                <w:right w:val="none" w:sz="0" w:space="0" w:color="auto"/>
              </w:divBdr>
            </w:div>
            <w:div w:id="840510102">
              <w:marLeft w:val="0"/>
              <w:marRight w:val="0"/>
              <w:marTop w:val="0"/>
              <w:marBottom w:val="0"/>
              <w:divBdr>
                <w:top w:val="none" w:sz="0" w:space="0" w:color="auto"/>
                <w:left w:val="none" w:sz="0" w:space="0" w:color="auto"/>
                <w:bottom w:val="none" w:sz="0" w:space="0" w:color="auto"/>
                <w:right w:val="none" w:sz="0" w:space="0" w:color="auto"/>
              </w:divBdr>
            </w:div>
            <w:div w:id="1453748524">
              <w:marLeft w:val="0"/>
              <w:marRight w:val="0"/>
              <w:marTop w:val="0"/>
              <w:marBottom w:val="0"/>
              <w:divBdr>
                <w:top w:val="none" w:sz="0" w:space="0" w:color="auto"/>
                <w:left w:val="none" w:sz="0" w:space="0" w:color="auto"/>
                <w:bottom w:val="none" w:sz="0" w:space="0" w:color="auto"/>
                <w:right w:val="none" w:sz="0" w:space="0" w:color="auto"/>
              </w:divBdr>
            </w:div>
            <w:div w:id="1382902801">
              <w:marLeft w:val="0"/>
              <w:marRight w:val="0"/>
              <w:marTop w:val="0"/>
              <w:marBottom w:val="0"/>
              <w:divBdr>
                <w:top w:val="none" w:sz="0" w:space="0" w:color="auto"/>
                <w:left w:val="none" w:sz="0" w:space="0" w:color="auto"/>
                <w:bottom w:val="none" w:sz="0" w:space="0" w:color="auto"/>
                <w:right w:val="none" w:sz="0" w:space="0" w:color="auto"/>
              </w:divBdr>
            </w:div>
            <w:div w:id="1843934307">
              <w:marLeft w:val="0"/>
              <w:marRight w:val="0"/>
              <w:marTop w:val="0"/>
              <w:marBottom w:val="0"/>
              <w:divBdr>
                <w:top w:val="none" w:sz="0" w:space="0" w:color="auto"/>
                <w:left w:val="none" w:sz="0" w:space="0" w:color="auto"/>
                <w:bottom w:val="none" w:sz="0" w:space="0" w:color="auto"/>
                <w:right w:val="none" w:sz="0" w:space="0" w:color="auto"/>
              </w:divBdr>
            </w:div>
            <w:div w:id="1210921195">
              <w:marLeft w:val="0"/>
              <w:marRight w:val="0"/>
              <w:marTop w:val="0"/>
              <w:marBottom w:val="0"/>
              <w:divBdr>
                <w:top w:val="none" w:sz="0" w:space="0" w:color="auto"/>
                <w:left w:val="none" w:sz="0" w:space="0" w:color="auto"/>
                <w:bottom w:val="none" w:sz="0" w:space="0" w:color="auto"/>
                <w:right w:val="none" w:sz="0" w:space="0" w:color="auto"/>
              </w:divBdr>
            </w:div>
            <w:div w:id="999501987">
              <w:marLeft w:val="0"/>
              <w:marRight w:val="0"/>
              <w:marTop w:val="0"/>
              <w:marBottom w:val="0"/>
              <w:divBdr>
                <w:top w:val="none" w:sz="0" w:space="0" w:color="auto"/>
                <w:left w:val="none" w:sz="0" w:space="0" w:color="auto"/>
                <w:bottom w:val="none" w:sz="0" w:space="0" w:color="auto"/>
                <w:right w:val="none" w:sz="0" w:space="0" w:color="auto"/>
              </w:divBdr>
            </w:div>
            <w:div w:id="1779368731">
              <w:marLeft w:val="0"/>
              <w:marRight w:val="0"/>
              <w:marTop w:val="0"/>
              <w:marBottom w:val="0"/>
              <w:divBdr>
                <w:top w:val="none" w:sz="0" w:space="0" w:color="auto"/>
                <w:left w:val="none" w:sz="0" w:space="0" w:color="auto"/>
                <w:bottom w:val="none" w:sz="0" w:space="0" w:color="auto"/>
                <w:right w:val="none" w:sz="0" w:space="0" w:color="auto"/>
              </w:divBdr>
            </w:div>
            <w:div w:id="922569388">
              <w:marLeft w:val="0"/>
              <w:marRight w:val="0"/>
              <w:marTop w:val="0"/>
              <w:marBottom w:val="0"/>
              <w:divBdr>
                <w:top w:val="none" w:sz="0" w:space="0" w:color="auto"/>
                <w:left w:val="none" w:sz="0" w:space="0" w:color="auto"/>
                <w:bottom w:val="none" w:sz="0" w:space="0" w:color="auto"/>
                <w:right w:val="none" w:sz="0" w:space="0" w:color="auto"/>
              </w:divBdr>
            </w:div>
            <w:div w:id="1198661445">
              <w:marLeft w:val="0"/>
              <w:marRight w:val="0"/>
              <w:marTop w:val="0"/>
              <w:marBottom w:val="0"/>
              <w:divBdr>
                <w:top w:val="none" w:sz="0" w:space="0" w:color="auto"/>
                <w:left w:val="none" w:sz="0" w:space="0" w:color="auto"/>
                <w:bottom w:val="none" w:sz="0" w:space="0" w:color="auto"/>
                <w:right w:val="none" w:sz="0" w:space="0" w:color="auto"/>
              </w:divBdr>
            </w:div>
            <w:div w:id="830412945">
              <w:marLeft w:val="0"/>
              <w:marRight w:val="0"/>
              <w:marTop w:val="0"/>
              <w:marBottom w:val="0"/>
              <w:divBdr>
                <w:top w:val="none" w:sz="0" w:space="0" w:color="auto"/>
                <w:left w:val="none" w:sz="0" w:space="0" w:color="auto"/>
                <w:bottom w:val="none" w:sz="0" w:space="0" w:color="auto"/>
                <w:right w:val="none" w:sz="0" w:space="0" w:color="auto"/>
              </w:divBdr>
            </w:div>
            <w:div w:id="338964971">
              <w:marLeft w:val="0"/>
              <w:marRight w:val="0"/>
              <w:marTop w:val="0"/>
              <w:marBottom w:val="0"/>
              <w:divBdr>
                <w:top w:val="none" w:sz="0" w:space="0" w:color="auto"/>
                <w:left w:val="none" w:sz="0" w:space="0" w:color="auto"/>
                <w:bottom w:val="none" w:sz="0" w:space="0" w:color="auto"/>
                <w:right w:val="none" w:sz="0" w:space="0" w:color="auto"/>
              </w:divBdr>
            </w:div>
            <w:div w:id="320431358">
              <w:marLeft w:val="0"/>
              <w:marRight w:val="0"/>
              <w:marTop w:val="0"/>
              <w:marBottom w:val="0"/>
              <w:divBdr>
                <w:top w:val="none" w:sz="0" w:space="0" w:color="auto"/>
                <w:left w:val="none" w:sz="0" w:space="0" w:color="auto"/>
                <w:bottom w:val="none" w:sz="0" w:space="0" w:color="auto"/>
                <w:right w:val="none" w:sz="0" w:space="0" w:color="auto"/>
              </w:divBdr>
            </w:div>
            <w:div w:id="239483421">
              <w:marLeft w:val="0"/>
              <w:marRight w:val="0"/>
              <w:marTop w:val="0"/>
              <w:marBottom w:val="0"/>
              <w:divBdr>
                <w:top w:val="none" w:sz="0" w:space="0" w:color="auto"/>
                <w:left w:val="none" w:sz="0" w:space="0" w:color="auto"/>
                <w:bottom w:val="none" w:sz="0" w:space="0" w:color="auto"/>
                <w:right w:val="none" w:sz="0" w:space="0" w:color="auto"/>
              </w:divBdr>
            </w:div>
            <w:div w:id="306325222">
              <w:marLeft w:val="0"/>
              <w:marRight w:val="0"/>
              <w:marTop w:val="0"/>
              <w:marBottom w:val="0"/>
              <w:divBdr>
                <w:top w:val="none" w:sz="0" w:space="0" w:color="auto"/>
                <w:left w:val="none" w:sz="0" w:space="0" w:color="auto"/>
                <w:bottom w:val="none" w:sz="0" w:space="0" w:color="auto"/>
                <w:right w:val="none" w:sz="0" w:space="0" w:color="auto"/>
              </w:divBdr>
            </w:div>
            <w:div w:id="1308706786">
              <w:marLeft w:val="0"/>
              <w:marRight w:val="0"/>
              <w:marTop w:val="0"/>
              <w:marBottom w:val="0"/>
              <w:divBdr>
                <w:top w:val="none" w:sz="0" w:space="0" w:color="auto"/>
                <w:left w:val="none" w:sz="0" w:space="0" w:color="auto"/>
                <w:bottom w:val="none" w:sz="0" w:space="0" w:color="auto"/>
                <w:right w:val="none" w:sz="0" w:space="0" w:color="auto"/>
              </w:divBdr>
            </w:div>
            <w:div w:id="980502581">
              <w:marLeft w:val="0"/>
              <w:marRight w:val="0"/>
              <w:marTop w:val="0"/>
              <w:marBottom w:val="0"/>
              <w:divBdr>
                <w:top w:val="none" w:sz="0" w:space="0" w:color="auto"/>
                <w:left w:val="none" w:sz="0" w:space="0" w:color="auto"/>
                <w:bottom w:val="none" w:sz="0" w:space="0" w:color="auto"/>
                <w:right w:val="none" w:sz="0" w:space="0" w:color="auto"/>
              </w:divBdr>
            </w:div>
            <w:div w:id="1088500424">
              <w:marLeft w:val="0"/>
              <w:marRight w:val="0"/>
              <w:marTop w:val="0"/>
              <w:marBottom w:val="0"/>
              <w:divBdr>
                <w:top w:val="none" w:sz="0" w:space="0" w:color="auto"/>
                <w:left w:val="none" w:sz="0" w:space="0" w:color="auto"/>
                <w:bottom w:val="none" w:sz="0" w:space="0" w:color="auto"/>
                <w:right w:val="none" w:sz="0" w:space="0" w:color="auto"/>
              </w:divBdr>
            </w:div>
            <w:div w:id="919172533">
              <w:marLeft w:val="0"/>
              <w:marRight w:val="0"/>
              <w:marTop w:val="0"/>
              <w:marBottom w:val="0"/>
              <w:divBdr>
                <w:top w:val="none" w:sz="0" w:space="0" w:color="auto"/>
                <w:left w:val="none" w:sz="0" w:space="0" w:color="auto"/>
                <w:bottom w:val="none" w:sz="0" w:space="0" w:color="auto"/>
                <w:right w:val="none" w:sz="0" w:space="0" w:color="auto"/>
              </w:divBdr>
            </w:div>
            <w:div w:id="1079401551">
              <w:marLeft w:val="0"/>
              <w:marRight w:val="0"/>
              <w:marTop w:val="0"/>
              <w:marBottom w:val="0"/>
              <w:divBdr>
                <w:top w:val="none" w:sz="0" w:space="0" w:color="auto"/>
                <w:left w:val="none" w:sz="0" w:space="0" w:color="auto"/>
                <w:bottom w:val="none" w:sz="0" w:space="0" w:color="auto"/>
                <w:right w:val="none" w:sz="0" w:space="0" w:color="auto"/>
              </w:divBdr>
            </w:div>
            <w:div w:id="1723022294">
              <w:marLeft w:val="0"/>
              <w:marRight w:val="0"/>
              <w:marTop w:val="0"/>
              <w:marBottom w:val="0"/>
              <w:divBdr>
                <w:top w:val="none" w:sz="0" w:space="0" w:color="auto"/>
                <w:left w:val="none" w:sz="0" w:space="0" w:color="auto"/>
                <w:bottom w:val="none" w:sz="0" w:space="0" w:color="auto"/>
                <w:right w:val="none" w:sz="0" w:space="0" w:color="auto"/>
              </w:divBdr>
            </w:div>
            <w:div w:id="539705016">
              <w:marLeft w:val="0"/>
              <w:marRight w:val="0"/>
              <w:marTop w:val="0"/>
              <w:marBottom w:val="0"/>
              <w:divBdr>
                <w:top w:val="none" w:sz="0" w:space="0" w:color="auto"/>
                <w:left w:val="none" w:sz="0" w:space="0" w:color="auto"/>
                <w:bottom w:val="none" w:sz="0" w:space="0" w:color="auto"/>
                <w:right w:val="none" w:sz="0" w:space="0" w:color="auto"/>
              </w:divBdr>
            </w:div>
            <w:div w:id="909967381">
              <w:marLeft w:val="0"/>
              <w:marRight w:val="0"/>
              <w:marTop w:val="0"/>
              <w:marBottom w:val="0"/>
              <w:divBdr>
                <w:top w:val="none" w:sz="0" w:space="0" w:color="auto"/>
                <w:left w:val="none" w:sz="0" w:space="0" w:color="auto"/>
                <w:bottom w:val="none" w:sz="0" w:space="0" w:color="auto"/>
                <w:right w:val="none" w:sz="0" w:space="0" w:color="auto"/>
              </w:divBdr>
            </w:div>
            <w:div w:id="809591111">
              <w:marLeft w:val="0"/>
              <w:marRight w:val="0"/>
              <w:marTop w:val="0"/>
              <w:marBottom w:val="0"/>
              <w:divBdr>
                <w:top w:val="none" w:sz="0" w:space="0" w:color="auto"/>
                <w:left w:val="none" w:sz="0" w:space="0" w:color="auto"/>
                <w:bottom w:val="none" w:sz="0" w:space="0" w:color="auto"/>
                <w:right w:val="none" w:sz="0" w:space="0" w:color="auto"/>
              </w:divBdr>
            </w:div>
            <w:div w:id="53049135">
              <w:marLeft w:val="0"/>
              <w:marRight w:val="0"/>
              <w:marTop w:val="0"/>
              <w:marBottom w:val="0"/>
              <w:divBdr>
                <w:top w:val="none" w:sz="0" w:space="0" w:color="auto"/>
                <w:left w:val="none" w:sz="0" w:space="0" w:color="auto"/>
                <w:bottom w:val="none" w:sz="0" w:space="0" w:color="auto"/>
                <w:right w:val="none" w:sz="0" w:space="0" w:color="auto"/>
              </w:divBdr>
            </w:div>
            <w:div w:id="1789160424">
              <w:marLeft w:val="0"/>
              <w:marRight w:val="0"/>
              <w:marTop w:val="0"/>
              <w:marBottom w:val="0"/>
              <w:divBdr>
                <w:top w:val="none" w:sz="0" w:space="0" w:color="auto"/>
                <w:left w:val="none" w:sz="0" w:space="0" w:color="auto"/>
                <w:bottom w:val="none" w:sz="0" w:space="0" w:color="auto"/>
                <w:right w:val="none" w:sz="0" w:space="0" w:color="auto"/>
              </w:divBdr>
            </w:div>
            <w:div w:id="1133594009">
              <w:marLeft w:val="0"/>
              <w:marRight w:val="0"/>
              <w:marTop w:val="0"/>
              <w:marBottom w:val="0"/>
              <w:divBdr>
                <w:top w:val="none" w:sz="0" w:space="0" w:color="auto"/>
                <w:left w:val="none" w:sz="0" w:space="0" w:color="auto"/>
                <w:bottom w:val="none" w:sz="0" w:space="0" w:color="auto"/>
                <w:right w:val="none" w:sz="0" w:space="0" w:color="auto"/>
              </w:divBdr>
            </w:div>
            <w:div w:id="774373524">
              <w:marLeft w:val="0"/>
              <w:marRight w:val="0"/>
              <w:marTop w:val="0"/>
              <w:marBottom w:val="0"/>
              <w:divBdr>
                <w:top w:val="none" w:sz="0" w:space="0" w:color="auto"/>
                <w:left w:val="none" w:sz="0" w:space="0" w:color="auto"/>
                <w:bottom w:val="none" w:sz="0" w:space="0" w:color="auto"/>
                <w:right w:val="none" w:sz="0" w:space="0" w:color="auto"/>
              </w:divBdr>
            </w:div>
            <w:div w:id="999039903">
              <w:marLeft w:val="0"/>
              <w:marRight w:val="0"/>
              <w:marTop w:val="0"/>
              <w:marBottom w:val="0"/>
              <w:divBdr>
                <w:top w:val="none" w:sz="0" w:space="0" w:color="auto"/>
                <w:left w:val="none" w:sz="0" w:space="0" w:color="auto"/>
                <w:bottom w:val="none" w:sz="0" w:space="0" w:color="auto"/>
                <w:right w:val="none" w:sz="0" w:space="0" w:color="auto"/>
              </w:divBdr>
            </w:div>
            <w:div w:id="513572051">
              <w:marLeft w:val="0"/>
              <w:marRight w:val="0"/>
              <w:marTop w:val="0"/>
              <w:marBottom w:val="0"/>
              <w:divBdr>
                <w:top w:val="none" w:sz="0" w:space="0" w:color="auto"/>
                <w:left w:val="none" w:sz="0" w:space="0" w:color="auto"/>
                <w:bottom w:val="none" w:sz="0" w:space="0" w:color="auto"/>
                <w:right w:val="none" w:sz="0" w:space="0" w:color="auto"/>
              </w:divBdr>
            </w:div>
            <w:div w:id="1252351911">
              <w:marLeft w:val="0"/>
              <w:marRight w:val="0"/>
              <w:marTop w:val="0"/>
              <w:marBottom w:val="0"/>
              <w:divBdr>
                <w:top w:val="none" w:sz="0" w:space="0" w:color="auto"/>
                <w:left w:val="none" w:sz="0" w:space="0" w:color="auto"/>
                <w:bottom w:val="none" w:sz="0" w:space="0" w:color="auto"/>
                <w:right w:val="none" w:sz="0" w:space="0" w:color="auto"/>
              </w:divBdr>
            </w:div>
            <w:div w:id="712386434">
              <w:marLeft w:val="0"/>
              <w:marRight w:val="0"/>
              <w:marTop w:val="0"/>
              <w:marBottom w:val="0"/>
              <w:divBdr>
                <w:top w:val="none" w:sz="0" w:space="0" w:color="auto"/>
                <w:left w:val="none" w:sz="0" w:space="0" w:color="auto"/>
                <w:bottom w:val="none" w:sz="0" w:space="0" w:color="auto"/>
                <w:right w:val="none" w:sz="0" w:space="0" w:color="auto"/>
              </w:divBdr>
            </w:div>
            <w:div w:id="1116677022">
              <w:marLeft w:val="0"/>
              <w:marRight w:val="0"/>
              <w:marTop w:val="0"/>
              <w:marBottom w:val="0"/>
              <w:divBdr>
                <w:top w:val="none" w:sz="0" w:space="0" w:color="auto"/>
                <w:left w:val="none" w:sz="0" w:space="0" w:color="auto"/>
                <w:bottom w:val="none" w:sz="0" w:space="0" w:color="auto"/>
                <w:right w:val="none" w:sz="0" w:space="0" w:color="auto"/>
              </w:divBdr>
            </w:div>
            <w:div w:id="1909067928">
              <w:marLeft w:val="0"/>
              <w:marRight w:val="0"/>
              <w:marTop w:val="0"/>
              <w:marBottom w:val="0"/>
              <w:divBdr>
                <w:top w:val="none" w:sz="0" w:space="0" w:color="auto"/>
                <w:left w:val="none" w:sz="0" w:space="0" w:color="auto"/>
                <w:bottom w:val="none" w:sz="0" w:space="0" w:color="auto"/>
                <w:right w:val="none" w:sz="0" w:space="0" w:color="auto"/>
              </w:divBdr>
            </w:div>
            <w:div w:id="336005605">
              <w:marLeft w:val="0"/>
              <w:marRight w:val="0"/>
              <w:marTop w:val="0"/>
              <w:marBottom w:val="0"/>
              <w:divBdr>
                <w:top w:val="none" w:sz="0" w:space="0" w:color="auto"/>
                <w:left w:val="none" w:sz="0" w:space="0" w:color="auto"/>
                <w:bottom w:val="none" w:sz="0" w:space="0" w:color="auto"/>
                <w:right w:val="none" w:sz="0" w:space="0" w:color="auto"/>
              </w:divBdr>
            </w:div>
            <w:div w:id="765228427">
              <w:marLeft w:val="0"/>
              <w:marRight w:val="0"/>
              <w:marTop w:val="0"/>
              <w:marBottom w:val="0"/>
              <w:divBdr>
                <w:top w:val="none" w:sz="0" w:space="0" w:color="auto"/>
                <w:left w:val="none" w:sz="0" w:space="0" w:color="auto"/>
                <w:bottom w:val="none" w:sz="0" w:space="0" w:color="auto"/>
                <w:right w:val="none" w:sz="0" w:space="0" w:color="auto"/>
              </w:divBdr>
            </w:div>
            <w:div w:id="1928029544">
              <w:marLeft w:val="0"/>
              <w:marRight w:val="0"/>
              <w:marTop w:val="0"/>
              <w:marBottom w:val="0"/>
              <w:divBdr>
                <w:top w:val="none" w:sz="0" w:space="0" w:color="auto"/>
                <w:left w:val="none" w:sz="0" w:space="0" w:color="auto"/>
                <w:bottom w:val="none" w:sz="0" w:space="0" w:color="auto"/>
                <w:right w:val="none" w:sz="0" w:space="0" w:color="auto"/>
              </w:divBdr>
            </w:div>
            <w:div w:id="2021005727">
              <w:marLeft w:val="0"/>
              <w:marRight w:val="0"/>
              <w:marTop w:val="0"/>
              <w:marBottom w:val="0"/>
              <w:divBdr>
                <w:top w:val="none" w:sz="0" w:space="0" w:color="auto"/>
                <w:left w:val="none" w:sz="0" w:space="0" w:color="auto"/>
                <w:bottom w:val="none" w:sz="0" w:space="0" w:color="auto"/>
                <w:right w:val="none" w:sz="0" w:space="0" w:color="auto"/>
              </w:divBdr>
            </w:div>
            <w:div w:id="9837785">
              <w:marLeft w:val="0"/>
              <w:marRight w:val="0"/>
              <w:marTop w:val="0"/>
              <w:marBottom w:val="0"/>
              <w:divBdr>
                <w:top w:val="none" w:sz="0" w:space="0" w:color="auto"/>
                <w:left w:val="none" w:sz="0" w:space="0" w:color="auto"/>
                <w:bottom w:val="none" w:sz="0" w:space="0" w:color="auto"/>
                <w:right w:val="none" w:sz="0" w:space="0" w:color="auto"/>
              </w:divBdr>
            </w:div>
            <w:div w:id="1244989756">
              <w:marLeft w:val="0"/>
              <w:marRight w:val="0"/>
              <w:marTop w:val="0"/>
              <w:marBottom w:val="0"/>
              <w:divBdr>
                <w:top w:val="none" w:sz="0" w:space="0" w:color="auto"/>
                <w:left w:val="none" w:sz="0" w:space="0" w:color="auto"/>
                <w:bottom w:val="none" w:sz="0" w:space="0" w:color="auto"/>
                <w:right w:val="none" w:sz="0" w:space="0" w:color="auto"/>
              </w:divBdr>
            </w:div>
            <w:div w:id="1348094490">
              <w:marLeft w:val="0"/>
              <w:marRight w:val="0"/>
              <w:marTop w:val="0"/>
              <w:marBottom w:val="0"/>
              <w:divBdr>
                <w:top w:val="none" w:sz="0" w:space="0" w:color="auto"/>
                <w:left w:val="none" w:sz="0" w:space="0" w:color="auto"/>
                <w:bottom w:val="none" w:sz="0" w:space="0" w:color="auto"/>
                <w:right w:val="none" w:sz="0" w:space="0" w:color="auto"/>
              </w:divBdr>
            </w:div>
            <w:div w:id="1978030846">
              <w:marLeft w:val="0"/>
              <w:marRight w:val="0"/>
              <w:marTop w:val="0"/>
              <w:marBottom w:val="0"/>
              <w:divBdr>
                <w:top w:val="none" w:sz="0" w:space="0" w:color="auto"/>
                <w:left w:val="none" w:sz="0" w:space="0" w:color="auto"/>
                <w:bottom w:val="none" w:sz="0" w:space="0" w:color="auto"/>
                <w:right w:val="none" w:sz="0" w:space="0" w:color="auto"/>
              </w:divBdr>
            </w:div>
            <w:div w:id="1731271529">
              <w:marLeft w:val="0"/>
              <w:marRight w:val="0"/>
              <w:marTop w:val="0"/>
              <w:marBottom w:val="0"/>
              <w:divBdr>
                <w:top w:val="none" w:sz="0" w:space="0" w:color="auto"/>
                <w:left w:val="none" w:sz="0" w:space="0" w:color="auto"/>
                <w:bottom w:val="none" w:sz="0" w:space="0" w:color="auto"/>
                <w:right w:val="none" w:sz="0" w:space="0" w:color="auto"/>
              </w:divBdr>
            </w:div>
            <w:div w:id="305626364">
              <w:marLeft w:val="0"/>
              <w:marRight w:val="0"/>
              <w:marTop w:val="0"/>
              <w:marBottom w:val="0"/>
              <w:divBdr>
                <w:top w:val="none" w:sz="0" w:space="0" w:color="auto"/>
                <w:left w:val="none" w:sz="0" w:space="0" w:color="auto"/>
                <w:bottom w:val="none" w:sz="0" w:space="0" w:color="auto"/>
                <w:right w:val="none" w:sz="0" w:space="0" w:color="auto"/>
              </w:divBdr>
            </w:div>
            <w:div w:id="1892114031">
              <w:marLeft w:val="0"/>
              <w:marRight w:val="0"/>
              <w:marTop w:val="0"/>
              <w:marBottom w:val="0"/>
              <w:divBdr>
                <w:top w:val="none" w:sz="0" w:space="0" w:color="auto"/>
                <w:left w:val="none" w:sz="0" w:space="0" w:color="auto"/>
                <w:bottom w:val="none" w:sz="0" w:space="0" w:color="auto"/>
                <w:right w:val="none" w:sz="0" w:space="0" w:color="auto"/>
              </w:divBdr>
            </w:div>
            <w:div w:id="1770200611">
              <w:marLeft w:val="0"/>
              <w:marRight w:val="0"/>
              <w:marTop w:val="0"/>
              <w:marBottom w:val="0"/>
              <w:divBdr>
                <w:top w:val="none" w:sz="0" w:space="0" w:color="auto"/>
                <w:left w:val="none" w:sz="0" w:space="0" w:color="auto"/>
                <w:bottom w:val="none" w:sz="0" w:space="0" w:color="auto"/>
                <w:right w:val="none" w:sz="0" w:space="0" w:color="auto"/>
              </w:divBdr>
            </w:div>
            <w:div w:id="653069918">
              <w:marLeft w:val="0"/>
              <w:marRight w:val="0"/>
              <w:marTop w:val="0"/>
              <w:marBottom w:val="0"/>
              <w:divBdr>
                <w:top w:val="none" w:sz="0" w:space="0" w:color="auto"/>
                <w:left w:val="none" w:sz="0" w:space="0" w:color="auto"/>
                <w:bottom w:val="none" w:sz="0" w:space="0" w:color="auto"/>
                <w:right w:val="none" w:sz="0" w:space="0" w:color="auto"/>
              </w:divBdr>
            </w:div>
            <w:div w:id="855076978">
              <w:marLeft w:val="0"/>
              <w:marRight w:val="0"/>
              <w:marTop w:val="0"/>
              <w:marBottom w:val="0"/>
              <w:divBdr>
                <w:top w:val="none" w:sz="0" w:space="0" w:color="auto"/>
                <w:left w:val="none" w:sz="0" w:space="0" w:color="auto"/>
                <w:bottom w:val="none" w:sz="0" w:space="0" w:color="auto"/>
                <w:right w:val="none" w:sz="0" w:space="0" w:color="auto"/>
              </w:divBdr>
            </w:div>
            <w:div w:id="1608151027">
              <w:marLeft w:val="0"/>
              <w:marRight w:val="0"/>
              <w:marTop w:val="0"/>
              <w:marBottom w:val="0"/>
              <w:divBdr>
                <w:top w:val="none" w:sz="0" w:space="0" w:color="auto"/>
                <w:left w:val="none" w:sz="0" w:space="0" w:color="auto"/>
                <w:bottom w:val="none" w:sz="0" w:space="0" w:color="auto"/>
                <w:right w:val="none" w:sz="0" w:space="0" w:color="auto"/>
              </w:divBdr>
            </w:div>
            <w:div w:id="1548253302">
              <w:marLeft w:val="0"/>
              <w:marRight w:val="0"/>
              <w:marTop w:val="0"/>
              <w:marBottom w:val="0"/>
              <w:divBdr>
                <w:top w:val="none" w:sz="0" w:space="0" w:color="auto"/>
                <w:left w:val="none" w:sz="0" w:space="0" w:color="auto"/>
                <w:bottom w:val="none" w:sz="0" w:space="0" w:color="auto"/>
                <w:right w:val="none" w:sz="0" w:space="0" w:color="auto"/>
              </w:divBdr>
            </w:div>
            <w:div w:id="1973828991">
              <w:marLeft w:val="0"/>
              <w:marRight w:val="0"/>
              <w:marTop w:val="0"/>
              <w:marBottom w:val="0"/>
              <w:divBdr>
                <w:top w:val="none" w:sz="0" w:space="0" w:color="auto"/>
                <w:left w:val="none" w:sz="0" w:space="0" w:color="auto"/>
                <w:bottom w:val="none" w:sz="0" w:space="0" w:color="auto"/>
                <w:right w:val="none" w:sz="0" w:space="0" w:color="auto"/>
              </w:divBdr>
            </w:div>
            <w:div w:id="1152913892">
              <w:marLeft w:val="0"/>
              <w:marRight w:val="0"/>
              <w:marTop w:val="0"/>
              <w:marBottom w:val="0"/>
              <w:divBdr>
                <w:top w:val="none" w:sz="0" w:space="0" w:color="auto"/>
                <w:left w:val="none" w:sz="0" w:space="0" w:color="auto"/>
                <w:bottom w:val="none" w:sz="0" w:space="0" w:color="auto"/>
                <w:right w:val="none" w:sz="0" w:space="0" w:color="auto"/>
              </w:divBdr>
            </w:div>
            <w:div w:id="1963685195">
              <w:marLeft w:val="0"/>
              <w:marRight w:val="0"/>
              <w:marTop w:val="0"/>
              <w:marBottom w:val="0"/>
              <w:divBdr>
                <w:top w:val="none" w:sz="0" w:space="0" w:color="auto"/>
                <w:left w:val="none" w:sz="0" w:space="0" w:color="auto"/>
                <w:bottom w:val="none" w:sz="0" w:space="0" w:color="auto"/>
                <w:right w:val="none" w:sz="0" w:space="0" w:color="auto"/>
              </w:divBdr>
            </w:div>
            <w:div w:id="1727070651">
              <w:marLeft w:val="0"/>
              <w:marRight w:val="0"/>
              <w:marTop w:val="0"/>
              <w:marBottom w:val="0"/>
              <w:divBdr>
                <w:top w:val="none" w:sz="0" w:space="0" w:color="auto"/>
                <w:left w:val="none" w:sz="0" w:space="0" w:color="auto"/>
                <w:bottom w:val="none" w:sz="0" w:space="0" w:color="auto"/>
                <w:right w:val="none" w:sz="0" w:space="0" w:color="auto"/>
              </w:divBdr>
            </w:div>
            <w:div w:id="1503085834">
              <w:marLeft w:val="0"/>
              <w:marRight w:val="0"/>
              <w:marTop w:val="0"/>
              <w:marBottom w:val="0"/>
              <w:divBdr>
                <w:top w:val="none" w:sz="0" w:space="0" w:color="auto"/>
                <w:left w:val="none" w:sz="0" w:space="0" w:color="auto"/>
                <w:bottom w:val="none" w:sz="0" w:space="0" w:color="auto"/>
                <w:right w:val="none" w:sz="0" w:space="0" w:color="auto"/>
              </w:divBdr>
            </w:div>
            <w:div w:id="1048648504">
              <w:marLeft w:val="0"/>
              <w:marRight w:val="0"/>
              <w:marTop w:val="0"/>
              <w:marBottom w:val="0"/>
              <w:divBdr>
                <w:top w:val="none" w:sz="0" w:space="0" w:color="auto"/>
                <w:left w:val="none" w:sz="0" w:space="0" w:color="auto"/>
                <w:bottom w:val="none" w:sz="0" w:space="0" w:color="auto"/>
                <w:right w:val="none" w:sz="0" w:space="0" w:color="auto"/>
              </w:divBdr>
            </w:div>
            <w:div w:id="1050767170">
              <w:marLeft w:val="0"/>
              <w:marRight w:val="0"/>
              <w:marTop w:val="0"/>
              <w:marBottom w:val="0"/>
              <w:divBdr>
                <w:top w:val="none" w:sz="0" w:space="0" w:color="auto"/>
                <w:left w:val="none" w:sz="0" w:space="0" w:color="auto"/>
                <w:bottom w:val="none" w:sz="0" w:space="0" w:color="auto"/>
                <w:right w:val="none" w:sz="0" w:space="0" w:color="auto"/>
              </w:divBdr>
            </w:div>
            <w:div w:id="1326595297">
              <w:marLeft w:val="0"/>
              <w:marRight w:val="0"/>
              <w:marTop w:val="0"/>
              <w:marBottom w:val="0"/>
              <w:divBdr>
                <w:top w:val="none" w:sz="0" w:space="0" w:color="auto"/>
                <w:left w:val="none" w:sz="0" w:space="0" w:color="auto"/>
                <w:bottom w:val="none" w:sz="0" w:space="0" w:color="auto"/>
                <w:right w:val="none" w:sz="0" w:space="0" w:color="auto"/>
              </w:divBdr>
            </w:div>
            <w:div w:id="181364892">
              <w:marLeft w:val="0"/>
              <w:marRight w:val="0"/>
              <w:marTop w:val="0"/>
              <w:marBottom w:val="0"/>
              <w:divBdr>
                <w:top w:val="none" w:sz="0" w:space="0" w:color="auto"/>
                <w:left w:val="none" w:sz="0" w:space="0" w:color="auto"/>
                <w:bottom w:val="none" w:sz="0" w:space="0" w:color="auto"/>
                <w:right w:val="none" w:sz="0" w:space="0" w:color="auto"/>
              </w:divBdr>
            </w:div>
            <w:div w:id="1443837389">
              <w:marLeft w:val="0"/>
              <w:marRight w:val="0"/>
              <w:marTop w:val="0"/>
              <w:marBottom w:val="0"/>
              <w:divBdr>
                <w:top w:val="none" w:sz="0" w:space="0" w:color="auto"/>
                <w:left w:val="none" w:sz="0" w:space="0" w:color="auto"/>
                <w:bottom w:val="none" w:sz="0" w:space="0" w:color="auto"/>
                <w:right w:val="none" w:sz="0" w:space="0" w:color="auto"/>
              </w:divBdr>
            </w:div>
            <w:div w:id="568030711">
              <w:marLeft w:val="0"/>
              <w:marRight w:val="0"/>
              <w:marTop w:val="0"/>
              <w:marBottom w:val="0"/>
              <w:divBdr>
                <w:top w:val="none" w:sz="0" w:space="0" w:color="auto"/>
                <w:left w:val="none" w:sz="0" w:space="0" w:color="auto"/>
                <w:bottom w:val="none" w:sz="0" w:space="0" w:color="auto"/>
                <w:right w:val="none" w:sz="0" w:space="0" w:color="auto"/>
              </w:divBdr>
            </w:div>
            <w:div w:id="1086607250">
              <w:marLeft w:val="0"/>
              <w:marRight w:val="0"/>
              <w:marTop w:val="0"/>
              <w:marBottom w:val="0"/>
              <w:divBdr>
                <w:top w:val="none" w:sz="0" w:space="0" w:color="auto"/>
                <w:left w:val="none" w:sz="0" w:space="0" w:color="auto"/>
                <w:bottom w:val="none" w:sz="0" w:space="0" w:color="auto"/>
                <w:right w:val="none" w:sz="0" w:space="0" w:color="auto"/>
              </w:divBdr>
            </w:div>
            <w:div w:id="612636397">
              <w:marLeft w:val="0"/>
              <w:marRight w:val="0"/>
              <w:marTop w:val="0"/>
              <w:marBottom w:val="0"/>
              <w:divBdr>
                <w:top w:val="none" w:sz="0" w:space="0" w:color="auto"/>
                <w:left w:val="none" w:sz="0" w:space="0" w:color="auto"/>
                <w:bottom w:val="none" w:sz="0" w:space="0" w:color="auto"/>
                <w:right w:val="none" w:sz="0" w:space="0" w:color="auto"/>
              </w:divBdr>
            </w:div>
            <w:div w:id="212933343">
              <w:marLeft w:val="0"/>
              <w:marRight w:val="0"/>
              <w:marTop w:val="0"/>
              <w:marBottom w:val="0"/>
              <w:divBdr>
                <w:top w:val="none" w:sz="0" w:space="0" w:color="auto"/>
                <w:left w:val="none" w:sz="0" w:space="0" w:color="auto"/>
                <w:bottom w:val="none" w:sz="0" w:space="0" w:color="auto"/>
                <w:right w:val="none" w:sz="0" w:space="0" w:color="auto"/>
              </w:divBdr>
            </w:div>
            <w:div w:id="1871380946">
              <w:marLeft w:val="0"/>
              <w:marRight w:val="0"/>
              <w:marTop w:val="0"/>
              <w:marBottom w:val="0"/>
              <w:divBdr>
                <w:top w:val="none" w:sz="0" w:space="0" w:color="auto"/>
                <w:left w:val="none" w:sz="0" w:space="0" w:color="auto"/>
                <w:bottom w:val="none" w:sz="0" w:space="0" w:color="auto"/>
                <w:right w:val="none" w:sz="0" w:space="0" w:color="auto"/>
              </w:divBdr>
            </w:div>
            <w:div w:id="1747605228">
              <w:marLeft w:val="0"/>
              <w:marRight w:val="0"/>
              <w:marTop w:val="0"/>
              <w:marBottom w:val="0"/>
              <w:divBdr>
                <w:top w:val="none" w:sz="0" w:space="0" w:color="auto"/>
                <w:left w:val="none" w:sz="0" w:space="0" w:color="auto"/>
                <w:bottom w:val="none" w:sz="0" w:space="0" w:color="auto"/>
                <w:right w:val="none" w:sz="0" w:space="0" w:color="auto"/>
              </w:divBdr>
            </w:div>
            <w:div w:id="1269048798">
              <w:marLeft w:val="0"/>
              <w:marRight w:val="0"/>
              <w:marTop w:val="0"/>
              <w:marBottom w:val="0"/>
              <w:divBdr>
                <w:top w:val="none" w:sz="0" w:space="0" w:color="auto"/>
                <w:left w:val="none" w:sz="0" w:space="0" w:color="auto"/>
                <w:bottom w:val="none" w:sz="0" w:space="0" w:color="auto"/>
                <w:right w:val="none" w:sz="0" w:space="0" w:color="auto"/>
              </w:divBdr>
            </w:div>
            <w:div w:id="1108502739">
              <w:marLeft w:val="0"/>
              <w:marRight w:val="0"/>
              <w:marTop w:val="0"/>
              <w:marBottom w:val="0"/>
              <w:divBdr>
                <w:top w:val="none" w:sz="0" w:space="0" w:color="auto"/>
                <w:left w:val="none" w:sz="0" w:space="0" w:color="auto"/>
                <w:bottom w:val="none" w:sz="0" w:space="0" w:color="auto"/>
                <w:right w:val="none" w:sz="0" w:space="0" w:color="auto"/>
              </w:divBdr>
            </w:div>
            <w:div w:id="250627323">
              <w:marLeft w:val="0"/>
              <w:marRight w:val="0"/>
              <w:marTop w:val="0"/>
              <w:marBottom w:val="0"/>
              <w:divBdr>
                <w:top w:val="none" w:sz="0" w:space="0" w:color="auto"/>
                <w:left w:val="none" w:sz="0" w:space="0" w:color="auto"/>
                <w:bottom w:val="none" w:sz="0" w:space="0" w:color="auto"/>
                <w:right w:val="none" w:sz="0" w:space="0" w:color="auto"/>
              </w:divBdr>
            </w:div>
            <w:div w:id="1669481033">
              <w:marLeft w:val="0"/>
              <w:marRight w:val="0"/>
              <w:marTop w:val="0"/>
              <w:marBottom w:val="0"/>
              <w:divBdr>
                <w:top w:val="none" w:sz="0" w:space="0" w:color="auto"/>
                <w:left w:val="none" w:sz="0" w:space="0" w:color="auto"/>
                <w:bottom w:val="none" w:sz="0" w:space="0" w:color="auto"/>
                <w:right w:val="none" w:sz="0" w:space="0" w:color="auto"/>
              </w:divBdr>
            </w:div>
            <w:div w:id="78336404">
              <w:marLeft w:val="0"/>
              <w:marRight w:val="0"/>
              <w:marTop w:val="0"/>
              <w:marBottom w:val="0"/>
              <w:divBdr>
                <w:top w:val="none" w:sz="0" w:space="0" w:color="auto"/>
                <w:left w:val="none" w:sz="0" w:space="0" w:color="auto"/>
                <w:bottom w:val="none" w:sz="0" w:space="0" w:color="auto"/>
                <w:right w:val="none" w:sz="0" w:space="0" w:color="auto"/>
              </w:divBdr>
            </w:div>
            <w:div w:id="1156919506">
              <w:marLeft w:val="0"/>
              <w:marRight w:val="0"/>
              <w:marTop w:val="0"/>
              <w:marBottom w:val="0"/>
              <w:divBdr>
                <w:top w:val="none" w:sz="0" w:space="0" w:color="auto"/>
                <w:left w:val="none" w:sz="0" w:space="0" w:color="auto"/>
                <w:bottom w:val="none" w:sz="0" w:space="0" w:color="auto"/>
                <w:right w:val="none" w:sz="0" w:space="0" w:color="auto"/>
              </w:divBdr>
            </w:div>
            <w:div w:id="124203418">
              <w:marLeft w:val="0"/>
              <w:marRight w:val="0"/>
              <w:marTop w:val="0"/>
              <w:marBottom w:val="0"/>
              <w:divBdr>
                <w:top w:val="none" w:sz="0" w:space="0" w:color="auto"/>
                <w:left w:val="none" w:sz="0" w:space="0" w:color="auto"/>
                <w:bottom w:val="none" w:sz="0" w:space="0" w:color="auto"/>
                <w:right w:val="none" w:sz="0" w:space="0" w:color="auto"/>
              </w:divBdr>
            </w:div>
            <w:div w:id="1717969091">
              <w:marLeft w:val="0"/>
              <w:marRight w:val="0"/>
              <w:marTop w:val="0"/>
              <w:marBottom w:val="0"/>
              <w:divBdr>
                <w:top w:val="none" w:sz="0" w:space="0" w:color="auto"/>
                <w:left w:val="none" w:sz="0" w:space="0" w:color="auto"/>
                <w:bottom w:val="none" w:sz="0" w:space="0" w:color="auto"/>
                <w:right w:val="none" w:sz="0" w:space="0" w:color="auto"/>
              </w:divBdr>
            </w:div>
            <w:div w:id="1568998767">
              <w:marLeft w:val="0"/>
              <w:marRight w:val="0"/>
              <w:marTop w:val="0"/>
              <w:marBottom w:val="0"/>
              <w:divBdr>
                <w:top w:val="none" w:sz="0" w:space="0" w:color="auto"/>
                <w:left w:val="none" w:sz="0" w:space="0" w:color="auto"/>
                <w:bottom w:val="none" w:sz="0" w:space="0" w:color="auto"/>
                <w:right w:val="none" w:sz="0" w:space="0" w:color="auto"/>
              </w:divBdr>
            </w:div>
            <w:div w:id="58065945">
              <w:marLeft w:val="0"/>
              <w:marRight w:val="0"/>
              <w:marTop w:val="0"/>
              <w:marBottom w:val="0"/>
              <w:divBdr>
                <w:top w:val="none" w:sz="0" w:space="0" w:color="auto"/>
                <w:left w:val="none" w:sz="0" w:space="0" w:color="auto"/>
                <w:bottom w:val="none" w:sz="0" w:space="0" w:color="auto"/>
                <w:right w:val="none" w:sz="0" w:space="0" w:color="auto"/>
              </w:divBdr>
            </w:div>
            <w:div w:id="1205290922">
              <w:marLeft w:val="0"/>
              <w:marRight w:val="0"/>
              <w:marTop w:val="0"/>
              <w:marBottom w:val="0"/>
              <w:divBdr>
                <w:top w:val="none" w:sz="0" w:space="0" w:color="auto"/>
                <w:left w:val="none" w:sz="0" w:space="0" w:color="auto"/>
                <w:bottom w:val="none" w:sz="0" w:space="0" w:color="auto"/>
                <w:right w:val="none" w:sz="0" w:space="0" w:color="auto"/>
              </w:divBdr>
            </w:div>
            <w:div w:id="1896163233">
              <w:marLeft w:val="0"/>
              <w:marRight w:val="0"/>
              <w:marTop w:val="0"/>
              <w:marBottom w:val="0"/>
              <w:divBdr>
                <w:top w:val="none" w:sz="0" w:space="0" w:color="auto"/>
                <w:left w:val="none" w:sz="0" w:space="0" w:color="auto"/>
                <w:bottom w:val="none" w:sz="0" w:space="0" w:color="auto"/>
                <w:right w:val="none" w:sz="0" w:space="0" w:color="auto"/>
              </w:divBdr>
            </w:div>
            <w:div w:id="1645504952">
              <w:marLeft w:val="0"/>
              <w:marRight w:val="0"/>
              <w:marTop w:val="0"/>
              <w:marBottom w:val="0"/>
              <w:divBdr>
                <w:top w:val="none" w:sz="0" w:space="0" w:color="auto"/>
                <w:left w:val="none" w:sz="0" w:space="0" w:color="auto"/>
                <w:bottom w:val="none" w:sz="0" w:space="0" w:color="auto"/>
                <w:right w:val="none" w:sz="0" w:space="0" w:color="auto"/>
              </w:divBdr>
            </w:div>
            <w:div w:id="1903518127">
              <w:marLeft w:val="0"/>
              <w:marRight w:val="0"/>
              <w:marTop w:val="0"/>
              <w:marBottom w:val="0"/>
              <w:divBdr>
                <w:top w:val="none" w:sz="0" w:space="0" w:color="auto"/>
                <w:left w:val="none" w:sz="0" w:space="0" w:color="auto"/>
                <w:bottom w:val="none" w:sz="0" w:space="0" w:color="auto"/>
                <w:right w:val="none" w:sz="0" w:space="0" w:color="auto"/>
              </w:divBdr>
            </w:div>
            <w:div w:id="595019669">
              <w:marLeft w:val="0"/>
              <w:marRight w:val="0"/>
              <w:marTop w:val="0"/>
              <w:marBottom w:val="0"/>
              <w:divBdr>
                <w:top w:val="none" w:sz="0" w:space="0" w:color="auto"/>
                <w:left w:val="none" w:sz="0" w:space="0" w:color="auto"/>
                <w:bottom w:val="none" w:sz="0" w:space="0" w:color="auto"/>
                <w:right w:val="none" w:sz="0" w:space="0" w:color="auto"/>
              </w:divBdr>
            </w:div>
            <w:div w:id="1322927263">
              <w:marLeft w:val="0"/>
              <w:marRight w:val="0"/>
              <w:marTop w:val="0"/>
              <w:marBottom w:val="0"/>
              <w:divBdr>
                <w:top w:val="none" w:sz="0" w:space="0" w:color="auto"/>
                <w:left w:val="none" w:sz="0" w:space="0" w:color="auto"/>
                <w:bottom w:val="none" w:sz="0" w:space="0" w:color="auto"/>
                <w:right w:val="none" w:sz="0" w:space="0" w:color="auto"/>
              </w:divBdr>
            </w:div>
            <w:div w:id="313222369">
              <w:marLeft w:val="0"/>
              <w:marRight w:val="0"/>
              <w:marTop w:val="0"/>
              <w:marBottom w:val="0"/>
              <w:divBdr>
                <w:top w:val="none" w:sz="0" w:space="0" w:color="auto"/>
                <w:left w:val="none" w:sz="0" w:space="0" w:color="auto"/>
                <w:bottom w:val="none" w:sz="0" w:space="0" w:color="auto"/>
                <w:right w:val="none" w:sz="0" w:space="0" w:color="auto"/>
              </w:divBdr>
            </w:div>
            <w:div w:id="795559940">
              <w:marLeft w:val="0"/>
              <w:marRight w:val="0"/>
              <w:marTop w:val="0"/>
              <w:marBottom w:val="0"/>
              <w:divBdr>
                <w:top w:val="none" w:sz="0" w:space="0" w:color="auto"/>
                <w:left w:val="none" w:sz="0" w:space="0" w:color="auto"/>
                <w:bottom w:val="none" w:sz="0" w:space="0" w:color="auto"/>
                <w:right w:val="none" w:sz="0" w:space="0" w:color="auto"/>
              </w:divBdr>
            </w:div>
            <w:div w:id="1790120540">
              <w:marLeft w:val="0"/>
              <w:marRight w:val="0"/>
              <w:marTop w:val="0"/>
              <w:marBottom w:val="0"/>
              <w:divBdr>
                <w:top w:val="none" w:sz="0" w:space="0" w:color="auto"/>
                <w:left w:val="none" w:sz="0" w:space="0" w:color="auto"/>
                <w:bottom w:val="none" w:sz="0" w:space="0" w:color="auto"/>
                <w:right w:val="none" w:sz="0" w:space="0" w:color="auto"/>
              </w:divBdr>
            </w:div>
            <w:div w:id="1726949766">
              <w:marLeft w:val="0"/>
              <w:marRight w:val="0"/>
              <w:marTop w:val="0"/>
              <w:marBottom w:val="0"/>
              <w:divBdr>
                <w:top w:val="none" w:sz="0" w:space="0" w:color="auto"/>
                <w:left w:val="none" w:sz="0" w:space="0" w:color="auto"/>
                <w:bottom w:val="none" w:sz="0" w:space="0" w:color="auto"/>
                <w:right w:val="none" w:sz="0" w:space="0" w:color="auto"/>
              </w:divBdr>
            </w:div>
            <w:div w:id="2102752435">
              <w:marLeft w:val="0"/>
              <w:marRight w:val="0"/>
              <w:marTop w:val="0"/>
              <w:marBottom w:val="0"/>
              <w:divBdr>
                <w:top w:val="none" w:sz="0" w:space="0" w:color="auto"/>
                <w:left w:val="none" w:sz="0" w:space="0" w:color="auto"/>
                <w:bottom w:val="none" w:sz="0" w:space="0" w:color="auto"/>
                <w:right w:val="none" w:sz="0" w:space="0" w:color="auto"/>
              </w:divBdr>
            </w:div>
            <w:div w:id="622201000">
              <w:marLeft w:val="0"/>
              <w:marRight w:val="0"/>
              <w:marTop w:val="0"/>
              <w:marBottom w:val="0"/>
              <w:divBdr>
                <w:top w:val="none" w:sz="0" w:space="0" w:color="auto"/>
                <w:left w:val="none" w:sz="0" w:space="0" w:color="auto"/>
                <w:bottom w:val="none" w:sz="0" w:space="0" w:color="auto"/>
                <w:right w:val="none" w:sz="0" w:space="0" w:color="auto"/>
              </w:divBdr>
            </w:div>
            <w:div w:id="634719488">
              <w:marLeft w:val="0"/>
              <w:marRight w:val="0"/>
              <w:marTop w:val="0"/>
              <w:marBottom w:val="0"/>
              <w:divBdr>
                <w:top w:val="none" w:sz="0" w:space="0" w:color="auto"/>
                <w:left w:val="none" w:sz="0" w:space="0" w:color="auto"/>
                <w:bottom w:val="none" w:sz="0" w:space="0" w:color="auto"/>
                <w:right w:val="none" w:sz="0" w:space="0" w:color="auto"/>
              </w:divBdr>
            </w:div>
            <w:div w:id="1267929919">
              <w:marLeft w:val="0"/>
              <w:marRight w:val="0"/>
              <w:marTop w:val="0"/>
              <w:marBottom w:val="0"/>
              <w:divBdr>
                <w:top w:val="none" w:sz="0" w:space="0" w:color="auto"/>
                <w:left w:val="none" w:sz="0" w:space="0" w:color="auto"/>
                <w:bottom w:val="none" w:sz="0" w:space="0" w:color="auto"/>
                <w:right w:val="none" w:sz="0" w:space="0" w:color="auto"/>
              </w:divBdr>
            </w:div>
            <w:div w:id="1707868745">
              <w:marLeft w:val="0"/>
              <w:marRight w:val="0"/>
              <w:marTop w:val="0"/>
              <w:marBottom w:val="0"/>
              <w:divBdr>
                <w:top w:val="none" w:sz="0" w:space="0" w:color="auto"/>
                <w:left w:val="none" w:sz="0" w:space="0" w:color="auto"/>
                <w:bottom w:val="none" w:sz="0" w:space="0" w:color="auto"/>
                <w:right w:val="none" w:sz="0" w:space="0" w:color="auto"/>
              </w:divBdr>
            </w:div>
            <w:div w:id="1077627248">
              <w:marLeft w:val="0"/>
              <w:marRight w:val="0"/>
              <w:marTop w:val="0"/>
              <w:marBottom w:val="0"/>
              <w:divBdr>
                <w:top w:val="none" w:sz="0" w:space="0" w:color="auto"/>
                <w:left w:val="none" w:sz="0" w:space="0" w:color="auto"/>
                <w:bottom w:val="none" w:sz="0" w:space="0" w:color="auto"/>
                <w:right w:val="none" w:sz="0" w:space="0" w:color="auto"/>
              </w:divBdr>
            </w:div>
            <w:div w:id="2008632286">
              <w:marLeft w:val="0"/>
              <w:marRight w:val="0"/>
              <w:marTop w:val="0"/>
              <w:marBottom w:val="0"/>
              <w:divBdr>
                <w:top w:val="none" w:sz="0" w:space="0" w:color="auto"/>
                <w:left w:val="none" w:sz="0" w:space="0" w:color="auto"/>
                <w:bottom w:val="none" w:sz="0" w:space="0" w:color="auto"/>
                <w:right w:val="none" w:sz="0" w:space="0" w:color="auto"/>
              </w:divBdr>
            </w:div>
            <w:div w:id="333536643">
              <w:marLeft w:val="0"/>
              <w:marRight w:val="0"/>
              <w:marTop w:val="0"/>
              <w:marBottom w:val="0"/>
              <w:divBdr>
                <w:top w:val="none" w:sz="0" w:space="0" w:color="auto"/>
                <w:left w:val="none" w:sz="0" w:space="0" w:color="auto"/>
                <w:bottom w:val="none" w:sz="0" w:space="0" w:color="auto"/>
                <w:right w:val="none" w:sz="0" w:space="0" w:color="auto"/>
              </w:divBdr>
            </w:div>
            <w:div w:id="424573030">
              <w:marLeft w:val="0"/>
              <w:marRight w:val="0"/>
              <w:marTop w:val="0"/>
              <w:marBottom w:val="0"/>
              <w:divBdr>
                <w:top w:val="none" w:sz="0" w:space="0" w:color="auto"/>
                <w:left w:val="none" w:sz="0" w:space="0" w:color="auto"/>
                <w:bottom w:val="none" w:sz="0" w:space="0" w:color="auto"/>
                <w:right w:val="none" w:sz="0" w:space="0" w:color="auto"/>
              </w:divBdr>
            </w:div>
            <w:div w:id="13268693">
              <w:marLeft w:val="0"/>
              <w:marRight w:val="0"/>
              <w:marTop w:val="0"/>
              <w:marBottom w:val="0"/>
              <w:divBdr>
                <w:top w:val="none" w:sz="0" w:space="0" w:color="auto"/>
                <w:left w:val="none" w:sz="0" w:space="0" w:color="auto"/>
                <w:bottom w:val="none" w:sz="0" w:space="0" w:color="auto"/>
                <w:right w:val="none" w:sz="0" w:space="0" w:color="auto"/>
              </w:divBdr>
            </w:div>
            <w:div w:id="1773084858">
              <w:marLeft w:val="0"/>
              <w:marRight w:val="0"/>
              <w:marTop w:val="0"/>
              <w:marBottom w:val="0"/>
              <w:divBdr>
                <w:top w:val="none" w:sz="0" w:space="0" w:color="auto"/>
                <w:left w:val="none" w:sz="0" w:space="0" w:color="auto"/>
                <w:bottom w:val="none" w:sz="0" w:space="0" w:color="auto"/>
                <w:right w:val="none" w:sz="0" w:space="0" w:color="auto"/>
              </w:divBdr>
            </w:div>
            <w:div w:id="163513738">
              <w:marLeft w:val="0"/>
              <w:marRight w:val="0"/>
              <w:marTop w:val="0"/>
              <w:marBottom w:val="0"/>
              <w:divBdr>
                <w:top w:val="none" w:sz="0" w:space="0" w:color="auto"/>
                <w:left w:val="none" w:sz="0" w:space="0" w:color="auto"/>
                <w:bottom w:val="none" w:sz="0" w:space="0" w:color="auto"/>
                <w:right w:val="none" w:sz="0" w:space="0" w:color="auto"/>
              </w:divBdr>
            </w:div>
            <w:div w:id="2112508821">
              <w:marLeft w:val="0"/>
              <w:marRight w:val="0"/>
              <w:marTop w:val="0"/>
              <w:marBottom w:val="0"/>
              <w:divBdr>
                <w:top w:val="none" w:sz="0" w:space="0" w:color="auto"/>
                <w:left w:val="none" w:sz="0" w:space="0" w:color="auto"/>
                <w:bottom w:val="none" w:sz="0" w:space="0" w:color="auto"/>
                <w:right w:val="none" w:sz="0" w:space="0" w:color="auto"/>
              </w:divBdr>
            </w:div>
            <w:div w:id="502741572">
              <w:marLeft w:val="0"/>
              <w:marRight w:val="0"/>
              <w:marTop w:val="0"/>
              <w:marBottom w:val="0"/>
              <w:divBdr>
                <w:top w:val="none" w:sz="0" w:space="0" w:color="auto"/>
                <w:left w:val="none" w:sz="0" w:space="0" w:color="auto"/>
                <w:bottom w:val="none" w:sz="0" w:space="0" w:color="auto"/>
                <w:right w:val="none" w:sz="0" w:space="0" w:color="auto"/>
              </w:divBdr>
            </w:div>
            <w:div w:id="1490901385">
              <w:marLeft w:val="0"/>
              <w:marRight w:val="0"/>
              <w:marTop w:val="0"/>
              <w:marBottom w:val="0"/>
              <w:divBdr>
                <w:top w:val="none" w:sz="0" w:space="0" w:color="auto"/>
                <w:left w:val="none" w:sz="0" w:space="0" w:color="auto"/>
                <w:bottom w:val="none" w:sz="0" w:space="0" w:color="auto"/>
                <w:right w:val="none" w:sz="0" w:space="0" w:color="auto"/>
              </w:divBdr>
            </w:div>
            <w:div w:id="184758251">
              <w:marLeft w:val="0"/>
              <w:marRight w:val="0"/>
              <w:marTop w:val="0"/>
              <w:marBottom w:val="0"/>
              <w:divBdr>
                <w:top w:val="none" w:sz="0" w:space="0" w:color="auto"/>
                <w:left w:val="none" w:sz="0" w:space="0" w:color="auto"/>
                <w:bottom w:val="none" w:sz="0" w:space="0" w:color="auto"/>
                <w:right w:val="none" w:sz="0" w:space="0" w:color="auto"/>
              </w:divBdr>
            </w:div>
            <w:div w:id="15298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100">
      <w:bodyDiv w:val="1"/>
      <w:marLeft w:val="0"/>
      <w:marRight w:val="0"/>
      <w:marTop w:val="0"/>
      <w:marBottom w:val="0"/>
      <w:divBdr>
        <w:top w:val="none" w:sz="0" w:space="0" w:color="auto"/>
        <w:left w:val="none" w:sz="0" w:space="0" w:color="auto"/>
        <w:bottom w:val="none" w:sz="0" w:space="0" w:color="auto"/>
        <w:right w:val="none" w:sz="0" w:space="0" w:color="auto"/>
      </w:divBdr>
      <w:divsChild>
        <w:div w:id="562449187">
          <w:marLeft w:val="0"/>
          <w:marRight w:val="0"/>
          <w:marTop w:val="0"/>
          <w:marBottom w:val="0"/>
          <w:divBdr>
            <w:top w:val="none" w:sz="0" w:space="0" w:color="auto"/>
            <w:left w:val="none" w:sz="0" w:space="0" w:color="auto"/>
            <w:bottom w:val="none" w:sz="0" w:space="0" w:color="auto"/>
            <w:right w:val="none" w:sz="0" w:space="0" w:color="auto"/>
          </w:divBdr>
          <w:divsChild>
            <w:div w:id="1213226286">
              <w:marLeft w:val="0"/>
              <w:marRight w:val="0"/>
              <w:marTop w:val="0"/>
              <w:marBottom w:val="0"/>
              <w:divBdr>
                <w:top w:val="none" w:sz="0" w:space="0" w:color="auto"/>
                <w:left w:val="none" w:sz="0" w:space="0" w:color="auto"/>
                <w:bottom w:val="none" w:sz="0" w:space="0" w:color="auto"/>
                <w:right w:val="none" w:sz="0" w:space="0" w:color="auto"/>
              </w:divBdr>
            </w:div>
            <w:div w:id="1662922619">
              <w:marLeft w:val="0"/>
              <w:marRight w:val="0"/>
              <w:marTop w:val="0"/>
              <w:marBottom w:val="0"/>
              <w:divBdr>
                <w:top w:val="none" w:sz="0" w:space="0" w:color="auto"/>
                <w:left w:val="none" w:sz="0" w:space="0" w:color="auto"/>
                <w:bottom w:val="none" w:sz="0" w:space="0" w:color="auto"/>
                <w:right w:val="none" w:sz="0" w:space="0" w:color="auto"/>
              </w:divBdr>
            </w:div>
            <w:div w:id="529606243">
              <w:marLeft w:val="0"/>
              <w:marRight w:val="0"/>
              <w:marTop w:val="0"/>
              <w:marBottom w:val="0"/>
              <w:divBdr>
                <w:top w:val="none" w:sz="0" w:space="0" w:color="auto"/>
                <w:left w:val="none" w:sz="0" w:space="0" w:color="auto"/>
                <w:bottom w:val="none" w:sz="0" w:space="0" w:color="auto"/>
                <w:right w:val="none" w:sz="0" w:space="0" w:color="auto"/>
              </w:divBdr>
            </w:div>
            <w:div w:id="752625386">
              <w:marLeft w:val="0"/>
              <w:marRight w:val="0"/>
              <w:marTop w:val="0"/>
              <w:marBottom w:val="0"/>
              <w:divBdr>
                <w:top w:val="none" w:sz="0" w:space="0" w:color="auto"/>
                <w:left w:val="none" w:sz="0" w:space="0" w:color="auto"/>
                <w:bottom w:val="none" w:sz="0" w:space="0" w:color="auto"/>
                <w:right w:val="none" w:sz="0" w:space="0" w:color="auto"/>
              </w:divBdr>
            </w:div>
            <w:div w:id="1781951567">
              <w:marLeft w:val="0"/>
              <w:marRight w:val="0"/>
              <w:marTop w:val="0"/>
              <w:marBottom w:val="0"/>
              <w:divBdr>
                <w:top w:val="none" w:sz="0" w:space="0" w:color="auto"/>
                <w:left w:val="none" w:sz="0" w:space="0" w:color="auto"/>
                <w:bottom w:val="none" w:sz="0" w:space="0" w:color="auto"/>
                <w:right w:val="none" w:sz="0" w:space="0" w:color="auto"/>
              </w:divBdr>
            </w:div>
            <w:div w:id="669413229">
              <w:marLeft w:val="0"/>
              <w:marRight w:val="0"/>
              <w:marTop w:val="0"/>
              <w:marBottom w:val="0"/>
              <w:divBdr>
                <w:top w:val="none" w:sz="0" w:space="0" w:color="auto"/>
                <w:left w:val="none" w:sz="0" w:space="0" w:color="auto"/>
                <w:bottom w:val="none" w:sz="0" w:space="0" w:color="auto"/>
                <w:right w:val="none" w:sz="0" w:space="0" w:color="auto"/>
              </w:divBdr>
            </w:div>
            <w:div w:id="1159348134">
              <w:marLeft w:val="0"/>
              <w:marRight w:val="0"/>
              <w:marTop w:val="0"/>
              <w:marBottom w:val="0"/>
              <w:divBdr>
                <w:top w:val="none" w:sz="0" w:space="0" w:color="auto"/>
                <w:left w:val="none" w:sz="0" w:space="0" w:color="auto"/>
                <w:bottom w:val="none" w:sz="0" w:space="0" w:color="auto"/>
                <w:right w:val="none" w:sz="0" w:space="0" w:color="auto"/>
              </w:divBdr>
            </w:div>
            <w:div w:id="1642034610">
              <w:marLeft w:val="0"/>
              <w:marRight w:val="0"/>
              <w:marTop w:val="0"/>
              <w:marBottom w:val="0"/>
              <w:divBdr>
                <w:top w:val="none" w:sz="0" w:space="0" w:color="auto"/>
                <w:left w:val="none" w:sz="0" w:space="0" w:color="auto"/>
                <w:bottom w:val="none" w:sz="0" w:space="0" w:color="auto"/>
                <w:right w:val="none" w:sz="0" w:space="0" w:color="auto"/>
              </w:divBdr>
            </w:div>
            <w:div w:id="1261109612">
              <w:marLeft w:val="0"/>
              <w:marRight w:val="0"/>
              <w:marTop w:val="0"/>
              <w:marBottom w:val="0"/>
              <w:divBdr>
                <w:top w:val="none" w:sz="0" w:space="0" w:color="auto"/>
                <w:left w:val="none" w:sz="0" w:space="0" w:color="auto"/>
                <w:bottom w:val="none" w:sz="0" w:space="0" w:color="auto"/>
                <w:right w:val="none" w:sz="0" w:space="0" w:color="auto"/>
              </w:divBdr>
            </w:div>
            <w:div w:id="108624410">
              <w:marLeft w:val="0"/>
              <w:marRight w:val="0"/>
              <w:marTop w:val="0"/>
              <w:marBottom w:val="0"/>
              <w:divBdr>
                <w:top w:val="none" w:sz="0" w:space="0" w:color="auto"/>
                <w:left w:val="none" w:sz="0" w:space="0" w:color="auto"/>
                <w:bottom w:val="none" w:sz="0" w:space="0" w:color="auto"/>
                <w:right w:val="none" w:sz="0" w:space="0" w:color="auto"/>
              </w:divBdr>
            </w:div>
            <w:div w:id="1975675637">
              <w:marLeft w:val="0"/>
              <w:marRight w:val="0"/>
              <w:marTop w:val="0"/>
              <w:marBottom w:val="0"/>
              <w:divBdr>
                <w:top w:val="none" w:sz="0" w:space="0" w:color="auto"/>
                <w:left w:val="none" w:sz="0" w:space="0" w:color="auto"/>
                <w:bottom w:val="none" w:sz="0" w:space="0" w:color="auto"/>
                <w:right w:val="none" w:sz="0" w:space="0" w:color="auto"/>
              </w:divBdr>
            </w:div>
            <w:div w:id="1308633633">
              <w:marLeft w:val="0"/>
              <w:marRight w:val="0"/>
              <w:marTop w:val="0"/>
              <w:marBottom w:val="0"/>
              <w:divBdr>
                <w:top w:val="none" w:sz="0" w:space="0" w:color="auto"/>
                <w:left w:val="none" w:sz="0" w:space="0" w:color="auto"/>
                <w:bottom w:val="none" w:sz="0" w:space="0" w:color="auto"/>
                <w:right w:val="none" w:sz="0" w:space="0" w:color="auto"/>
              </w:divBdr>
            </w:div>
            <w:div w:id="1060861271">
              <w:marLeft w:val="0"/>
              <w:marRight w:val="0"/>
              <w:marTop w:val="0"/>
              <w:marBottom w:val="0"/>
              <w:divBdr>
                <w:top w:val="none" w:sz="0" w:space="0" w:color="auto"/>
                <w:left w:val="none" w:sz="0" w:space="0" w:color="auto"/>
                <w:bottom w:val="none" w:sz="0" w:space="0" w:color="auto"/>
                <w:right w:val="none" w:sz="0" w:space="0" w:color="auto"/>
              </w:divBdr>
            </w:div>
            <w:div w:id="1054937549">
              <w:marLeft w:val="0"/>
              <w:marRight w:val="0"/>
              <w:marTop w:val="0"/>
              <w:marBottom w:val="0"/>
              <w:divBdr>
                <w:top w:val="none" w:sz="0" w:space="0" w:color="auto"/>
                <w:left w:val="none" w:sz="0" w:space="0" w:color="auto"/>
                <w:bottom w:val="none" w:sz="0" w:space="0" w:color="auto"/>
                <w:right w:val="none" w:sz="0" w:space="0" w:color="auto"/>
              </w:divBdr>
            </w:div>
            <w:div w:id="1784037853">
              <w:marLeft w:val="0"/>
              <w:marRight w:val="0"/>
              <w:marTop w:val="0"/>
              <w:marBottom w:val="0"/>
              <w:divBdr>
                <w:top w:val="none" w:sz="0" w:space="0" w:color="auto"/>
                <w:left w:val="none" w:sz="0" w:space="0" w:color="auto"/>
                <w:bottom w:val="none" w:sz="0" w:space="0" w:color="auto"/>
                <w:right w:val="none" w:sz="0" w:space="0" w:color="auto"/>
              </w:divBdr>
            </w:div>
            <w:div w:id="1410613532">
              <w:marLeft w:val="0"/>
              <w:marRight w:val="0"/>
              <w:marTop w:val="0"/>
              <w:marBottom w:val="0"/>
              <w:divBdr>
                <w:top w:val="none" w:sz="0" w:space="0" w:color="auto"/>
                <w:left w:val="none" w:sz="0" w:space="0" w:color="auto"/>
                <w:bottom w:val="none" w:sz="0" w:space="0" w:color="auto"/>
                <w:right w:val="none" w:sz="0" w:space="0" w:color="auto"/>
              </w:divBdr>
            </w:div>
            <w:div w:id="1812793031">
              <w:marLeft w:val="0"/>
              <w:marRight w:val="0"/>
              <w:marTop w:val="0"/>
              <w:marBottom w:val="0"/>
              <w:divBdr>
                <w:top w:val="none" w:sz="0" w:space="0" w:color="auto"/>
                <w:left w:val="none" w:sz="0" w:space="0" w:color="auto"/>
                <w:bottom w:val="none" w:sz="0" w:space="0" w:color="auto"/>
                <w:right w:val="none" w:sz="0" w:space="0" w:color="auto"/>
              </w:divBdr>
            </w:div>
            <w:div w:id="2109036219">
              <w:marLeft w:val="0"/>
              <w:marRight w:val="0"/>
              <w:marTop w:val="0"/>
              <w:marBottom w:val="0"/>
              <w:divBdr>
                <w:top w:val="none" w:sz="0" w:space="0" w:color="auto"/>
                <w:left w:val="none" w:sz="0" w:space="0" w:color="auto"/>
                <w:bottom w:val="none" w:sz="0" w:space="0" w:color="auto"/>
                <w:right w:val="none" w:sz="0" w:space="0" w:color="auto"/>
              </w:divBdr>
            </w:div>
            <w:div w:id="1721048473">
              <w:marLeft w:val="0"/>
              <w:marRight w:val="0"/>
              <w:marTop w:val="0"/>
              <w:marBottom w:val="0"/>
              <w:divBdr>
                <w:top w:val="none" w:sz="0" w:space="0" w:color="auto"/>
                <w:left w:val="none" w:sz="0" w:space="0" w:color="auto"/>
                <w:bottom w:val="none" w:sz="0" w:space="0" w:color="auto"/>
                <w:right w:val="none" w:sz="0" w:space="0" w:color="auto"/>
              </w:divBdr>
            </w:div>
            <w:div w:id="34235441">
              <w:marLeft w:val="0"/>
              <w:marRight w:val="0"/>
              <w:marTop w:val="0"/>
              <w:marBottom w:val="0"/>
              <w:divBdr>
                <w:top w:val="none" w:sz="0" w:space="0" w:color="auto"/>
                <w:left w:val="none" w:sz="0" w:space="0" w:color="auto"/>
                <w:bottom w:val="none" w:sz="0" w:space="0" w:color="auto"/>
                <w:right w:val="none" w:sz="0" w:space="0" w:color="auto"/>
              </w:divBdr>
            </w:div>
            <w:div w:id="1406486624">
              <w:marLeft w:val="0"/>
              <w:marRight w:val="0"/>
              <w:marTop w:val="0"/>
              <w:marBottom w:val="0"/>
              <w:divBdr>
                <w:top w:val="none" w:sz="0" w:space="0" w:color="auto"/>
                <w:left w:val="none" w:sz="0" w:space="0" w:color="auto"/>
                <w:bottom w:val="none" w:sz="0" w:space="0" w:color="auto"/>
                <w:right w:val="none" w:sz="0" w:space="0" w:color="auto"/>
              </w:divBdr>
            </w:div>
            <w:div w:id="641426506">
              <w:marLeft w:val="0"/>
              <w:marRight w:val="0"/>
              <w:marTop w:val="0"/>
              <w:marBottom w:val="0"/>
              <w:divBdr>
                <w:top w:val="none" w:sz="0" w:space="0" w:color="auto"/>
                <w:left w:val="none" w:sz="0" w:space="0" w:color="auto"/>
                <w:bottom w:val="none" w:sz="0" w:space="0" w:color="auto"/>
                <w:right w:val="none" w:sz="0" w:space="0" w:color="auto"/>
              </w:divBdr>
            </w:div>
            <w:div w:id="259993960">
              <w:marLeft w:val="0"/>
              <w:marRight w:val="0"/>
              <w:marTop w:val="0"/>
              <w:marBottom w:val="0"/>
              <w:divBdr>
                <w:top w:val="none" w:sz="0" w:space="0" w:color="auto"/>
                <w:left w:val="none" w:sz="0" w:space="0" w:color="auto"/>
                <w:bottom w:val="none" w:sz="0" w:space="0" w:color="auto"/>
                <w:right w:val="none" w:sz="0" w:space="0" w:color="auto"/>
              </w:divBdr>
            </w:div>
            <w:div w:id="1967420315">
              <w:marLeft w:val="0"/>
              <w:marRight w:val="0"/>
              <w:marTop w:val="0"/>
              <w:marBottom w:val="0"/>
              <w:divBdr>
                <w:top w:val="none" w:sz="0" w:space="0" w:color="auto"/>
                <w:left w:val="none" w:sz="0" w:space="0" w:color="auto"/>
                <w:bottom w:val="none" w:sz="0" w:space="0" w:color="auto"/>
                <w:right w:val="none" w:sz="0" w:space="0" w:color="auto"/>
              </w:divBdr>
            </w:div>
            <w:div w:id="699474856">
              <w:marLeft w:val="0"/>
              <w:marRight w:val="0"/>
              <w:marTop w:val="0"/>
              <w:marBottom w:val="0"/>
              <w:divBdr>
                <w:top w:val="none" w:sz="0" w:space="0" w:color="auto"/>
                <w:left w:val="none" w:sz="0" w:space="0" w:color="auto"/>
                <w:bottom w:val="none" w:sz="0" w:space="0" w:color="auto"/>
                <w:right w:val="none" w:sz="0" w:space="0" w:color="auto"/>
              </w:divBdr>
            </w:div>
            <w:div w:id="1792673243">
              <w:marLeft w:val="0"/>
              <w:marRight w:val="0"/>
              <w:marTop w:val="0"/>
              <w:marBottom w:val="0"/>
              <w:divBdr>
                <w:top w:val="none" w:sz="0" w:space="0" w:color="auto"/>
                <w:left w:val="none" w:sz="0" w:space="0" w:color="auto"/>
                <w:bottom w:val="none" w:sz="0" w:space="0" w:color="auto"/>
                <w:right w:val="none" w:sz="0" w:space="0" w:color="auto"/>
              </w:divBdr>
            </w:div>
            <w:div w:id="966543735">
              <w:marLeft w:val="0"/>
              <w:marRight w:val="0"/>
              <w:marTop w:val="0"/>
              <w:marBottom w:val="0"/>
              <w:divBdr>
                <w:top w:val="none" w:sz="0" w:space="0" w:color="auto"/>
                <w:left w:val="none" w:sz="0" w:space="0" w:color="auto"/>
                <w:bottom w:val="none" w:sz="0" w:space="0" w:color="auto"/>
                <w:right w:val="none" w:sz="0" w:space="0" w:color="auto"/>
              </w:divBdr>
            </w:div>
            <w:div w:id="1754544948">
              <w:marLeft w:val="0"/>
              <w:marRight w:val="0"/>
              <w:marTop w:val="0"/>
              <w:marBottom w:val="0"/>
              <w:divBdr>
                <w:top w:val="none" w:sz="0" w:space="0" w:color="auto"/>
                <w:left w:val="none" w:sz="0" w:space="0" w:color="auto"/>
                <w:bottom w:val="none" w:sz="0" w:space="0" w:color="auto"/>
                <w:right w:val="none" w:sz="0" w:space="0" w:color="auto"/>
              </w:divBdr>
            </w:div>
            <w:div w:id="1516840111">
              <w:marLeft w:val="0"/>
              <w:marRight w:val="0"/>
              <w:marTop w:val="0"/>
              <w:marBottom w:val="0"/>
              <w:divBdr>
                <w:top w:val="none" w:sz="0" w:space="0" w:color="auto"/>
                <w:left w:val="none" w:sz="0" w:space="0" w:color="auto"/>
                <w:bottom w:val="none" w:sz="0" w:space="0" w:color="auto"/>
                <w:right w:val="none" w:sz="0" w:space="0" w:color="auto"/>
              </w:divBdr>
            </w:div>
            <w:div w:id="1905021732">
              <w:marLeft w:val="0"/>
              <w:marRight w:val="0"/>
              <w:marTop w:val="0"/>
              <w:marBottom w:val="0"/>
              <w:divBdr>
                <w:top w:val="none" w:sz="0" w:space="0" w:color="auto"/>
                <w:left w:val="none" w:sz="0" w:space="0" w:color="auto"/>
                <w:bottom w:val="none" w:sz="0" w:space="0" w:color="auto"/>
                <w:right w:val="none" w:sz="0" w:space="0" w:color="auto"/>
              </w:divBdr>
            </w:div>
            <w:div w:id="829949572">
              <w:marLeft w:val="0"/>
              <w:marRight w:val="0"/>
              <w:marTop w:val="0"/>
              <w:marBottom w:val="0"/>
              <w:divBdr>
                <w:top w:val="none" w:sz="0" w:space="0" w:color="auto"/>
                <w:left w:val="none" w:sz="0" w:space="0" w:color="auto"/>
                <w:bottom w:val="none" w:sz="0" w:space="0" w:color="auto"/>
                <w:right w:val="none" w:sz="0" w:space="0" w:color="auto"/>
              </w:divBdr>
            </w:div>
            <w:div w:id="178669095">
              <w:marLeft w:val="0"/>
              <w:marRight w:val="0"/>
              <w:marTop w:val="0"/>
              <w:marBottom w:val="0"/>
              <w:divBdr>
                <w:top w:val="none" w:sz="0" w:space="0" w:color="auto"/>
                <w:left w:val="none" w:sz="0" w:space="0" w:color="auto"/>
                <w:bottom w:val="none" w:sz="0" w:space="0" w:color="auto"/>
                <w:right w:val="none" w:sz="0" w:space="0" w:color="auto"/>
              </w:divBdr>
            </w:div>
            <w:div w:id="1773672534">
              <w:marLeft w:val="0"/>
              <w:marRight w:val="0"/>
              <w:marTop w:val="0"/>
              <w:marBottom w:val="0"/>
              <w:divBdr>
                <w:top w:val="none" w:sz="0" w:space="0" w:color="auto"/>
                <w:left w:val="none" w:sz="0" w:space="0" w:color="auto"/>
                <w:bottom w:val="none" w:sz="0" w:space="0" w:color="auto"/>
                <w:right w:val="none" w:sz="0" w:space="0" w:color="auto"/>
              </w:divBdr>
            </w:div>
            <w:div w:id="732506164">
              <w:marLeft w:val="0"/>
              <w:marRight w:val="0"/>
              <w:marTop w:val="0"/>
              <w:marBottom w:val="0"/>
              <w:divBdr>
                <w:top w:val="none" w:sz="0" w:space="0" w:color="auto"/>
                <w:left w:val="none" w:sz="0" w:space="0" w:color="auto"/>
                <w:bottom w:val="none" w:sz="0" w:space="0" w:color="auto"/>
                <w:right w:val="none" w:sz="0" w:space="0" w:color="auto"/>
              </w:divBdr>
            </w:div>
            <w:div w:id="1405759871">
              <w:marLeft w:val="0"/>
              <w:marRight w:val="0"/>
              <w:marTop w:val="0"/>
              <w:marBottom w:val="0"/>
              <w:divBdr>
                <w:top w:val="none" w:sz="0" w:space="0" w:color="auto"/>
                <w:left w:val="none" w:sz="0" w:space="0" w:color="auto"/>
                <w:bottom w:val="none" w:sz="0" w:space="0" w:color="auto"/>
                <w:right w:val="none" w:sz="0" w:space="0" w:color="auto"/>
              </w:divBdr>
            </w:div>
            <w:div w:id="1727071582">
              <w:marLeft w:val="0"/>
              <w:marRight w:val="0"/>
              <w:marTop w:val="0"/>
              <w:marBottom w:val="0"/>
              <w:divBdr>
                <w:top w:val="none" w:sz="0" w:space="0" w:color="auto"/>
                <w:left w:val="none" w:sz="0" w:space="0" w:color="auto"/>
                <w:bottom w:val="none" w:sz="0" w:space="0" w:color="auto"/>
                <w:right w:val="none" w:sz="0" w:space="0" w:color="auto"/>
              </w:divBdr>
            </w:div>
            <w:div w:id="1843231978">
              <w:marLeft w:val="0"/>
              <w:marRight w:val="0"/>
              <w:marTop w:val="0"/>
              <w:marBottom w:val="0"/>
              <w:divBdr>
                <w:top w:val="none" w:sz="0" w:space="0" w:color="auto"/>
                <w:left w:val="none" w:sz="0" w:space="0" w:color="auto"/>
                <w:bottom w:val="none" w:sz="0" w:space="0" w:color="auto"/>
                <w:right w:val="none" w:sz="0" w:space="0" w:color="auto"/>
              </w:divBdr>
            </w:div>
            <w:div w:id="1087733699">
              <w:marLeft w:val="0"/>
              <w:marRight w:val="0"/>
              <w:marTop w:val="0"/>
              <w:marBottom w:val="0"/>
              <w:divBdr>
                <w:top w:val="none" w:sz="0" w:space="0" w:color="auto"/>
                <w:left w:val="none" w:sz="0" w:space="0" w:color="auto"/>
                <w:bottom w:val="none" w:sz="0" w:space="0" w:color="auto"/>
                <w:right w:val="none" w:sz="0" w:space="0" w:color="auto"/>
              </w:divBdr>
            </w:div>
            <w:div w:id="457378107">
              <w:marLeft w:val="0"/>
              <w:marRight w:val="0"/>
              <w:marTop w:val="0"/>
              <w:marBottom w:val="0"/>
              <w:divBdr>
                <w:top w:val="none" w:sz="0" w:space="0" w:color="auto"/>
                <w:left w:val="none" w:sz="0" w:space="0" w:color="auto"/>
                <w:bottom w:val="none" w:sz="0" w:space="0" w:color="auto"/>
                <w:right w:val="none" w:sz="0" w:space="0" w:color="auto"/>
              </w:divBdr>
            </w:div>
            <w:div w:id="646741599">
              <w:marLeft w:val="0"/>
              <w:marRight w:val="0"/>
              <w:marTop w:val="0"/>
              <w:marBottom w:val="0"/>
              <w:divBdr>
                <w:top w:val="none" w:sz="0" w:space="0" w:color="auto"/>
                <w:left w:val="none" w:sz="0" w:space="0" w:color="auto"/>
                <w:bottom w:val="none" w:sz="0" w:space="0" w:color="auto"/>
                <w:right w:val="none" w:sz="0" w:space="0" w:color="auto"/>
              </w:divBdr>
            </w:div>
            <w:div w:id="793912520">
              <w:marLeft w:val="0"/>
              <w:marRight w:val="0"/>
              <w:marTop w:val="0"/>
              <w:marBottom w:val="0"/>
              <w:divBdr>
                <w:top w:val="none" w:sz="0" w:space="0" w:color="auto"/>
                <w:left w:val="none" w:sz="0" w:space="0" w:color="auto"/>
                <w:bottom w:val="none" w:sz="0" w:space="0" w:color="auto"/>
                <w:right w:val="none" w:sz="0" w:space="0" w:color="auto"/>
              </w:divBdr>
            </w:div>
            <w:div w:id="724838061">
              <w:marLeft w:val="0"/>
              <w:marRight w:val="0"/>
              <w:marTop w:val="0"/>
              <w:marBottom w:val="0"/>
              <w:divBdr>
                <w:top w:val="none" w:sz="0" w:space="0" w:color="auto"/>
                <w:left w:val="none" w:sz="0" w:space="0" w:color="auto"/>
                <w:bottom w:val="none" w:sz="0" w:space="0" w:color="auto"/>
                <w:right w:val="none" w:sz="0" w:space="0" w:color="auto"/>
              </w:divBdr>
            </w:div>
            <w:div w:id="1411729182">
              <w:marLeft w:val="0"/>
              <w:marRight w:val="0"/>
              <w:marTop w:val="0"/>
              <w:marBottom w:val="0"/>
              <w:divBdr>
                <w:top w:val="none" w:sz="0" w:space="0" w:color="auto"/>
                <w:left w:val="none" w:sz="0" w:space="0" w:color="auto"/>
                <w:bottom w:val="none" w:sz="0" w:space="0" w:color="auto"/>
                <w:right w:val="none" w:sz="0" w:space="0" w:color="auto"/>
              </w:divBdr>
            </w:div>
            <w:div w:id="1482430795">
              <w:marLeft w:val="0"/>
              <w:marRight w:val="0"/>
              <w:marTop w:val="0"/>
              <w:marBottom w:val="0"/>
              <w:divBdr>
                <w:top w:val="none" w:sz="0" w:space="0" w:color="auto"/>
                <w:left w:val="none" w:sz="0" w:space="0" w:color="auto"/>
                <w:bottom w:val="none" w:sz="0" w:space="0" w:color="auto"/>
                <w:right w:val="none" w:sz="0" w:space="0" w:color="auto"/>
              </w:divBdr>
            </w:div>
            <w:div w:id="1759251822">
              <w:marLeft w:val="0"/>
              <w:marRight w:val="0"/>
              <w:marTop w:val="0"/>
              <w:marBottom w:val="0"/>
              <w:divBdr>
                <w:top w:val="none" w:sz="0" w:space="0" w:color="auto"/>
                <w:left w:val="none" w:sz="0" w:space="0" w:color="auto"/>
                <w:bottom w:val="none" w:sz="0" w:space="0" w:color="auto"/>
                <w:right w:val="none" w:sz="0" w:space="0" w:color="auto"/>
              </w:divBdr>
            </w:div>
            <w:div w:id="1309166361">
              <w:marLeft w:val="0"/>
              <w:marRight w:val="0"/>
              <w:marTop w:val="0"/>
              <w:marBottom w:val="0"/>
              <w:divBdr>
                <w:top w:val="none" w:sz="0" w:space="0" w:color="auto"/>
                <w:left w:val="none" w:sz="0" w:space="0" w:color="auto"/>
                <w:bottom w:val="none" w:sz="0" w:space="0" w:color="auto"/>
                <w:right w:val="none" w:sz="0" w:space="0" w:color="auto"/>
              </w:divBdr>
            </w:div>
            <w:div w:id="779762951">
              <w:marLeft w:val="0"/>
              <w:marRight w:val="0"/>
              <w:marTop w:val="0"/>
              <w:marBottom w:val="0"/>
              <w:divBdr>
                <w:top w:val="none" w:sz="0" w:space="0" w:color="auto"/>
                <w:left w:val="none" w:sz="0" w:space="0" w:color="auto"/>
                <w:bottom w:val="none" w:sz="0" w:space="0" w:color="auto"/>
                <w:right w:val="none" w:sz="0" w:space="0" w:color="auto"/>
              </w:divBdr>
            </w:div>
            <w:div w:id="1059477169">
              <w:marLeft w:val="0"/>
              <w:marRight w:val="0"/>
              <w:marTop w:val="0"/>
              <w:marBottom w:val="0"/>
              <w:divBdr>
                <w:top w:val="none" w:sz="0" w:space="0" w:color="auto"/>
                <w:left w:val="none" w:sz="0" w:space="0" w:color="auto"/>
                <w:bottom w:val="none" w:sz="0" w:space="0" w:color="auto"/>
                <w:right w:val="none" w:sz="0" w:space="0" w:color="auto"/>
              </w:divBdr>
            </w:div>
            <w:div w:id="1783498719">
              <w:marLeft w:val="0"/>
              <w:marRight w:val="0"/>
              <w:marTop w:val="0"/>
              <w:marBottom w:val="0"/>
              <w:divBdr>
                <w:top w:val="none" w:sz="0" w:space="0" w:color="auto"/>
                <w:left w:val="none" w:sz="0" w:space="0" w:color="auto"/>
                <w:bottom w:val="none" w:sz="0" w:space="0" w:color="auto"/>
                <w:right w:val="none" w:sz="0" w:space="0" w:color="auto"/>
              </w:divBdr>
            </w:div>
            <w:div w:id="1896816423">
              <w:marLeft w:val="0"/>
              <w:marRight w:val="0"/>
              <w:marTop w:val="0"/>
              <w:marBottom w:val="0"/>
              <w:divBdr>
                <w:top w:val="none" w:sz="0" w:space="0" w:color="auto"/>
                <w:left w:val="none" w:sz="0" w:space="0" w:color="auto"/>
                <w:bottom w:val="none" w:sz="0" w:space="0" w:color="auto"/>
                <w:right w:val="none" w:sz="0" w:space="0" w:color="auto"/>
              </w:divBdr>
            </w:div>
            <w:div w:id="789737744">
              <w:marLeft w:val="0"/>
              <w:marRight w:val="0"/>
              <w:marTop w:val="0"/>
              <w:marBottom w:val="0"/>
              <w:divBdr>
                <w:top w:val="none" w:sz="0" w:space="0" w:color="auto"/>
                <w:left w:val="none" w:sz="0" w:space="0" w:color="auto"/>
                <w:bottom w:val="none" w:sz="0" w:space="0" w:color="auto"/>
                <w:right w:val="none" w:sz="0" w:space="0" w:color="auto"/>
              </w:divBdr>
            </w:div>
            <w:div w:id="678657112">
              <w:marLeft w:val="0"/>
              <w:marRight w:val="0"/>
              <w:marTop w:val="0"/>
              <w:marBottom w:val="0"/>
              <w:divBdr>
                <w:top w:val="none" w:sz="0" w:space="0" w:color="auto"/>
                <w:left w:val="none" w:sz="0" w:space="0" w:color="auto"/>
                <w:bottom w:val="none" w:sz="0" w:space="0" w:color="auto"/>
                <w:right w:val="none" w:sz="0" w:space="0" w:color="auto"/>
              </w:divBdr>
            </w:div>
            <w:div w:id="1563562188">
              <w:marLeft w:val="0"/>
              <w:marRight w:val="0"/>
              <w:marTop w:val="0"/>
              <w:marBottom w:val="0"/>
              <w:divBdr>
                <w:top w:val="none" w:sz="0" w:space="0" w:color="auto"/>
                <w:left w:val="none" w:sz="0" w:space="0" w:color="auto"/>
                <w:bottom w:val="none" w:sz="0" w:space="0" w:color="auto"/>
                <w:right w:val="none" w:sz="0" w:space="0" w:color="auto"/>
              </w:divBdr>
            </w:div>
            <w:div w:id="1999456675">
              <w:marLeft w:val="0"/>
              <w:marRight w:val="0"/>
              <w:marTop w:val="0"/>
              <w:marBottom w:val="0"/>
              <w:divBdr>
                <w:top w:val="none" w:sz="0" w:space="0" w:color="auto"/>
                <w:left w:val="none" w:sz="0" w:space="0" w:color="auto"/>
                <w:bottom w:val="none" w:sz="0" w:space="0" w:color="auto"/>
                <w:right w:val="none" w:sz="0" w:space="0" w:color="auto"/>
              </w:divBdr>
            </w:div>
            <w:div w:id="265966191">
              <w:marLeft w:val="0"/>
              <w:marRight w:val="0"/>
              <w:marTop w:val="0"/>
              <w:marBottom w:val="0"/>
              <w:divBdr>
                <w:top w:val="none" w:sz="0" w:space="0" w:color="auto"/>
                <w:left w:val="none" w:sz="0" w:space="0" w:color="auto"/>
                <w:bottom w:val="none" w:sz="0" w:space="0" w:color="auto"/>
                <w:right w:val="none" w:sz="0" w:space="0" w:color="auto"/>
              </w:divBdr>
            </w:div>
            <w:div w:id="201410084">
              <w:marLeft w:val="0"/>
              <w:marRight w:val="0"/>
              <w:marTop w:val="0"/>
              <w:marBottom w:val="0"/>
              <w:divBdr>
                <w:top w:val="none" w:sz="0" w:space="0" w:color="auto"/>
                <w:left w:val="none" w:sz="0" w:space="0" w:color="auto"/>
                <w:bottom w:val="none" w:sz="0" w:space="0" w:color="auto"/>
                <w:right w:val="none" w:sz="0" w:space="0" w:color="auto"/>
              </w:divBdr>
            </w:div>
            <w:div w:id="6561442">
              <w:marLeft w:val="0"/>
              <w:marRight w:val="0"/>
              <w:marTop w:val="0"/>
              <w:marBottom w:val="0"/>
              <w:divBdr>
                <w:top w:val="none" w:sz="0" w:space="0" w:color="auto"/>
                <w:left w:val="none" w:sz="0" w:space="0" w:color="auto"/>
                <w:bottom w:val="none" w:sz="0" w:space="0" w:color="auto"/>
                <w:right w:val="none" w:sz="0" w:space="0" w:color="auto"/>
              </w:divBdr>
            </w:div>
            <w:div w:id="1211722867">
              <w:marLeft w:val="0"/>
              <w:marRight w:val="0"/>
              <w:marTop w:val="0"/>
              <w:marBottom w:val="0"/>
              <w:divBdr>
                <w:top w:val="none" w:sz="0" w:space="0" w:color="auto"/>
                <w:left w:val="none" w:sz="0" w:space="0" w:color="auto"/>
                <w:bottom w:val="none" w:sz="0" w:space="0" w:color="auto"/>
                <w:right w:val="none" w:sz="0" w:space="0" w:color="auto"/>
              </w:divBdr>
            </w:div>
            <w:div w:id="480973640">
              <w:marLeft w:val="0"/>
              <w:marRight w:val="0"/>
              <w:marTop w:val="0"/>
              <w:marBottom w:val="0"/>
              <w:divBdr>
                <w:top w:val="none" w:sz="0" w:space="0" w:color="auto"/>
                <w:left w:val="none" w:sz="0" w:space="0" w:color="auto"/>
                <w:bottom w:val="none" w:sz="0" w:space="0" w:color="auto"/>
                <w:right w:val="none" w:sz="0" w:space="0" w:color="auto"/>
              </w:divBdr>
            </w:div>
            <w:div w:id="1340546100">
              <w:marLeft w:val="0"/>
              <w:marRight w:val="0"/>
              <w:marTop w:val="0"/>
              <w:marBottom w:val="0"/>
              <w:divBdr>
                <w:top w:val="none" w:sz="0" w:space="0" w:color="auto"/>
                <w:left w:val="none" w:sz="0" w:space="0" w:color="auto"/>
                <w:bottom w:val="none" w:sz="0" w:space="0" w:color="auto"/>
                <w:right w:val="none" w:sz="0" w:space="0" w:color="auto"/>
              </w:divBdr>
            </w:div>
            <w:div w:id="317881160">
              <w:marLeft w:val="0"/>
              <w:marRight w:val="0"/>
              <w:marTop w:val="0"/>
              <w:marBottom w:val="0"/>
              <w:divBdr>
                <w:top w:val="none" w:sz="0" w:space="0" w:color="auto"/>
                <w:left w:val="none" w:sz="0" w:space="0" w:color="auto"/>
                <w:bottom w:val="none" w:sz="0" w:space="0" w:color="auto"/>
                <w:right w:val="none" w:sz="0" w:space="0" w:color="auto"/>
              </w:divBdr>
            </w:div>
            <w:div w:id="553278444">
              <w:marLeft w:val="0"/>
              <w:marRight w:val="0"/>
              <w:marTop w:val="0"/>
              <w:marBottom w:val="0"/>
              <w:divBdr>
                <w:top w:val="none" w:sz="0" w:space="0" w:color="auto"/>
                <w:left w:val="none" w:sz="0" w:space="0" w:color="auto"/>
                <w:bottom w:val="none" w:sz="0" w:space="0" w:color="auto"/>
                <w:right w:val="none" w:sz="0" w:space="0" w:color="auto"/>
              </w:divBdr>
            </w:div>
            <w:div w:id="334769801">
              <w:marLeft w:val="0"/>
              <w:marRight w:val="0"/>
              <w:marTop w:val="0"/>
              <w:marBottom w:val="0"/>
              <w:divBdr>
                <w:top w:val="none" w:sz="0" w:space="0" w:color="auto"/>
                <w:left w:val="none" w:sz="0" w:space="0" w:color="auto"/>
                <w:bottom w:val="none" w:sz="0" w:space="0" w:color="auto"/>
                <w:right w:val="none" w:sz="0" w:space="0" w:color="auto"/>
              </w:divBdr>
            </w:div>
            <w:div w:id="1174613648">
              <w:marLeft w:val="0"/>
              <w:marRight w:val="0"/>
              <w:marTop w:val="0"/>
              <w:marBottom w:val="0"/>
              <w:divBdr>
                <w:top w:val="none" w:sz="0" w:space="0" w:color="auto"/>
                <w:left w:val="none" w:sz="0" w:space="0" w:color="auto"/>
                <w:bottom w:val="none" w:sz="0" w:space="0" w:color="auto"/>
                <w:right w:val="none" w:sz="0" w:space="0" w:color="auto"/>
              </w:divBdr>
            </w:div>
            <w:div w:id="1305965420">
              <w:marLeft w:val="0"/>
              <w:marRight w:val="0"/>
              <w:marTop w:val="0"/>
              <w:marBottom w:val="0"/>
              <w:divBdr>
                <w:top w:val="none" w:sz="0" w:space="0" w:color="auto"/>
                <w:left w:val="none" w:sz="0" w:space="0" w:color="auto"/>
                <w:bottom w:val="none" w:sz="0" w:space="0" w:color="auto"/>
                <w:right w:val="none" w:sz="0" w:space="0" w:color="auto"/>
              </w:divBdr>
            </w:div>
            <w:div w:id="235358534">
              <w:marLeft w:val="0"/>
              <w:marRight w:val="0"/>
              <w:marTop w:val="0"/>
              <w:marBottom w:val="0"/>
              <w:divBdr>
                <w:top w:val="none" w:sz="0" w:space="0" w:color="auto"/>
                <w:left w:val="none" w:sz="0" w:space="0" w:color="auto"/>
                <w:bottom w:val="none" w:sz="0" w:space="0" w:color="auto"/>
                <w:right w:val="none" w:sz="0" w:space="0" w:color="auto"/>
              </w:divBdr>
            </w:div>
            <w:div w:id="779302892">
              <w:marLeft w:val="0"/>
              <w:marRight w:val="0"/>
              <w:marTop w:val="0"/>
              <w:marBottom w:val="0"/>
              <w:divBdr>
                <w:top w:val="none" w:sz="0" w:space="0" w:color="auto"/>
                <w:left w:val="none" w:sz="0" w:space="0" w:color="auto"/>
                <w:bottom w:val="none" w:sz="0" w:space="0" w:color="auto"/>
                <w:right w:val="none" w:sz="0" w:space="0" w:color="auto"/>
              </w:divBdr>
            </w:div>
            <w:div w:id="1669283149">
              <w:marLeft w:val="0"/>
              <w:marRight w:val="0"/>
              <w:marTop w:val="0"/>
              <w:marBottom w:val="0"/>
              <w:divBdr>
                <w:top w:val="none" w:sz="0" w:space="0" w:color="auto"/>
                <w:left w:val="none" w:sz="0" w:space="0" w:color="auto"/>
                <w:bottom w:val="none" w:sz="0" w:space="0" w:color="auto"/>
                <w:right w:val="none" w:sz="0" w:space="0" w:color="auto"/>
              </w:divBdr>
            </w:div>
            <w:div w:id="1185754712">
              <w:marLeft w:val="0"/>
              <w:marRight w:val="0"/>
              <w:marTop w:val="0"/>
              <w:marBottom w:val="0"/>
              <w:divBdr>
                <w:top w:val="none" w:sz="0" w:space="0" w:color="auto"/>
                <w:left w:val="none" w:sz="0" w:space="0" w:color="auto"/>
                <w:bottom w:val="none" w:sz="0" w:space="0" w:color="auto"/>
                <w:right w:val="none" w:sz="0" w:space="0" w:color="auto"/>
              </w:divBdr>
            </w:div>
            <w:div w:id="2032952519">
              <w:marLeft w:val="0"/>
              <w:marRight w:val="0"/>
              <w:marTop w:val="0"/>
              <w:marBottom w:val="0"/>
              <w:divBdr>
                <w:top w:val="none" w:sz="0" w:space="0" w:color="auto"/>
                <w:left w:val="none" w:sz="0" w:space="0" w:color="auto"/>
                <w:bottom w:val="none" w:sz="0" w:space="0" w:color="auto"/>
                <w:right w:val="none" w:sz="0" w:space="0" w:color="auto"/>
              </w:divBdr>
            </w:div>
            <w:div w:id="1276208610">
              <w:marLeft w:val="0"/>
              <w:marRight w:val="0"/>
              <w:marTop w:val="0"/>
              <w:marBottom w:val="0"/>
              <w:divBdr>
                <w:top w:val="none" w:sz="0" w:space="0" w:color="auto"/>
                <w:left w:val="none" w:sz="0" w:space="0" w:color="auto"/>
                <w:bottom w:val="none" w:sz="0" w:space="0" w:color="auto"/>
                <w:right w:val="none" w:sz="0" w:space="0" w:color="auto"/>
              </w:divBdr>
            </w:div>
            <w:div w:id="1155344151">
              <w:marLeft w:val="0"/>
              <w:marRight w:val="0"/>
              <w:marTop w:val="0"/>
              <w:marBottom w:val="0"/>
              <w:divBdr>
                <w:top w:val="none" w:sz="0" w:space="0" w:color="auto"/>
                <w:left w:val="none" w:sz="0" w:space="0" w:color="auto"/>
                <w:bottom w:val="none" w:sz="0" w:space="0" w:color="auto"/>
                <w:right w:val="none" w:sz="0" w:space="0" w:color="auto"/>
              </w:divBdr>
            </w:div>
            <w:div w:id="887451424">
              <w:marLeft w:val="0"/>
              <w:marRight w:val="0"/>
              <w:marTop w:val="0"/>
              <w:marBottom w:val="0"/>
              <w:divBdr>
                <w:top w:val="none" w:sz="0" w:space="0" w:color="auto"/>
                <w:left w:val="none" w:sz="0" w:space="0" w:color="auto"/>
                <w:bottom w:val="none" w:sz="0" w:space="0" w:color="auto"/>
                <w:right w:val="none" w:sz="0" w:space="0" w:color="auto"/>
              </w:divBdr>
            </w:div>
            <w:div w:id="898901195">
              <w:marLeft w:val="0"/>
              <w:marRight w:val="0"/>
              <w:marTop w:val="0"/>
              <w:marBottom w:val="0"/>
              <w:divBdr>
                <w:top w:val="none" w:sz="0" w:space="0" w:color="auto"/>
                <w:left w:val="none" w:sz="0" w:space="0" w:color="auto"/>
                <w:bottom w:val="none" w:sz="0" w:space="0" w:color="auto"/>
                <w:right w:val="none" w:sz="0" w:space="0" w:color="auto"/>
              </w:divBdr>
            </w:div>
            <w:div w:id="268436231">
              <w:marLeft w:val="0"/>
              <w:marRight w:val="0"/>
              <w:marTop w:val="0"/>
              <w:marBottom w:val="0"/>
              <w:divBdr>
                <w:top w:val="none" w:sz="0" w:space="0" w:color="auto"/>
                <w:left w:val="none" w:sz="0" w:space="0" w:color="auto"/>
                <w:bottom w:val="none" w:sz="0" w:space="0" w:color="auto"/>
                <w:right w:val="none" w:sz="0" w:space="0" w:color="auto"/>
              </w:divBdr>
            </w:div>
            <w:div w:id="445319886">
              <w:marLeft w:val="0"/>
              <w:marRight w:val="0"/>
              <w:marTop w:val="0"/>
              <w:marBottom w:val="0"/>
              <w:divBdr>
                <w:top w:val="none" w:sz="0" w:space="0" w:color="auto"/>
                <w:left w:val="none" w:sz="0" w:space="0" w:color="auto"/>
                <w:bottom w:val="none" w:sz="0" w:space="0" w:color="auto"/>
                <w:right w:val="none" w:sz="0" w:space="0" w:color="auto"/>
              </w:divBdr>
            </w:div>
            <w:div w:id="205601815">
              <w:marLeft w:val="0"/>
              <w:marRight w:val="0"/>
              <w:marTop w:val="0"/>
              <w:marBottom w:val="0"/>
              <w:divBdr>
                <w:top w:val="none" w:sz="0" w:space="0" w:color="auto"/>
                <w:left w:val="none" w:sz="0" w:space="0" w:color="auto"/>
                <w:bottom w:val="none" w:sz="0" w:space="0" w:color="auto"/>
                <w:right w:val="none" w:sz="0" w:space="0" w:color="auto"/>
              </w:divBdr>
            </w:div>
            <w:div w:id="1314673195">
              <w:marLeft w:val="0"/>
              <w:marRight w:val="0"/>
              <w:marTop w:val="0"/>
              <w:marBottom w:val="0"/>
              <w:divBdr>
                <w:top w:val="none" w:sz="0" w:space="0" w:color="auto"/>
                <w:left w:val="none" w:sz="0" w:space="0" w:color="auto"/>
                <w:bottom w:val="none" w:sz="0" w:space="0" w:color="auto"/>
                <w:right w:val="none" w:sz="0" w:space="0" w:color="auto"/>
              </w:divBdr>
            </w:div>
            <w:div w:id="1718894725">
              <w:marLeft w:val="0"/>
              <w:marRight w:val="0"/>
              <w:marTop w:val="0"/>
              <w:marBottom w:val="0"/>
              <w:divBdr>
                <w:top w:val="none" w:sz="0" w:space="0" w:color="auto"/>
                <w:left w:val="none" w:sz="0" w:space="0" w:color="auto"/>
                <w:bottom w:val="none" w:sz="0" w:space="0" w:color="auto"/>
                <w:right w:val="none" w:sz="0" w:space="0" w:color="auto"/>
              </w:divBdr>
            </w:div>
            <w:div w:id="1032997556">
              <w:marLeft w:val="0"/>
              <w:marRight w:val="0"/>
              <w:marTop w:val="0"/>
              <w:marBottom w:val="0"/>
              <w:divBdr>
                <w:top w:val="none" w:sz="0" w:space="0" w:color="auto"/>
                <w:left w:val="none" w:sz="0" w:space="0" w:color="auto"/>
                <w:bottom w:val="none" w:sz="0" w:space="0" w:color="auto"/>
                <w:right w:val="none" w:sz="0" w:space="0" w:color="auto"/>
              </w:divBdr>
            </w:div>
            <w:div w:id="1778868411">
              <w:marLeft w:val="0"/>
              <w:marRight w:val="0"/>
              <w:marTop w:val="0"/>
              <w:marBottom w:val="0"/>
              <w:divBdr>
                <w:top w:val="none" w:sz="0" w:space="0" w:color="auto"/>
                <w:left w:val="none" w:sz="0" w:space="0" w:color="auto"/>
                <w:bottom w:val="none" w:sz="0" w:space="0" w:color="auto"/>
                <w:right w:val="none" w:sz="0" w:space="0" w:color="auto"/>
              </w:divBdr>
            </w:div>
            <w:div w:id="238751962">
              <w:marLeft w:val="0"/>
              <w:marRight w:val="0"/>
              <w:marTop w:val="0"/>
              <w:marBottom w:val="0"/>
              <w:divBdr>
                <w:top w:val="none" w:sz="0" w:space="0" w:color="auto"/>
                <w:left w:val="none" w:sz="0" w:space="0" w:color="auto"/>
                <w:bottom w:val="none" w:sz="0" w:space="0" w:color="auto"/>
                <w:right w:val="none" w:sz="0" w:space="0" w:color="auto"/>
              </w:divBdr>
            </w:div>
            <w:div w:id="1964845608">
              <w:marLeft w:val="0"/>
              <w:marRight w:val="0"/>
              <w:marTop w:val="0"/>
              <w:marBottom w:val="0"/>
              <w:divBdr>
                <w:top w:val="none" w:sz="0" w:space="0" w:color="auto"/>
                <w:left w:val="none" w:sz="0" w:space="0" w:color="auto"/>
                <w:bottom w:val="none" w:sz="0" w:space="0" w:color="auto"/>
                <w:right w:val="none" w:sz="0" w:space="0" w:color="auto"/>
              </w:divBdr>
            </w:div>
            <w:div w:id="1275791537">
              <w:marLeft w:val="0"/>
              <w:marRight w:val="0"/>
              <w:marTop w:val="0"/>
              <w:marBottom w:val="0"/>
              <w:divBdr>
                <w:top w:val="none" w:sz="0" w:space="0" w:color="auto"/>
                <w:left w:val="none" w:sz="0" w:space="0" w:color="auto"/>
                <w:bottom w:val="none" w:sz="0" w:space="0" w:color="auto"/>
                <w:right w:val="none" w:sz="0" w:space="0" w:color="auto"/>
              </w:divBdr>
            </w:div>
            <w:div w:id="2084640210">
              <w:marLeft w:val="0"/>
              <w:marRight w:val="0"/>
              <w:marTop w:val="0"/>
              <w:marBottom w:val="0"/>
              <w:divBdr>
                <w:top w:val="none" w:sz="0" w:space="0" w:color="auto"/>
                <w:left w:val="none" w:sz="0" w:space="0" w:color="auto"/>
                <w:bottom w:val="none" w:sz="0" w:space="0" w:color="auto"/>
                <w:right w:val="none" w:sz="0" w:space="0" w:color="auto"/>
              </w:divBdr>
            </w:div>
            <w:div w:id="500706240">
              <w:marLeft w:val="0"/>
              <w:marRight w:val="0"/>
              <w:marTop w:val="0"/>
              <w:marBottom w:val="0"/>
              <w:divBdr>
                <w:top w:val="none" w:sz="0" w:space="0" w:color="auto"/>
                <w:left w:val="none" w:sz="0" w:space="0" w:color="auto"/>
                <w:bottom w:val="none" w:sz="0" w:space="0" w:color="auto"/>
                <w:right w:val="none" w:sz="0" w:space="0" w:color="auto"/>
              </w:divBdr>
            </w:div>
            <w:div w:id="167136453">
              <w:marLeft w:val="0"/>
              <w:marRight w:val="0"/>
              <w:marTop w:val="0"/>
              <w:marBottom w:val="0"/>
              <w:divBdr>
                <w:top w:val="none" w:sz="0" w:space="0" w:color="auto"/>
                <w:left w:val="none" w:sz="0" w:space="0" w:color="auto"/>
                <w:bottom w:val="none" w:sz="0" w:space="0" w:color="auto"/>
                <w:right w:val="none" w:sz="0" w:space="0" w:color="auto"/>
              </w:divBdr>
            </w:div>
            <w:div w:id="925841157">
              <w:marLeft w:val="0"/>
              <w:marRight w:val="0"/>
              <w:marTop w:val="0"/>
              <w:marBottom w:val="0"/>
              <w:divBdr>
                <w:top w:val="none" w:sz="0" w:space="0" w:color="auto"/>
                <w:left w:val="none" w:sz="0" w:space="0" w:color="auto"/>
                <w:bottom w:val="none" w:sz="0" w:space="0" w:color="auto"/>
                <w:right w:val="none" w:sz="0" w:space="0" w:color="auto"/>
              </w:divBdr>
            </w:div>
            <w:div w:id="1110662356">
              <w:marLeft w:val="0"/>
              <w:marRight w:val="0"/>
              <w:marTop w:val="0"/>
              <w:marBottom w:val="0"/>
              <w:divBdr>
                <w:top w:val="none" w:sz="0" w:space="0" w:color="auto"/>
                <w:left w:val="none" w:sz="0" w:space="0" w:color="auto"/>
                <w:bottom w:val="none" w:sz="0" w:space="0" w:color="auto"/>
                <w:right w:val="none" w:sz="0" w:space="0" w:color="auto"/>
              </w:divBdr>
            </w:div>
            <w:div w:id="1381248606">
              <w:marLeft w:val="0"/>
              <w:marRight w:val="0"/>
              <w:marTop w:val="0"/>
              <w:marBottom w:val="0"/>
              <w:divBdr>
                <w:top w:val="none" w:sz="0" w:space="0" w:color="auto"/>
                <w:left w:val="none" w:sz="0" w:space="0" w:color="auto"/>
                <w:bottom w:val="none" w:sz="0" w:space="0" w:color="auto"/>
                <w:right w:val="none" w:sz="0" w:space="0" w:color="auto"/>
              </w:divBdr>
            </w:div>
            <w:div w:id="1767918593">
              <w:marLeft w:val="0"/>
              <w:marRight w:val="0"/>
              <w:marTop w:val="0"/>
              <w:marBottom w:val="0"/>
              <w:divBdr>
                <w:top w:val="none" w:sz="0" w:space="0" w:color="auto"/>
                <w:left w:val="none" w:sz="0" w:space="0" w:color="auto"/>
                <w:bottom w:val="none" w:sz="0" w:space="0" w:color="auto"/>
                <w:right w:val="none" w:sz="0" w:space="0" w:color="auto"/>
              </w:divBdr>
            </w:div>
            <w:div w:id="1332492484">
              <w:marLeft w:val="0"/>
              <w:marRight w:val="0"/>
              <w:marTop w:val="0"/>
              <w:marBottom w:val="0"/>
              <w:divBdr>
                <w:top w:val="none" w:sz="0" w:space="0" w:color="auto"/>
                <w:left w:val="none" w:sz="0" w:space="0" w:color="auto"/>
                <w:bottom w:val="none" w:sz="0" w:space="0" w:color="auto"/>
                <w:right w:val="none" w:sz="0" w:space="0" w:color="auto"/>
              </w:divBdr>
            </w:div>
            <w:div w:id="1027298104">
              <w:marLeft w:val="0"/>
              <w:marRight w:val="0"/>
              <w:marTop w:val="0"/>
              <w:marBottom w:val="0"/>
              <w:divBdr>
                <w:top w:val="none" w:sz="0" w:space="0" w:color="auto"/>
                <w:left w:val="none" w:sz="0" w:space="0" w:color="auto"/>
                <w:bottom w:val="none" w:sz="0" w:space="0" w:color="auto"/>
                <w:right w:val="none" w:sz="0" w:space="0" w:color="auto"/>
              </w:divBdr>
            </w:div>
            <w:div w:id="748430854">
              <w:marLeft w:val="0"/>
              <w:marRight w:val="0"/>
              <w:marTop w:val="0"/>
              <w:marBottom w:val="0"/>
              <w:divBdr>
                <w:top w:val="none" w:sz="0" w:space="0" w:color="auto"/>
                <w:left w:val="none" w:sz="0" w:space="0" w:color="auto"/>
                <w:bottom w:val="none" w:sz="0" w:space="0" w:color="auto"/>
                <w:right w:val="none" w:sz="0" w:space="0" w:color="auto"/>
              </w:divBdr>
            </w:div>
            <w:div w:id="1310675546">
              <w:marLeft w:val="0"/>
              <w:marRight w:val="0"/>
              <w:marTop w:val="0"/>
              <w:marBottom w:val="0"/>
              <w:divBdr>
                <w:top w:val="none" w:sz="0" w:space="0" w:color="auto"/>
                <w:left w:val="none" w:sz="0" w:space="0" w:color="auto"/>
                <w:bottom w:val="none" w:sz="0" w:space="0" w:color="auto"/>
                <w:right w:val="none" w:sz="0" w:space="0" w:color="auto"/>
              </w:divBdr>
            </w:div>
            <w:div w:id="1861431028">
              <w:marLeft w:val="0"/>
              <w:marRight w:val="0"/>
              <w:marTop w:val="0"/>
              <w:marBottom w:val="0"/>
              <w:divBdr>
                <w:top w:val="none" w:sz="0" w:space="0" w:color="auto"/>
                <w:left w:val="none" w:sz="0" w:space="0" w:color="auto"/>
                <w:bottom w:val="none" w:sz="0" w:space="0" w:color="auto"/>
                <w:right w:val="none" w:sz="0" w:space="0" w:color="auto"/>
              </w:divBdr>
            </w:div>
            <w:div w:id="1269586205">
              <w:marLeft w:val="0"/>
              <w:marRight w:val="0"/>
              <w:marTop w:val="0"/>
              <w:marBottom w:val="0"/>
              <w:divBdr>
                <w:top w:val="none" w:sz="0" w:space="0" w:color="auto"/>
                <w:left w:val="none" w:sz="0" w:space="0" w:color="auto"/>
                <w:bottom w:val="none" w:sz="0" w:space="0" w:color="auto"/>
                <w:right w:val="none" w:sz="0" w:space="0" w:color="auto"/>
              </w:divBdr>
            </w:div>
            <w:div w:id="1219634703">
              <w:marLeft w:val="0"/>
              <w:marRight w:val="0"/>
              <w:marTop w:val="0"/>
              <w:marBottom w:val="0"/>
              <w:divBdr>
                <w:top w:val="none" w:sz="0" w:space="0" w:color="auto"/>
                <w:left w:val="none" w:sz="0" w:space="0" w:color="auto"/>
                <w:bottom w:val="none" w:sz="0" w:space="0" w:color="auto"/>
                <w:right w:val="none" w:sz="0" w:space="0" w:color="auto"/>
              </w:divBdr>
            </w:div>
            <w:div w:id="737367462">
              <w:marLeft w:val="0"/>
              <w:marRight w:val="0"/>
              <w:marTop w:val="0"/>
              <w:marBottom w:val="0"/>
              <w:divBdr>
                <w:top w:val="none" w:sz="0" w:space="0" w:color="auto"/>
                <w:left w:val="none" w:sz="0" w:space="0" w:color="auto"/>
                <w:bottom w:val="none" w:sz="0" w:space="0" w:color="auto"/>
                <w:right w:val="none" w:sz="0" w:space="0" w:color="auto"/>
              </w:divBdr>
            </w:div>
            <w:div w:id="1768231447">
              <w:marLeft w:val="0"/>
              <w:marRight w:val="0"/>
              <w:marTop w:val="0"/>
              <w:marBottom w:val="0"/>
              <w:divBdr>
                <w:top w:val="none" w:sz="0" w:space="0" w:color="auto"/>
                <w:left w:val="none" w:sz="0" w:space="0" w:color="auto"/>
                <w:bottom w:val="none" w:sz="0" w:space="0" w:color="auto"/>
                <w:right w:val="none" w:sz="0" w:space="0" w:color="auto"/>
              </w:divBdr>
            </w:div>
            <w:div w:id="302776904">
              <w:marLeft w:val="0"/>
              <w:marRight w:val="0"/>
              <w:marTop w:val="0"/>
              <w:marBottom w:val="0"/>
              <w:divBdr>
                <w:top w:val="none" w:sz="0" w:space="0" w:color="auto"/>
                <w:left w:val="none" w:sz="0" w:space="0" w:color="auto"/>
                <w:bottom w:val="none" w:sz="0" w:space="0" w:color="auto"/>
                <w:right w:val="none" w:sz="0" w:space="0" w:color="auto"/>
              </w:divBdr>
            </w:div>
            <w:div w:id="149946524">
              <w:marLeft w:val="0"/>
              <w:marRight w:val="0"/>
              <w:marTop w:val="0"/>
              <w:marBottom w:val="0"/>
              <w:divBdr>
                <w:top w:val="none" w:sz="0" w:space="0" w:color="auto"/>
                <w:left w:val="none" w:sz="0" w:space="0" w:color="auto"/>
                <w:bottom w:val="none" w:sz="0" w:space="0" w:color="auto"/>
                <w:right w:val="none" w:sz="0" w:space="0" w:color="auto"/>
              </w:divBdr>
            </w:div>
            <w:div w:id="1738166043">
              <w:marLeft w:val="0"/>
              <w:marRight w:val="0"/>
              <w:marTop w:val="0"/>
              <w:marBottom w:val="0"/>
              <w:divBdr>
                <w:top w:val="none" w:sz="0" w:space="0" w:color="auto"/>
                <w:left w:val="none" w:sz="0" w:space="0" w:color="auto"/>
                <w:bottom w:val="none" w:sz="0" w:space="0" w:color="auto"/>
                <w:right w:val="none" w:sz="0" w:space="0" w:color="auto"/>
              </w:divBdr>
            </w:div>
            <w:div w:id="1566065132">
              <w:marLeft w:val="0"/>
              <w:marRight w:val="0"/>
              <w:marTop w:val="0"/>
              <w:marBottom w:val="0"/>
              <w:divBdr>
                <w:top w:val="none" w:sz="0" w:space="0" w:color="auto"/>
                <w:left w:val="none" w:sz="0" w:space="0" w:color="auto"/>
                <w:bottom w:val="none" w:sz="0" w:space="0" w:color="auto"/>
                <w:right w:val="none" w:sz="0" w:space="0" w:color="auto"/>
              </w:divBdr>
            </w:div>
            <w:div w:id="580985729">
              <w:marLeft w:val="0"/>
              <w:marRight w:val="0"/>
              <w:marTop w:val="0"/>
              <w:marBottom w:val="0"/>
              <w:divBdr>
                <w:top w:val="none" w:sz="0" w:space="0" w:color="auto"/>
                <w:left w:val="none" w:sz="0" w:space="0" w:color="auto"/>
                <w:bottom w:val="none" w:sz="0" w:space="0" w:color="auto"/>
                <w:right w:val="none" w:sz="0" w:space="0" w:color="auto"/>
              </w:divBdr>
            </w:div>
            <w:div w:id="676687350">
              <w:marLeft w:val="0"/>
              <w:marRight w:val="0"/>
              <w:marTop w:val="0"/>
              <w:marBottom w:val="0"/>
              <w:divBdr>
                <w:top w:val="none" w:sz="0" w:space="0" w:color="auto"/>
                <w:left w:val="none" w:sz="0" w:space="0" w:color="auto"/>
                <w:bottom w:val="none" w:sz="0" w:space="0" w:color="auto"/>
                <w:right w:val="none" w:sz="0" w:space="0" w:color="auto"/>
              </w:divBdr>
            </w:div>
            <w:div w:id="498346080">
              <w:marLeft w:val="0"/>
              <w:marRight w:val="0"/>
              <w:marTop w:val="0"/>
              <w:marBottom w:val="0"/>
              <w:divBdr>
                <w:top w:val="none" w:sz="0" w:space="0" w:color="auto"/>
                <w:left w:val="none" w:sz="0" w:space="0" w:color="auto"/>
                <w:bottom w:val="none" w:sz="0" w:space="0" w:color="auto"/>
                <w:right w:val="none" w:sz="0" w:space="0" w:color="auto"/>
              </w:divBdr>
            </w:div>
            <w:div w:id="1919509726">
              <w:marLeft w:val="0"/>
              <w:marRight w:val="0"/>
              <w:marTop w:val="0"/>
              <w:marBottom w:val="0"/>
              <w:divBdr>
                <w:top w:val="none" w:sz="0" w:space="0" w:color="auto"/>
                <w:left w:val="none" w:sz="0" w:space="0" w:color="auto"/>
                <w:bottom w:val="none" w:sz="0" w:space="0" w:color="auto"/>
                <w:right w:val="none" w:sz="0" w:space="0" w:color="auto"/>
              </w:divBdr>
            </w:div>
            <w:div w:id="999651781">
              <w:marLeft w:val="0"/>
              <w:marRight w:val="0"/>
              <w:marTop w:val="0"/>
              <w:marBottom w:val="0"/>
              <w:divBdr>
                <w:top w:val="none" w:sz="0" w:space="0" w:color="auto"/>
                <w:left w:val="none" w:sz="0" w:space="0" w:color="auto"/>
                <w:bottom w:val="none" w:sz="0" w:space="0" w:color="auto"/>
                <w:right w:val="none" w:sz="0" w:space="0" w:color="auto"/>
              </w:divBdr>
            </w:div>
            <w:div w:id="403190529">
              <w:marLeft w:val="0"/>
              <w:marRight w:val="0"/>
              <w:marTop w:val="0"/>
              <w:marBottom w:val="0"/>
              <w:divBdr>
                <w:top w:val="none" w:sz="0" w:space="0" w:color="auto"/>
                <w:left w:val="none" w:sz="0" w:space="0" w:color="auto"/>
                <w:bottom w:val="none" w:sz="0" w:space="0" w:color="auto"/>
                <w:right w:val="none" w:sz="0" w:space="0" w:color="auto"/>
              </w:divBdr>
            </w:div>
            <w:div w:id="842545670">
              <w:marLeft w:val="0"/>
              <w:marRight w:val="0"/>
              <w:marTop w:val="0"/>
              <w:marBottom w:val="0"/>
              <w:divBdr>
                <w:top w:val="none" w:sz="0" w:space="0" w:color="auto"/>
                <w:left w:val="none" w:sz="0" w:space="0" w:color="auto"/>
                <w:bottom w:val="none" w:sz="0" w:space="0" w:color="auto"/>
                <w:right w:val="none" w:sz="0" w:space="0" w:color="auto"/>
              </w:divBdr>
            </w:div>
            <w:div w:id="62068798">
              <w:marLeft w:val="0"/>
              <w:marRight w:val="0"/>
              <w:marTop w:val="0"/>
              <w:marBottom w:val="0"/>
              <w:divBdr>
                <w:top w:val="none" w:sz="0" w:space="0" w:color="auto"/>
                <w:left w:val="none" w:sz="0" w:space="0" w:color="auto"/>
                <w:bottom w:val="none" w:sz="0" w:space="0" w:color="auto"/>
                <w:right w:val="none" w:sz="0" w:space="0" w:color="auto"/>
              </w:divBdr>
            </w:div>
            <w:div w:id="292179485">
              <w:marLeft w:val="0"/>
              <w:marRight w:val="0"/>
              <w:marTop w:val="0"/>
              <w:marBottom w:val="0"/>
              <w:divBdr>
                <w:top w:val="none" w:sz="0" w:space="0" w:color="auto"/>
                <w:left w:val="none" w:sz="0" w:space="0" w:color="auto"/>
                <w:bottom w:val="none" w:sz="0" w:space="0" w:color="auto"/>
                <w:right w:val="none" w:sz="0" w:space="0" w:color="auto"/>
              </w:divBdr>
            </w:div>
            <w:div w:id="1338508061">
              <w:marLeft w:val="0"/>
              <w:marRight w:val="0"/>
              <w:marTop w:val="0"/>
              <w:marBottom w:val="0"/>
              <w:divBdr>
                <w:top w:val="none" w:sz="0" w:space="0" w:color="auto"/>
                <w:left w:val="none" w:sz="0" w:space="0" w:color="auto"/>
                <w:bottom w:val="none" w:sz="0" w:space="0" w:color="auto"/>
                <w:right w:val="none" w:sz="0" w:space="0" w:color="auto"/>
              </w:divBdr>
            </w:div>
            <w:div w:id="1901355853">
              <w:marLeft w:val="0"/>
              <w:marRight w:val="0"/>
              <w:marTop w:val="0"/>
              <w:marBottom w:val="0"/>
              <w:divBdr>
                <w:top w:val="none" w:sz="0" w:space="0" w:color="auto"/>
                <w:left w:val="none" w:sz="0" w:space="0" w:color="auto"/>
                <w:bottom w:val="none" w:sz="0" w:space="0" w:color="auto"/>
                <w:right w:val="none" w:sz="0" w:space="0" w:color="auto"/>
              </w:divBdr>
            </w:div>
            <w:div w:id="387070089">
              <w:marLeft w:val="0"/>
              <w:marRight w:val="0"/>
              <w:marTop w:val="0"/>
              <w:marBottom w:val="0"/>
              <w:divBdr>
                <w:top w:val="none" w:sz="0" w:space="0" w:color="auto"/>
                <w:left w:val="none" w:sz="0" w:space="0" w:color="auto"/>
                <w:bottom w:val="none" w:sz="0" w:space="0" w:color="auto"/>
                <w:right w:val="none" w:sz="0" w:space="0" w:color="auto"/>
              </w:divBdr>
            </w:div>
            <w:div w:id="1711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667">
      <w:bodyDiv w:val="1"/>
      <w:marLeft w:val="0"/>
      <w:marRight w:val="0"/>
      <w:marTop w:val="0"/>
      <w:marBottom w:val="0"/>
      <w:divBdr>
        <w:top w:val="none" w:sz="0" w:space="0" w:color="auto"/>
        <w:left w:val="none" w:sz="0" w:space="0" w:color="auto"/>
        <w:bottom w:val="none" w:sz="0" w:space="0" w:color="auto"/>
        <w:right w:val="none" w:sz="0" w:space="0" w:color="auto"/>
      </w:divBdr>
      <w:divsChild>
        <w:div w:id="1913150311">
          <w:marLeft w:val="0"/>
          <w:marRight w:val="0"/>
          <w:marTop w:val="0"/>
          <w:marBottom w:val="0"/>
          <w:divBdr>
            <w:top w:val="none" w:sz="0" w:space="0" w:color="auto"/>
            <w:left w:val="none" w:sz="0" w:space="0" w:color="auto"/>
            <w:bottom w:val="none" w:sz="0" w:space="0" w:color="auto"/>
            <w:right w:val="none" w:sz="0" w:space="0" w:color="auto"/>
          </w:divBdr>
          <w:divsChild>
            <w:div w:id="1861817884">
              <w:marLeft w:val="0"/>
              <w:marRight w:val="0"/>
              <w:marTop w:val="0"/>
              <w:marBottom w:val="0"/>
              <w:divBdr>
                <w:top w:val="none" w:sz="0" w:space="0" w:color="auto"/>
                <w:left w:val="none" w:sz="0" w:space="0" w:color="auto"/>
                <w:bottom w:val="none" w:sz="0" w:space="0" w:color="auto"/>
                <w:right w:val="none" w:sz="0" w:space="0" w:color="auto"/>
              </w:divBdr>
            </w:div>
            <w:div w:id="1314026306">
              <w:marLeft w:val="0"/>
              <w:marRight w:val="0"/>
              <w:marTop w:val="0"/>
              <w:marBottom w:val="0"/>
              <w:divBdr>
                <w:top w:val="none" w:sz="0" w:space="0" w:color="auto"/>
                <w:left w:val="none" w:sz="0" w:space="0" w:color="auto"/>
                <w:bottom w:val="none" w:sz="0" w:space="0" w:color="auto"/>
                <w:right w:val="none" w:sz="0" w:space="0" w:color="auto"/>
              </w:divBdr>
            </w:div>
            <w:div w:id="1245801090">
              <w:marLeft w:val="0"/>
              <w:marRight w:val="0"/>
              <w:marTop w:val="0"/>
              <w:marBottom w:val="0"/>
              <w:divBdr>
                <w:top w:val="none" w:sz="0" w:space="0" w:color="auto"/>
                <w:left w:val="none" w:sz="0" w:space="0" w:color="auto"/>
                <w:bottom w:val="none" w:sz="0" w:space="0" w:color="auto"/>
                <w:right w:val="none" w:sz="0" w:space="0" w:color="auto"/>
              </w:divBdr>
            </w:div>
            <w:div w:id="686370616">
              <w:marLeft w:val="0"/>
              <w:marRight w:val="0"/>
              <w:marTop w:val="0"/>
              <w:marBottom w:val="0"/>
              <w:divBdr>
                <w:top w:val="none" w:sz="0" w:space="0" w:color="auto"/>
                <w:left w:val="none" w:sz="0" w:space="0" w:color="auto"/>
                <w:bottom w:val="none" w:sz="0" w:space="0" w:color="auto"/>
                <w:right w:val="none" w:sz="0" w:space="0" w:color="auto"/>
              </w:divBdr>
            </w:div>
            <w:div w:id="2096633736">
              <w:marLeft w:val="0"/>
              <w:marRight w:val="0"/>
              <w:marTop w:val="0"/>
              <w:marBottom w:val="0"/>
              <w:divBdr>
                <w:top w:val="none" w:sz="0" w:space="0" w:color="auto"/>
                <w:left w:val="none" w:sz="0" w:space="0" w:color="auto"/>
                <w:bottom w:val="none" w:sz="0" w:space="0" w:color="auto"/>
                <w:right w:val="none" w:sz="0" w:space="0" w:color="auto"/>
              </w:divBdr>
            </w:div>
            <w:div w:id="1406344399">
              <w:marLeft w:val="0"/>
              <w:marRight w:val="0"/>
              <w:marTop w:val="0"/>
              <w:marBottom w:val="0"/>
              <w:divBdr>
                <w:top w:val="none" w:sz="0" w:space="0" w:color="auto"/>
                <w:left w:val="none" w:sz="0" w:space="0" w:color="auto"/>
                <w:bottom w:val="none" w:sz="0" w:space="0" w:color="auto"/>
                <w:right w:val="none" w:sz="0" w:space="0" w:color="auto"/>
              </w:divBdr>
            </w:div>
            <w:div w:id="1333488349">
              <w:marLeft w:val="0"/>
              <w:marRight w:val="0"/>
              <w:marTop w:val="0"/>
              <w:marBottom w:val="0"/>
              <w:divBdr>
                <w:top w:val="none" w:sz="0" w:space="0" w:color="auto"/>
                <w:left w:val="none" w:sz="0" w:space="0" w:color="auto"/>
                <w:bottom w:val="none" w:sz="0" w:space="0" w:color="auto"/>
                <w:right w:val="none" w:sz="0" w:space="0" w:color="auto"/>
              </w:divBdr>
            </w:div>
            <w:div w:id="924265200">
              <w:marLeft w:val="0"/>
              <w:marRight w:val="0"/>
              <w:marTop w:val="0"/>
              <w:marBottom w:val="0"/>
              <w:divBdr>
                <w:top w:val="none" w:sz="0" w:space="0" w:color="auto"/>
                <w:left w:val="none" w:sz="0" w:space="0" w:color="auto"/>
                <w:bottom w:val="none" w:sz="0" w:space="0" w:color="auto"/>
                <w:right w:val="none" w:sz="0" w:space="0" w:color="auto"/>
              </w:divBdr>
            </w:div>
            <w:div w:id="1230773115">
              <w:marLeft w:val="0"/>
              <w:marRight w:val="0"/>
              <w:marTop w:val="0"/>
              <w:marBottom w:val="0"/>
              <w:divBdr>
                <w:top w:val="none" w:sz="0" w:space="0" w:color="auto"/>
                <w:left w:val="none" w:sz="0" w:space="0" w:color="auto"/>
                <w:bottom w:val="none" w:sz="0" w:space="0" w:color="auto"/>
                <w:right w:val="none" w:sz="0" w:space="0" w:color="auto"/>
              </w:divBdr>
            </w:div>
            <w:div w:id="1414625026">
              <w:marLeft w:val="0"/>
              <w:marRight w:val="0"/>
              <w:marTop w:val="0"/>
              <w:marBottom w:val="0"/>
              <w:divBdr>
                <w:top w:val="none" w:sz="0" w:space="0" w:color="auto"/>
                <w:left w:val="none" w:sz="0" w:space="0" w:color="auto"/>
                <w:bottom w:val="none" w:sz="0" w:space="0" w:color="auto"/>
                <w:right w:val="none" w:sz="0" w:space="0" w:color="auto"/>
              </w:divBdr>
            </w:div>
            <w:div w:id="1050106843">
              <w:marLeft w:val="0"/>
              <w:marRight w:val="0"/>
              <w:marTop w:val="0"/>
              <w:marBottom w:val="0"/>
              <w:divBdr>
                <w:top w:val="none" w:sz="0" w:space="0" w:color="auto"/>
                <w:left w:val="none" w:sz="0" w:space="0" w:color="auto"/>
                <w:bottom w:val="none" w:sz="0" w:space="0" w:color="auto"/>
                <w:right w:val="none" w:sz="0" w:space="0" w:color="auto"/>
              </w:divBdr>
            </w:div>
            <w:div w:id="237986332">
              <w:marLeft w:val="0"/>
              <w:marRight w:val="0"/>
              <w:marTop w:val="0"/>
              <w:marBottom w:val="0"/>
              <w:divBdr>
                <w:top w:val="none" w:sz="0" w:space="0" w:color="auto"/>
                <w:left w:val="none" w:sz="0" w:space="0" w:color="auto"/>
                <w:bottom w:val="none" w:sz="0" w:space="0" w:color="auto"/>
                <w:right w:val="none" w:sz="0" w:space="0" w:color="auto"/>
              </w:divBdr>
            </w:div>
            <w:div w:id="2002805119">
              <w:marLeft w:val="0"/>
              <w:marRight w:val="0"/>
              <w:marTop w:val="0"/>
              <w:marBottom w:val="0"/>
              <w:divBdr>
                <w:top w:val="none" w:sz="0" w:space="0" w:color="auto"/>
                <w:left w:val="none" w:sz="0" w:space="0" w:color="auto"/>
                <w:bottom w:val="none" w:sz="0" w:space="0" w:color="auto"/>
                <w:right w:val="none" w:sz="0" w:space="0" w:color="auto"/>
              </w:divBdr>
            </w:div>
            <w:div w:id="1724332503">
              <w:marLeft w:val="0"/>
              <w:marRight w:val="0"/>
              <w:marTop w:val="0"/>
              <w:marBottom w:val="0"/>
              <w:divBdr>
                <w:top w:val="none" w:sz="0" w:space="0" w:color="auto"/>
                <w:left w:val="none" w:sz="0" w:space="0" w:color="auto"/>
                <w:bottom w:val="none" w:sz="0" w:space="0" w:color="auto"/>
                <w:right w:val="none" w:sz="0" w:space="0" w:color="auto"/>
              </w:divBdr>
            </w:div>
            <w:div w:id="167066571">
              <w:marLeft w:val="0"/>
              <w:marRight w:val="0"/>
              <w:marTop w:val="0"/>
              <w:marBottom w:val="0"/>
              <w:divBdr>
                <w:top w:val="none" w:sz="0" w:space="0" w:color="auto"/>
                <w:left w:val="none" w:sz="0" w:space="0" w:color="auto"/>
                <w:bottom w:val="none" w:sz="0" w:space="0" w:color="auto"/>
                <w:right w:val="none" w:sz="0" w:space="0" w:color="auto"/>
              </w:divBdr>
            </w:div>
            <w:div w:id="1993093086">
              <w:marLeft w:val="0"/>
              <w:marRight w:val="0"/>
              <w:marTop w:val="0"/>
              <w:marBottom w:val="0"/>
              <w:divBdr>
                <w:top w:val="none" w:sz="0" w:space="0" w:color="auto"/>
                <w:left w:val="none" w:sz="0" w:space="0" w:color="auto"/>
                <w:bottom w:val="none" w:sz="0" w:space="0" w:color="auto"/>
                <w:right w:val="none" w:sz="0" w:space="0" w:color="auto"/>
              </w:divBdr>
            </w:div>
            <w:div w:id="1671134183">
              <w:marLeft w:val="0"/>
              <w:marRight w:val="0"/>
              <w:marTop w:val="0"/>
              <w:marBottom w:val="0"/>
              <w:divBdr>
                <w:top w:val="none" w:sz="0" w:space="0" w:color="auto"/>
                <w:left w:val="none" w:sz="0" w:space="0" w:color="auto"/>
                <w:bottom w:val="none" w:sz="0" w:space="0" w:color="auto"/>
                <w:right w:val="none" w:sz="0" w:space="0" w:color="auto"/>
              </w:divBdr>
            </w:div>
            <w:div w:id="59989053">
              <w:marLeft w:val="0"/>
              <w:marRight w:val="0"/>
              <w:marTop w:val="0"/>
              <w:marBottom w:val="0"/>
              <w:divBdr>
                <w:top w:val="none" w:sz="0" w:space="0" w:color="auto"/>
                <w:left w:val="none" w:sz="0" w:space="0" w:color="auto"/>
                <w:bottom w:val="none" w:sz="0" w:space="0" w:color="auto"/>
                <w:right w:val="none" w:sz="0" w:space="0" w:color="auto"/>
              </w:divBdr>
            </w:div>
            <w:div w:id="846747050">
              <w:marLeft w:val="0"/>
              <w:marRight w:val="0"/>
              <w:marTop w:val="0"/>
              <w:marBottom w:val="0"/>
              <w:divBdr>
                <w:top w:val="none" w:sz="0" w:space="0" w:color="auto"/>
                <w:left w:val="none" w:sz="0" w:space="0" w:color="auto"/>
                <w:bottom w:val="none" w:sz="0" w:space="0" w:color="auto"/>
                <w:right w:val="none" w:sz="0" w:space="0" w:color="auto"/>
              </w:divBdr>
            </w:div>
            <w:div w:id="242690477">
              <w:marLeft w:val="0"/>
              <w:marRight w:val="0"/>
              <w:marTop w:val="0"/>
              <w:marBottom w:val="0"/>
              <w:divBdr>
                <w:top w:val="none" w:sz="0" w:space="0" w:color="auto"/>
                <w:left w:val="none" w:sz="0" w:space="0" w:color="auto"/>
                <w:bottom w:val="none" w:sz="0" w:space="0" w:color="auto"/>
                <w:right w:val="none" w:sz="0" w:space="0" w:color="auto"/>
              </w:divBdr>
            </w:div>
            <w:div w:id="1931817985">
              <w:marLeft w:val="0"/>
              <w:marRight w:val="0"/>
              <w:marTop w:val="0"/>
              <w:marBottom w:val="0"/>
              <w:divBdr>
                <w:top w:val="none" w:sz="0" w:space="0" w:color="auto"/>
                <w:left w:val="none" w:sz="0" w:space="0" w:color="auto"/>
                <w:bottom w:val="none" w:sz="0" w:space="0" w:color="auto"/>
                <w:right w:val="none" w:sz="0" w:space="0" w:color="auto"/>
              </w:divBdr>
            </w:div>
            <w:div w:id="594830469">
              <w:marLeft w:val="0"/>
              <w:marRight w:val="0"/>
              <w:marTop w:val="0"/>
              <w:marBottom w:val="0"/>
              <w:divBdr>
                <w:top w:val="none" w:sz="0" w:space="0" w:color="auto"/>
                <w:left w:val="none" w:sz="0" w:space="0" w:color="auto"/>
                <w:bottom w:val="none" w:sz="0" w:space="0" w:color="auto"/>
                <w:right w:val="none" w:sz="0" w:space="0" w:color="auto"/>
              </w:divBdr>
            </w:div>
            <w:div w:id="1494449997">
              <w:marLeft w:val="0"/>
              <w:marRight w:val="0"/>
              <w:marTop w:val="0"/>
              <w:marBottom w:val="0"/>
              <w:divBdr>
                <w:top w:val="none" w:sz="0" w:space="0" w:color="auto"/>
                <w:left w:val="none" w:sz="0" w:space="0" w:color="auto"/>
                <w:bottom w:val="none" w:sz="0" w:space="0" w:color="auto"/>
                <w:right w:val="none" w:sz="0" w:space="0" w:color="auto"/>
              </w:divBdr>
            </w:div>
            <w:div w:id="1714495937">
              <w:marLeft w:val="0"/>
              <w:marRight w:val="0"/>
              <w:marTop w:val="0"/>
              <w:marBottom w:val="0"/>
              <w:divBdr>
                <w:top w:val="none" w:sz="0" w:space="0" w:color="auto"/>
                <w:left w:val="none" w:sz="0" w:space="0" w:color="auto"/>
                <w:bottom w:val="none" w:sz="0" w:space="0" w:color="auto"/>
                <w:right w:val="none" w:sz="0" w:space="0" w:color="auto"/>
              </w:divBdr>
            </w:div>
            <w:div w:id="2069919670">
              <w:marLeft w:val="0"/>
              <w:marRight w:val="0"/>
              <w:marTop w:val="0"/>
              <w:marBottom w:val="0"/>
              <w:divBdr>
                <w:top w:val="none" w:sz="0" w:space="0" w:color="auto"/>
                <w:left w:val="none" w:sz="0" w:space="0" w:color="auto"/>
                <w:bottom w:val="none" w:sz="0" w:space="0" w:color="auto"/>
                <w:right w:val="none" w:sz="0" w:space="0" w:color="auto"/>
              </w:divBdr>
            </w:div>
            <w:div w:id="705982894">
              <w:marLeft w:val="0"/>
              <w:marRight w:val="0"/>
              <w:marTop w:val="0"/>
              <w:marBottom w:val="0"/>
              <w:divBdr>
                <w:top w:val="none" w:sz="0" w:space="0" w:color="auto"/>
                <w:left w:val="none" w:sz="0" w:space="0" w:color="auto"/>
                <w:bottom w:val="none" w:sz="0" w:space="0" w:color="auto"/>
                <w:right w:val="none" w:sz="0" w:space="0" w:color="auto"/>
              </w:divBdr>
            </w:div>
            <w:div w:id="1401363427">
              <w:marLeft w:val="0"/>
              <w:marRight w:val="0"/>
              <w:marTop w:val="0"/>
              <w:marBottom w:val="0"/>
              <w:divBdr>
                <w:top w:val="none" w:sz="0" w:space="0" w:color="auto"/>
                <w:left w:val="none" w:sz="0" w:space="0" w:color="auto"/>
                <w:bottom w:val="none" w:sz="0" w:space="0" w:color="auto"/>
                <w:right w:val="none" w:sz="0" w:space="0" w:color="auto"/>
              </w:divBdr>
            </w:div>
            <w:div w:id="1673607837">
              <w:marLeft w:val="0"/>
              <w:marRight w:val="0"/>
              <w:marTop w:val="0"/>
              <w:marBottom w:val="0"/>
              <w:divBdr>
                <w:top w:val="none" w:sz="0" w:space="0" w:color="auto"/>
                <w:left w:val="none" w:sz="0" w:space="0" w:color="auto"/>
                <w:bottom w:val="none" w:sz="0" w:space="0" w:color="auto"/>
                <w:right w:val="none" w:sz="0" w:space="0" w:color="auto"/>
              </w:divBdr>
            </w:div>
            <w:div w:id="960917033">
              <w:marLeft w:val="0"/>
              <w:marRight w:val="0"/>
              <w:marTop w:val="0"/>
              <w:marBottom w:val="0"/>
              <w:divBdr>
                <w:top w:val="none" w:sz="0" w:space="0" w:color="auto"/>
                <w:left w:val="none" w:sz="0" w:space="0" w:color="auto"/>
                <w:bottom w:val="none" w:sz="0" w:space="0" w:color="auto"/>
                <w:right w:val="none" w:sz="0" w:space="0" w:color="auto"/>
              </w:divBdr>
            </w:div>
            <w:div w:id="837965510">
              <w:marLeft w:val="0"/>
              <w:marRight w:val="0"/>
              <w:marTop w:val="0"/>
              <w:marBottom w:val="0"/>
              <w:divBdr>
                <w:top w:val="none" w:sz="0" w:space="0" w:color="auto"/>
                <w:left w:val="none" w:sz="0" w:space="0" w:color="auto"/>
                <w:bottom w:val="none" w:sz="0" w:space="0" w:color="auto"/>
                <w:right w:val="none" w:sz="0" w:space="0" w:color="auto"/>
              </w:divBdr>
            </w:div>
            <w:div w:id="2058312723">
              <w:marLeft w:val="0"/>
              <w:marRight w:val="0"/>
              <w:marTop w:val="0"/>
              <w:marBottom w:val="0"/>
              <w:divBdr>
                <w:top w:val="none" w:sz="0" w:space="0" w:color="auto"/>
                <w:left w:val="none" w:sz="0" w:space="0" w:color="auto"/>
                <w:bottom w:val="none" w:sz="0" w:space="0" w:color="auto"/>
                <w:right w:val="none" w:sz="0" w:space="0" w:color="auto"/>
              </w:divBdr>
            </w:div>
            <w:div w:id="1646349388">
              <w:marLeft w:val="0"/>
              <w:marRight w:val="0"/>
              <w:marTop w:val="0"/>
              <w:marBottom w:val="0"/>
              <w:divBdr>
                <w:top w:val="none" w:sz="0" w:space="0" w:color="auto"/>
                <w:left w:val="none" w:sz="0" w:space="0" w:color="auto"/>
                <w:bottom w:val="none" w:sz="0" w:space="0" w:color="auto"/>
                <w:right w:val="none" w:sz="0" w:space="0" w:color="auto"/>
              </w:divBdr>
            </w:div>
            <w:div w:id="644971309">
              <w:marLeft w:val="0"/>
              <w:marRight w:val="0"/>
              <w:marTop w:val="0"/>
              <w:marBottom w:val="0"/>
              <w:divBdr>
                <w:top w:val="none" w:sz="0" w:space="0" w:color="auto"/>
                <w:left w:val="none" w:sz="0" w:space="0" w:color="auto"/>
                <w:bottom w:val="none" w:sz="0" w:space="0" w:color="auto"/>
                <w:right w:val="none" w:sz="0" w:space="0" w:color="auto"/>
              </w:divBdr>
            </w:div>
            <w:div w:id="741290516">
              <w:marLeft w:val="0"/>
              <w:marRight w:val="0"/>
              <w:marTop w:val="0"/>
              <w:marBottom w:val="0"/>
              <w:divBdr>
                <w:top w:val="none" w:sz="0" w:space="0" w:color="auto"/>
                <w:left w:val="none" w:sz="0" w:space="0" w:color="auto"/>
                <w:bottom w:val="none" w:sz="0" w:space="0" w:color="auto"/>
                <w:right w:val="none" w:sz="0" w:space="0" w:color="auto"/>
              </w:divBdr>
            </w:div>
            <w:div w:id="1340693072">
              <w:marLeft w:val="0"/>
              <w:marRight w:val="0"/>
              <w:marTop w:val="0"/>
              <w:marBottom w:val="0"/>
              <w:divBdr>
                <w:top w:val="none" w:sz="0" w:space="0" w:color="auto"/>
                <w:left w:val="none" w:sz="0" w:space="0" w:color="auto"/>
                <w:bottom w:val="none" w:sz="0" w:space="0" w:color="auto"/>
                <w:right w:val="none" w:sz="0" w:space="0" w:color="auto"/>
              </w:divBdr>
            </w:div>
            <w:div w:id="1064060749">
              <w:marLeft w:val="0"/>
              <w:marRight w:val="0"/>
              <w:marTop w:val="0"/>
              <w:marBottom w:val="0"/>
              <w:divBdr>
                <w:top w:val="none" w:sz="0" w:space="0" w:color="auto"/>
                <w:left w:val="none" w:sz="0" w:space="0" w:color="auto"/>
                <w:bottom w:val="none" w:sz="0" w:space="0" w:color="auto"/>
                <w:right w:val="none" w:sz="0" w:space="0" w:color="auto"/>
              </w:divBdr>
            </w:div>
            <w:div w:id="1632635561">
              <w:marLeft w:val="0"/>
              <w:marRight w:val="0"/>
              <w:marTop w:val="0"/>
              <w:marBottom w:val="0"/>
              <w:divBdr>
                <w:top w:val="none" w:sz="0" w:space="0" w:color="auto"/>
                <w:left w:val="none" w:sz="0" w:space="0" w:color="auto"/>
                <w:bottom w:val="none" w:sz="0" w:space="0" w:color="auto"/>
                <w:right w:val="none" w:sz="0" w:space="0" w:color="auto"/>
              </w:divBdr>
            </w:div>
            <w:div w:id="1893805202">
              <w:marLeft w:val="0"/>
              <w:marRight w:val="0"/>
              <w:marTop w:val="0"/>
              <w:marBottom w:val="0"/>
              <w:divBdr>
                <w:top w:val="none" w:sz="0" w:space="0" w:color="auto"/>
                <w:left w:val="none" w:sz="0" w:space="0" w:color="auto"/>
                <w:bottom w:val="none" w:sz="0" w:space="0" w:color="auto"/>
                <w:right w:val="none" w:sz="0" w:space="0" w:color="auto"/>
              </w:divBdr>
            </w:div>
            <w:div w:id="2095936515">
              <w:marLeft w:val="0"/>
              <w:marRight w:val="0"/>
              <w:marTop w:val="0"/>
              <w:marBottom w:val="0"/>
              <w:divBdr>
                <w:top w:val="none" w:sz="0" w:space="0" w:color="auto"/>
                <w:left w:val="none" w:sz="0" w:space="0" w:color="auto"/>
                <w:bottom w:val="none" w:sz="0" w:space="0" w:color="auto"/>
                <w:right w:val="none" w:sz="0" w:space="0" w:color="auto"/>
              </w:divBdr>
            </w:div>
            <w:div w:id="1357581593">
              <w:marLeft w:val="0"/>
              <w:marRight w:val="0"/>
              <w:marTop w:val="0"/>
              <w:marBottom w:val="0"/>
              <w:divBdr>
                <w:top w:val="none" w:sz="0" w:space="0" w:color="auto"/>
                <w:left w:val="none" w:sz="0" w:space="0" w:color="auto"/>
                <w:bottom w:val="none" w:sz="0" w:space="0" w:color="auto"/>
                <w:right w:val="none" w:sz="0" w:space="0" w:color="auto"/>
              </w:divBdr>
            </w:div>
            <w:div w:id="48188754">
              <w:marLeft w:val="0"/>
              <w:marRight w:val="0"/>
              <w:marTop w:val="0"/>
              <w:marBottom w:val="0"/>
              <w:divBdr>
                <w:top w:val="none" w:sz="0" w:space="0" w:color="auto"/>
                <w:left w:val="none" w:sz="0" w:space="0" w:color="auto"/>
                <w:bottom w:val="none" w:sz="0" w:space="0" w:color="auto"/>
                <w:right w:val="none" w:sz="0" w:space="0" w:color="auto"/>
              </w:divBdr>
            </w:div>
            <w:div w:id="1870290512">
              <w:marLeft w:val="0"/>
              <w:marRight w:val="0"/>
              <w:marTop w:val="0"/>
              <w:marBottom w:val="0"/>
              <w:divBdr>
                <w:top w:val="none" w:sz="0" w:space="0" w:color="auto"/>
                <w:left w:val="none" w:sz="0" w:space="0" w:color="auto"/>
                <w:bottom w:val="none" w:sz="0" w:space="0" w:color="auto"/>
                <w:right w:val="none" w:sz="0" w:space="0" w:color="auto"/>
              </w:divBdr>
            </w:div>
            <w:div w:id="985357501">
              <w:marLeft w:val="0"/>
              <w:marRight w:val="0"/>
              <w:marTop w:val="0"/>
              <w:marBottom w:val="0"/>
              <w:divBdr>
                <w:top w:val="none" w:sz="0" w:space="0" w:color="auto"/>
                <w:left w:val="none" w:sz="0" w:space="0" w:color="auto"/>
                <w:bottom w:val="none" w:sz="0" w:space="0" w:color="auto"/>
                <w:right w:val="none" w:sz="0" w:space="0" w:color="auto"/>
              </w:divBdr>
            </w:div>
            <w:div w:id="1470443502">
              <w:marLeft w:val="0"/>
              <w:marRight w:val="0"/>
              <w:marTop w:val="0"/>
              <w:marBottom w:val="0"/>
              <w:divBdr>
                <w:top w:val="none" w:sz="0" w:space="0" w:color="auto"/>
                <w:left w:val="none" w:sz="0" w:space="0" w:color="auto"/>
                <w:bottom w:val="none" w:sz="0" w:space="0" w:color="auto"/>
                <w:right w:val="none" w:sz="0" w:space="0" w:color="auto"/>
              </w:divBdr>
            </w:div>
            <w:div w:id="1509251616">
              <w:marLeft w:val="0"/>
              <w:marRight w:val="0"/>
              <w:marTop w:val="0"/>
              <w:marBottom w:val="0"/>
              <w:divBdr>
                <w:top w:val="none" w:sz="0" w:space="0" w:color="auto"/>
                <w:left w:val="none" w:sz="0" w:space="0" w:color="auto"/>
                <w:bottom w:val="none" w:sz="0" w:space="0" w:color="auto"/>
                <w:right w:val="none" w:sz="0" w:space="0" w:color="auto"/>
              </w:divBdr>
            </w:div>
            <w:div w:id="862406175">
              <w:marLeft w:val="0"/>
              <w:marRight w:val="0"/>
              <w:marTop w:val="0"/>
              <w:marBottom w:val="0"/>
              <w:divBdr>
                <w:top w:val="none" w:sz="0" w:space="0" w:color="auto"/>
                <w:left w:val="none" w:sz="0" w:space="0" w:color="auto"/>
                <w:bottom w:val="none" w:sz="0" w:space="0" w:color="auto"/>
                <w:right w:val="none" w:sz="0" w:space="0" w:color="auto"/>
              </w:divBdr>
            </w:div>
            <w:div w:id="605847097">
              <w:marLeft w:val="0"/>
              <w:marRight w:val="0"/>
              <w:marTop w:val="0"/>
              <w:marBottom w:val="0"/>
              <w:divBdr>
                <w:top w:val="none" w:sz="0" w:space="0" w:color="auto"/>
                <w:left w:val="none" w:sz="0" w:space="0" w:color="auto"/>
                <w:bottom w:val="none" w:sz="0" w:space="0" w:color="auto"/>
                <w:right w:val="none" w:sz="0" w:space="0" w:color="auto"/>
              </w:divBdr>
            </w:div>
            <w:div w:id="1877236861">
              <w:marLeft w:val="0"/>
              <w:marRight w:val="0"/>
              <w:marTop w:val="0"/>
              <w:marBottom w:val="0"/>
              <w:divBdr>
                <w:top w:val="none" w:sz="0" w:space="0" w:color="auto"/>
                <w:left w:val="none" w:sz="0" w:space="0" w:color="auto"/>
                <w:bottom w:val="none" w:sz="0" w:space="0" w:color="auto"/>
                <w:right w:val="none" w:sz="0" w:space="0" w:color="auto"/>
              </w:divBdr>
            </w:div>
            <w:div w:id="1577208583">
              <w:marLeft w:val="0"/>
              <w:marRight w:val="0"/>
              <w:marTop w:val="0"/>
              <w:marBottom w:val="0"/>
              <w:divBdr>
                <w:top w:val="none" w:sz="0" w:space="0" w:color="auto"/>
                <w:left w:val="none" w:sz="0" w:space="0" w:color="auto"/>
                <w:bottom w:val="none" w:sz="0" w:space="0" w:color="auto"/>
                <w:right w:val="none" w:sz="0" w:space="0" w:color="auto"/>
              </w:divBdr>
            </w:div>
            <w:div w:id="1971009845">
              <w:marLeft w:val="0"/>
              <w:marRight w:val="0"/>
              <w:marTop w:val="0"/>
              <w:marBottom w:val="0"/>
              <w:divBdr>
                <w:top w:val="none" w:sz="0" w:space="0" w:color="auto"/>
                <w:left w:val="none" w:sz="0" w:space="0" w:color="auto"/>
                <w:bottom w:val="none" w:sz="0" w:space="0" w:color="auto"/>
                <w:right w:val="none" w:sz="0" w:space="0" w:color="auto"/>
              </w:divBdr>
            </w:div>
            <w:div w:id="937248614">
              <w:marLeft w:val="0"/>
              <w:marRight w:val="0"/>
              <w:marTop w:val="0"/>
              <w:marBottom w:val="0"/>
              <w:divBdr>
                <w:top w:val="none" w:sz="0" w:space="0" w:color="auto"/>
                <w:left w:val="none" w:sz="0" w:space="0" w:color="auto"/>
                <w:bottom w:val="none" w:sz="0" w:space="0" w:color="auto"/>
                <w:right w:val="none" w:sz="0" w:space="0" w:color="auto"/>
              </w:divBdr>
            </w:div>
            <w:div w:id="781191190">
              <w:marLeft w:val="0"/>
              <w:marRight w:val="0"/>
              <w:marTop w:val="0"/>
              <w:marBottom w:val="0"/>
              <w:divBdr>
                <w:top w:val="none" w:sz="0" w:space="0" w:color="auto"/>
                <w:left w:val="none" w:sz="0" w:space="0" w:color="auto"/>
                <w:bottom w:val="none" w:sz="0" w:space="0" w:color="auto"/>
                <w:right w:val="none" w:sz="0" w:space="0" w:color="auto"/>
              </w:divBdr>
            </w:div>
            <w:div w:id="820342360">
              <w:marLeft w:val="0"/>
              <w:marRight w:val="0"/>
              <w:marTop w:val="0"/>
              <w:marBottom w:val="0"/>
              <w:divBdr>
                <w:top w:val="none" w:sz="0" w:space="0" w:color="auto"/>
                <w:left w:val="none" w:sz="0" w:space="0" w:color="auto"/>
                <w:bottom w:val="none" w:sz="0" w:space="0" w:color="auto"/>
                <w:right w:val="none" w:sz="0" w:space="0" w:color="auto"/>
              </w:divBdr>
            </w:div>
            <w:div w:id="1110318382">
              <w:marLeft w:val="0"/>
              <w:marRight w:val="0"/>
              <w:marTop w:val="0"/>
              <w:marBottom w:val="0"/>
              <w:divBdr>
                <w:top w:val="none" w:sz="0" w:space="0" w:color="auto"/>
                <w:left w:val="none" w:sz="0" w:space="0" w:color="auto"/>
                <w:bottom w:val="none" w:sz="0" w:space="0" w:color="auto"/>
                <w:right w:val="none" w:sz="0" w:space="0" w:color="auto"/>
              </w:divBdr>
            </w:div>
            <w:div w:id="242884600">
              <w:marLeft w:val="0"/>
              <w:marRight w:val="0"/>
              <w:marTop w:val="0"/>
              <w:marBottom w:val="0"/>
              <w:divBdr>
                <w:top w:val="none" w:sz="0" w:space="0" w:color="auto"/>
                <w:left w:val="none" w:sz="0" w:space="0" w:color="auto"/>
                <w:bottom w:val="none" w:sz="0" w:space="0" w:color="auto"/>
                <w:right w:val="none" w:sz="0" w:space="0" w:color="auto"/>
              </w:divBdr>
            </w:div>
            <w:div w:id="2039624355">
              <w:marLeft w:val="0"/>
              <w:marRight w:val="0"/>
              <w:marTop w:val="0"/>
              <w:marBottom w:val="0"/>
              <w:divBdr>
                <w:top w:val="none" w:sz="0" w:space="0" w:color="auto"/>
                <w:left w:val="none" w:sz="0" w:space="0" w:color="auto"/>
                <w:bottom w:val="none" w:sz="0" w:space="0" w:color="auto"/>
                <w:right w:val="none" w:sz="0" w:space="0" w:color="auto"/>
              </w:divBdr>
            </w:div>
            <w:div w:id="828717263">
              <w:marLeft w:val="0"/>
              <w:marRight w:val="0"/>
              <w:marTop w:val="0"/>
              <w:marBottom w:val="0"/>
              <w:divBdr>
                <w:top w:val="none" w:sz="0" w:space="0" w:color="auto"/>
                <w:left w:val="none" w:sz="0" w:space="0" w:color="auto"/>
                <w:bottom w:val="none" w:sz="0" w:space="0" w:color="auto"/>
                <w:right w:val="none" w:sz="0" w:space="0" w:color="auto"/>
              </w:divBdr>
            </w:div>
            <w:div w:id="1816142505">
              <w:marLeft w:val="0"/>
              <w:marRight w:val="0"/>
              <w:marTop w:val="0"/>
              <w:marBottom w:val="0"/>
              <w:divBdr>
                <w:top w:val="none" w:sz="0" w:space="0" w:color="auto"/>
                <w:left w:val="none" w:sz="0" w:space="0" w:color="auto"/>
                <w:bottom w:val="none" w:sz="0" w:space="0" w:color="auto"/>
                <w:right w:val="none" w:sz="0" w:space="0" w:color="auto"/>
              </w:divBdr>
            </w:div>
            <w:div w:id="903178098">
              <w:marLeft w:val="0"/>
              <w:marRight w:val="0"/>
              <w:marTop w:val="0"/>
              <w:marBottom w:val="0"/>
              <w:divBdr>
                <w:top w:val="none" w:sz="0" w:space="0" w:color="auto"/>
                <w:left w:val="none" w:sz="0" w:space="0" w:color="auto"/>
                <w:bottom w:val="none" w:sz="0" w:space="0" w:color="auto"/>
                <w:right w:val="none" w:sz="0" w:space="0" w:color="auto"/>
              </w:divBdr>
            </w:div>
            <w:div w:id="486627886">
              <w:marLeft w:val="0"/>
              <w:marRight w:val="0"/>
              <w:marTop w:val="0"/>
              <w:marBottom w:val="0"/>
              <w:divBdr>
                <w:top w:val="none" w:sz="0" w:space="0" w:color="auto"/>
                <w:left w:val="none" w:sz="0" w:space="0" w:color="auto"/>
                <w:bottom w:val="none" w:sz="0" w:space="0" w:color="auto"/>
                <w:right w:val="none" w:sz="0" w:space="0" w:color="auto"/>
              </w:divBdr>
            </w:div>
            <w:div w:id="906500395">
              <w:marLeft w:val="0"/>
              <w:marRight w:val="0"/>
              <w:marTop w:val="0"/>
              <w:marBottom w:val="0"/>
              <w:divBdr>
                <w:top w:val="none" w:sz="0" w:space="0" w:color="auto"/>
                <w:left w:val="none" w:sz="0" w:space="0" w:color="auto"/>
                <w:bottom w:val="none" w:sz="0" w:space="0" w:color="auto"/>
                <w:right w:val="none" w:sz="0" w:space="0" w:color="auto"/>
              </w:divBdr>
            </w:div>
            <w:div w:id="607347970">
              <w:marLeft w:val="0"/>
              <w:marRight w:val="0"/>
              <w:marTop w:val="0"/>
              <w:marBottom w:val="0"/>
              <w:divBdr>
                <w:top w:val="none" w:sz="0" w:space="0" w:color="auto"/>
                <w:left w:val="none" w:sz="0" w:space="0" w:color="auto"/>
                <w:bottom w:val="none" w:sz="0" w:space="0" w:color="auto"/>
                <w:right w:val="none" w:sz="0" w:space="0" w:color="auto"/>
              </w:divBdr>
            </w:div>
            <w:div w:id="325403884">
              <w:marLeft w:val="0"/>
              <w:marRight w:val="0"/>
              <w:marTop w:val="0"/>
              <w:marBottom w:val="0"/>
              <w:divBdr>
                <w:top w:val="none" w:sz="0" w:space="0" w:color="auto"/>
                <w:left w:val="none" w:sz="0" w:space="0" w:color="auto"/>
                <w:bottom w:val="none" w:sz="0" w:space="0" w:color="auto"/>
                <w:right w:val="none" w:sz="0" w:space="0" w:color="auto"/>
              </w:divBdr>
            </w:div>
            <w:div w:id="807089931">
              <w:marLeft w:val="0"/>
              <w:marRight w:val="0"/>
              <w:marTop w:val="0"/>
              <w:marBottom w:val="0"/>
              <w:divBdr>
                <w:top w:val="none" w:sz="0" w:space="0" w:color="auto"/>
                <w:left w:val="none" w:sz="0" w:space="0" w:color="auto"/>
                <w:bottom w:val="none" w:sz="0" w:space="0" w:color="auto"/>
                <w:right w:val="none" w:sz="0" w:space="0" w:color="auto"/>
              </w:divBdr>
            </w:div>
            <w:div w:id="1212577938">
              <w:marLeft w:val="0"/>
              <w:marRight w:val="0"/>
              <w:marTop w:val="0"/>
              <w:marBottom w:val="0"/>
              <w:divBdr>
                <w:top w:val="none" w:sz="0" w:space="0" w:color="auto"/>
                <w:left w:val="none" w:sz="0" w:space="0" w:color="auto"/>
                <w:bottom w:val="none" w:sz="0" w:space="0" w:color="auto"/>
                <w:right w:val="none" w:sz="0" w:space="0" w:color="auto"/>
              </w:divBdr>
            </w:div>
            <w:div w:id="802960935">
              <w:marLeft w:val="0"/>
              <w:marRight w:val="0"/>
              <w:marTop w:val="0"/>
              <w:marBottom w:val="0"/>
              <w:divBdr>
                <w:top w:val="none" w:sz="0" w:space="0" w:color="auto"/>
                <w:left w:val="none" w:sz="0" w:space="0" w:color="auto"/>
                <w:bottom w:val="none" w:sz="0" w:space="0" w:color="auto"/>
                <w:right w:val="none" w:sz="0" w:space="0" w:color="auto"/>
              </w:divBdr>
            </w:div>
            <w:div w:id="2136753307">
              <w:marLeft w:val="0"/>
              <w:marRight w:val="0"/>
              <w:marTop w:val="0"/>
              <w:marBottom w:val="0"/>
              <w:divBdr>
                <w:top w:val="none" w:sz="0" w:space="0" w:color="auto"/>
                <w:left w:val="none" w:sz="0" w:space="0" w:color="auto"/>
                <w:bottom w:val="none" w:sz="0" w:space="0" w:color="auto"/>
                <w:right w:val="none" w:sz="0" w:space="0" w:color="auto"/>
              </w:divBdr>
            </w:div>
            <w:div w:id="149297554">
              <w:marLeft w:val="0"/>
              <w:marRight w:val="0"/>
              <w:marTop w:val="0"/>
              <w:marBottom w:val="0"/>
              <w:divBdr>
                <w:top w:val="none" w:sz="0" w:space="0" w:color="auto"/>
                <w:left w:val="none" w:sz="0" w:space="0" w:color="auto"/>
                <w:bottom w:val="none" w:sz="0" w:space="0" w:color="auto"/>
                <w:right w:val="none" w:sz="0" w:space="0" w:color="auto"/>
              </w:divBdr>
            </w:div>
            <w:div w:id="2039743499">
              <w:marLeft w:val="0"/>
              <w:marRight w:val="0"/>
              <w:marTop w:val="0"/>
              <w:marBottom w:val="0"/>
              <w:divBdr>
                <w:top w:val="none" w:sz="0" w:space="0" w:color="auto"/>
                <w:left w:val="none" w:sz="0" w:space="0" w:color="auto"/>
                <w:bottom w:val="none" w:sz="0" w:space="0" w:color="auto"/>
                <w:right w:val="none" w:sz="0" w:space="0" w:color="auto"/>
              </w:divBdr>
            </w:div>
            <w:div w:id="548341320">
              <w:marLeft w:val="0"/>
              <w:marRight w:val="0"/>
              <w:marTop w:val="0"/>
              <w:marBottom w:val="0"/>
              <w:divBdr>
                <w:top w:val="none" w:sz="0" w:space="0" w:color="auto"/>
                <w:left w:val="none" w:sz="0" w:space="0" w:color="auto"/>
                <w:bottom w:val="none" w:sz="0" w:space="0" w:color="auto"/>
                <w:right w:val="none" w:sz="0" w:space="0" w:color="auto"/>
              </w:divBdr>
            </w:div>
            <w:div w:id="2104184543">
              <w:marLeft w:val="0"/>
              <w:marRight w:val="0"/>
              <w:marTop w:val="0"/>
              <w:marBottom w:val="0"/>
              <w:divBdr>
                <w:top w:val="none" w:sz="0" w:space="0" w:color="auto"/>
                <w:left w:val="none" w:sz="0" w:space="0" w:color="auto"/>
                <w:bottom w:val="none" w:sz="0" w:space="0" w:color="auto"/>
                <w:right w:val="none" w:sz="0" w:space="0" w:color="auto"/>
              </w:divBdr>
            </w:div>
            <w:div w:id="1543011073">
              <w:marLeft w:val="0"/>
              <w:marRight w:val="0"/>
              <w:marTop w:val="0"/>
              <w:marBottom w:val="0"/>
              <w:divBdr>
                <w:top w:val="none" w:sz="0" w:space="0" w:color="auto"/>
                <w:left w:val="none" w:sz="0" w:space="0" w:color="auto"/>
                <w:bottom w:val="none" w:sz="0" w:space="0" w:color="auto"/>
                <w:right w:val="none" w:sz="0" w:space="0" w:color="auto"/>
              </w:divBdr>
            </w:div>
            <w:div w:id="245916884">
              <w:marLeft w:val="0"/>
              <w:marRight w:val="0"/>
              <w:marTop w:val="0"/>
              <w:marBottom w:val="0"/>
              <w:divBdr>
                <w:top w:val="none" w:sz="0" w:space="0" w:color="auto"/>
                <w:left w:val="none" w:sz="0" w:space="0" w:color="auto"/>
                <w:bottom w:val="none" w:sz="0" w:space="0" w:color="auto"/>
                <w:right w:val="none" w:sz="0" w:space="0" w:color="auto"/>
              </w:divBdr>
            </w:div>
            <w:div w:id="811675770">
              <w:marLeft w:val="0"/>
              <w:marRight w:val="0"/>
              <w:marTop w:val="0"/>
              <w:marBottom w:val="0"/>
              <w:divBdr>
                <w:top w:val="none" w:sz="0" w:space="0" w:color="auto"/>
                <w:left w:val="none" w:sz="0" w:space="0" w:color="auto"/>
                <w:bottom w:val="none" w:sz="0" w:space="0" w:color="auto"/>
                <w:right w:val="none" w:sz="0" w:space="0" w:color="auto"/>
              </w:divBdr>
            </w:div>
            <w:div w:id="1436827329">
              <w:marLeft w:val="0"/>
              <w:marRight w:val="0"/>
              <w:marTop w:val="0"/>
              <w:marBottom w:val="0"/>
              <w:divBdr>
                <w:top w:val="none" w:sz="0" w:space="0" w:color="auto"/>
                <w:left w:val="none" w:sz="0" w:space="0" w:color="auto"/>
                <w:bottom w:val="none" w:sz="0" w:space="0" w:color="auto"/>
                <w:right w:val="none" w:sz="0" w:space="0" w:color="auto"/>
              </w:divBdr>
            </w:div>
            <w:div w:id="101387470">
              <w:marLeft w:val="0"/>
              <w:marRight w:val="0"/>
              <w:marTop w:val="0"/>
              <w:marBottom w:val="0"/>
              <w:divBdr>
                <w:top w:val="none" w:sz="0" w:space="0" w:color="auto"/>
                <w:left w:val="none" w:sz="0" w:space="0" w:color="auto"/>
                <w:bottom w:val="none" w:sz="0" w:space="0" w:color="auto"/>
                <w:right w:val="none" w:sz="0" w:space="0" w:color="auto"/>
              </w:divBdr>
            </w:div>
            <w:div w:id="1208293902">
              <w:marLeft w:val="0"/>
              <w:marRight w:val="0"/>
              <w:marTop w:val="0"/>
              <w:marBottom w:val="0"/>
              <w:divBdr>
                <w:top w:val="none" w:sz="0" w:space="0" w:color="auto"/>
                <w:left w:val="none" w:sz="0" w:space="0" w:color="auto"/>
                <w:bottom w:val="none" w:sz="0" w:space="0" w:color="auto"/>
                <w:right w:val="none" w:sz="0" w:space="0" w:color="auto"/>
              </w:divBdr>
            </w:div>
            <w:div w:id="303897233">
              <w:marLeft w:val="0"/>
              <w:marRight w:val="0"/>
              <w:marTop w:val="0"/>
              <w:marBottom w:val="0"/>
              <w:divBdr>
                <w:top w:val="none" w:sz="0" w:space="0" w:color="auto"/>
                <w:left w:val="none" w:sz="0" w:space="0" w:color="auto"/>
                <w:bottom w:val="none" w:sz="0" w:space="0" w:color="auto"/>
                <w:right w:val="none" w:sz="0" w:space="0" w:color="auto"/>
              </w:divBdr>
            </w:div>
            <w:div w:id="1290891310">
              <w:marLeft w:val="0"/>
              <w:marRight w:val="0"/>
              <w:marTop w:val="0"/>
              <w:marBottom w:val="0"/>
              <w:divBdr>
                <w:top w:val="none" w:sz="0" w:space="0" w:color="auto"/>
                <w:left w:val="none" w:sz="0" w:space="0" w:color="auto"/>
                <w:bottom w:val="none" w:sz="0" w:space="0" w:color="auto"/>
                <w:right w:val="none" w:sz="0" w:space="0" w:color="auto"/>
              </w:divBdr>
            </w:div>
            <w:div w:id="990059768">
              <w:marLeft w:val="0"/>
              <w:marRight w:val="0"/>
              <w:marTop w:val="0"/>
              <w:marBottom w:val="0"/>
              <w:divBdr>
                <w:top w:val="none" w:sz="0" w:space="0" w:color="auto"/>
                <w:left w:val="none" w:sz="0" w:space="0" w:color="auto"/>
                <w:bottom w:val="none" w:sz="0" w:space="0" w:color="auto"/>
                <w:right w:val="none" w:sz="0" w:space="0" w:color="auto"/>
              </w:divBdr>
            </w:div>
            <w:div w:id="2020043378">
              <w:marLeft w:val="0"/>
              <w:marRight w:val="0"/>
              <w:marTop w:val="0"/>
              <w:marBottom w:val="0"/>
              <w:divBdr>
                <w:top w:val="none" w:sz="0" w:space="0" w:color="auto"/>
                <w:left w:val="none" w:sz="0" w:space="0" w:color="auto"/>
                <w:bottom w:val="none" w:sz="0" w:space="0" w:color="auto"/>
                <w:right w:val="none" w:sz="0" w:space="0" w:color="auto"/>
              </w:divBdr>
            </w:div>
            <w:div w:id="911160865">
              <w:marLeft w:val="0"/>
              <w:marRight w:val="0"/>
              <w:marTop w:val="0"/>
              <w:marBottom w:val="0"/>
              <w:divBdr>
                <w:top w:val="none" w:sz="0" w:space="0" w:color="auto"/>
                <w:left w:val="none" w:sz="0" w:space="0" w:color="auto"/>
                <w:bottom w:val="none" w:sz="0" w:space="0" w:color="auto"/>
                <w:right w:val="none" w:sz="0" w:space="0" w:color="auto"/>
              </w:divBdr>
            </w:div>
            <w:div w:id="565534286">
              <w:marLeft w:val="0"/>
              <w:marRight w:val="0"/>
              <w:marTop w:val="0"/>
              <w:marBottom w:val="0"/>
              <w:divBdr>
                <w:top w:val="none" w:sz="0" w:space="0" w:color="auto"/>
                <w:left w:val="none" w:sz="0" w:space="0" w:color="auto"/>
                <w:bottom w:val="none" w:sz="0" w:space="0" w:color="auto"/>
                <w:right w:val="none" w:sz="0" w:space="0" w:color="auto"/>
              </w:divBdr>
            </w:div>
            <w:div w:id="2084716131">
              <w:marLeft w:val="0"/>
              <w:marRight w:val="0"/>
              <w:marTop w:val="0"/>
              <w:marBottom w:val="0"/>
              <w:divBdr>
                <w:top w:val="none" w:sz="0" w:space="0" w:color="auto"/>
                <w:left w:val="none" w:sz="0" w:space="0" w:color="auto"/>
                <w:bottom w:val="none" w:sz="0" w:space="0" w:color="auto"/>
                <w:right w:val="none" w:sz="0" w:space="0" w:color="auto"/>
              </w:divBdr>
            </w:div>
            <w:div w:id="1743944458">
              <w:marLeft w:val="0"/>
              <w:marRight w:val="0"/>
              <w:marTop w:val="0"/>
              <w:marBottom w:val="0"/>
              <w:divBdr>
                <w:top w:val="none" w:sz="0" w:space="0" w:color="auto"/>
                <w:left w:val="none" w:sz="0" w:space="0" w:color="auto"/>
                <w:bottom w:val="none" w:sz="0" w:space="0" w:color="auto"/>
                <w:right w:val="none" w:sz="0" w:space="0" w:color="auto"/>
              </w:divBdr>
            </w:div>
            <w:div w:id="1747653988">
              <w:marLeft w:val="0"/>
              <w:marRight w:val="0"/>
              <w:marTop w:val="0"/>
              <w:marBottom w:val="0"/>
              <w:divBdr>
                <w:top w:val="none" w:sz="0" w:space="0" w:color="auto"/>
                <w:left w:val="none" w:sz="0" w:space="0" w:color="auto"/>
                <w:bottom w:val="none" w:sz="0" w:space="0" w:color="auto"/>
                <w:right w:val="none" w:sz="0" w:space="0" w:color="auto"/>
              </w:divBdr>
            </w:div>
            <w:div w:id="485123041">
              <w:marLeft w:val="0"/>
              <w:marRight w:val="0"/>
              <w:marTop w:val="0"/>
              <w:marBottom w:val="0"/>
              <w:divBdr>
                <w:top w:val="none" w:sz="0" w:space="0" w:color="auto"/>
                <w:left w:val="none" w:sz="0" w:space="0" w:color="auto"/>
                <w:bottom w:val="none" w:sz="0" w:space="0" w:color="auto"/>
                <w:right w:val="none" w:sz="0" w:space="0" w:color="auto"/>
              </w:divBdr>
            </w:div>
            <w:div w:id="1192306410">
              <w:marLeft w:val="0"/>
              <w:marRight w:val="0"/>
              <w:marTop w:val="0"/>
              <w:marBottom w:val="0"/>
              <w:divBdr>
                <w:top w:val="none" w:sz="0" w:space="0" w:color="auto"/>
                <w:left w:val="none" w:sz="0" w:space="0" w:color="auto"/>
                <w:bottom w:val="none" w:sz="0" w:space="0" w:color="auto"/>
                <w:right w:val="none" w:sz="0" w:space="0" w:color="auto"/>
              </w:divBdr>
            </w:div>
            <w:div w:id="1652715876">
              <w:marLeft w:val="0"/>
              <w:marRight w:val="0"/>
              <w:marTop w:val="0"/>
              <w:marBottom w:val="0"/>
              <w:divBdr>
                <w:top w:val="none" w:sz="0" w:space="0" w:color="auto"/>
                <w:left w:val="none" w:sz="0" w:space="0" w:color="auto"/>
                <w:bottom w:val="none" w:sz="0" w:space="0" w:color="auto"/>
                <w:right w:val="none" w:sz="0" w:space="0" w:color="auto"/>
              </w:divBdr>
            </w:div>
            <w:div w:id="986205093">
              <w:marLeft w:val="0"/>
              <w:marRight w:val="0"/>
              <w:marTop w:val="0"/>
              <w:marBottom w:val="0"/>
              <w:divBdr>
                <w:top w:val="none" w:sz="0" w:space="0" w:color="auto"/>
                <w:left w:val="none" w:sz="0" w:space="0" w:color="auto"/>
                <w:bottom w:val="none" w:sz="0" w:space="0" w:color="auto"/>
                <w:right w:val="none" w:sz="0" w:space="0" w:color="auto"/>
              </w:divBdr>
            </w:div>
            <w:div w:id="302271325">
              <w:marLeft w:val="0"/>
              <w:marRight w:val="0"/>
              <w:marTop w:val="0"/>
              <w:marBottom w:val="0"/>
              <w:divBdr>
                <w:top w:val="none" w:sz="0" w:space="0" w:color="auto"/>
                <w:left w:val="none" w:sz="0" w:space="0" w:color="auto"/>
                <w:bottom w:val="none" w:sz="0" w:space="0" w:color="auto"/>
                <w:right w:val="none" w:sz="0" w:space="0" w:color="auto"/>
              </w:divBdr>
            </w:div>
            <w:div w:id="1568802223">
              <w:marLeft w:val="0"/>
              <w:marRight w:val="0"/>
              <w:marTop w:val="0"/>
              <w:marBottom w:val="0"/>
              <w:divBdr>
                <w:top w:val="none" w:sz="0" w:space="0" w:color="auto"/>
                <w:left w:val="none" w:sz="0" w:space="0" w:color="auto"/>
                <w:bottom w:val="none" w:sz="0" w:space="0" w:color="auto"/>
                <w:right w:val="none" w:sz="0" w:space="0" w:color="auto"/>
              </w:divBdr>
            </w:div>
            <w:div w:id="404449249">
              <w:marLeft w:val="0"/>
              <w:marRight w:val="0"/>
              <w:marTop w:val="0"/>
              <w:marBottom w:val="0"/>
              <w:divBdr>
                <w:top w:val="none" w:sz="0" w:space="0" w:color="auto"/>
                <w:left w:val="none" w:sz="0" w:space="0" w:color="auto"/>
                <w:bottom w:val="none" w:sz="0" w:space="0" w:color="auto"/>
                <w:right w:val="none" w:sz="0" w:space="0" w:color="auto"/>
              </w:divBdr>
            </w:div>
            <w:div w:id="1359547992">
              <w:marLeft w:val="0"/>
              <w:marRight w:val="0"/>
              <w:marTop w:val="0"/>
              <w:marBottom w:val="0"/>
              <w:divBdr>
                <w:top w:val="none" w:sz="0" w:space="0" w:color="auto"/>
                <w:left w:val="none" w:sz="0" w:space="0" w:color="auto"/>
                <w:bottom w:val="none" w:sz="0" w:space="0" w:color="auto"/>
                <w:right w:val="none" w:sz="0" w:space="0" w:color="auto"/>
              </w:divBdr>
            </w:div>
            <w:div w:id="1616908430">
              <w:marLeft w:val="0"/>
              <w:marRight w:val="0"/>
              <w:marTop w:val="0"/>
              <w:marBottom w:val="0"/>
              <w:divBdr>
                <w:top w:val="none" w:sz="0" w:space="0" w:color="auto"/>
                <w:left w:val="none" w:sz="0" w:space="0" w:color="auto"/>
                <w:bottom w:val="none" w:sz="0" w:space="0" w:color="auto"/>
                <w:right w:val="none" w:sz="0" w:space="0" w:color="auto"/>
              </w:divBdr>
            </w:div>
            <w:div w:id="366413980">
              <w:marLeft w:val="0"/>
              <w:marRight w:val="0"/>
              <w:marTop w:val="0"/>
              <w:marBottom w:val="0"/>
              <w:divBdr>
                <w:top w:val="none" w:sz="0" w:space="0" w:color="auto"/>
                <w:left w:val="none" w:sz="0" w:space="0" w:color="auto"/>
                <w:bottom w:val="none" w:sz="0" w:space="0" w:color="auto"/>
                <w:right w:val="none" w:sz="0" w:space="0" w:color="auto"/>
              </w:divBdr>
            </w:div>
            <w:div w:id="1418939432">
              <w:marLeft w:val="0"/>
              <w:marRight w:val="0"/>
              <w:marTop w:val="0"/>
              <w:marBottom w:val="0"/>
              <w:divBdr>
                <w:top w:val="none" w:sz="0" w:space="0" w:color="auto"/>
                <w:left w:val="none" w:sz="0" w:space="0" w:color="auto"/>
                <w:bottom w:val="none" w:sz="0" w:space="0" w:color="auto"/>
                <w:right w:val="none" w:sz="0" w:space="0" w:color="auto"/>
              </w:divBdr>
            </w:div>
            <w:div w:id="867646019">
              <w:marLeft w:val="0"/>
              <w:marRight w:val="0"/>
              <w:marTop w:val="0"/>
              <w:marBottom w:val="0"/>
              <w:divBdr>
                <w:top w:val="none" w:sz="0" w:space="0" w:color="auto"/>
                <w:left w:val="none" w:sz="0" w:space="0" w:color="auto"/>
                <w:bottom w:val="none" w:sz="0" w:space="0" w:color="auto"/>
                <w:right w:val="none" w:sz="0" w:space="0" w:color="auto"/>
              </w:divBdr>
            </w:div>
            <w:div w:id="958990522">
              <w:marLeft w:val="0"/>
              <w:marRight w:val="0"/>
              <w:marTop w:val="0"/>
              <w:marBottom w:val="0"/>
              <w:divBdr>
                <w:top w:val="none" w:sz="0" w:space="0" w:color="auto"/>
                <w:left w:val="none" w:sz="0" w:space="0" w:color="auto"/>
                <w:bottom w:val="none" w:sz="0" w:space="0" w:color="auto"/>
                <w:right w:val="none" w:sz="0" w:space="0" w:color="auto"/>
              </w:divBdr>
            </w:div>
            <w:div w:id="1636525305">
              <w:marLeft w:val="0"/>
              <w:marRight w:val="0"/>
              <w:marTop w:val="0"/>
              <w:marBottom w:val="0"/>
              <w:divBdr>
                <w:top w:val="none" w:sz="0" w:space="0" w:color="auto"/>
                <w:left w:val="none" w:sz="0" w:space="0" w:color="auto"/>
                <w:bottom w:val="none" w:sz="0" w:space="0" w:color="auto"/>
                <w:right w:val="none" w:sz="0" w:space="0" w:color="auto"/>
              </w:divBdr>
            </w:div>
            <w:div w:id="1273900250">
              <w:marLeft w:val="0"/>
              <w:marRight w:val="0"/>
              <w:marTop w:val="0"/>
              <w:marBottom w:val="0"/>
              <w:divBdr>
                <w:top w:val="none" w:sz="0" w:space="0" w:color="auto"/>
                <w:left w:val="none" w:sz="0" w:space="0" w:color="auto"/>
                <w:bottom w:val="none" w:sz="0" w:space="0" w:color="auto"/>
                <w:right w:val="none" w:sz="0" w:space="0" w:color="auto"/>
              </w:divBdr>
            </w:div>
            <w:div w:id="955529841">
              <w:marLeft w:val="0"/>
              <w:marRight w:val="0"/>
              <w:marTop w:val="0"/>
              <w:marBottom w:val="0"/>
              <w:divBdr>
                <w:top w:val="none" w:sz="0" w:space="0" w:color="auto"/>
                <w:left w:val="none" w:sz="0" w:space="0" w:color="auto"/>
                <w:bottom w:val="none" w:sz="0" w:space="0" w:color="auto"/>
                <w:right w:val="none" w:sz="0" w:space="0" w:color="auto"/>
              </w:divBdr>
            </w:div>
            <w:div w:id="257517981">
              <w:marLeft w:val="0"/>
              <w:marRight w:val="0"/>
              <w:marTop w:val="0"/>
              <w:marBottom w:val="0"/>
              <w:divBdr>
                <w:top w:val="none" w:sz="0" w:space="0" w:color="auto"/>
                <w:left w:val="none" w:sz="0" w:space="0" w:color="auto"/>
                <w:bottom w:val="none" w:sz="0" w:space="0" w:color="auto"/>
                <w:right w:val="none" w:sz="0" w:space="0" w:color="auto"/>
              </w:divBdr>
            </w:div>
            <w:div w:id="11135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857">
      <w:bodyDiv w:val="1"/>
      <w:marLeft w:val="0"/>
      <w:marRight w:val="0"/>
      <w:marTop w:val="0"/>
      <w:marBottom w:val="0"/>
      <w:divBdr>
        <w:top w:val="none" w:sz="0" w:space="0" w:color="auto"/>
        <w:left w:val="none" w:sz="0" w:space="0" w:color="auto"/>
        <w:bottom w:val="none" w:sz="0" w:space="0" w:color="auto"/>
        <w:right w:val="none" w:sz="0" w:space="0" w:color="auto"/>
      </w:divBdr>
      <w:divsChild>
        <w:div w:id="647517087">
          <w:marLeft w:val="0"/>
          <w:marRight w:val="0"/>
          <w:marTop w:val="0"/>
          <w:marBottom w:val="0"/>
          <w:divBdr>
            <w:top w:val="none" w:sz="0" w:space="0" w:color="auto"/>
            <w:left w:val="none" w:sz="0" w:space="0" w:color="auto"/>
            <w:bottom w:val="none" w:sz="0" w:space="0" w:color="auto"/>
            <w:right w:val="none" w:sz="0" w:space="0" w:color="auto"/>
          </w:divBdr>
          <w:divsChild>
            <w:div w:id="1944610992">
              <w:marLeft w:val="0"/>
              <w:marRight w:val="0"/>
              <w:marTop w:val="0"/>
              <w:marBottom w:val="0"/>
              <w:divBdr>
                <w:top w:val="none" w:sz="0" w:space="0" w:color="auto"/>
                <w:left w:val="none" w:sz="0" w:space="0" w:color="auto"/>
                <w:bottom w:val="none" w:sz="0" w:space="0" w:color="auto"/>
                <w:right w:val="none" w:sz="0" w:space="0" w:color="auto"/>
              </w:divBdr>
            </w:div>
            <w:div w:id="1403869757">
              <w:marLeft w:val="0"/>
              <w:marRight w:val="0"/>
              <w:marTop w:val="0"/>
              <w:marBottom w:val="0"/>
              <w:divBdr>
                <w:top w:val="none" w:sz="0" w:space="0" w:color="auto"/>
                <w:left w:val="none" w:sz="0" w:space="0" w:color="auto"/>
                <w:bottom w:val="none" w:sz="0" w:space="0" w:color="auto"/>
                <w:right w:val="none" w:sz="0" w:space="0" w:color="auto"/>
              </w:divBdr>
            </w:div>
            <w:div w:id="48504214">
              <w:marLeft w:val="0"/>
              <w:marRight w:val="0"/>
              <w:marTop w:val="0"/>
              <w:marBottom w:val="0"/>
              <w:divBdr>
                <w:top w:val="none" w:sz="0" w:space="0" w:color="auto"/>
                <w:left w:val="none" w:sz="0" w:space="0" w:color="auto"/>
                <w:bottom w:val="none" w:sz="0" w:space="0" w:color="auto"/>
                <w:right w:val="none" w:sz="0" w:space="0" w:color="auto"/>
              </w:divBdr>
            </w:div>
            <w:div w:id="140126134">
              <w:marLeft w:val="0"/>
              <w:marRight w:val="0"/>
              <w:marTop w:val="0"/>
              <w:marBottom w:val="0"/>
              <w:divBdr>
                <w:top w:val="none" w:sz="0" w:space="0" w:color="auto"/>
                <w:left w:val="none" w:sz="0" w:space="0" w:color="auto"/>
                <w:bottom w:val="none" w:sz="0" w:space="0" w:color="auto"/>
                <w:right w:val="none" w:sz="0" w:space="0" w:color="auto"/>
              </w:divBdr>
            </w:div>
            <w:div w:id="226039906">
              <w:marLeft w:val="0"/>
              <w:marRight w:val="0"/>
              <w:marTop w:val="0"/>
              <w:marBottom w:val="0"/>
              <w:divBdr>
                <w:top w:val="none" w:sz="0" w:space="0" w:color="auto"/>
                <w:left w:val="none" w:sz="0" w:space="0" w:color="auto"/>
                <w:bottom w:val="none" w:sz="0" w:space="0" w:color="auto"/>
                <w:right w:val="none" w:sz="0" w:space="0" w:color="auto"/>
              </w:divBdr>
            </w:div>
            <w:div w:id="1682850963">
              <w:marLeft w:val="0"/>
              <w:marRight w:val="0"/>
              <w:marTop w:val="0"/>
              <w:marBottom w:val="0"/>
              <w:divBdr>
                <w:top w:val="none" w:sz="0" w:space="0" w:color="auto"/>
                <w:left w:val="none" w:sz="0" w:space="0" w:color="auto"/>
                <w:bottom w:val="none" w:sz="0" w:space="0" w:color="auto"/>
                <w:right w:val="none" w:sz="0" w:space="0" w:color="auto"/>
              </w:divBdr>
            </w:div>
            <w:div w:id="1175194157">
              <w:marLeft w:val="0"/>
              <w:marRight w:val="0"/>
              <w:marTop w:val="0"/>
              <w:marBottom w:val="0"/>
              <w:divBdr>
                <w:top w:val="none" w:sz="0" w:space="0" w:color="auto"/>
                <w:left w:val="none" w:sz="0" w:space="0" w:color="auto"/>
                <w:bottom w:val="none" w:sz="0" w:space="0" w:color="auto"/>
                <w:right w:val="none" w:sz="0" w:space="0" w:color="auto"/>
              </w:divBdr>
            </w:div>
            <w:div w:id="1776972739">
              <w:marLeft w:val="0"/>
              <w:marRight w:val="0"/>
              <w:marTop w:val="0"/>
              <w:marBottom w:val="0"/>
              <w:divBdr>
                <w:top w:val="none" w:sz="0" w:space="0" w:color="auto"/>
                <w:left w:val="none" w:sz="0" w:space="0" w:color="auto"/>
                <w:bottom w:val="none" w:sz="0" w:space="0" w:color="auto"/>
                <w:right w:val="none" w:sz="0" w:space="0" w:color="auto"/>
              </w:divBdr>
            </w:div>
            <w:div w:id="761029977">
              <w:marLeft w:val="0"/>
              <w:marRight w:val="0"/>
              <w:marTop w:val="0"/>
              <w:marBottom w:val="0"/>
              <w:divBdr>
                <w:top w:val="none" w:sz="0" w:space="0" w:color="auto"/>
                <w:left w:val="none" w:sz="0" w:space="0" w:color="auto"/>
                <w:bottom w:val="none" w:sz="0" w:space="0" w:color="auto"/>
                <w:right w:val="none" w:sz="0" w:space="0" w:color="auto"/>
              </w:divBdr>
            </w:div>
            <w:div w:id="537350532">
              <w:marLeft w:val="0"/>
              <w:marRight w:val="0"/>
              <w:marTop w:val="0"/>
              <w:marBottom w:val="0"/>
              <w:divBdr>
                <w:top w:val="none" w:sz="0" w:space="0" w:color="auto"/>
                <w:left w:val="none" w:sz="0" w:space="0" w:color="auto"/>
                <w:bottom w:val="none" w:sz="0" w:space="0" w:color="auto"/>
                <w:right w:val="none" w:sz="0" w:space="0" w:color="auto"/>
              </w:divBdr>
            </w:div>
            <w:div w:id="1385131676">
              <w:marLeft w:val="0"/>
              <w:marRight w:val="0"/>
              <w:marTop w:val="0"/>
              <w:marBottom w:val="0"/>
              <w:divBdr>
                <w:top w:val="none" w:sz="0" w:space="0" w:color="auto"/>
                <w:left w:val="none" w:sz="0" w:space="0" w:color="auto"/>
                <w:bottom w:val="none" w:sz="0" w:space="0" w:color="auto"/>
                <w:right w:val="none" w:sz="0" w:space="0" w:color="auto"/>
              </w:divBdr>
            </w:div>
            <w:div w:id="46686538">
              <w:marLeft w:val="0"/>
              <w:marRight w:val="0"/>
              <w:marTop w:val="0"/>
              <w:marBottom w:val="0"/>
              <w:divBdr>
                <w:top w:val="none" w:sz="0" w:space="0" w:color="auto"/>
                <w:left w:val="none" w:sz="0" w:space="0" w:color="auto"/>
                <w:bottom w:val="none" w:sz="0" w:space="0" w:color="auto"/>
                <w:right w:val="none" w:sz="0" w:space="0" w:color="auto"/>
              </w:divBdr>
            </w:div>
            <w:div w:id="1819809803">
              <w:marLeft w:val="0"/>
              <w:marRight w:val="0"/>
              <w:marTop w:val="0"/>
              <w:marBottom w:val="0"/>
              <w:divBdr>
                <w:top w:val="none" w:sz="0" w:space="0" w:color="auto"/>
                <w:left w:val="none" w:sz="0" w:space="0" w:color="auto"/>
                <w:bottom w:val="none" w:sz="0" w:space="0" w:color="auto"/>
                <w:right w:val="none" w:sz="0" w:space="0" w:color="auto"/>
              </w:divBdr>
            </w:div>
            <w:div w:id="1907497271">
              <w:marLeft w:val="0"/>
              <w:marRight w:val="0"/>
              <w:marTop w:val="0"/>
              <w:marBottom w:val="0"/>
              <w:divBdr>
                <w:top w:val="none" w:sz="0" w:space="0" w:color="auto"/>
                <w:left w:val="none" w:sz="0" w:space="0" w:color="auto"/>
                <w:bottom w:val="none" w:sz="0" w:space="0" w:color="auto"/>
                <w:right w:val="none" w:sz="0" w:space="0" w:color="auto"/>
              </w:divBdr>
            </w:div>
            <w:div w:id="1752120441">
              <w:marLeft w:val="0"/>
              <w:marRight w:val="0"/>
              <w:marTop w:val="0"/>
              <w:marBottom w:val="0"/>
              <w:divBdr>
                <w:top w:val="none" w:sz="0" w:space="0" w:color="auto"/>
                <w:left w:val="none" w:sz="0" w:space="0" w:color="auto"/>
                <w:bottom w:val="none" w:sz="0" w:space="0" w:color="auto"/>
                <w:right w:val="none" w:sz="0" w:space="0" w:color="auto"/>
              </w:divBdr>
            </w:div>
            <w:div w:id="141625625">
              <w:marLeft w:val="0"/>
              <w:marRight w:val="0"/>
              <w:marTop w:val="0"/>
              <w:marBottom w:val="0"/>
              <w:divBdr>
                <w:top w:val="none" w:sz="0" w:space="0" w:color="auto"/>
                <w:left w:val="none" w:sz="0" w:space="0" w:color="auto"/>
                <w:bottom w:val="none" w:sz="0" w:space="0" w:color="auto"/>
                <w:right w:val="none" w:sz="0" w:space="0" w:color="auto"/>
              </w:divBdr>
            </w:div>
            <w:div w:id="2089032094">
              <w:marLeft w:val="0"/>
              <w:marRight w:val="0"/>
              <w:marTop w:val="0"/>
              <w:marBottom w:val="0"/>
              <w:divBdr>
                <w:top w:val="none" w:sz="0" w:space="0" w:color="auto"/>
                <w:left w:val="none" w:sz="0" w:space="0" w:color="auto"/>
                <w:bottom w:val="none" w:sz="0" w:space="0" w:color="auto"/>
                <w:right w:val="none" w:sz="0" w:space="0" w:color="auto"/>
              </w:divBdr>
            </w:div>
            <w:div w:id="1224220193">
              <w:marLeft w:val="0"/>
              <w:marRight w:val="0"/>
              <w:marTop w:val="0"/>
              <w:marBottom w:val="0"/>
              <w:divBdr>
                <w:top w:val="none" w:sz="0" w:space="0" w:color="auto"/>
                <w:left w:val="none" w:sz="0" w:space="0" w:color="auto"/>
                <w:bottom w:val="none" w:sz="0" w:space="0" w:color="auto"/>
                <w:right w:val="none" w:sz="0" w:space="0" w:color="auto"/>
              </w:divBdr>
            </w:div>
            <w:div w:id="1481114125">
              <w:marLeft w:val="0"/>
              <w:marRight w:val="0"/>
              <w:marTop w:val="0"/>
              <w:marBottom w:val="0"/>
              <w:divBdr>
                <w:top w:val="none" w:sz="0" w:space="0" w:color="auto"/>
                <w:left w:val="none" w:sz="0" w:space="0" w:color="auto"/>
                <w:bottom w:val="none" w:sz="0" w:space="0" w:color="auto"/>
                <w:right w:val="none" w:sz="0" w:space="0" w:color="auto"/>
              </w:divBdr>
            </w:div>
            <w:div w:id="736366890">
              <w:marLeft w:val="0"/>
              <w:marRight w:val="0"/>
              <w:marTop w:val="0"/>
              <w:marBottom w:val="0"/>
              <w:divBdr>
                <w:top w:val="none" w:sz="0" w:space="0" w:color="auto"/>
                <w:left w:val="none" w:sz="0" w:space="0" w:color="auto"/>
                <w:bottom w:val="none" w:sz="0" w:space="0" w:color="auto"/>
                <w:right w:val="none" w:sz="0" w:space="0" w:color="auto"/>
              </w:divBdr>
            </w:div>
            <w:div w:id="179197022">
              <w:marLeft w:val="0"/>
              <w:marRight w:val="0"/>
              <w:marTop w:val="0"/>
              <w:marBottom w:val="0"/>
              <w:divBdr>
                <w:top w:val="none" w:sz="0" w:space="0" w:color="auto"/>
                <w:left w:val="none" w:sz="0" w:space="0" w:color="auto"/>
                <w:bottom w:val="none" w:sz="0" w:space="0" w:color="auto"/>
                <w:right w:val="none" w:sz="0" w:space="0" w:color="auto"/>
              </w:divBdr>
            </w:div>
            <w:div w:id="1231502551">
              <w:marLeft w:val="0"/>
              <w:marRight w:val="0"/>
              <w:marTop w:val="0"/>
              <w:marBottom w:val="0"/>
              <w:divBdr>
                <w:top w:val="none" w:sz="0" w:space="0" w:color="auto"/>
                <w:left w:val="none" w:sz="0" w:space="0" w:color="auto"/>
                <w:bottom w:val="none" w:sz="0" w:space="0" w:color="auto"/>
                <w:right w:val="none" w:sz="0" w:space="0" w:color="auto"/>
              </w:divBdr>
            </w:div>
            <w:div w:id="425422210">
              <w:marLeft w:val="0"/>
              <w:marRight w:val="0"/>
              <w:marTop w:val="0"/>
              <w:marBottom w:val="0"/>
              <w:divBdr>
                <w:top w:val="none" w:sz="0" w:space="0" w:color="auto"/>
                <w:left w:val="none" w:sz="0" w:space="0" w:color="auto"/>
                <w:bottom w:val="none" w:sz="0" w:space="0" w:color="auto"/>
                <w:right w:val="none" w:sz="0" w:space="0" w:color="auto"/>
              </w:divBdr>
            </w:div>
            <w:div w:id="1052652199">
              <w:marLeft w:val="0"/>
              <w:marRight w:val="0"/>
              <w:marTop w:val="0"/>
              <w:marBottom w:val="0"/>
              <w:divBdr>
                <w:top w:val="none" w:sz="0" w:space="0" w:color="auto"/>
                <w:left w:val="none" w:sz="0" w:space="0" w:color="auto"/>
                <w:bottom w:val="none" w:sz="0" w:space="0" w:color="auto"/>
                <w:right w:val="none" w:sz="0" w:space="0" w:color="auto"/>
              </w:divBdr>
            </w:div>
            <w:div w:id="1217012428">
              <w:marLeft w:val="0"/>
              <w:marRight w:val="0"/>
              <w:marTop w:val="0"/>
              <w:marBottom w:val="0"/>
              <w:divBdr>
                <w:top w:val="none" w:sz="0" w:space="0" w:color="auto"/>
                <w:left w:val="none" w:sz="0" w:space="0" w:color="auto"/>
                <w:bottom w:val="none" w:sz="0" w:space="0" w:color="auto"/>
                <w:right w:val="none" w:sz="0" w:space="0" w:color="auto"/>
              </w:divBdr>
            </w:div>
            <w:div w:id="1923903168">
              <w:marLeft w:val="0"/>
              <w:marRight w:val="0"/>
              <w:marTop w:val="0"/>
              <w:marBottom w:val="0"/>
              <w:divBdr>
                <w:top w:val="none" w:sz="0" w:space="0" w:color="auto"/>
                <w:left w:val="none" w:sz="0" w:space="0" w:color="auto"/>
                <w:bottom w:val="none" w:sz="0" w:space="0" w:color="auto"/>
                <w:right w:val="none" w:sz="0" w:space="0" w:color="auto"/>
              </w:divBdr>
            </w:div>
            <w:div w:id="1938173756">
              <w:marLeft w:val="0"/>
              <w:marRight w:val="0"/>
              <w:marTop w:val="0"/>
              <w:marBottom w:val="0"/>
              <w:divBdr>
                <w:top w:val="none" w:sz="0" w:space="0" w:color="auto"/>
                <w:left w:val="none" w:sz="0" w:space="0" w:color="auto"/>
                <w:bottom w:val="none" w:sz="0" w:space="0" w:color="auto"/>
                <w:right w:val="none" w:sz="0" w:space="0" w:color="auto"/>
              </w:divBdr>
            </w:div>
            <w:div w:id="946347265">
              <w:marLeft w:val="0"/>
              <w:marRight w:val="0"/>
              <w:marTop w:val="0"/>
              <w:marBottom w:val="0"/>
              <w:divBdr>
                <w:top w:val="none" w:sz="0" w:space="0" w:color="auto"/>
                <w:left w:val="none" w:sz="0" w:space="0" w:color="auto"/>
                <w:bottom w:val="none" w:sz="0" w:space="0" w:color="auto"/>
                <w:right w:val="none" w:sz="0" w:space="0" w:color="auto"/>
              </w:divBdr>
            </w:div>
            <w:div w:id="1332298421">
              <w:marLeft w:val="0"/>
              <w:marRight w:val="0"/>
              <w:marTop w:val="0"/>
              <w:marBottom w:val="0"/>
              <w:divBdr>
                <w:top w:val="none" w:sz="0" w:space="0" w:color="auto"/>
                <w:left w:val="none" w:sz="0" w:space="0" w:color="auto"/>
                <w:bottom w:val="none" w:sz="0" w:space="0" w:color="auto"/>
                <w:right w:val="none" w:sz="0" w:space="0" w:color="auto"/>
              </w:divBdr>
            </w:div>
            <w:div w:id="739404893">
              <w:marLeft w:val="0"/>
              <w:marRight w:val="0"/>
              <w:marTop w:val="0"/>
              <w:marBottom w:val="0"/>
              <w:divBdr>
                <w:top w:val="none" w:sz="0" w:space="0" w:color="auto"/>
                <w:left w:val="none" w:sz="0" w:space="0" w:color="auto"/>
                <w:bottom w:val="none" w:sz="0" w:space="0" w:color="auto"/>
                <w:right w:val="none" w:sz="0" w:space="0" w:color="auto"/>
              </w:divBdr>
            </w:div>
            <w:div w:id="1429035113">
              <w:marLeft w:val="0"/>
              <w:marRight w:val="0"/>
              <w:marTop w:val="0"/>
              <w:marBottom w:val="0"/>
              <w:divBdr>
                <w:top w:val="none" w:sz="0" w:space="0" w:color="auto"/>
                <w:left w:val="none" w:sz="0" w:space="0" w:color="auto"/>
                <w:bottom w:val="none" w:sz="0" w:space="0" w:color="auto"/>
                <w:right w:val="none" w:sz="0" w:space="0" w:color="auto"/>
              </w:divBdr>
            </w:div>
            <w:div w:id="1254050826">
              <w:marLeft w:val="0"/>
              <w:marRight w:val="0"/>
              <w:marTop w:val="0"/>
              <w:marBottom w:val="0"/>
              <w:divBdr>
                <w:top w:val="none" w:sz="0" w:space="0" w:color="auto"/>
                <w:left w:val="none" w:sz="0" w:space="0" w:color="auto"/>
                <w:bottom w:val="none" w:sz="0" w:space="0" w:color="auto"/>
                <w:right w:val="none" w:sz="0" w:space="0" w:color="auto"/>
              </w:divBdr>
            </w:div>
            <w:div w:id="1081413981">
              <w:marLeft w:val="0"/>
              <w:marRight w:val="0"/>
              <w:marTop w:val="0"/>
              <w:marBottom w:val="0"/>
              <w:divBdr>
                <w:top w:val="none" w:sz="0" w:space="0" w:color="auto"/>
                <w:left w:val="none" w:sz="0" w:space="0" w:color="auto"/>
                <w:bottom w:val="none" w:sz="0" w:space="0" w:color="auto"/>
                <w:right w:val="none" w:sz="0" w:space="0" w:color="auto"/>
              </w:divBdr>
            </w:div>
            <w:div w:id="767238924">
              <w:marLeft w:val="0"/>
              <w:marRight w:val="0"/>
              <w:marTop w:val="0"/>
              <w:marBottom w:val="0"/>
              <w:divBdr>
                <w:top w:val="none" w:sz="0" w:space="0" w:color="auto"/>
                <w:left w:val="none" w:sz="0" w:space="0" w:color="auto"/>
                <w:bottom w:val="none" w:sz="0" w:space="0" w:color="auto"/>
                <w:right w:val="none" w:sz="0" w:space="0" w:color="auto"/>
              </w:divBdr>
            </w:div>
            <w:div w:id="53509472">
              <w:marLeft w:val="0"/>
              <w:marRight w:val="0"/>
              <w:marTop w:val="0"/>
              <w:marBottom w:val="0"/>
              <w:divBdr>
                <w:top w:val="none" w:sz="0" w:space="0" w:color="auto"/>
                <w:left w:val="none" w:sz="0" w:space="0" w:color="auto"/>
                <w:bottom w:val="none" w:sz="0" w:space="0" w:color="auto"/>
                <w:right w:val="none" w:sz="0" w:space="0" w:color="auto"/>
              </w:divBdr>
            </w:div>
            <w:div w:id="1748963983">
              <w:marLeft w:val="0"/>
              <w:marRight w:val="0"/>
              <w:marTop w:val="0"/>
              <w:marBottom w:val="0"/>
              <w:divBdr>
                <w:top w:val="none" w:sz="0" w:space="0" w:color="auto"/>
                <w:left w:val="none" w:sz="0" w:space="0" w:color="auto"/>
                <w:bottom w:val="none" w:sz="0" w:space="0" w:color="auto"/>
                <w:right w:val="none" w:sz="0" w:space="0" w:color="auto"/>
              </w:divBdr>
            </w:div>
            <w:div w:id="2063483114">
              <w:marLeft w:val="0"/>
              <w:marRight w:val="0"/>
              <w:marTop w:val="0"/>
              <w:marBottom w:val="0"/>
              <w:divBdr>
                <w:top w:val="none" w:sz="0" w:space="0" w:color="auto"/>
                <w:left w:val="none" w:sz="0" w:space="0" w:color="auto"/>
                <w:bottom w:val="none" w:sz="0" w:space="0" w:color="auto"/>
                <w:right w:val="none" w:sz="0" w:space="0" w:color="auto"/>
              </w:divBdr>
            </w:div>
            <w:div w:id="1596748117">
              <w:marLeft w:val="0"/>
              <w:marRight w:val="0"/>
              <w:marTop w:val="0"/>
              <w:marBottom w:val="0"/>
              <w:divBdr>
                <w:top w:val="none" w:sz="0" w:space="0" w:color="auto"/>
                <w:left w:val="none" w:sz="0" w:space="0" w:color="auto"/>
                <w:bottom w:val="none" w:sz="0" w:space="0" w:color="auto"/>
                <w:right w:val="none" w:sz="0" w:space="0" w:color="auto"/>
              </w:divBdr>
            </w:div>
            <w:div w:id="30805198">
              <w:marLeft w:val="0"/>
              <w:marRight w:val="0"/>
              <w:marTop w:val="0"/>
              <w:marBottom w:val="0"/>
              <w:divBdr>
                <w:top w:val="none" w:sz="0" w:space="0" w:color="auto"/>
                <w:left w:val="none" w:sz="0" w:space="0" w:color="auto"/>
                <w:bottom w:val="none" w:sz="0" w:space="0" w:color="auto"/>
                <w:right w:val="none" w:sz="0" w:space="0" w:color="auto"/>
              </w:divBdr>
            </w:div>
            <w:div w:id="1191384116">
              <w:marLeft w:val="0"/>
              <w:marRight w:val="0"/>
              <w:marTop w:val="0"/>
              <w:marBottom w:val="0"/>
              <w:divBdr>
                <w:top w:val="none" w:sz="0" w:space="0" w:color="auto"/>
                <w:left w:val="none" w:sz="0" w:space="0" w:color="auto"/>
                <w:bottom w:val="none" w:sz="0" w:space="0" w:color="auto"/>
                <w:right w:val="none" w:sz="0" w:space="0" w:color="auto"/>
              </w:divBdr>
            </w:div>
            <w:div w:id="227812000">
              <w:marLeft w:val="0"/>
              <w:marRight w:val="0"/>
              <w:marTop w:val="0"/>
              <w:marBottom w:val="0"/>
              <w:divBdr>
                <w:top w:val="none" w:sz="0" w:space="0" w:color="auto"/>
                <w:left w:val="none" w:sz="0" w:space="0" w:color="auto"/>
                <w:bottom w:val="none" w:sz="0" w:space="0" w:color="auto"/>
                <w:right w:val="none" w:sz="0" w:space="0" w:color="auto"/>
              </w:divBdr>
            </w:div>
            <w:div w:id="1600526713">
              <w:marLeft w:val="0"/>
              <w:marRight w:val="0"/>
              <w:marTop w:val="0"/>
              <w:marBottom w:val="0"/>
              <w:divBdr>
                <w:top w:val="none" w:sz="0" w:space="0" w:color="auto"/>
                <w:left w:val="none" w:sz="0" w:space="0" w:color="auto"/>
                <w:bottom w:val="none" w:sz="0" w:space="0" w:color="auto"/>
                <w:right w:val="none" w:sz="0" w:space="0" w:color="auto"/>
              </w:divBdr>
            </w:div>
            <w:div w:id="984508591">
              <w:marLeft w:val="0"/>
              <w:marRight w:val="0"/>
              <w:marTop w:val="0"/>
              <w:marBottom w:val="0"/>
              <w:divBdr>
                <w:top w:val="none" w:sz="0" w:space="0" w:color="auto"/>
                <w:left w:val="none" w:sz="0" w:space="0" w:color="auto"/>
                <w:bottom w:val="none" w:sz="0" w:space="0" w:color="auto"/>
                <w:right w:val="none" w:sz="0" w:space="0" w:color="auto"/>
              </w:divBdr>
            </w:div>
            <w:div w:id="440564331">
              <w:marLeft w:val="0"/>
              <w:marRight w:val="0"/>
              <w:marTop w:val="0"/>
              <w:marBottom w:val="0"/>
              <w:divBdr>
                <w:top w:val="none" w:sz="0" w:space="0" w:color="auto"/>
                <w:left w:val="none" w:sz="0" w:space="0" w:color="auto"/>
                <w:bottom w:val="none" w:sz="0" w:space="0" w:color="auto"/>
                <w:right w:val="none" w:sz="0" w:space="0" w:color="auto"/>
              </w:divBdr>
            </w:div>
            <w:div w:id="84154701">
              <w:marLeft w:val="0"/>
              <w:marRight w:val="0"/>
              <w:marTop w:val="0"/>
              <w:marBottom w:val="0"/>
              <w:divBdr>
                <w:top w:val="none" w:sz="0" w:space="0" w:color="auto"/>
                <w:left w:val="none" w:sz="0" w:space="0" w:color="auto"/>
                <w:bottom w:val="none" w:sz="0" w:space="0" w:color="auto"/>
                <w:right w:val="none" w:sz="0" w:space="0" w:color="auto"/>
              </w:divBdr>
            </w:div>
            <w:div w:id="636643773">
              <w:marLeft w:val="0"/>
              <w:marRight w:val="0"/>
              <w:marTop w:val="0"/>
              <w:marBottom w:val="0"/>
              <w:divBdr>
                <w:top w:val="none" w:sz="0" w:space="0" w:color="auto"/>
                <w:left w:val="none" w:sz="0" w:space="0" w:color="auto"/>
                <w:bottom w:val="none" w:sz="0" w:space="0" w:color="auto"/>
                <w:right w:val="none" w:sz="0" w:space="0" w:color="auto"/>
              </w:divBdr>
            </w:div>
            <w:div w:id="438911410">
              <w:marLeft w:val="0"/>
              <w:marRight w:val="0"/>
              <w:marTop w:val="0"/>
              <w:marBottom w:val="0"/>
              <w:divBdr>
                <w:top w:val="none" w:sz="0" w:space="0" w:color="auto"/>
                <w:left w:val="none" w:sz="0" w:space="0" w:color="auto"/>
                <w:bottom w:val="none" w:sz="0" w:space="0" w:color="auto"/>
                <w:right w:val="none" w:sz="0" w:space="0" w:color="auto"/>
              </w:divBdr>
            </w:div>
            <w:div w:id="1886680315">
              <w:marLeft w:val="0"/>
              <w:marRight w:val="0"/>
              <w:marTop w:val="0"/>
              <w:marBottom w:val="0"/>
              <w:divBdr>
                <w:top w:val="none" w:sz="0" w:space="0" w:color="auto"/>
                <w:left w:val="none" w:sz="0" w:space="0" w:color="auto"/>
                <w:bottom w:val="none" w:sz="0" w:space="0" w:color="auto"/>
                <w:right w:val="none" w:sz="0" w:space="0" w:color="auto"/>
              </w:divBdr>
            </w:div>
            <w:div w:id="1799685300">
              <w:marLeft w:val="0"/>
              <w:marRight w:val="0"/>
              <w:marTop w:val="0"/>
              <w:marBottom w:val="0"/>
              <w:divBdr>
                <w:top w:val="none" w:sz="0" w:space="0" w:color="auto"/>
                <w:left w:val="none" w:sz="0" w:space="0" w:color="auto"/>
                <w:bottom w:val="none" w:sz="0" w:space="0" w:color="auto"/>
                <w:right w:val="none" w:sz="0" w:space="0" w:color="auto"/>
              </w:divBdr>
            </w:div>
            <w:div w:id="1765417463">
              <w:marLeft w:val="0"/>
              <w:marRight w:val="0"/>
              <w:marTop w:val="0"/>
              <w:marBottom w:val="0"/>
              <w:divBdr>
                <w:top w:val="none" w:sz="0" w:space="0" w:color="auto"/>
                <w:left w:val="none" w:sz="0" w:space="0" w:color="auto"/>
                <w:bottom w:val="none" w:sz="0" w:space="0" w:color="auto"/>
                <w:right w:val="none" w:sz="0" w:space="0" w:color="auto"/>
              </w:divBdr>
            </w:div>
            <w:div w:id="526524437">
              <w:marLeft w:val="0"/>
              <w:marRight w:val="0"/>
              <w:marTop w:val="0"/>
              <w:marBottom w:val="0"/>
              <w:divBdr>
                <w:top w:val="none" w:sz="0" w:space="0" w:color="auto"/>
                <w:left w:val="none" w:sz="0" w:space="0" w:color="auto"/>
                <w:bottom w:val="none" w:sz="0" w:space="0" w:color="auto"/>
                <w:right w:val="none" w:sz="0" w:space="0" w:color="auto"/>
              </w:divBdr>
            </w:div>
            <w:div w:id="1246185266">
              <w:marLeft w:val="0"/>
              <w:marRight w:val="0"/>
              <w:marTop w:val="0"/>
              <w:marBottom w:val="0"/>
              <w:divBdr>
                <w:top w:val="none" w:sz="0" w:space="0" w:color="auto"/>
                <w:left w:val="none" w:sz="0" w:space="0" w:color="auto"/>
                <w:bottom w:val="none" w:sz="0" w:space="0" w:color="auto"/>
                <w:right w:val="none" w:sz="0" w:space="0" w:color="auto"/>
              </w:divBdr>
            </w:div>
            <w:div w:id="1823161257">
              <w:marLeft w:val="0"/>
              <w:marRight w:val="0"/>
              <w:marTop w:val="0"/>
              <w:marBottom w:val="0"/>
              <w:divBdr>
                <w:top w:val="none" w:sz="0" w:space="0" w:color="auto"/>
                <w:left w:val="none" w:sz="0" w:space="0" w:color="auto"/>
                <w:bottom w:val="none" w:sz="0" w:space="0" w:color="auto"/>
                <w:right w:val="none" w:sz="0" w:space="0" w:color="auto"/>
              </w:divBdr>
            </w:div>
            <w:div w:id="1553343517">
              <w:marLeft w:val="0"/>
              <w:marRight w:val="0"/>
              <w:marTop w:val="0"/>
              <w:marBottom w:val="0"/>
              <w:divBdr>
                <w:top w:val="none" w:sz="0" w:space="0" w:color="auto"/>
                <w:left w:val="none" w:sz="0" w:space="0" w:color="auto"/>
                <w:bottom w:val="none" w:sz="0" w:space="0" w:color="auto"/>
                <w:right w:val="none" w:sz="0" w:space="0" w:color="auto"/>
              </w:divBdr>
            </w:div>
            <w:div w:id="2130855633">
              <w:marLeft w:val="0"/>
              <w:marRight w:val="0"/>
              <w:marTop w:val="0"/>
              <w:marBottom w:val="0"/>
              <w:divBdr>
                <w:top w:val="none" w:sz="0" w:space="0" w:color="auto"/>
                <w:left w:val="none" w:sz="0" w:space="0" w:color="auto"/>
                <w:bottom w:val="none" w:sz="0" w:space="0" w:color="auto"/>
                <w:right w:val="none" w:sz="0" w:space="0" w:color="auto"/>
              </w:divBdr>
            </w:div>
            <w:div w:id="1492409961">
              <w:marLeft w:val="0"/>
              <w:marRight w:val="0"/>
              <w:marTop w:val="0"/>
              <w:marBottom w:val="0"/>
              <w:divBdr>
                <w:top w:val="none" w:sz="0" w:space="0" w:color="auto"/>
                <w:left w:val="none" w:sz="0" w:space="0" w:color="auto"/>
                <w:bottom w:val="none" w:sz="0" w:space="0" w:color="auto"/>
                <w:right w:val="none" w:sz="0" w:space="0" w:color="auto"/>
              </w:divBdr>
            </w:div>
            <w:div w:id="298267466">
              <w:marLeft w:val="0"/>
              <w:marRight w:val="0"/>
              <w:marTop w:val="0"/>
              <w:marBottom w:val="0"/>
              <w:divBdr>
                <w:top w:val="none" w:sz="0" w:space="0" w:color="auto"/>
                <w:left w:val="none" w:sz="0" w:space="0" w:color="auto"/>
                <w:bottom w:val="none" w:sz="0" w:space="0" w:color="auto"/>
                <w:right w:val="none" w:sz="0" w:space="0" w:color="auto"/>
              </w:divBdr>
            </w:div>
            <w:div w:id="614874412">
              <w:marLeft w:val="0"/>
              <w:marRight w:val="0"/>
              <w:marTop w:val="0"/>
              <w:marBottom w:val="0"/>
              <w:divBdr>
                <w:top w:val="none" w:sz="0" w:space="0" w:color="auto"/>
                <w:left w:val="none" w:sz="0" w:space="0" w:color="auto"/>
                <w:bottom w:val="none" w:sz="0" w:space="0" w:color="auto"/>
                <w:right w:val="none" w:sz="0" w:space="0" w:color="auto"/>
              </w:divBdr>
            </w:div>
            <w:div w:id="1315790751">
              <w:marLeft w:val="0"/>
              <w:marRight w:val="0"/>
              <w:marTop w:val="0"/>
              <w:marBottom w:val="0"/>
              <w:divBdr>
                <w:top w:val="none" w:sz="0" w:space="0" w:color="auto"/>
                <w:left w:val="none" w:sz="0" w:space="0" w:color="auto"/>
                <w:bottom w:val="none" w:sz="0" w:space="0" w:color="auto"/>
                <w:right w:val="none" w:sz="0" w:space="0" w:color="auto"/>
              </w:divBdr>
            </w:div>
            <w:div w:id="152572363">
              <w:marLeft w:val="0"/>
              <w:marRight w:val="0"/>
              <w:marTop w:val="0"/>
              <w:marBottom w:val="0"/>
              <w:divBdr>
                <w:top w:val="none" w:sz="0" w:space="0" w:color="auto"/>
                <w:left w:val="none" w:sz="0" w:space="0" w:color="auto"/>
                <w:bottom w:val="none" w:sz="0" w:space="0" w:color="auto"/>
                <w:right w:val="none" w:sz="0" w:space="0" w:color="auto"/>
              </w:divBdr>
            </w:div>
            <w:div w:id="904338726">
              <w:marLeft w:val="0"/>
              <w:marRight w:val="0"/>
              <w:marTop w:val="0"/>
              <w:marBottom w:val="0"/>
              <w:divBdr>
                <w:top w:val="none" w:sz="0" w:space="0" w:color="auto"/>
                <w:left w:val="none" w:sz="0" w:space="0" w:color="auto"/>
                <w:bottom w:val="none" w:sz="0" w:space="0" w:color="auto"/>
                <w:right w:val="none" w:sz="0" w:space="0" w:color="auto"/>
              </w:divBdr>
            </w:div>
            <w:div w:id="1420177017">
              <w:marLeft w:val="0"/>
              <w:marRight w:val="0"/>
              <w:marTop w:val="0"/>
              <w:marBottom w:val="0"/>
              <w:divBdr>
                <w:top w:val="none" w:sz="0" w:space="0" w:color="auto"/>
                <w:left w:val="none" w:sz="0" w:space="0" w:color="auto"/>
                <w:bottom w:val="none" w:sz="0" w:space="0" w:color="auto"/>
                <w:right w:val="none" w:sz="0" w:space="0" w:color="auto"/>
              </w:divBdr>
            </w:div>
            <w:div w:id="1817186523">
              <w:marLeft w:val="0"/>
              <w:marRight w:val="0"/>
              <w:marTop w:val="0"/>
              <w:marBottom w:val="0"/>
              <w:divBdr>
                <w:top w:val="none" w:sz="0" w:space="0" w:color="auto"/>
                <w:left w:val="none" w:sz="0" w:space="0" w:color="auto"/>
                <w:bottom w:val="none" w:sz="0" w:space="0" w:color="auto"/>
                <w:right w:val="none" w:sz="0" w:space="0" w:color="auto"/>
              </w:divBdr>
            </w:div>
            <w:div w:id="1007826867">
              <w:marLeft w:val="0"/>
              <w:marRight w:val="0"/>
              <w:marTop w:val="0"/>
              <w:marBottom w:val="0"/>
              <w:divBdr>
                <w:top w:val="none" w:sz="0" w:space="0" w:color="auto"/>
                <w:left w:val="none" w:sz="0" w:space="0" w:color="auto"/>
                <w:bottom w:val="none" w:sz="0" w:space="0" w:color="auto"/>
                <w:right w:val="none" w:sz="0" w:space="0" w:color="auto"/>
              </w:divBdr>
            </w:div>
            <w:div w:id="1727869939">
              <w:marLeft w:val="0"/>
              <w:marRight w:val="0"/>
              <w:marTop w:val="0"/>
              <w:marBottom w:val="0"/>
              <w:divBdr>
                <w:top w:val="none" w:sz="0" w:space="0" w:color="auto"/>
                <w:left w:val="none" w:sz="0" w:space="0" w:color="auto"/>
                <w:bottom w:val="none" w:sz="0" w:space="0" w:color="auto"/>
                <w:right w:val="none" w:sz="0" w:space="0" w:color="auto"/>
              </w:divBdr>
            </w:div>
            <w:div w:id="69237344">
              <w:marLeft w:val="0"/>
              <w:marRight w:val="0"/>
              <w:marTop w:val="0"/>
              <w:marBottom w:val="0"/>
              <w:divBdr>
                <w:top w:val="none" w:sz="0" w:space="0" w:color="auto"/>
                <w:left w:val="none" w:sz="0" w:space="0" w:color="auto"/>
                <w:bottom w:val="none" w:sz="0" w:space="0" w:color="auto"/>
                <w:right w:val="none" w:sz="0" w:space="0" w:color="auto"/>
              </w:divBdr>
            </w:div>
            <w:div w:id="1840807510">
              <w:marLeft w:val="0"/>
              <w:marRight w:val="0"/>
              <w:marTop w:val="0"/>
              <w:marBottom w:val="0"/>
              <w:divBdr>
                <w:top w:val="none" w:sz="0" w:space="0" w:color="auto"/>
                <w:left w:val="none" w:sz="0" w:space="0" w:color="auto"/>
                <w:bottom w:val="none" w:sz="0" w:space="0" w:color="auto"/>
                <w:right w:val="none" w:sz="0" w:space="0" w:color="auto"/>
              </w:divBdr>
            </w:div>
            <w:div w:id="1597790515">
              <w:marLeft w:val="0"/>
              <w:marRight w:val="0"/>
              <w:marTop w:val="0"/>
              <w:marBottom w:val="0"/>
              <w:divBdr>
                <w:top w:val="none" w:sz="0" w:space="0" w:color="auto"/>
                <w:left w:val="none" w:sz="0" w:space="0" w:color="auto"/>
                <w:bottom w:val="none" w:sz="0" w:space="0" w:color="auto"/>
                <w:right w:val="none" w:sz="0" w:space="0" w:color="auto"/>
              </w:divBdr>
            </w:div>
            <w:div w:id="611130944">
              <w:marLeft w:val="0"/>
              <w:marRight w:val="0"/>
              <w:marTop w:val="0"/>
              <w:marBottom w:val="0"/>
              <w:divBdr>
                <w:top w:val="none" w:sz="0" w:space="0" w:color="auto"/>
                <w:left w:val="none" w:sz="0" w:space="0" w:color="auto"/>
                <w:bottom w:val="none" w:sz="0" w:space="0" w:color="auto"/>
                <w:right w:val="none" w:sz="0" w:space="0" w:color="auto"/>
              </w:divBdr>
            </w:div>
            <w:div w:id="390347111">
              <w:marLeft w:val="0"/>
              <w:marRight w:val="0"/>
              <w:marTop w:val="0"/>
              <w:marBottom w:val="0"/>
              <w:divBdr>
                <w:top w:val="none" w:sz="0" w:space="0" w:color="auto"/>
                <w:left w:val="none" w:sz="0" w:space="0" w:color="auto"/>
                <w:bottom w:val="none" w:sz="0" w:space="0" w:color="auto"/>
                <w:right w:val="none" w:sz="0" w:space="0" w:color="auto"/>
              </w:divBdr>
            </w:div>
            <w:div w:id="928153495">
              <w:marLeft w:val="0"/>
              <w:marRight w:val="0"/>
              <w:marTop w:val="0"/>
              <w:marBottom w:val="0"/>
              <w:divBdr>
                <w:top w:val="none" w:sz="0" w:space="0" w:color="auto"/>
                <w:left w:val="none" w:sz="0" w:space="0" w:color="auto"/>
                <w:bottom w:val="none" w:sz="0" w:space="0" w:color="auto"/>
                <w:right w:val="none" w:sz="0" w:space="0" w:color="auto"/>
              </w:divBdr>
            </w:div>
            <w:div w:id="79063345">
              <w:marLeft w:val="0"/>
              <w:marRight w:val="0"/>
              <w:marTop w:val="0"/>
              <w:marBottom w:val="0"/>
              <w:divBdr>
                <w:top w:val="none" w:sz="0" w:space="0" w:color="auto"/>
                <w:left w:val="none" w:sz="0" w:space="0" w:color="auto"/>
                <w:bottom w:val="none" w:sz="0" w:space="0" w:color="auto"/>
                <w:right w:val="none" w:sz="0" w:space="0" w:color="auto"/>
              </w:divBdr>
            </w:div>
            <w:div w:id="821583023">
              <w:marLeft w:val="0"/>
              <w:marRight w:val="0"/>
              <w:marTop w:val="0"/>
              <w:marBottom w:val="0"/>
              <w:divBdr>
                <w:top w:val="none" w:sz="0" w:space="0" w:color="auto"/>
                <w:left w:val="none" w:sz="0" w:space="0" w:color="auto"/>
                <w:bottom w:val="none" w:sz="0" w:space="0" w:color="auto"/>
                <w:right w:val="none" w:sz="0" w:space="0" w:color="auto"/>
              </w:divBdr>
            </w:div>
            <w:div w:id="1283076462">
              <w:marLeft w:val="0"/>
              <w:marRight w:val="0"/>
              <w:marTop w:val="0"/>
              <w:marBottom w:val="0"/>
              <w:divBdr>
                <w:top w:val="none" w:sz="0" w:space="0" w:color="auto"/>
                <w:left w:val="none" w:sz="0" w:space="0" w:color="auto"/>
                <w:bottom w:val="none" w:sz="0" w:space="0" w:color="auto"/>
                <w:right w:val="none" w:sz="0" w:space="0" w:color="auto"/>
              </w:divBdr>
            </w:div>
            <w:div w:id="1720280408">
              <w:marLeft w:val="0"/>
              <w:marRight w:val="0"/>
              <w:marTop w:val="0"/>
              <w:marBottom w:val="0"/>
              <w:divBdr>
                <w:top w:val="none" w:sz="0" w:space="0" w:color="auto"/>
                <w:left w:val="none" w:sz="0" w:space="0" w:color="auto"/>
                <w:bottom w:val="none" w:sz="0" w:space="0" w:color="auto"/>
                <w:right w:val="none" w:sz="0" w:space="0" w:color="auto"/>
              </w:divBdr>
            </w:div>
            <w:div w:id="178931936">
              <w:marLeft w:val="0"/>
              <w:marRight w:val="0"/>
              <w:marTop w:val="0"/>
              <w:marBottom w:val="0"/>
              <w:divBdr>
                <w:top w:val="none" w:sz="0" w:space="0" w:color="auto"/>
                <w:left w:val="none" w:sz="0" w:space="0" w:color="auto"/>
                <w:bottom w:val="none" w:sz="0" w:space="0" w:color="auto"/>
                <w:right w:val="none" w:sz="0" w:space="0" w:color="auto"/>
              </w:divBdr>
            </w:div>
            <w:div w:id="1364015448">
              <w:marLeft w:val="0"/>
              <w:marRight w:val="0"/>
              <w:marTop w:val="0"/>
              <w:marBottom w:val="0"/>
              <w:divBdr>
                <w:top w:val="none" w:sz="0" w:space="0" w:color="auto"/>
                <w:left w:val="none" w:sz="0" w:space="0" w:color="auto"/>
                <w:bottom w:val="none" w:sz="0" w:space="0" w:color="auto"/>
                <w:right w:val="none" w:sz="0" w:space="0" w:color="auto"/>
              </w:divBdr>
            </w:div>
            <w:div w:id="170880996">
              <w:marLeft w:val="0"/>
              <w:marRight w:val="0"/>
              <w:marTop w:val="0"/>
              <w:marBottom w:val="0"/>
              <w:divBdr>
                <w:top w:val="none" w:sz="0" w:space="0" w:color="auto"/>
                <w:left w:val="none" w:sz="0" w:space="0" w:color="auto"/>
                <w:bottom w:val="none" w:sz="0" w:space="0" w:color="auto"/>
                <w:right w:val="none" w:sz="0" w:space="0" w:color="auto"/>
              </w:divBdr>
            </w:div>
            <w:div w:id="519667656">
              <w:marLeft w:val="0"/>
              <w:marRight w:val="0"/>
              <w:marTop w:val="0"/>
              <w:marBottom w:val="0"/>
              <w:divBdr>
                <w:top w:val="none" w:sz="0" w:space="0" w:color="auto"/>
                <w:left w:val="none" w:sz="0" w:space="0" w:color="auto"/>
                <w:bottom w:val="none" w:sz="0" w:space="0" w:color="auto"/>
                <w:right w:val="none" w:sz="0" w:space="0" w:color="auto"/>
              </w:divBdr>
            </w:div>
            <w:div w:id="984628888">
              <w:marLeft w:val="0"/>
              <w:marRight w:val="0"/>
              <w:marTop w:val="0"/>
              <w:marBottom w:val="0"/>
              <w:divBdr>
                <w:top w:val="none" w:sz="0" w:space="0" w:color="auto"/>
                <w:left w:val="none" w:sz="0" w:space="0" w:color="auto"/>
                <w:bottom w:val="none" w:sz="0" w:space="0" w:color="auto"/>
                <w:right w:val="none" w:sz="0" w:space="0" w:color="auto"/>
              </w:divBdr>
            </w:div>
            <w:div w:id="1889220638">
              <w:marLeft w:val="0"/>
              <w:marRight w:val="0"/>
              <w:marTop w:val="0"/>
              <w:marBottom w:val="0"/>
              <w:divBdr>
                <w:top w:val="none" w:sz="0" w:space="0" w:color="auto"/>
                <w:left w:val="none" w:sz="0" w:space="0" w:color="auto"/>
                <w:bottom w:val="none" w:sz="0" w:space="0" w:color="auto"/>
                <w:right w:val="none" w:sz="0" w:space="0" w:color="auto"/>
              </w:divBdr>
            </w:div>
            <w:div w:id="2027704357">
              <w:marLeft w:val="0"/>
              <w:marRight w:val="0"/>
              <w:marTop w:val="0"/>
              <w:marBottom w:val="0"/>
              <w:divBdr>
                <w:top w:val="none" w:sz="0" w:space="0" w:color="auto"/>
                <w:left w:val="none" w:sz="0" w:space="0" w:color="auto"/>
                <w:bottom w:val="none" w:sz="0" w:space="0" w:color="auto"/>
                <w:right w:val="none" w:sz="0" w:space="0" w:color="auto"/>
              </w:divBdr>
            </w:div>
            <w:div w:id="1174683148">
              <w:marLeft w:val="0"/>
              <w:marRight w:val="0"/>
              <w:marTop w:val="0"/>
              <w:marBottom w:val="0"/>
              <w:divBdr>
                <w:top w:val="none" w:sz="0" w:space="0" w:color="auto"/>
                <w:left w:val="none" w:sz="0" w:space="0" w:color="auto"/>
                <w:bottom w:val="none" w:sz="0" w:space="0" w:color="auto"/>
                <w:right w:val="none" w:sz="0" w:space="0" w:color="auto"/>
              </w:divBdr>
            </w:div>
            <w:div w:id="1686440265">
              <w:marLeft w:val="0"/>
              <w:marRight w:val="0"/>
              <w:marTop w:val="0"/>
              <w:marBottom w:val="0"/>
              <w:divBdr>
                <w:top w:val="none" w:sz="0" w:space="0" w:color="auto"/>
                <w:left w:val="none" w:sz="0" w:space="0" w:color="auto"/>
                <w:bottom w:val="none" w:sz="0" w:space="0" w:color="auto"/>
                <w:right w:val="none" w:sz="0" w:space="0" w:color="auto"/>
              </w:divBdr>
            </w:div>
            <w:div w:id="870603959">
              <w:marLeft w:val="0"/>
              <w:marRight w:val="0"/>
              <w:marTop w:val="0"/>
              <w:marBottom w:val="0"/>
              <w:divBdr>
                <w:top w:val="none" w:sz="0" w:space="0" w:color="auto"/>
                <w:left w:val="none" w:sz="0" w:space="0" w:color="auto"/>
                <w:bottom w:val="none" w:sz="0" w:space="0" w:color="auto"/>
                <w:right w:val="none" w:sz="0" w:space="0" w:color="auto"/>
              </w:divBdr>
            </w:div>
            <w:div w:id="2039893718">
              <w:marLeft w:val="0"/>
              <w:marRight w:val="0"/>
              <w:marTop w:val="0"/>
              <w:marBottom w:val="0"/>
              <w:divBdr>
                <w:top w:val="none" w:sz="0" w:space="0" w:color="auto"/>
                <w:left w:val="none" w:sz="0" w:space="0" w:color="auto"/>
                <w:bottom w:val="none" w:sz="0" w:space="0" w:color="auto"/>
                <w:right w:val="none" w:sz="0" w:space="0" w:color="auto"/>
              </w:divBdr>
            </w:div>
            <w:div w:id="45299721">
              <w:marLeft w:val="0"/>
              <w:marRight w:val="0"/>
              <w:marTop w:val="0"/>
              <w:marBottom w:val="0"/>
              <w:divBdr>
                <w:top w:val="none" w:sz="0" w:space="0" w:color="auto"/>
                <w:left w:val="none" w:sz="0" w:space="0" w:color="auto"/>
                <w:bottom w:val="none" w:sz="0" w:space="0" w:color="auto"/>
                <w:right w:val="none" w:sz="0" w:space="0" w:color="auto"/>
              </w:divBdr>
            </w:div>
            <w:div w:id="1163818587">
              <w:marLeft w:val="0"/>
              <w:marRight w:val="0"/>
              <w:marTop w:val="0"/>
              <w:marBottom w:val="0"/>
              <w:divBdr>
                <w:top w:val="none" w:sz="0" w:space="0" w:color="auto"/>
                <w:left w:val="none" w:sz="0" w:space="0" w:color="auto"/>
                <w:bottom w:val="none" w:sz="0" w:space="0" w:color="auto"/>
                <w:right w:val="none" w:sz="0" w:space="0" w:color="auto"/>
              </w:divBdr>
            </w:div>
            <w:div w:id="1036468446">
              <w:marLeft w:val="0"/>
              <w:marRight w:val="0"/>
              <w:marTop w:val="0"/>
              <w:marBottom w:val="0"/>
              <w:divBdr>
                <w:top w:val="none" w:sz="0" w:space="0" w:color="auto"/>
                <w:left w:val="none" w:sz="0" w:space="0" w:color="auto"/>
                <w:bottom w:val="none" w:sz="0" w:space="0" w:color="auto"/>
                <w:right w:val="none" w:sz="0" w:space="0" w:color="auto"/>
              </w:divBdr>
            </w:div>
            <w:div w:id="835339516">
              <w:marLeft w:val="0"/>
              <w:marRight w:val="0"/>
              <w:marTop w:val="0"/>
              <w:marBottom w:val="0"/>
              <w:divBdr>
                <w:top w:val="none" w:sz="0" w:space="0" w:color="auto"/>
                <w:left w:val="none" w:sz="0" w:space="0" w:color="auto"/>
                <w:bottom w:val="none" w:sz="0" w:space="0" w:color="auto"/>
                <w:right w:val="none" w:sz="0" w:space="0" w:color="auto"/>
              </w:divBdr>
            </w:div>
            <w:div w:id="372533926">
              <w:marLeft w:val="0"/>
              <w:marRight w:val="0"/>
              <w:marTop w:val="0"/>
              <w:marBottom w:val="0"/>
              <w:divBdr>
                <w:top w:val="none" w:sz="0" w:space="0" w:color="auto"/>
                <w:left w:val="none" w:sz="0" w:space="0" w:color="auto"/>
                <w:bottom w:val="none" w:sz="0" w:space="0" w:color="auto"/>
                <w:right w:val="none" w:sz="0" w:space="0" w:color="auto"/>
              </w:divBdr>
            </w:div>
            <w:div w:id="336884650">
              <w:marLeft w:val="0"/>
              <w:marRight w:val="0"/>
              <w:marTop w:val="0"/>
              <w:marBottom w:val="0"/>
              <w:divBdr>
                <w:top w:val="none" w:sz="0" w:space="0" w:color="auto"/>
                <w:left w:val="none" w:sz="0" w:space="0" w:color="auto"/>
                <w:bottom w:val="none" w:sz="0" w:space="0" w:color="auto"/>
                <w:right w:val="none" w:sz="0" w:space="0" w:color="auto"/>
              </w:divBdr>
            </w:div>
            <w:div w:id="1966691088">
              <w:marLeft w:val="0"/>
              <w:marRight w:val="0"/>
              <w:marTop w:val="0"/>
              <w:marBottom w:val="0"/>
              <w:divBdr>
                <w:top w:val="none" w:sz="0" w:space="0" w:color="auto"/>
                <w:left w:val="none" w:sz="0" w:space="0" w:color="auto"/>
                <w:bottom w:val="none" w:sz="0" w:space="0" w:color="auto"/>
                <w:right w:val="none" w:sz="0" w:space="0" w:color="auto"/>
              </w:divBdr>
            </w:div>
            <w:div w:id="777529997">
              <w:marLeft w:val="0"/>
              <w:marRight w:val="0"/>
              <w:marTop w:val="0"/>
              <w:marBottom w:val="0"/>
              <w:divBdr>
                <w:top w:val="none" w:sz="0" w:space="0" w:color="auto"/>
                <w:left w:val="none" w:sz="0" w:space="0" w:color="auto"/>
                <w:bottom w:val="none" w:sz="0" w:space="0" w:color="auto"/>
                <w:right w:val="none" w:sz="0" w:space="0" w:color="auto"/>
              </w:divBdr>
            </w:div>
            <w:div w:id="2001421312">
              <w:marLeft w:val="0"/>
              <w:marRight w:val="0"/>
              <w:marTop w:val="0"/>
              <w:marBottom w:val="0"/>
              <w:divBdr>
                <w:top w:val="none" w:sz="0" w:space="0" w:color="auto"/>
                <w:left w:val="none" w:sz="0" w:space="0" w:color="auto"/>
                <w:bottom w:val="none" w:sz="0" w:space="0" w:color="auto"/>
                <w:right w:val="none" w:sz="0" w:space="0" w:color="auto"/>
              </w:divBdr>
            </w:div>
            <w:div w:id="1342506765">
              <w:marLeft w:val="0"/>
              <w:marRight w:val="0"/>
              <w:marTop w:val="0"/>
              <w:marBottom w:val="0"/>
              <w:divBdr>
                <w:top w:val="none" w:sz="0" w:space="0" w:color="auto"/>
                <w:left w:val="none" w:sz="0" w:space="0" w:color="auto"/>
                <w:bottom w:val="none" w:sz="0" w:space="0" w:color="auto"/>
                <w:right w:val="none" w:sz="0" w:space="0" w:color="auto"/>
              </w:divBdr>
            </w:div>
            <w:div w:id="2111313910">
              <w:marLeft w:val="0"/>
              <w:marRight w:val="0"/>
              <w:marTop w:val="0"/>
              <w:marBottom w:val="0"/>
              <w:divBdr>
                <w:top w:val="none" w:sz="0" w:space="0" w:color="auto"/>
                <w:left w:val="none" w:sz="0" w:space="0" w:color="auto"/>
                <w:bottom w:val="none" w:sz="0" w:space="0" w:color="auto"/>
                <w:right w:val="none" w:sz="0" w:space="0" w:color="auto"/>
              </w:divBdr>
            </w:div>
            <w:div w:id="1380351291">
              <w:marLeft w:val="0"/>
              <w:marRight w:val="0"/>
              <w:marTop w:val="0"/>
              <w:marBottom w:val="0"/>
              <w:divBdr>
                <w:top w:val="none" w:sz="0" w:space="0" w:color="auto"/>
                <w:left w:val="none" w:sz="0" w:space="0" w:color="auto"/>
                <w:bottom w:val="none" w:sz="0" w:space="0" w:color="auto"/>
                <w:right w:val="none" w:sz="0" w:space="0" w:color="auto"/>
              </w:divBdr>
            </w:div>
            <w:div w:id="1937664969">
              <w:marLeft w:val="0"/>
              <w:marRight w:val="0"/>
              <w:marTop w:val="0"/>
              <w:marBottom w:val="0"/>
              <w:divBdr>
                <w:top w:val="none" w:sz="0" w:space="0" w:color="auto"/>
                <w:left w:val="none" w:sz="0" w:space="0" w:color="auto"/>
                <w:bottom w:val="none" w:sz="0" w:space="0" w:color="auto"/>
                <w:right w:val="none" w:sz="0" w:space="0" w:color="auto"/>
              </w:divBdr>
            </w:div>
            <w:div w:id="483736697">
              <w:marLeft w:val="0"/>
              <w:marRight w:val="0"/>
              <w:marTop w:val="0"/>
              <w:marBottom w:val="0"/>
              <w:divBdr>
                <w:top w:val="none" w:sz="0" w:space="0" w:color="auto"/>
                <w:left w:val="none" w:sz="0" w:space="0" w:color="auto"/>
                <w:bottom w:val="none" w:sz="0" w:space="0" w:color="auto"/>
                <w:right w:val="none" w:sz="0" w:space="0" w:color="auto"/>
              </w:divBdr>
            </w:div>
            <w:div w:id="329910583">
              <w:marLeft w:val="0"/>
              <w:marRight w:val="0"/>
              <w:marTop w:val="0"/>
              <w:marBottom w:val="0"/>
              <w:divBdr>
                <w:top w:val="none" w:sz="0" w:space="0" w:color="auto"/>
                <w:left w:val="none" w:sz="0" w:space="0" w:color="auto"/>
                <w:bottom w:val="none" w:sz="0" w:space="0" w:color="auto"/>
                <w:right w:val="none" w:sz="0" w:space="0" w:color="auto"/>
              </w:divBdr>
            </w:div>
            <w:div w:id="419836399">
              <w:marLeft w:val="0"/>
              <w:marRight w:val="0"/>
              <w:marTop w:val="0"/>
              <w:marBottom w:val="0"/>
              <w:divBdr>
                <w:top w:val="none" w:sz="0" w:space="0" w:color="auto"/>
                <w:left w:val="none" w:sz="0" w:space="0" w:color="auto"/>
                <w:bottom w:val="none" w:sz="0" w:space="0" w:color="auto"/>
                <w:right w:val="none" w:sz="0" w:space="0" w:color="auto"/>
              </w:divBdr>
            </w:div>
            <w:div w:id="1094128126">
              <w:marLeft w:val="0"/>
              <w:marRight w:val="0"/>
              <w:marTop w:val="0"/>
              <w:marBottom w:val="0"/>
              <w:divBdr>
                <w:top w:val="none" w:sz="0" w:space="0" w:color="auto"/>
                <w:left w:val="none" w:sz="0" w:space="0" w:color="auto"/>
                <w:bottom w:val="none" w:sz="0" w:space="0" w:color="auto"/>
                <w:right w:val="none" w:sz="0" w:space="0" w:color="auto"/>
              </w:divBdr>
            </w:div>
            <w:div w:id="986207828">
              <w:marLeft w:val="0"/>
              <w:marRight w:val="0"/>
              <w:marTop w:val="0"/>
              <w:marBottom w:val="0"/>
              <w:divBdr>
                <w:top w:val="none" w:sz="0" w:space="0" w:color="auto"/>
                <w:left w:val="none" w:sz="0" w:space="0" w:color="auto"/>
                <w:bottom w:val="none" w:sz="0" w:space="0" w:color="auto"/>
                <w:right w:val="none" w:sz="0" w:space="0" w:color="auto"/>
              </w:divBdr>
            </w:div>
            <w:div w:id="1712728037">
              <w:marLeft w:val="0"/>
              <w:marRight w:val="0"/>
              <w:marTop w:val="0"/>
              <w:marBottom w:val="0"/>
              <w:divBdr>
                <w:top w:val="none" w:sz="0" w:space="0" w:color="auto"/>
                <w:left w:val="none" w:sz="0" w:space="0" w:color="auto"/>
                <w:bottom w:val="none" w:sz="0" w:space="0" w:color="auto"/>
                <w:right w:val="none" w:sz="0" w:space="0" w:color="auto"/>
              </w:divBdr>
            </w:div>
            <w:div w:id="190846328">
              <w:marLeft w:val="0"/>
              <w:marRight w:val="0"/>
              <w:marTop w:val="0"/>
              <w:marBottom w:val="0"/>
              <w:divBdr>
                <w:top w:val="none" w:sz="0" w:space="0" w:color="auto"/>
                <w:left w:val="none" w:sz="0" w:space="0" w:color="auto"/>
                <w:bottom w:val="none" w:sz="0" w:space="0" w:color="auto"/>
                <w:right w:val="none" w:sz="0" w:space="0" w:color="auto"/>
              </w:divBdr>
            </w:div>
            <w:div w:id="423500120">
              <w:marLeft w:val="0"/>
              <w:marRight w:val="0"/>
              <w:marTop w:val="0"/>
              <w:marBottom w:val="0"/>
              <w:divBdr>
                <w:top w:val="none" w:sz="0" w:space="0" w:color="auto"/>
                <w:left w:val="none" w:sz="0" w:space="0" w:color="auto"/>
                <w:bottom w:val="none" w:sz="0" w:space="0" w:color="auto"/>
                <w:right w:val="none" w:sz="0" w:space="0" w:color="auto"/>
              </w:divBdr>
            </w:div>
            <w:div w:id="1305307638">
              <w:marLeft w:val="0"/>
              <w:marRight w:val="0"/>
              <w:marTop w:val="0"/>
              <w:marBottom w:val="0"/>
              <w:divBdr>
                <w:top w:val="none" w:sz="0" w:space="0" w:color="auto"/>
                <w:left w:val="none" w:sz="0" w:space="0" w:color="auto"/>
                <w:bottom w:val="none" w:sz="0" w:space="0" w:color="auto"/>
                <w:right w:val="none" w:sz="0" w:space="0" w:color="auto"/>
              </w:divBdr>
            </w:div>
            <w:div w:id="465003399">
              <w:marLeft w:val="0"/>
              <w:marRight w:val="0"/>
              <w:marTop w:val="0"/>
              <w:marBottom w:val="0"/>
              <w:divBdr>
                <w:top w:val="none" w:sz="0" w:space="0" w:color="auto"/>
                <w:left w:val="none" w:sz="0" w:space="0" w:color="auto"/>
                <w:bottom w:val="none" w:sz="0" w:space="0" w:color="auto"/>
                <w:right w:val="none" w:sz="0" w:space="0" w:color="auto"/>
              </w:divBdr>
            </w:div>
            <w:div w:id="1252929611">
              <w:marLeft w:val="0"/>
              <w:marRight w:val="0"/>
              <w:marTop w:val="0"/>
              <w:marBottom w:val="0"/>
              <w:divBdr>
                <w:top w:val="none" w:sz="0" w:space="0" w:color="auto"/>
                <w:left w:val="none" w:sz="0" w:space="0" w:color="auto"/>
                <w:bottom w:val="none" w:sz="0" w:space="0" w:color="auto"/>
                <w:right w:val="none" w:sz="0" w:space="0" w:color="auto"/>
              </w:divBdr>
            </w:div>
            <w:div w:id="1188368860">
              <w:marLeft w:val="0"/>
              <w:marRight w:val="0"/>
              <w:marTop w:val="0"/>
              <w:marBottom w:val="0"/>
              <w:divBdr>
                <w:top w:val="none" w:sz="0" w:space="0" w:color="auto"/>
                <w:left w:val="none" w:sz="0" w:space="0" w:color="auto"/>
                <w:bottom w:val="none" w:sz="0" w:space="0" w:color="auto"/>
                <w:right w:val="none" w:sz="0" w:space="0" w:color="auto"/>
              </w:divBdr>
            </w:div>
            <w:div w:id="694890105">
              <w:marLeft w:val="0"/>
              <w:marRight w:val="0"/>
              <w:marTop w:val="0"/>
              <w:marBottom w:val="0"/>
              <w:divBdr>
                <w:top w:val="none" w:sz="0" w:space="0" w:color="auto"/>
                <w:left w:val="none" w:sz="0" w:space="0" w:color="auto"/>
                <w:bottom w:val="none" w:sz="0" w:space="0" w:color="auto"/>
                <w:right w:val="none" w:sz="0" w:space="0" w:color="auto"/>
              </w:divBdr>
            </w:div>
            <w:div w:id="1572543716">
              <w:marLeft w:val="0"/>
              <w:marRight w:val="0"/>
              <w:marTop w:val="0"/>
              <w:marBottom w:val="0"/>
              <w:divBdr>
                <w:top w:val="none" w:sz="0" w:space="0" w:color="auto"/>
                <w:left w:val="none" w:sz="0" w:space="0" w:color="auto"/>
                <w:bottom w:val="none" w:sz="0" w:space="0" w:color="auto"/>
                <w:right w:val="none" w:sz="0" w:space="0" w:color="auto"/>
              </w:divBdr>
            </w:div>
            <w:div w:id="2035380512">
              <w:marLeft w:val="0"/>
              <w:marRight w:val="0"/>
              <w:marTop w:val="0"/>
              <w:marBottom w:val="0"/>
              <w:divBdr>
                <w:top w:val="none" w:sz="0" w:space="0" w:color="auto"/>
                <w:left w:val="none" w:sz="0" w:space="0" w:color="auto"/>
                <w:bottom w:val="none" w:sz="0" w:space="0" w:color="auto"/>
                <w:right w:val="none" w:sz="0" w:space="0" w:color="auto"/>
              </w:divBdr>
            </w:div>
            <w:div w:id="223806963">
              <w:marLeft w:val="0"/>
              <w:marRight w:val="0"/>
              <w:marTop w:val="0"/>
              <w:marBottom w:val="0"/>
              <w:divBdr>
                <w:top w:val="none" w:sz="0" w:space="0" w:color="auto"/>
                <w:left w:val="none" w:sz="0" w:space="0" w:color="auto"/>
                <w:bottom w:val="none" w:sz="0" w:space="0" w:color="auto"/>
                <w:right w:val="none" w:sz="0" w:space="0" w:color="auto"/>
              </w:divBdr>
            </w:div>
            <w:div w:id="12946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3265">
      <w:bodyDiv w:val="1"/>
      <w:marLeft w:val="0"/>
      <w:marRight w:val="0"/>
      <w:marTop w:val="0"/>
      <w:marBottom w:val="0"/>
      <w:divBdr>
        <w:top w:val="none" w:sz="0" w:space="0" w:color="auto"/>
        <w:left w:val="none" w:sz="0" w:space="0" w:color="auto"/>
        <w:bottom w:val="none" w:sz="0" w:space="0" w:color="auto"/>
        <w:right w:val="none" w:sz="0" w:space="0" w:color="auto"/>
      </w:divBdr>
      <w:divsChild>
        <w:div w:id="817305432">
          <w:marLeft w:val="0"/>
          <w:marRight w:val="0"/>
          <w:marTop w:val="0"/>
          <w:marBottom w:val="0"/>
          <w:divBdr>
            <w:top w:val="none" w:sz="0" w:space="0" w:color="auto"/>
            <w:left w:val="none" w:sz="0" w:space="0" w:color="auto"/>
            <w:bottom w:val="none" w:sz="0" w:space="0" w:color="auto"/>
            <w:right w:val="none" w:sz="0" w:space="0" w:color="auto"/>
          </w:divBdr>
          <w:divsChild>
            <w:div w:id="1232353153">
              <w:marLeft w:val="0"/>
              <w:marRight w:val="0"/>
              <w:marTop w:val="0"/>
              <w:marBottom w:val="0"/>
              <w:divBdr>
                <w:top w:val="none" w:sz="0" w:space="0" w:color="auto"/>
                <w:left w:val="none" w:sz="0" w:space="0" w:color="auto"/>
                <w:bottom w:val="none" w:sz="0" w:space="0" w:color="auto"/>
                <w:right w:val="none" w:sz="0" w:space="0" w:color="auto"/>
              </w:divBdr>
            </w:div>
            <w:div w:id="1578202218">
              <w:marLeft w:val="0"/>
              <w:marRight w:val="0"/>
              <w:marTop w:val="0"/>
              <w:marBottom w:val="0"/>
              <w:divBdr>
                <w:top w:val="none" w:sz="0" w:space="0" w:color="auto"/>
                <w:left w:val="none" w:sz="0" w:space="0" w:color="auto"/>
                <w:bottom w:val="none" w:sz="0" w:space="0" w:color="auto"/>
                <w:right w:val="none" w:sz="0" w:space="0" w:color="auto"/>
              </w:divBdr>
            </w:div>
            <w:div w:id="899823368">
              <w:marLeft w:val="0"/>
              <w:marRight w:val="0"/>
              <w:marTop w:val="0"/>
              <w:marBottom w:val="0"/>
              <w:divBdr>
                <w:top w:val="none" w:sz="0" w:space="0" w:color="auto"/>
                <w:left w:val="none" w:sz="0" w:space="0" w:color="auto"/>
                <w:bottom w:val="none" w:sz="0" w:space="0" w:color="auto"/>
                <w:right w:val="none" w:sz="0" w:space="0" w:color="auto"/>
              </w:divBdr>
            </w:div>
            <w:div w:id="865485744">
              <w:marLeft w:val="0"/>
              <w:marRight w:val="0"/>
              <w:marTop w:val="0"/>
              <w:marBottom w:val="0"/>
              <w:divBdr>
                <w:top w:val="none" w:sz="0" w:space="0" w:color="auto"/>
                <w:left w:val="none" w:sz="0" w:space="0" w:color="auto"/>
                <w:bottom w:val="none" w:sz="0" w:space="0" w:color="auto"/>
                <w:right w:val="none" w:sz="0" w:space="0" w:color="auto"/>
              </w:divBdr>
            </w:div>
            <w:div w:id="1309282550">
              <w:marLeft w:val="0"/>
              <w:marRight w:val="0"/>
              <w:marTop w:val="0"/>
              <w:marBottom w:val="0"/>
              <w:divBdr>
                <w:top w:val="none" w:sz="0" w:space="0" w:color="auto"/>
                <w:left w:val="none" w:sz="0" w:space="0" w:color="auto"/>
                <w:bottom w:val="none" w:sz="0" w:space="0" w:color="auto"/>
                <w:right w:val="none" w:sz="0" w:space="0" w:color="auto"/>
              </w:divBdr>
            </w:div>
            <w:div w:id="1225868922">
              <w:marLeft w:val="0"/>
              <w:marRight w:val="0"/>
              <w:marTop w:val="0"/>
              <w:marBottom w:val="0"/>
              <w:divBdr>
                <w:top w:val="none" w:sz="0" w:space="0" w:color="auto"/>
                <w:left w:val="none" w:sz="0" w:space="0" w:color="auto"/>
                <w:bottom w:val="none" w:sz="0" w:space="0" w:color="auto"/>
                <w:right w:val="none" w:sz="0" w:space="0" w:color="auto"/>
              </w:divBdr>
            </w:div>
            <w:div w:id="1713656030">
              <w:marLeft w:val="0"/>
              <w:marRight w:val="0"/>
              <w:marTop w:val="0"/>
              <w:marBottom w:val="0"/>
              <w:divBdr>
                <w:top w:val="none" w:sz="0" w:space="0" w:color="auto"/>
                <w:left w:val="none" w:sz="0" w:space="0" w:color="auto"/>
                <w:bottom w:val="none" w:sz="0" w:space="0" w:color="auto"/>
                <w:right w:val="none" w:sz="0" w:space="0" w:color="auto"/>
              </w:divBdr>
            </w:div>
            <w:div w:id="1789086690">
              <w:marLeft w:val="0"/>
              <w:marRight w:val="0"/>
              <w:marTop w:val="0"/>
              <w:marBottom w:val="0"/>
              <w:divBdr>
                <w:top w:val="none" w:sz="0" w:space="0" w:color="auto"/>
                <w:left w:val="none" w:sz="0" w:space="0" w:color="auto"/>
                <w:bottom w:val="none" w:sz="0" w:space="0" w:color="auto"/>
                <w:right w:val="none" w:sz="0" w:space="0" w:color="auto"/>
              </w:divBdr>
            </w:div>
            <w:div w:id="733283853">
              <w:marLeft w:val="0"/>
              <w:marRight w:val="0"/>
              <w:marTop w:val="0"/>
              <w:marBottom w:val="0"/>
              <w:divBdr>
                <w:top w:val="none" w:sz="0" w:space="0" w:color="auto"/>
                <w:left w:val="none" w:sz="0" w:space="0" w:color="auto"/>
                <w:bottom w:val="none" w:sz="0" w:space="0" w:color="auto"/>
                <w:right w:val="none" w:sz="0" w:space="0" w:color="auto"/>
              </w:divBdr>
            </w:div>
            <w:div w:id="692807504">
              <w:marLeft w:val="0"/>
              <w:marRight w:val="0"/>
              <w:marTop w:val="0"/>
              <w:marBottom w:val="0"/>
              <w:divBdr>
                <w:top w:val="none" w:sz="0" w:space="0" w:color="auto"/>
                <w:left w:val="none" w:sz="0" w:space="0" w:color="auto"/>
                <w:bottom w:val="none" w:sz="0" w:space="0" w:color="auto"/>
                <w:right w:val="none" w:sz="0" w:space="0" w:color="auto"/>
              </w:divBdr>
            </w:div>
            <w:div w:id="72435142">
              <w:marLeft w:val="0"/>
              <w:marRight w:val="0"/>
              <w:marTop w:val="0"/>
              <w:marBottom w:val="0"/>
              <w:divBdr>
                <w:top w:val="none" w:sz="0" w:space="0" w:color="auto"/>
                <w:left w:val="none" w:sz="0" w:space="0" w:color="auto"/>
                <w:bottom w:val="none" w:sz="0" w:space="0" w:color="auto"/>
                <w:right w:val="none" w:sz="0" w:space="0" w:color="auto"/>
              </w:divBdr>
            </w:div>
            <w:div w:id="1806199945">
              <w:marLeft w:val="0"/>
              <w:marRight w:val="0"/>
              <w:marTop w:val="0"/>
              <w:marBottom w:val="0"/>
              <w:divBdr>
                <w:top w:val="none" w:sz="0" w:space="0" w:color="auto"/>
                <w:left w:val="none" w:sz="0" w:space="0" w:color="auto"/>
                <w:bottom w:val="none" w:sz="0" w:space="0" w:color="auto"/>
                <w:right w:val="none" w:sz="0" w:space="0" w:color="auto"/>
              </w:divBdr>
            </w:div>
            <w:div w:id="2089302902">
              <w:marLeft w:val="0"/>
              <w:marRight w:val="0"/>
              <w:marTop w:val="0"/>
              <w:marBottom w:val="0"/>
              <w:divBdr>
                <w:top w:val="none" w:sz="0" w:space="0" w:color="auto"/>
                <w:left w:val="none" w:sz="0" w:space="0" w:color="auto"/>
                <w:bottom w:val="none" w:sz="0" w:space="0" w:color="auto"/>
                <w:right w:val="none" w:sz="0" w:space="0" w:color="auto"/>
              </w:divBdr>
            </w:div>
            <w:div w:id="1050155427">
              <w:marLeft w:val="0"/>
              <w:marRight w:val="0"/>
              <w:marTop w:val="0"/>
              <w:marBottom w:val="0"/>
              <w:divBdr>
                <w:top w:val="none" w:sz="0" w:space="0" w:color="auto"/>
                <w:left w:val="none" w:sz="0" w:space="0" w:color="auto"/>
                <w:bottom w:val="none" w:sz="0" w:space="0" w:color="auto"/>
                <w:right w:val="none" w:sz="0" w:space="0" w:color="auto"/>
              </w:divBdr>
            </w:div>
            <w:div w:id="21631860">
              <w:marLeft w:val="0"/>
              <w:marRight w:val="0"/>
              <w:marTop w:val="0"/>
              <w:marBottom w:val="0"/>
              <w:divBdr>
                <w:top w:val="none" w:sz="0" w:space="0" w:color="auto"/>
                <w:left w:val="none" w:sz="0" w:space="0" w:color="auto"/>
                <w:bottom w:val="none" w:sz="0" w:space="0" w:color="auto"/>
                <w:right w:val="none" w:sz="0" w:space="0" w:color="auto"/>
              </w:divBdr>
            </w:div>
            <w:div w:id="1351443715">
              <w:marLeft w:val="0"/>
              <w:marRight w:val="0"/>
              <w:marTop w:val="0"/>
              <w:marBottom w:val="0"/>
              <w:divBdr>
                <w:top w:val="none" w:sz="0" w:space="0" w:color="auto"/>
                <w:left w:val="none" w:sz="0" w:space="0" w:color="auto"/>
                <w:bottom w:val="none" w:sz="0" w:space="0" w:color="auto"/>
                <w:right w:val="none" w:sz="0" w:space="0" w:color="auto"/>
              </w:divBdr>
            </w:div>
            <w:div w:id="1123187587">
              <w:marLeft w:val="0"/>
              <w:marRight w:val="0"/>
              <w:marTop w:val="0"/>
              <w:marBottom w:val="0"/>
              <w:divBdr>
                <w:top w:val="none" w:sz="0" w:space="0" w:color="auto"/>
                <w:left w:val="none" w:sz="0" w:space="0" w:color="auto"/>
                <w:bottom w:val="none" w:sz="0" w:space="0" w:color="auto"/>
                <w:right w:val="none" w:sz="0" w:space="0" w:color="auto"/>
              </w:divBdr>
            </w:div>
            <w:div w:id="21444145">
              <w:marLeft w:val="0"/>
              <w:marRight w:val="0"/>
              <w:marTop w:val="0"/>
              <w:marBottom w:val="0"/>
              <w:divBdr>
                <w:top w:val="none" w:sz="0" w:space="0" w:color="auto"/>
                <w:left w:val="none" w:sz="0" w:space="0" w:color="auto"/>
                <w:bottom w:val="none" w:sz="0" w:space="0" w:color="auto"/>
                <w:right w:val="none" w:sz="0" w:space="0" w:color="auto"/>
              </w:divBdr>
            </w:div>
            <w:div w:id="2117670511">
              <w:marLeft w:val="0"/>
              <w:marRight w:val="0"/>
              <w:marTop w:val="0"/>
              <w:marBottom w:val="0"/>
              <w:divBdr>
                <w:top w:val="none" w:sz="0" w:space="0" w:color="auto"/>
                <w:left w:val="none" w:sz="0" w:space="0" w:color="auto"/>
                <w:bottom w:val="none" w:sz="0" w:space="0" w:color="auto"/>
                <w:right w:val="none" w:sz="0" w:space="0" w:color="auto"/>
              </w:divBdr>
            </w:div>
            <w:div w:id="1082529381">
              <w:marLeft w:val="0"/>
              <w:marRight w:val="0"/>
              <w:marTop w:val="0"/>
              <w:marBottom w:val="0"/>
              <w:divBdr>
                <w:top w:val="none" w:sz="0" w:space="0" w:color="auto"/>
                <w:left w:val="none" w:sz="0" w:space="0" w:color="auto"/>
                <w:bottom w:val="none" w:sz="0" w:space="0" w:color="auto"/>
                <w:right w:val="none" w:sz="0" w:space="0" w:color="auto"/>
              </w:divBdr>
            </w:div>
            <w:div w:id="1009679938">
              <w:marLeft w:val="0"/>
              <w:marRight w:val="0"/>
              <w:marTop w:val="0"/>
              <w:marBottom w:val="0"/>
              <w:divBdr>
                <w:top w:val="none" w:sz="0" w:space="0" w:color="auto"/>
                <w:left w:val="none" w:sz="0" w:space="0" w:color="auto"/>
                <w:bottom w:val="none" w:sz="0" w:space="0" w:color="auto"/>
                <w:right w:val="none" w:sz="0" w:space="0" w:color="auto"/>
              </w:divBdr>
            </w:div>
            <w:div w:id="1659655180">
              <w:marLeft w:val="0"/>
              <w:marRight w:val="0"/>
              <w:marTop w:val="0"/>
              <w:marBottom w:val="0"/>
              <w:divBdr>
                <w:top w:val="none" w:sz="0" w:space="0" w:color="auto"/>
                <w:left w:val="none" w:sz="0" w:space="0" w:color="auto"/>
                <w:bottom w:val="none" w:sz="0" w:space="0" w:color="auto"/>
                <w:right w:val="none" w:sz="0" w:space="0" w:color="auto"/>
              </w:divBdr>
            </w:div>
            <w:div w:id="1888757235">
              <w:marLeft w:val="0"/>
              <w:marRight w:val="0"/>
              <w:marTop w:val="0"/>
              <w:marBottom w:val="0"/>
              <w:divBdr>
                <w:top w:val="none" w:sz="0" w:space="0" w:color="auto"/>
                <w:left w:val="none" w:sz="0" w:space="0" w:color="auto"/>
                <w:bottom w:val="none" w:sz="0" w:space="0" w:color="auto"/>
                <w:right w:val="none" w:sz="0" w:space="0" w:color="auto"/>
              </w:divBdr>
            </w:div>
            <w:div w:id="1802074003">
              <w:marLeft w:val="0"/>
              <w:marRight w:val="0"/>
              <w:marTop w:val="0"/>
              <w:marBottom w:val="0"/>
              <w:divBdr>
                <w:top w:val="none" w:sz="0" w:space="0" w:color="auto"/>
                <w:left w:val="none" w:sz="0" w:space="0" w:color="auto"/>
                <w:bottom w:val="none" w:sz="0" w:space="0" w:color="auto"/>
                <w:right w:val="none" w:sz="0" w:space="0" w:color="auto"/>
              </w:divBdr>
            </w:div>
            <w:div w:id="1618219447">
              <w:marLeft w:val="0"/>
              <w:marRight w:val="0"/>
              <w:marTop w:val="0"/>
              <w:marBottom w:val="0"/>
              <w:divBdr>
                <w:top w:val="none" w:sz="0" w:space="0" w:color="auto"/>
                <w:left w:val="none" w:sz="0" w:space="0" w:color="auto"/>
                <w:bottom w:val="none" w:sz="0" w:space="0" w:color="auto"/>
                <w:right w:val="none" w:sz="0" w:space="0" w:color="auto"/>
              </w:divBdr>
            </w:div>
            <w:div w:id="679045219">
              <w:marLeft w:val="0"/>
              <w:marRight w:val="0"/>
              <w:marTop w:val="0"/>
              <w:marBottom w:val="0"/>
              <w:divBdr>
                <w:top w:val="none" w:sz="0" w:space="0" w:color="auto"/>
                <w:left w:val="none" w:sz="0" w:space="0" w:color="auto"/>
                <w:bottom w:val="none" w:sz="0" w:space="0" w:color="auto"/>
                <w:right w:val="none" w:sz="0" w:space="0" w:color="auto"/>
              </w:divBdr>
            </w:div>
            <w:div w:id="1145510359">
              <w:marLeft w:val="0"/>
              <w:marRight w:val="0"/>
              <w:marTop w:val="0"/>
              <w:marBottom w:val="0"/>
              <w:divBdr>
                <w:top w:val="none" w:sz="0" w:space="0" w:color="auto"/>
                <w:left w:val="none" w:sz="0" w:space="0" w:color="auto"/>
                <w:bottom w:val="none" w:sz="0" w:space="0" w:color="auto"/>
                <w:right w:val="none" w:sz="0" w:space="0" w:color="auto"/>
              </w:divBdr>
            </w:div>
            <w:div w:id="1547183722">
              <w:marLeft w:val="0"/>
              <w:marRight w:val="0"/>
              <w:marTop w:val="0"/>
              <w:marBottom w:val="0"/>
              <w:divBdr>
                <w:top w:val="none" w:sz="0" w:space="0" w:color="auto"/>
                <w:left w:val="none" w:sz="0" w:space="0" w:color="auto"/>
                <w:bottom w:val="none" w:sz="0" w:space="0" w:color="auto"/>
                <w:right w:val="none" w:sz="0" w:space="0" w:color="auto"/>
              </w:divBdr>
            </w:div>
            <w:div w:id="1411924120">
              <w:marLeft w:val="0"/>
              <w:marRight w:val="0"/>
              <w:marTop w:val="0"/>
              <w:marBottom w:val="0"/>
              <w:divBdr>
                <w:top w:val="none" w:sz="0" w:space="0" w:color="auto"/>
                <w:left w:val="none" w:sz="0" w:space="0" w:color="auto"/>
                <w:bottom w:val="none" w:sz="0" w:space="0" w:color="auto"/>
                <w:right w:val="none" w:sz="0" w:space="0" w:color="auto"/>
              </w:divBdr>
            </w:div>
            <w:div w:id="894705418">
              <w:marLeft w:val="0"/>
              <w:marRight w:val="0"/>
              <w:marTop w:val="0"/>
              <w:marBottom w:val="0"/>
              <w:divBdr>
                <w:top w:val="none" w:sz="0" w:space="0" w:color="auto"/>
                <w:left w:val="none" w:sz="0" w:space="0" w:color="auto"/>
                <w:bottom w:val="none" w:sz="0" w:space="0" w:color="auto"/>
                <w:right w:val="none" w:sz="0" w:space="0" w:color="auto"/>
              </w:divBdr>
            </w:div>
            <w:div w:id="1318072074">
              <w:marLeft w:val="0"/>
              <w:marRight w:val="0"/>
              <w:marTop w:val="0"/>
              <w:marBottom w:val="0"/>
              <w:divBdr>
                <w:top w:val="none" w:sz="0" w:space="0" w:color="auto"/>
                <w:left w:val="none" w:sz="0" w:space="0" w:color="auto"/>
                <w:bottom w:val="none" w:sz="0" w:space="0" w:color="auto"/>
                <w:right w:val="none" w:sz="0" w:space="0" w:color="auto"/>
              </w:divBdr>
            </w:div>
            <w:div w:id="728266988">
              <w:marLeft w:val="0"/>
              <w:marRight w:val="0"/>
              <w:marTop w:val="0"/>
              <w:marBottom w:val="0"/>
              <w:divBdr>
                <w:top w:val="none" w:sz="0" w:space="0" w:color="auto"/>
                <w:left w:val="none" w:sz="0" w:space="0" w:color="auto"/>
                <w:bottom w:val="none" w:sz="0" w:space="0" w:color="auto"/>
                <w:right w:val="none" w:sz="0" w:space="0" w:color="auto"/>
              </w:divBdr>
            </w:div>
            <w:div w:id="696346707">
              <w:marLeft w:val="0"/>
              <w:marRight w:val="0"/>
              <w:marTop w:val="0"/>
              <w:marBottom w:val="0"/>
              <w:divBdr>
                <w:top w:val="none" w:sz="0" w:space="0" w:color="auto"/>
                <w:left w:val="none" w:sz="0" w:space="0" w:color="auto"/>
                <w:bottom w:val="none" w:sz="0" w:space="0" w:color="auto"/>
                <w:right w:val="none" w:sz="0" w:space="0" w:color="auto"/>
              </w:divBdr>
            </w:div>
            <w:div w:id="1406302275">
              <w:marLeft w:val="0"/>
              <w:marRight w:val="0"/>
              <w:marTop w:val="0"/>
              <w:marBottom w:val="0"/>
              <w:divBdr>
                <w:top w:val="none" w:sz="0" w:space="0" w:color="auto"/>
                <w:left w:val="none" w:sz="0" w:space="0" w:color="auto"/>
                <w:bottom w:val="none" w:sz="0" w:space="0" w:color="auto"/>
                <w:right w:val="none" w:sz="0" w:space="0" w:color="auto"/>
              </w:divBdr>
            </w:div>
            <w:div w:id="1187404267">
              <w:marLeft w:val="0"/>
              <w:marRight w:val="0"/>
              <w:marTop w:val="0"/>
              <w:marBottom w:val="0"/>
              <w:divBdr>
                <w:top w:val="none" w:sz="0" w:space="0" w:color="auto"/>
                <w:left w:val="none" w:sz="0" w:space="0" w:color="auto"/>
                <w:bottom w:val="none" w:sz="0" w:space="0" w:color="auto"/>
                <w:right w:val="none" w:sz="0" w:space="0" w:color="auto"/>
              </w:divBdr>
            </w:div>
            <w:div w:id="651907749">
              <w:marLeft w:val="0"/>
              <w:marRight w:val="0"/>
              <w:marTop w:val="0"/>
              <w:marBottom w:val="0"/>
              <w:divBdr>
                <w:top w:val="none" w:sz="0" w:space="0" w:color="auto"/>
                <w:left w:val="none" w:sz="0" w:space="0" w:color="auto"/>
                <w:bottom w:val="none" w:sz="0" w:space="0" w:color="auto"/>
                <w:right w:val="none" w:sz="0" w:space="0" w:color="auto"/>
              </w:divBdr>
            </w:div>
            <w:div w:id="793982057">
              <w:marLeft w:val="0"/>
              <w:marRight w:val="0"/>
              <w:marTop w:val="0"/>
              <w:marBottom w:val="0"/>
              <w:divBdr>
                <w:top w:val="none" w:sz="0" w:space="0" w:color="auto"/>
                <w:left w:val="none" w:sz="0" w:space="0" w:color="auto"/>
                <w:bottom w:val="none" w:sz="0" w:space="0" w:color="auto"/>
                <w:right w:val="none" w:sz="0" w:space="0" w:color="auto"/>
              </w:divBdr>
            </w:div>
            <w:div w:id="737241955">
              <w:marLeft w:val="0"/>
              <w:marRight w:val="0"/>
              <w:marTop w:val="0"/>
              <w:marBottom w:val="0"/>
              <w:divBdr>
                <w:top w:val="none" w:sz="0" w:space="0" w:color="auto"/>
                <w:left w:val="none" w:sz="0" w:space="0" w:color="auto"/>
                <w:bottom w:val="none" w:sz="0" w:space="0" w:color="auto"/>
                <w:right w:val="none" w:sz="0" w:space="0" w:color="auto"/>
              </w:divBdr>
            </w:div>
            <w:div w:id="1251964119">
              <w:marLeft w:val="0"/>
              <w:marRight w:val="0"/>
              <w:marTop w:val="0"/>
              <w:marBottom w:val="0"/>
              <w:divBdr>
                <w:top w:val="none" w:sz="0" w:space="0" w:color="auto"/>
                <w:left w:val="none" w:sz="0" w:space="0" w:color="auto"/>
                <w:bottom w:val="none" w:sz="0" w:space="0" w:color="auto"/>
                <w:right w:val="none" w:sz="0" w:space="0" w:color="auto"/>
              </w:divBdr>
            </w:div>
            <w:div w:id="151802104">
              <w:marLeft w:val="0"/>
              <w:marRight w:val="0"/>
              <w:marTop w:val="0"/>
              <w:marBottom w:val="0"/>
              <w:divBdr>
                <w:top w:val="none" w:sz="0" w:space="0" w:color="auto"/>
                <w:left w:val="none" w:sz="0" w:space="0" w:color="auto"/>
                <w:bottom w:val="none" w:sz="0" w:space="0" w:color="auto"/>
                <w:right w:val="none" w:sz="0" w:space="0" w:color="auto"/>
              </w:divBdr>
            </w:div>
            <w:div w:id="1772779305">
              <w:marLeft w:val="0"/>
              <w:marRight w:val="0"/>
              <w:marTop w:val="0"/>
              <w:marBottom w:val="0"/>
              <w:divBdr>
                <w:top w:val="none" w:sz="0" w:space="0" w:color="auto"/>
                <w:left w:val="none" w:sz="0" w:space="0" w:color="auto"/>
                <w:bottom w:val="none" w:sz="0" w:space="0" w:color="auto"/>
                <w:right w:val="none" w:sz="0" w:space="0" w:color="auto"/>
              </w:divBdr>
            </w:div>
            <w:div w:id="123817672">
              <w:marLeft w:val="0"/>
              <w:marRight w:val="0"/>
              <w:marTop w:val="0"/>
              <w:marBottom w:val="0"/>
              <w:divBdr>
                <w:top w:val="none" w:sz="0" w:space="0" w:color="auto"/>
                <w:left w:val="none" w:sz="0" w:space="0" w:color="auto"/>
                <w:bottom w:val="none" w:sz="0" w:space="0" w:color="auto"/>
                <w:right w:val="none" w:sz="0" w:space="0" w:color="auto"/>
              </w:divBdr>
            </w:div>
            <w:div w:id="1920092733">
              <w:marLeft w:val="0"/>
              <w:marRight w:val="0"/>
              <w:marTop w:val="0"/>
              <w:marBottom w:val="0"/>
              <w:divBdr>
                <w:top w:val="none" w:sz="0" w:space="0" w:color="auto"/>
                <w:left w:val="none" w:sz="0" w:space="0" w:color="auto"/>
                <w:bottom w:val="none" w:sz="0" w:space="0" w:color="auto"/>
                <w:right w:val="none" w:sz="0" w:space="0" w:color="auto"/>
              </w:divBdr>
            </w:div>
            <w:div w:id="580985853">
              <w:marLeft w:val="0"/>
              <w:marRight w:val="0"/>
              <w:marTop w:val="0"/>
              <w:marBottom w:val="0"/>
              <w:divBdr>
                <w:top w:val="none" w:sz="0" w:space="0" w:color="auto"/>
                <w:left w:val="none" w:sz="0" w:space="0" w:color="auto"/>
                <w:bottom w:val="none" w:sz="0" w:space="0" w:color="auto"/>
                <w:right w:val="none" w:sz="0" w:space="0" w:color="auto"/>
              </w:divBdr>
            </w:div>
            <w:div w:id="797795811">
              <w:marLeft w:val="0"/>
              <w:marRight w:val="0"/>
              <w:marTop w:val="0"/>
              <w:marBottom w:val="0"/>
              <w:divBdr>
                <w:top w:val="none" w:sz="0" w:space="0" w:color="auto"/>
                <w:left w:val="none" w:sz="0" w:space="0" w:color="auto"/>
                <w:bottom w:val="none" w:sz="0" w:space="0" w:color="auto"/>
                <w:right w:val="none" w:sz="0" w:space="0" w:color="auto"/>
              </w:divBdr>
            </w:div>
            <w:div w:id="1403914101">
              <w:marLeft w:val="0"/>
              <w:marRight w:val="0"/>
              <w:marTop w:val="0"/>
              <w:marBottom w:val="0"/>
              <w:divBdr>
                <w:top w:val="none" w:sz="0" w:space="0" w:color="auto"/>
                <w:left w:val="none" w:sz="0" w:space="0" w:color="auto"/>
                <w:bottom w:val="none" w:sz="0" w:space="0" w:color="auto"/>
                <w:right w:val="none" w:sz="0" w:space="0" w:color="auto"/>
              </w:divBdr>
            </w:div>
            <w:div w:id="812139008">
              <w:marLeft w:val="0"/>
              <w:marRight w:val="0"/>
              <w:marTop w:val="0"/>
              <w:marBottom w:val="0"/>
              <w:divBdr>
                <w:top w:val="none" w:sz="0" w:space="0" w:color="auto"/>
                <w:left w:val="none" w:sz="0" w:space="0" w:color="auto"/>
                <w:bottom w:val="none" w:sz="0" w:space="0" w:color="auto"/>
                <w:right w:val="none" w:sz="0" w:space="0" w:color="auto"/>
              </w:divBdr>
            </w:div>
            <w:div w:id="674185067">
              <w:marLeft w:val="0"/>
              <w:marRight w:val="0"/>
              <w:marTop w:val="0"/>
              <w:marBottom w:val="0"/>
              <w:divBdr>
                <w:top w:val="none" w:sz="0" w:space="0" w:color="auto"/>
                <w:left w:val="none" w:sz="0" w:space="0" w:color="auto"/>
                <w:bottom w:val="none" w:sz="0" w:space="0" w:color="auto"/>
                <w:right w:val="none" w:sz="0" w:space="0" w:color="auto"/>
              </w:divBdr>
            </w:div>
            <w:div w:id="218976161">
              <w:marLeft w:val="0"/>
              <w:marRight w:val="0"/>
              <w:marTop w:val="0"/>
              <w:marBottom w:val="0"/>
              <w:divBdr>
                <w:top w:val="none" w:sz="0" w:space="0" w:color="auto"/>
                <w:left w:val="none" w:sz="0" w:space="0" w:color="auto"/>
                <w:bottom w:val="none" w:sz="0" w:space="0" w:color="auto"/>
                <w:right w:val="none" w:sz="0" w:space="0" w:color="auto"/>
              </w:divBdr>
            </w:div>
            <w:div w:id="1936742460">
              <w:marLeft w:val="0"/>
              <w:marRight w:val="0"/>
              <w:marTop w:val="0"/>
              <w:marBottom w:val="0"/>
              <w:divBdr>
                <w:top w:val="none" w:sz="0" w:space="0" w:color="auto"/>
                <w:left w:val="none" w:sz="0" w:space="0" w:color="auto"/>
                <w:bottom w:val="none" w:sz="0" w:space="0" w:color="auto"/>
                <w:right w:val="none" w:sz="0" w:space="0" w:color="auto"/>
              </w:divBdr>
            </w:div>
            <w:div w:id="229773939">
              <w:marLeft w:val="0"/>
              <w:marRight w:val="0"/>
              <w:marTop w:val="0"/>
              <w:marBottom w:val="0"/>
              <w:divBdr>
                <w:top w:val="none" w:sz="0" w:space="0" w:color="auto"/>
                <w:left w:val="none" w:sz="0" w:space="0" w:color="auto"/>
                <w:bottom w:val="none" w:sz="0" w:space="0" w:color="auto"/>
                <w:right w:val="none" w:sz="0" w:space="0" w:color="auto"/>
              </w:divBdr>
            </w:div>
            <w:div w:id="1105271405">
              <w:marLeft w:val="0"/>
              <w:marRight w:val="0"/>
              <w:marTop w:val="0"/>
              <w:marBottom w:val="0"/>
              <w:divBdr>
                <w:top w:val="none" w:sz="0" w:space="0" w:color="auto"/>
                <w:left w:val="none" w:sz="0" w:space="0" w:color="auto"/>
                <w:bottom w:val="none" w:sz="0" w:space="0" w:color="auto"/>
                <w:right w:val="none" w:sz="0" w:space="0" w:color="auto"/>
              </w:divBdr>
            </w:div>
            <w:div w:id="1658533417">
              <w:marLeft w:val="0"/>
              <w:marRight w:val="0"/>
              <w:marTop w:val="0"/>
              <w:marBottom w:val="0"/>
              <w:divBdr>
                <w:top w:val="none" w:sz="0" w:space="0" w:color="auto"/>
                <w:left w:val="none" w:sz="0" w:space="0" w:color="auto"/>
                <w:bottom w:val="none" w:sz="0" w:space="0" w:color="auto"/>
                <w:right w:val="none" w:sz="0" w:space="0" w:color="auto"/>
              </w:divBdr>
            </w:div>
            <w:div w:id="1573353400">
              <w:marLeft w:val="0"/>
              <w:marRight w:val="0"/>
              <w:marTop w:val="0"/>
              <w:marBottom w:val="0"/>
              <w:divBdr>
                <w:top w:val="none" w:sz="0" w:space="0" w:color="auto"/>
                <w:left w:val="none" w:sz="0" w:space="0" w:color="auto"/>
                <w:bottom w:val="none" w:sz="0" w:space="0" w:color="auto"/>
                <w:right w:val="none" w:sz="0" w:space="0" w:color="auto"/>
              </w:divBdr>
            </w:div>
            <w:div w:id="23795961">
              <w:marLeft w:val="0"/>
              <w:marRight w:val="0"/>
              <w:marTop w:val="0"/>
              <w:marBottom w:val="0"/>
              <w:divBdr>
                <w:top w:val="none" w:sz="0" w:space="0" w:color="auto"/>
                <w:left w:val="none" w:sz="0" w:space="0" w:color="auto"/>
                <w:bottom w:val="none" w:sz="0" w:space="0" w:color="auto"/>
                <w:right w:val="none" w:sz="0" w:space="0" w:color="auto"/>
              </w:divBdr>
            </w:div>
            <w:div w:id="101808891">
              <w:marLeft w:val="0"/>
              <w:marRight w:val="0"/>
              <w:marTop w:val="0"/>
              <w:marBottom w:val="0"/>
              <w:divBdr>
                <w:top w:val="none" w:sz="0" w:space="0" w:color="auto"/>
                <w:left w:val="none" w:sz="0" w:space="0" w:color="auto"/>
                <w:bottom w:val="none" w:sz="0" w:space="0" w:color="auto"/>
                <w:right w:val="none" w:sz="0" w:space="0" w:color="auto"/>
              </w:divBdr>
            </w:div>
            <w:div w:id="436170543">
              <w:marLeft w:val="0"/>
              <w:marRight w:val="0"/>
              <w:marTop w:val="0"/>
              <w:marBottom w:val="0"/>
              <w:divBdr>
                <w:top w:val="none" w:sz="0" w:space="0" w:color="auto"/>
                <w:left w:val="none" w:sz="0" w:space="0" w:color="auto"/>
                <w:bottom w:val="none" w:sz="0" w:space="0" w:color="auto"/>
                <w:right w:val="none" w:sz="0" w:space="0" w:color="auto"/>
              </w:divBdr>
            </w:div>
            <w:div w:id="62996114">
              <w:marLeft w:val="0"/>
              <w:marRight w:val="0"/>
              <w:marTop w:val="0"/>
              <w:marBottom w:val="0"/>
              <w:divBdr>
                <w:top w:val="none" w:sz="0" w:space="0" w:color="auto"/>
                <w:left w:val="none" w:sz="0" w:space="0" w:color="auto"/>
                <w:bottom w:val="none" w:sz="0" w:space="0" w:color="auto"/>
                <w:right w:val="none" w:sz="0" w:space="0" w:color="auto"/>
              </w:divBdr>
            </w:div>
            <w:div w:id="97255827">
              <w:marLeft w:val="0"/>
              <w:marRight w:val="0"/>
              <w:marTop w:val="0"/>
              <w:marBottom w:val="0"/>
              <w:divBdr>
                <w:top w:val="none" w:sz="0" w:space="0" w:color="auto"/>
                <w:left w:val="none" w:sz="0" w:space="0" w:color="auto"/>
                <w:bottom w:val="none" w:sz="0" w:space="0" w:color="auto"/>
                <w:right w:val="none" w:sz="0" w:space="0" w:color="auto"/>
              </w:divBdr>
            </w:div>
            <w:div w:id="1890334771">
              <w:marLeft w:val="0"/>
              <w:marRight w:val="0"/>
              <w:marTop w:val="0"/>
              <w:marBottom w:val="0"/>
              <w:divBdr>
                <w:top w:val="none" w:sz="0" w:space="0" w:color="auto"/>
                <w:left w:val="none" w:sz="0" w:space="0" w:color="auto"/>
                <w:bottom w:val="none" w:sz="0" w:space="0" w:color="auto"/>
                <w:right w:val="none" w:sz="0" w:space="0" w:color="auto"/>
              </w:divBdr>
            </w:div>
            <w:div w:id="340593588">
              <w:marLeft w:val="0"/>
              <w:marRight w:val="0"/>
              <w:marTop w:val="0"/>
              <w:marBottom w:val="0"/>
              <w:divBdr>
                <w:top w:val="none" w:sz="0" w:space="0" w:color="auto"/>
                <w:left w:val="none" w:sz="0" w:space="0" w:color="auto"/>
                <w:bottom w:val="none" w:sz="0" w:space="0" w:color="auto"/>
                <w:right w:val="none" w:sz="0" w:space="0" w:color="auto"/>
              </w:divBdr>
            </w:div>
            <w:div w:id="2095660152">
              <w:marLeft w:val="0"/>
              <w:marRight w:val="0"/>
              <w:marTop w:val="0"/>
              <w:marBottom w:val="0"/>
              <w:divBdr>
                <w:top w:val="none" w:sz="0" w:space="0" w:color="auto"/>
                <w:left w:val="none" w:sz="0" w:space="0" w:color="auto"/>
                <w:bottom w:val="none" w:sz="0" w:space="0" w:color="auto"/>
                <w:right w:val="none" w:sz="0" w:space="0" w:color="auto"/>
              </w:divBdr>
            </w:div>
            <w:div w:id="1802573542">
              <w:marLeft w:val="0"/>
              <w:marRight w:val="0"/>
              <w:marTop w:val="0"/>
              <w:marBottom w:val="0"/>
              <w:divBdr>
                <w:top w:val="none" w:sz="0" w:space="0" w:color="auto"/>
                <w:left w:val="none" w:sz="0" w:space="0" w:color="auto"/>
                <w:bottom w:val="none" w:sz="0" w:space="0" w:color="auto"/>
                <w:right w:val="none" w:sz="0" w:space="0" w:color="auto"/>
              </w:divBdr>
            </w:div>
            <w:div w:id="349994108">
              <w:marLeft w:val="0"/>
              <w:marRight w:val="0"/>
              <w:marTop w:val="0"/>
              <w:marBottom w:val="0"/>
              <w:divBdr>
                <w:top w:val="none" w:sz="0" w:space="0" w:color="auto"/>
                <w:left w:val="none" w:sz="0" w:space="0" w:color="auto"/>
                <w:bottom w:val="none" w:sz="0" w:space="0" w:color="auto"/>
                <w:right w:val="none" w:sz="0" w:space="0" w:color="auto"/>
              </w:divBdr>
            </w:div>
            <w:div w:id="1211767018">
              <w:marLeft w:val="0"/>
              <w:marRight w:val="0"/>
              <w:marTop w:val="0"/>
              <w:marBottom w:val="0"/>
              <w:divBdr>
                <w:top w:val="none" w:sz="0" w:space="0" w:color="auto"/>
                <w:left w:val="none" w:sz="0" w:space="0" w:color="auto"/>
                <w:bottom w:val="none" w:sz="0" w:space="0" w:color="auto"/>
                <w:right w:val="none" w:sz="0" w:space="0" w:color="auto"/>
              </w:divBdr>
            </w:div>
            <w:div w:id="1351957540">
              <w:marLeft w:val="0"/>
              <w:marRight w:val="0"/>
              <w:marTop w:val="0"/>
              <w:marBottom w:val="0"/>
              <w:divBdr>
                <w:top w:val="none" w:sz="0" w:space="0" w:color="auto"/>
                <w:left w:val="none" w:sz="0" w:space="0" w:color="auto"/>
                <w:bottom w:val="none" w:sz="0" w:space="0" w:color="auto"/>
                <w:right w:val="none" w:sz="0" w:space="0" w:color="auto"/>
              </w:divBdr>
            </w:div>
            <w:div w:id="992677526">
              <w:marLeft w:val="0"/>
              <w:marRight w:val="0"/>
              <w:marTop w:val="0"/>
              <w:marBottom w:val="0"/>
              <w:divBdr>
                <w:top w:val="none" w:sz="0" w:space="0" w:color="auto"/>
                <w:left w:val="none" w:sz="0" w:space="0" w:color="auto"/>
                <w:bottom w:val="none" w:sz="0" w:space="0" w:color="auto"/>
                <w:right w:val="none" w:sz="0" w:space="0" w:color="auto"/>
              </w:divBdr>
            </w:div>
            <w:div w:id="510800040">
              <w:marLeft w:val="0"/>
              <w:marRight w:val="0"/>
              <w:marTop w:val="0"/>
              <w:marBottom w:val="0"/>
              <w:divBdr>
                <w:top w:val="none" w:sz="0" w:space="0" w:color="auto"/>
                <w:left w:val="none" w:sz="0" w:space="0" w:color="auto"/>
                <w:bottom w:val="none" w:sz="0" w:space="0" w:color="auto"/>
                <w:right w:val="none" w:sz="0" w:space="0" w:color="auto"/>
              </w:divBdr>
            </w:div>
            <w:div w:id="987055641">
              <w:marLeft w:val="0"/>
              <w:marRight w:val="0"/>
              <w:marTop w:val="0"/>
              <w:marBottom w:val="0"/>
              <w:divBdr>
                <w:top w:val="none" w:sz="0" w:space="0" w:color="auto"/>
                <w:left w:val="none" w:sz="0" w:space="0" w:color="auto"/>
                <w:bottom w:val="none" w:sz="0" w:space="0" w:color="auto"/>
                <w:right w:val="none" w:sz="0" w:space="0" w:color="auto"/>
              </w:divBdr>
            </w:div>
            <w:div w:id="941496126">
              <w:marLeft w:val="0"/>
              <w:marRight w:val="0"/>
              <w:marTop w:val="0"/>
              <w:marBottom w:val="0"/>
              <w:divBdr>
                <w:top w:val="none" w:sz="0" w:space="0" w:color="auto"/>
                <w:left w:val="none" w:sz="0" w:space="0" w:color="auto"/>
                <w:bottom w:val="none" w:sz="0" w:space="0" w:color="auto"/>
                <w:right w:val="none" w:sz="0" w:space="0" w:color="auto"/>
              </w:divBdr>
            </w:div>
            <w:div w:id="691341266">
              <w:marLeft w:val="0"/>
              <w:marRight w:val="0"/>
              <w:marTop w:val="0"/>
              <w:marBottom w:val="0"/>
              <w:divBdr>
                <w:top w:val="none" w:sz="0" w:space="0" w:color="auto"/>
                <w:left w:val="none" w:sz="0" w:space="0" w:color="auto"/>
                <w:bottom w:val="none" w:sz="0" w:space="0" w:color="auto"/>
                <w:right w:val="none" w:sz="0" w:space="0" w:color="auto"/>
              </w:divBdr>
            </w:div>
            <w:div w:id="2095854577">
              <w:marLeft w:val="0"/>
              <w:marRight w:val="0"/>
              <w:marTop w:val="0"/>
              <w:marBottom w:val="0"/>
              <w:divBdr>
                <w:top w:val="none" w:sz="0" w:space="0" w:color="auto"/>
                <w:left w:val="none" w:sz="0" w:space="0" w:color="auto"/>
                <w:bottom w:val="none" w:sz="0" w:space="0" w:color="auto"/>
                <w:right w:val="none" w:sz="0" w:space="0" w:color="auto"/>
              </w:divBdr>
            </w:div>
            <w:div w:id="910122116">
              <w:marLeft w:val="0"/>
              <w:marRight w:val="0"/>
              <w:marTop w:val="0"/>
              <w:marBottom w:val="0"/>
              <w:divBdr>
                <w:top w:val="none" w:sz="0" w:space="0" w:color="auto"/>
                <w:left w:val="none" w:sz="0" w:space="0" w:color="auto"/>
                <w:bottom w:val="none" w:sz="0" w:space="0" w:color="auto"/>
                <w:right w:val="none" w:sz="0" w:space="0" w:color="auto"/>
              </w:divBdr>
            </w:div>
            <w:div w:id="1387292397">
              <w:marLeft w:val="0"/>
              <w:marRight w:val="0"/>
              <w:marTop w:val="0"/>
              <w:marBottom w:val="0"/>
              <w:divBdr>
                <w:top w:val="none" w:sz="0" w:space="0" w:color="auto"/>
                <w:left w:val="none" w:sz="0" w:space="0" w:color="auto"/>
                <w:bottom w:val="none" w:sz="0" w:space="0" w:color="auto"/>
                <w:right w:val="none" w:sz="0" w:space="0" w:color="auto"/>
              </w:divBdr>
            </w:div>
            <w:div w:id="900560198">
              <w:marLeft w:val="0"/>
              <w:marRight w:val="0"/>
              <w:marTop w:val="0"/>
              <w:marBottom w:val="0"/>
              <w:divBdr>
                <w:top w:val="none" w:sz="0" w:space="0" w:color="auto"/>
                <w:left w:val="none" w:sz="0" w:space="0" w:color="auto"/>
                <w:bottom w:val="none" w:sz="0" w:space="0" w:color="auto"/>
                <w:right w:val="none" w:sz="0" w:space="0" w:color="auto"/>
              </w:divBdr>
            </w:div>
            <w:div w:id="600338386">
              <w:marLeft w:val="0"/>
              <w:marRight w:val="0"/>
              <w:marTop w:val="0"/>
              <w:marBottom w:val="0"/>
              <w:divBdr>
                <w:top w:val="none" w:sz="0" w:space="0" w:color="auto"/>
                <w:left w:val="none" w:sz="0" w:space="0" w:color="auto"/>
                <w:bottom w:val="none" w:sz="0" w:space="0" w:color="auto"/>
                <w:right w:val="none" w:sz="0" w:space="0" w:color="auto"/>
              </w:divBdr>
            </w:div>
            <w:div w:id="48113911">
              <w:marLeft w:val="0"/>
              <w:marRight w:val="0"/>
              <w:marTop w:val="0"/>
              <w:marBottom w:val="0"/>
              <w:divBdr>
                <w:top w:val="none" w:sz="0" w:space="0" w:color="auto"/>
                <w:left w:val="none" w:sz="0" w:space="0" w:color="auto"/>
                <w:bottom w:val="none" w:sz="0" w:space="0" w:color="auto"/>
                <w:right w:val="none" w:sz="0" w:space="0" w:color="auto"/>
              </w:divBdr>
            </w:div>
            <w:div w:id="236987464">
              <w:marLeft w:val="0"/>
              <w:marRight w:val="0"/>
              <w:marTop w:val="0"/>
              <w:marBottom w:val="0"/>
              <w:divBdr>
                <w:top w:val="none" w:sz="0" w:space="0" w:color="auto"/>
                <w:left w:val="none" w:sz="0" w:space="0" w:color="auto"/>
                <w:bottom w:val="none" w:sz="0" w:space="0" w:color="auto"/>
                <w:right w:val="none" w:sz="0" w:space="0" w:color="auto"/>
              </w:divBdr>
            </w:div>
            <w:div w:id="1729916745">
              <w:marLeft w:val="0"/>
              <w:marRight w:val="0"/>
              <w:marTop w:val="0"/>
              <w:marBottom w:val="0"/>
              <w:divBdr>
                <w:top w:val="none" w:sz="0" w:space="0" w:color="auto"/>
                <w:left w:val="none" w:sz="0" w:space="0" w:color="auto"/>
                <w:bottom w:val="none" w:sz="0" w:space="0" w:color="auto"/>
                <w:right w:val="none" w:sz="0" w:space="0" w:color="auto"/>
              </w:divBdr>
            </w:div>
            <w:div w:id="2018921948">
              <w:marLeft w:val="0"/>
              <w:marRight w:val="0"/>
              <w:marTop w:val="0"/>
              <w:marBottom w:val="0"/>
              <w:divBdr>
                <w:top w:val="none" w:sz="0" w:space="0" w:color="auto"/>
                <w:left w:val="none" w:sz="0" w:space="0" w:color="auto"/>
                <w:bottom w:val="none" w:sz="0" w:space="0" w:color="auto"/>
                <w:right w:val="none" w:sz="0" w:space="0" w:color="auto"/>
              </w:divBdr>
            </w:div>
            <w:div w:id="328363064">
              <w:marLeft w:val="0"/>
              <w:marRight w:val="0"/>
              <w:marTop w:val="0"/>
              <w:marBottom w:val="0"/>
              <w:divBdr>
                <w:top w:val="none" w:sz="0" w:space="0" w:color="auto"/>
                <w:left w:val="none" w:sz="0" w:space="0" w:color="auto"/>
                <w:bottom w:val="none" w:sz="0" w:space="0" w:color="auto"/>
                <w:right w:val="none" w:sz="0" w:space="0" w:color="auto"/>
              </w:divBdr>
            </w:div>
            <w:div w:id="926495969">
              <w:marLeft w:val="0"/>
              <w:marRight w:val="0"/>
              <w:marTop w:val="0"/>
              <w:marBottom w:val="0"/>
              <w:divBdr>
                <w:top w:val="none" w:sz="0" w:space="0" w:color="auto"/>
                <w:left w:val="none" w:sz="0" w:space="0" w:color="auto"/>
                <w:bottom w:val="none" w:sz="0" w:space="0" w:color="auto"/>
                <w:right w:val="none" w:sz="0" w:space="0" w:color="auto"/>
              </w:divBdr>
            </w:div>
            <w:div w:id="643046502">
              <w:marLeft w:val="0"/>
              <w:marRight w:val="0"/>
              <w:marTop w:val="0"/>
              <w:marBottom w:val="0"/>
              <w:divBdr>
                <w:top w:val="none" w:sz="0" w:space="0" w:color="auto"/>
                <w:left w:val="none" w:sz="0" w:space="0" w:color="auto"/>
                <w:bottom w:val="none" w:sz="0" w:space="0" w:color="auto"/>
                <w:right w:val="none" w:sz="0" w:space="0" w:color="auto"/>
              </w:divBdr>
            </w:div>
            <w:div w:id="1957516092">
              <w:marLeft w:val="0"/>
              <w:marRight w:val="0"/>
              <w:marTop w:val="0"/>
              <w:marBottom w:val="0"/>
              <w:divBdr>
                <w:top w:val="none" w:sz="0" w:space="0" w:color="auto"/>
                <w:left w:val="none" w:sz="0" w:space="0" w:color="auto"/>
                <w:bottom w:val="none" w:sz="0" w:space="0" w:color="auto"/>
                <w:right w:val="none" w:sz="0" w:space="0" w:color="auto"/>
              </w:divBdr>
            </w:div>
            <w:div w:id="1172334191">
              <w:marLeft w:val="0"/>
              <w:marRight w:val="0"/>
              <w:marTop w:val="0"/>
              <w:marBottom w:val="0"/>
              <w:divBdr>
                <w:top w:val="none" w:sz="0" w:space="0" w:color="auto"/>
                <w:left w:val="none" w:sz="0" w:space="0" w:color="auto"/>
                <w:bottom w:val="none" w:sz="0" w:space="0" w:color="auto"/>
                <w:right w:val="none" w:sz="0" w:space="0" w:color="auto"/>
              </w:divBdr>
            </w:div>
            <w:div w:id="1623069160">
              <w:marLeft w:val="0"/>
              <w:marRight w:val="0"/>
              <w:marTop w:val="0"/>
              <w:marBottom w:val="0"/>
              <w:divBdr>
                <w:top w:val="none" w:sz="0" w:space="0" w:color="auto"/>
                <w:left w:val="none" w:sz="0" w:space="0" w:color="auto"/>
                <w:bottom w:val="none" w:sz="0" w:space="0" w:color="auto"/>
                <w:right w:val="none" w:sz="0" w:space="0" w:color="auto"/>
              </w:divBdr>
            </w:div>
            <w:div w:id="95104311">
              <w:marLeft w:val="0"/>
              <w:marRight w:val="0"/>
              <w:marTop w:val="0"/>
              <w:marBottom w:val="0"/>
              <w:divBdr>
                <w:top w:val="none" w:sz="0" w:space="0" w:color="auto"/>
                <w:left w:val="none" w:sz="0" w:space="0" w:color="auto"/>
                <w:bottom w:val="none" w:sz="0" w:space="0" w:color="auto"/>
                <w:right w:val="none" w:sz="0" w:space="0" w:color="auto"/>
              </w:divBdr>
            </w:div>
            <w:div w:id="951478488">
              <w:marLeft w:val="0"/>
              <w:marRight w:val="0"/>
              <w:marTop w:val="0"/>
              <w:marBottom w:val="0"/>
              <w:divBdr>
                <w:top w:val="none" w:sz="0" w:space="0" w:color="auto"/>
                <w:left w:val="none" w:sz="0" w:space="0" w:color="auto"/>
                <w:bottom w:val="none" w:sz="0" w:space="0" w:color="auto"/>
                <w:right w:val="none" w:sz="0" w:space="0" w:color="auto"/>
              </w:divBdr>
            </w:div>
            <w:div w:id="1270314680">
              <w:marLeft w:val="0"/>
              <w:marRight w:val="0"/>
              <w:marTop w:val="0"/>
              <w:marBottom w:val="0"/>
              <w:divBdr>
                <w:top w:val="none" w:sz="0" w:space="0" w:color="auto"/>
                <w:left w:val="none" w:sz="0" w:space="0" w:color="auto"/>
                <w:bottom w:val="none" w:sz="0" w:space="0" w:color="auto"/>
                <w:right w:val="none" w:sz="0" w:space="0" w:color="auto"/>
              </w:divBdr>
            </w:div>
            <w:div w:id="583799755">
              <w:marLeft w:val="0"/>
              <w:marRight w:val="0"/>
              <w:marTop w:val="0"/>
              <w:marBottom w:val="0"/>
              <w:divBdr>
                <w:top w:val="none" w:sz="0" w:space="0" w:color="auto"/>
                <w:left w:val="none" w:sz="0" w:space="0" w:color="auto"/>
                <w:bottom w:val="none" w:sz="0" w:space="0" w:color="auto"/>
                <w:right w:val="none" w:sz="0" w:space="0" w:color="auto"/>
              </w:divBdr>
            </w:div>
            <w:div w:id="1381440976">
              <w:marLeft w:val="0"/>
              <w:marRight w:val="0"/>
              <w:marTop w:val="0"/>
              <w:marBottom w:val="0"/>
              <w:divBdr>
                <w:top w:val="none" w:sz="0" w:space="0" w:color="auto"/>
                <w:left w:val="none" w:sz="0" w:space="0" w:color="auto"/>
                <w:bottom w:val="none" w:sz="0" w:space="0" w:color="auto"/>
                <w:right w:val="none" w:sz="0" w:space="0" w:color="auto"/>
              </w:divBdr>
            </w:div>
            <w:div w:id="941448455">
              <w:marLeft w:val="0"/>
              <w:marRight w:val="0"/>
              <w:marTop w:val="0"/>
              <w:marBottom w:val="0"/>
              <w:divBdr>
                <w:top w:val="none" w:sz="0" w:space="0" w:color="auto"/>
                <w:left w:val="none" w:sz="0" w:space="0" w:color="auto"/>
                <w:bottom w:val="none" w:sz="0" w:space="0" w:color="auto"/>
                <w:right w:val="none" w:sz="0" w:space="0" w:color="auto"/>
              </w:divBdr>
            </w:div>
            <w:div w:id="1915317260">
              <w:marLeft w:val="0"/>
              <w:marRight w:val="0"/>
              <w:marTop w:val="0"/>
              <w:marBottom w:val="0"/>
              <w:divBdr>
                <w:top w:val="none" w:sz="0" w:space="0" w:color="auto"/>
                <w:left w:val="none" w:sz="0" w:space="0" w:color="auto"/>
                <w:bottom w:val="none" w:sz="0" w:space="0" w:color="auto"/>
                <w:right w:val="none" w:sz="0" w:space="0" w:color="auto"/>
              </w:divBdr>
            </w:div>
            <w:div w:id="523135368">
              <w:marLeft w:val="0"/>
              <w:marRight w:val="0"/>
              <w:marTop w:val="0"/>
              <w:marBottom w:val="0"/>
              <w:divBdr>
                <w:top w:val="none" w:sz="0" w:space="0" w:color="auto"/>
                <w:left w:val="none" w:sz="0" w:space="0" w:color="auto"/>
                <w:bottom w:val="none" w:sz="0" w:space="0" w:color="auto"/>
                <w:right w:val="none" w:sz="0" w:space="0" w:color="auto"/>
              </w:divBdr>
            </w:div>
            <w:div w:id="639724121">
              <w:marLeft w:val="0"/>
              <w:marRight w:val="0"/>
              <w:marTop w:val="0"/>
              <w:marBottom w:val="0"/>
              <w:divBdr>
                <w:top w:val="none" w:sz="0" w:space="0" w:color="auto"/>
                <w:left w:val="none" w:sz="0" w:space="0" w:color="auto"/>
                <w:bottom w:val="none" w:sz="0" w:space="0" w:color="auto"/>
                <w:right w:val="none" w:sz="0" w:space="0" w:color="auto"/>
              </w:divBdr>
            </w:div>
            <w:div w:id="276565657">
              <w:marLeft w:val="0"/>
              <w:marRight w:val="0"/>
              <w:marTop w:val="0"/>
              <w:marBottom w:val="0"/>
              <w:divBdr>
                <w:top w:val="none" w:sz="0" w:space="0" w:color="auto"/>
                <w:left w:val="none" w:sz="0" w:space="0" w:color="auto"/>
                <w:bottom w:val="none" w:sz="0" w:space="0" w:color="auto"/>
                <w:right w:val="none" w:sz="0" w:space="0" w:color="auto"/>
              </w:divBdr>
            </w:div>
            <w:div w:id="2127499869">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482354777">
              <w:marLeft w:val="0"/>
              <w:marRight w:val="0"/>
              <w:marTop w:val="0"/>
              <w:marBottom w:val="0"/>
              <w:divBdr>
                <w:top w:val="none" w:sz="0" w:space="0" w:color="auto"/>
                <w:left w:val="none" w:sz="0" w:space="0" w:color="auto"/>
                <w:bottom w:val="none" w:sz="0" w:space="0" w:color="auto"/>
                <w:right w:val="none" w:sz="0" w:space="0" w:color="auto"/>
              </w:divBdr>
            </w:div>
            <w:div w:id="945692179">
              <w:marLeft w:val="0"/>
              <w:marRight w:val="0"/>
              <w:marTop w:val="0"/>
              <w:marBottom w:val="0"/>
              <w:divBdr>
                <w:top w:val="none" w:sz="0" w:space="0" w:color="auto"/>
                <w:left w:val="none" w:sz="0" w:space="0" w:color="auto"/>
                <w:bottom w:val="none" w:sz="0" w:space="0" w:color="auto"/>
                <w:right w:val="none" w:sz="0" w:space="0" w:color="auto"/>
              </w:divBdr>
            </w:div>
            <w:div w:id="1065883487">
              <w:marLeft w:val="0"/>
              <w:marRight w:val="0"/>
              <w:marTop w:val="0"/>
              <w:marBottom w:val="0"/>
              <w:divBdr>
                <w:top w:val="none" w:sz="0" w:space="0" w:color="auto"/>
                <w:left w:val="none" w:sz="0" w:space="0" w:color="auto"/>
                <w:bottom w:val="none" w:sz="0" w:space="0" w:color="auto"/>
                <w:right w:val="none" w:sz="0" w:space="0" w:color="auto"/>
              </w:divBdr>
            </w:div>
            <w:div w:id="352531886">
              <w:marLeft w:val="0"/>
              <w:marRight w:val="0"/>
              <w:marTop w:val="0"/>
              <w:marBottom w:val="0"/>
              <w:divBdr>
                <w:top w:val="none" w:sz="0" w:space="0" w:color="auto"/>
                <w:left w:val="none" w:sz="0" w:space="0" w:color="auto"/>
                <w:bottom w:val="none" w:sz="0" w:space="0" w:color="auto"/>
                <w:right w:val="none" w:sz="0" w:space="0" w:color="auto"/>
              </w:divBdr>
            </w:div>
            <w:div w:id="1688486375">
              <w:marLeft w:val="0"/>
              <w:marRight w:val="0"/>
              <w:marTop w:val="0"/>
              <w:marBottom w:val="0"/>
              <w:divBdr>
                <w:top w:val="none" w:sz="0" w:space="0" w:color="auto"/>
                <w:left w:val="none" w:sz="0" w:space="0" w:color="auto"/>
                <w:bottom w:val="none" w:sz="0" w:space="0" w:color="auto"/>
                <w:right w:val="none" w:sz="0" w:space="0" w:color="auto"/>
              </w:divBdr>
            </w:div>
            <w:div w:id="1279721797">
              <w:marLeft w:val="0"/>
              <w:marRight w:val="0"/>
              <w:marTop w:val="0"/>
              <w:marBottom w:val="0"/>
              <w:divBdr>
                <w:top w:val="none" w:sz="0" w:space="0" w:color="auto"/>
                <w:left w:val="none" w:sz="0" w:space="0" w:color="auto"/>
                <w:bottom w:val="none" w:sz="0" w:space="0" w:color="auto"/>
                <w:right w:val="none" w:sz="0" w:space="0" w:color="auto"/>
              </w:divBdr>
            </w:div>
            <w:div w:id="1216963698">
              <w:marLeft w:val="0"/>
              <w:marRight w:val="0"/>
              <w:marTop w:val="0"/>
              <w:marBottom w:val="0"/>
              <w:divBdr>
                <w:top w:val="none" w:sz="0" w:space="0" w:color="auto"/>
                <w:left w:val="none" w:sz="0" w:space="0" w:color="auto"/>
                <w:bottom w:val="none" w:sz="0" w:space="0" w:color="auto"/>
                <w:right w:val="none" w:sz="0" w:space="0" w:color="auto"/>
              </w:divBdr>
            </w:div>
            <w:div w:id="243537853">
              <w:marLeft w:val="0"/>
              <w:marRight w:val="0"/>
              <w:marTop w:val="0"/>
              <w:marBottom w:val="0"/>
              <w:divBdr>
                <w:top w:val="none" w:sz="0" w:space="0" w:color="auto"/>
                <w:left w:val="none" w:sz="0" w:space="0" w:color="auto"/>
                <w:bottom w:val="none" w:sz="0" w:space="0" w:color="auto"/>
                <w:right w:val="none" w:sz="0" w:space="0" w:color="auto"/>
              </w:divBdr>
            </w:div>
            <w:div w:id="813911069">
              <w:marLeft w:val="0"/>
              <w:marRight w:val="0"/>
              <w:marTop w:val="0"/>
              <w:marBottom w:val="0"/>
              <w:divBdr>
                <w:top w:val="none" w:sz="0" w:space="0" w:color="auto"/>
                <w:left w:val="none" w:sz="0" w:space="0" w:color="auto"/>
                <w:bottom w:val="none" w:sz="0" w:space="0" w:color="auto"/>
                <w:right w:val="none" w:sz="0" w:space="0" w:color="auto"/>
              </w:divBdr>
            </w:div>
            <w:div w:id="12348232">
              <w:marLeft w:val="0"/>
              <w:marRight w:val="0"/>
              <w:marTop w:val="0"/>
              <w:marBottom w:val="0"/>
              <w:divBdr>
                <w:top w:val="none" w:sz="0" w:space="0" w:color="auto"/>
                <w:left w:val="none" w:sz="0" w:space="0" w:color="auto"/>
                <w:bottom w:val="none" w:sz="0" w:space="0" w:color="auto"/>
                <w:right w:val="none" w:sz="0" w:space="0" w:color="auto"/>
              </w:divBdr>
            </w:div>
            <w:div w:id="1051229032">
              <w:marLeft w:val="0"/>
              <w:marRight w:val="0"/>
              <w:marTop w:val="0"/>
              <w:marBottom w:val="0"/>
              <w:divBdr>
                <w:top w:val="none" w:sz="0" w:space="0" w:color="auto"/>
                <w:left w:val="none" w:sz="0" w:space="0" w:color="auto"/>
                <w:bottom w:val="none" w:sz="0" w:space="0" w:color="auto"/>
                <w:right w:val="none" w:sz="0" w:space="0" w:color="auto"/>
              </w:divBdr>
            </w:div>
            <w:div w:id="2015179709">
              <w:marLeft w:val="0"/>
              <w:marRight w:val="0"/>
              <w:marTop w:val="0"/>
              <w:marBottom w:val="0"/>
              <w:divBdr>
                <w:top w:val="none" w:sz="0" w:space="0" w:color="auto"/>
                <w:left w:val="none" w:sz="0" w:space="0" w:color="auto"/>
                <w:bottom w:val="none" w:sz="0" w:space="0" w:color="auto"/>
                <w:right w:val="none" w:sz="0" w:space="0" w:color="auto"/>
              </w:divBdr>
            </w:div>
            <w:div w:id="1890144233">
              <w:marLeft w:val="0"/>
              <w:marRight w:val="0"/>
              <w:marTop w:val="0"/>
              <w:marBottom w:val="0"/>
              <w:divBdr>
                <w:top w:val="none" w:sz="0" w:space="0" w:color="auto"/>
                <w:left w:val="none" w:sz="0" w:space="0" w:color="auto"/>
                <w:bottom w:val="none" w:sz="0" w:space="0" w:color="auto"/>
                <w:right w:val="none" w:sz="0" w:space="0" w:color="auto"/>
              </w:divBdr>
            </w:div>
            <w:div w:id="786777291">
              <w:marLeft w:val="0"/>
              <w:marRight w:val="0"/>
              <w:marTop w:val="0"/>
              <w:marBottom w:val="0"/>
              <w:divBdr>
                <w:top w:val="none" w:sz="0" w:space="0" w:color="auto"/>
                <w:left w:val="none" w:sz="0" w:space="0" w:color="auto"/>
                <w:bottom w:val="none" w:sz="0" w:space="0" w:color="auto"/>
                <w:right w:val="none" w:sz="0" w:space="0" w:color="auto"/>
              </w:divBdr>
            </w:div>
            <w:div w:id="716584861">
              <w:marLeft w:val="0"/>
              <w:marRight w:val="0"/>
              <w:marTop w:val="0"/>
              <w:marBottom w:val="0"/>
              <w:divBdr>
                <w:top w:val="none" w:sz="0" w:space="0" w:color="auto"/>
                <w:left w:val="none" w:sz="0" w:space="0" w:color="auto"/>
                <w:bottom w:val="none" w:sz="0" w:space="0" w:color="auto"/>
                <w:right w:val="none" w:sz="0" w:space="0" w:color="auto"/>
              </w:divBdr>
            </w:div>
            <w:div w:id="546993206">
              <w:marLeft w:val="0"/>
              <w:marRight w:val="0"/>
              <w:marTop w:val="0"/>
              <w:marBottom w:val="0"/>
              <w:divBdr>
                <w:top w:val="none" w:sz="0" w:space="0" w:color="auto"/>
                <w:left w:val="none" w:sz="0" w:space="0" w:color="auto"/>
                <w:bottom w:val="none" w:sz="0" w:space="0" w:color="auto"/>
                <w:right w:val="none" w:sz="0" w:space="0" w:color="auto"/>
              </w:divBdr>
            </w:div>
            <w:div w:id="1481534935">
              <w:marLeft w:val="0"/>
              <w:marRight w:val="0"/>
              <w:marTop w:val="0"/>
              <w:marBottom w:val="0"/>
              <w:divBdr>
                <w:top w:val="none" w:sz="0" w:space="0" w:color="auto"/>
                <w:left w:val="none" w:sz="0" w:space="0" w:color="auto"/>
                <w:bottom w:val="none" w:sz="0" w:space="0" w:color="auto"/>
                <w:right w:val="none" w:sz="0" w:space="0" w:color="auto"/>
              </w:divBdr>
            </w:div>
            <w:div w:id="156850726">
              <w:marLeft w:val="0"/>
              <w:marRight w:val="0"/>
              <w:marTop w:val="0"/>
              <w:marBottom w:val="0"/>
              <w:divBdr>
                <w:top w:val="none" w:sz="0" w:space="0" w:color="auto"/>
                <w:left w:val="none" w:sz="0" w:space="0" w:color="auto"/>
                <w:bottom w:val="none" w:sz="0" w:space="0" w:color="auto"/>
                <w:right w:val="none" w:sz="0" w:space="0" w:color="auto"/>
              </w:divBdr>
            </w:div>
            <w:div w:id="2138335239">
              <w:marLeft w:val="0"/>
              <w:marRight w:val="0"/>
              <w:marTop w:val="0"/>
              <w:marBottom w:val="0"/>
              <w:divBdr>
                <w:top w:val="none" w:sz="0" w:space="0" w:color="auto"/>
                <w:left w:val="none" w:sz="0" w:space="0" w:color="auto"/>
                <w:bottom w:val="none" w:sz="0" w:space="0" w:color="auto"/>
                <w:right w:val="none" w:sz="0" w:space="0" w:color="auto"/>
              </w:divBdr>
            </w:div>
            <w:div w:id="620285">
              <w:marLeft w:val="0"/>
              <w:marRight w:val="0"/>
              <w:marTop w:val="0"/>
              <w:marBottom w:val="0"/>
              <w:divBdr>
                <w:top w:val="none" w:sz="0" w:space="0" w:color="auto"/>
                <w:left w:val="none" w:sz="0" w:space="0" w:color="auto"/>
                <w:bottom w:val="none" w:sz="0" w:space="0" w:color="auto"/>
                <w:right w:val="none" w:sz="0" w:space="0" w:color="auto"/>
              </w:divBdr>
            </w:div>
            <w:div w:id="2000378963">
              <w:marLeft w:val="0"/>
              <w:marRight w:val="0"/>
              <w:marTop w:val="0"/>
              <w:marBottom w:val="0"/>
              <w:divBdr>
                <w:top w:val="none" w:sz="0" w:space="0" w:color="auto"/>
                <w:left w:val="none" w:sz="0" w:space="0" w:color="auto"/>
                <w:bottom w:val="none" w:sz="0" w:space="0" w:color="auto"/>
                <w:right w:val="none" w:sz="0" w:space="0" w:color="auto"/>
              </w:divBdr>
            </w:div>
            <w:div w:id="1915778787">
              <w:marLeft w:val="0"/>
              <w:marRight w:val="0"/>
              <w:marTop w:val="0"/>
              <w:marBottom w:val="0"/>
              <w:divBdr>
                <w:top w:val="none" w:sz="0" w:space="0" w:color="auto"/>
                <w:left w:val="none" w:sz="0" w:space="0" w:color="auto"/>
                <w:bottom w:val="none" w:sz="0" w:space="0" w:color="auto"/>
                <w:right w:val="none" w:sz="0" w:space="0" w:color="auto"/>
              </w:divBdr>
            </w:div>
            <w:div w:id="372392480">
              <w:marLeft w:val="0"/>
              <w:marRight w:val="0"/>
              <w:marTop w:val="0"/>
              <w:marBottom w:val="0"/>
              <w:divBdr>
                <w:top w:val="none" w:sz="0" w:space="0" w:color="auto"/>
                <w:left w:val="none" w:sz="0" w:space="0" w:color="auto"/>
                <w:bottom w:val="none" w:sz="0" w:space="0" w:color="auto"/>
                <w:right w:val="none" w:sz="0" w:space="0" w:color="auto"/>
              </w:divBdr>
            </w:div>
            <w:div w:id="1843423812">
              <w:marLeft w:val="0"/>
              <w:marRight w:val="0"/>
              <w:marTop w:val="0"/>
              <w:marBottom w:val="0"/>
              <w:divBdr>
                <w:top w:val="none" w:sz="0" w:space="0" w:color="auto"/>
                <w:left w:val="none" w:sz="0" w:space="0" w:color="auto"/>
                <w:bottom w:val="none" w:sz="0" w:space="0" w:color="auto"/>
                <w:right w:val="none" w:sz="0" w:space="0" w:color="auto"/>
              </w:divBdr>
            </w:div>
            <w:div w:id="1589004761">
              <w:marLeft w:val="0"/>
              <w:marRight w:val="0"/>
              <w:marTop w:val="0"/>
              <w:marBottom w:val="0"/>
              <w:divBdr>
                <w:top w:val="none" w:sz="0" w:space="0" w:color="auto"/>
                <w:left w:val="none" w:sz="0" w:space="0" w:color="auto"/>
                <w:bottom w:val="none" w:sz="0" w:space="0" w:color="auto"/>
                <w:right w:val="none" w:sz="0" w:space="0" w:color="auto"/>
              </w:divBdr>
            </w:div>
            <w:div w:id="822895222">
              <w:marLeft w:val="0"/>
              <w:marRight w:val="0"/>
              <w:marTop w:val="0"/>
              <w:marBottom w:val="0"/>
              <w:divBdr>
                <w:top w:val="none" w:sz="0" w:space="0" w:color="auto"/>
                <w:left w:val="none" w:sz="0" w:space="0" w:color="auto"/>
                <w:bottom w:val="none" w:sz="0" w:space="0" w:color="auto"/>
                <w:right w:val="none" w:sz="0" w:space="0" w:color="auto"/>
              </w:divBdr>
            </w:div>
            <w:div w:id="1542203382">
              <w:marLeft w:val="0"/>
              <w:marRight w:val="0"/>
              <w:marTop w:val="0"/>
              <w:marBottom w:val="0"/>
              <w:divBdr>
                <w:top w:val="none" w:sz="0" w:space="0" w:color="auto"/>
                <w:left w:val="none" w:sz="0" w:space="0" w:color="auto"/>
                <w:bottom w:val="none" w:sz="0" w:space="0" w:color="auto"/>
                <w:right w:val="none" w:sz="0" w:space="0" w:color="auto"/>
              </w:divBdr>
            </w:div>
            <w:div w:id="611981962">
              <w:marLeft w:val="0"/>
              <w:marRight w:val="0"/>
              <w:marTop w:val="0"/>
              <w:marBottom w:val="0"/>
              <w:divBdr>
                <w:top w:val="none" w:sz="0" w:space="0" w:color="auto"/>
                <w:left w:val="none" w:sz="0" w:space="0" w:color="auto"/>
                <w:bottom w:val="none" w:sz="0" w:space="0" w:color="auto"/>
                <w:right w:val="none" w:sz="0" w:space="0" w:color="auto"/>
              </w:divBdr>
            </w:div>
            <w:div w:id="855118954">
              <w:marLeft w:val="0"/>
              <w:marRight w:val="0"/>
              <w:marTop w:val="0"/>
              <w:marBottom w:val="0"/>
              <w:divBdr>
                <w:top w:val="none" w:sz="0" w:space="0" w:color="auto"/>
                <w:left w:val="none" w:sz="0" w:space="0" w:color="auto"/>
                <w:bottom w:val="none" w:sz="0" w:space="0" w:color="auto"/>
                <w:right w:val="none" w:sz="0" w:space="0" w:color="auto"/>
              </w:divBdr>
            </w:div>
            <w:div w:id="10704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8399">
      <w:bodyDiv w:val="1"/>
      <w:marLeft w:val="0"/>
      <w:marRight w:val="0"/>
      <w:marTop w:val="0"/>
      <w:marBottom w:val="0"/>
      <w:divBdr>
        <w:top w:val="none" w:sz="0" w:space="0" w:color="auto"/>
        <w:left w:val="none" w:sz="0" w:space="0" w:color="auto"/>
        <w:bottom w:val="none" w:sz="0" w:space="0" w:color="auto"/>
        <w:right w:val="none" w:sz="0" w:space="0" w:color="auto"/>
      </w:divBdr>
      <w:divsChild>
        <w:div w:id="1629554422">
          <w:marLeft w:val="0"/>
          <w:marRight w:val="0"/>
          <w:marTop w:val="0"/>
          <w:marBottom w:val="0"/>
          <w:divBdr>
            <w:top w:val="none" w:sz="0" w:space="0" w:color="auto"/>
            <w:left w:val="none" w:sz="0" w:space="0" w:color="auto"/>
            <w:bottom w:val="none" w:sz="0" w:space="0" w:color="auto"/>
            <w:right w:val="none" w:sz="0" w:space="0" w:color="auto"/>
          </w:divBdr>
          <w:divsChild>
            <w:div w:id="122039716">
              <w:marLeft w:val="0"/>
              <w:marRight w:val="0"/>
              <w:marTop w:val="0"/>
              <w:marBottom w:val="0"/>
              <w:divBdr>
                <w:top w:val="none" w:sz="0" w:space="0" w:color="auto"/>
                <w:left w:val="none" w:sz="0" w:space="0" w:color="auto"/>
                <w:bottom w:val="none" w:sz="0" w:space="0" w:color="auto"/>
                <w:right w:val="none" w:sz="0" w:space="0" w:color="auto"/>
              </w:divBdr>
            </w:div>
            <w:div w:id="2125493212">
              <w:marLeft w:val="0"/>
              <w:marRight w:val="0"/>
              <w:marTop w:val="0"/>
              <w:marBottom w:val="0"/>
              <w:divBdr>
                <w:top w:val="none" w:sz="0" w:space="0" w:color="auto"/>
                <w:left w:val="none" w:sz="0" w:space="0" w:color="auto"/>
                <w:bottom w:val="none" w:sz="0" w:space="0" w:color="auto"/>
                <w:right w:val="none" w:sz="0" w:space="0" w:color="auto"/>
              </w:divBdr>
            </w:div>
            <w:div w:id="2074043462">
              <w:marLeft w:val="0"/>
              <w:marRight w:val="0"/>
              <w:marTop w:val="0"/>
              <w:marBottom w:val="0"/>
              <w:divBdr>
                <w:top w:val="none" w:sz="0" w:space="0" w:color="auto"/>
                <w:left w:val="none" w:sz="0" w:space="0" w:color="auto"/>
                <w:bottom w:val="none" w:sz="0" w:space="0" w:color="auto"/>
                <w:right w:val="none" w:sz="0" w:space="0" w:color="auto"/>
              </w:divBdr>
            </w:div>
            <w:div w:id="1961110601">
              <w:marLeft w:val="0"/>
              <w:marRight w:val="0"/>
              <w:marTop w:val="0"/>
              <w:marBottom w:val="0"/>
              <w:divBdr>
                <w:top w:val="none" w:sz="0" w:space="0" w:color="auto"/>
                <w:left w:val="none" w:sz="0" w:space="0" w:color="auto"/>
                <w:bottom w:val="none" w:sz="0" w:space="0" w:color="auto"/>
                <w:right w:val="none" w:sz="0" w:space="0" w:color="auto"/>
              </w:divBdr>
            </w:div>
            <w:div w:id="163863256">
              <w:marLeft w:val="0"/>
              <w:marRight w:val="0"/>
              <w:marTop w:val="0"/>
              <w:marBottom w:val="0"/>
              <w:divBdr>
                <w:top w:val="none" w:sz="0" w:space="0" w:color="auto"/>
                <w:left w:val="none" w:sz="0" w:space="0" w:color="auto"/>
                <w:bottom w:val="none" w:sz="0" w:space="0" w:color="auto"/>
                <w:right w:val="none" w:sz="0" w:space="0" w:color="auto"/>
              </w:divBdr>
            </w:div>
            <w:div w:id="963194630">
              <w:marLeft w:val="0"/>
              <w:marRight w:val="0"/>
              <w:marTop w:val="0"/>
              <w:marBottom w:val="0"/>
              <w:divBdr>
                <w:top w:val="none" w:sz="0" w:space="0" w:color="auto"/>
                <w:left w:val="none" w:sz="0" w:space="0" w:color="auto"/>
                <w:bottom w:val="none" w:sz="0" w:space="0" w:color="auto"/>
                <w:right w:val="none" w:sz="0" w:space="0" w:color="auto"/>
              </w:divBdr>
            </w:div>
            <w:div w:id="440149854">
              <w:marLeft w:val="0"/>
              <w:marRight w:val="0"/>
              <w:marTop w:val="0"/>
              <w:marBottom w:val="0"/>
              <w:divBdr>
                <w:top w:val="none" w:sz="0" w:space="0" w:color="auto"/>
                <w:left w:val="none" w:sz="0" w:space="0" w:color="auto"/>
                <w:bottom w:val="none" w:sz="0" w:space="0" w:color="auto"/>
                <w:right w:val="none" w:sz="0" w:space="0" w:color="auto"/>
              </w:divBdr>
            </w:div>
            <w:div w:id="1530681679">
              <w:marLeft w:val="0"/>
              <w:marRight w:val="0"/>
              <w:marTop w:val="0"/>
              <w:marBottom w:val="0"/>
              <w:divBdr>
                <w:top w:val="none" w:sz="0" w:space="0" w:color="auto"/>
                <w:left w:val="none" w:sz="0" w:space="0" w:color="auto"/>
                <w:bottom w:val="none" w:sz="0" w:space="0" w:color="auto"/>
                <w:right w:val="none" w:sz="0" w:space="0" w:color="auto"/>
              </w:divBdr>
            </w:div>
            <w:div w:id="1160194777">
              <w:marLeft w:val="0"/>
              <w:marRight w:val="0"/>
              <w:marTop w:val="0"/>
              <w:marBottom w:val="0"/>
              <w:divBdr>
                <w:top w:val="none" w:sz="0" w:space="0" w:color="auto"/>
                <w:left w:val="none" w:sz="0" w:space="0" w:color="auto"/>
                <w:bottom w:val="none" w:sz="0" w:space="0" w:color="auto"/>
                <w:right w:val="none" w:sz="0" w:space="0" w:color="auto"/>
              </w:divBdr>
            </w:div>
            <w:div w:id="1517962120">
              <w:marLeft w:val="0"/>
              <w:marRight w:val="0"/>
              <w:marTop w:val="0"/>
              <w:marBottom w:val="0"/>
              <w:divBdr>
                <w:top w:val="none" w:sz="0" w:space="0" w:color="auto"/>
                <w:left w:val="none" w:sz="0" w:space="0" w:color="auto"/>
                <w:bottom w:val="none" w:sz="0" w:space="0" w:color="auto"/>
                <w:right w:val="none" w:sz="0" w:space="0" w:color="auto"/>
              </w:divBdr>
            </w:div>
            <w:div w:id="1254169281">
              <w:marLeft w:val="0"/>
              <w:marRight w:val="0"/>
              <w:marTop w:val="0"/>
              <w:marBottom w:val="0"/>
              <w:divBdr>
                <w:top w:val="none" w:sz="0" w:space="0" w:color="auto"/>
                <w:left w:val="none" w:sz="0" w:space="0" w:color="auto"/>
                <w:bottom w:val="none" w:sz="0" w:space="0" w:color="auto"/>
                <w:right w:val="none" w:sz="0" w:space="0" w:color="auto"/>
              </w:divBdr>
            </w:div>
            <w:div w:id="1646201549">
              <w:marLeft w:val="0"/>
              <w:marRight w:val="0"/>
              <w:marTop w:val="0"/>
              <w:marBottom w:val="0"/>
              <w:divBdr>
                <w:top w:val="none" w:sz="0" w:space="0" w:color="auto"/>
                <w:left w:val="none" w:sz="0" w:space="0" w:color="auto"/>
                <w:bottom w:val="none" w:sz="0" w:space="0" w:color="auto"/>
                <w:right w:val="none" w:sz="0" w:space="0" w:color="auto"/>
              </w:divBdr>
            </w:div>
            <w:div w:id="1539078055">
              <w:marLeft w:val="0"/>
              <w:marRight w:val="0"/>
              <w:marTop w:val="0"/>
              <w:marBottom w:val="0"/>
              <w:divBdr>
                <w:top w:val="none" w:sz="0" w:space="0" w:color="auto"/>
                <w:left w:val="none" w:sz="0" w:space="0" w:color="auto"/>
                <w:bottom w:val="none" w:sz="0" w:space="0" w:color="auto"/>
                <w:right w:val="none" w:sz="0" w:space="0" w:color="auto"/>
              </w:divBdr>
            </w:div>
            <w:div w:id="1642730973">
              <w:marLeft w:val="0"/>
              <w:marRight w:val="0"/>
              <w:marTop w:val="0"/>
              <w:marBottom w:val="0"/>
              <w:divBdr>
                <w:top w:val="none" w:sz="0" w:space="0" w:color="auto"/>
                <w:left w:val="none" w:sz="0" w:space="0" w:color="auto"/>
                <w:bottom w:val="none" w:sz="0" w:space="0" w:color="auto"/>
                <w:right w:val="none" w:sz="0" w:space="0" w:color="auto"/>
              </w:divBdr>
            </w:div>
            <w:div w:id="1369838098">
              <w:marLeft w:val="0"/>
              <w:marRight w:val="0"/>
              <w:marTop w:val="0"/>
              <w:marBottom w:val="0"/>
              <w:divBdr>
                <w:top w:val="none" w:sz="0" w:space="0" w:color="auto"/>
                <w:left w:val="none" w:sz="0" w:space="0" w:color="auto"/>
                <w:bottom w:val="none" w:sz="0" w:space="0" w:color="auto"/>
                <w:right w:val="none" w:sz="0" w:space="0" w:color="auto"/>
              </w:divBdr>
            </w:div>
            <w:div w:id="970554635">
              <w:marLeft w:val="0"/>
              <w:marRight w:val="0"/>
              <w:marTop w:val="0"/>
              <w:marBottom w:val="0"/>
              <w:divBdr>
                <w:top w:val="none" w:sz="0" w:space="0" w:color="auto"/>
                <w:left w:val="none" w:sz="0" w:space="0" w:color="auto"/>
                <w:bottom w:val="none" w:sz="0" w:space="0" w:color="auto"/>
                <w:right w:val="none" w:sz="0" w:space="0" w:color="auto"/>
              </w:divBdr>
            </w:div>
            <w:div w:id="807941359">
              <w:marLeft w:val="0"/>
              <w:marRight w:val="0"/>
              <w:marTop w:val="0"/>
              <w:marBottom w:val="0"/>
              <w:divBdr>
                <w:top w:val="none" w:sz="0" w:space="0" w:color="auto"/>
                <w:left w:val="none" w:sz="0" w:space="0" w:color="auto"/>
                <w:bottom w:val="none" w:sz="0" w:space="0" w:color="auto"/>
                <w:right w:val="none" w:sz="0" w:space="0" w:color="auto"/>
              </w:divBdr>
            </w:div>
            <w:div w:id="1070270003">
              <w:marLeft w:val="0"/>
              <w:marRight w:val="0"/>
              <w:marTop w:val="0"/>
              <w:marBottom w:val="0"/>
              <w:divBdr>
                <w:top w:val="none" w:sz="0" w:space="0" w:color="auto"/>
                <w:left w:val="none" w:sz="0" w:space="0" w:color="auto"/>
                <w:bottom w:val="none" w:sz="0" w:space="0" w:color="auto"/>
                <w:right w:val="none" w:sz="0" w:space="0" w:color="auto"/>
              </w:divBdr>
            </w:div>
            <w:div w:id="1441145411">
              <w:marLeft w:val="0"/>
              <w:marRight w:val="0"/>
              <w:marTop w:val="0"/>
              <w:marBottom w:val="0"/>
              <w:divBdr>
                <w:top w:val="none" w:sz="0" w:space="0" w:color="auto"/>
                <w:left w:val="none" w:sz="0" w:space="0" w:color="auto"/>
                <w:bottom w:val="none" w:sz="0" w:space="0" w:color="auto"/>
                <w:right w:val="none" w:sz="0" w:space="0" w:color="auto"/>
              </w:divBdr>
            </w:div>
            <w:div w:id="1733310752">
              <w:marLeft w:val="0"/>
              <w:marRight w:val="0"/>
              <w:marTop w:val="0"/>
              <w:marBottom w:val="0"/>
              <w:divBdr>
                <w:top w:val="none" w:sz="0" w:space="0" w:color="auto"/>
                <w:left w:val="none" w:sz="0" w:space="0" w:color="auto"/>
                <w:bottom w:val="none" w:sz="0" w:space="0" w:color="auto"/>
                <w:right w:val="none" w:sz="0" w:space="0" w:color="auto"/>
              </w:divBdr>
            </w:div>
            <w:div w:id="363286041">
              <w:marLeft w:val="0"/>
              <w:marRight w:val="0"/>
              <w:marTop w:val="0"/>
              <w:marBottom w:val="0"/>
              <w:divBdr>
                <w:top w:val="none" w:sz="0" w:space="0" w:color="auto"/>
                <w:left w:val="none" w:sz="0" w:space="0" w:color="auto"/>
                <w:bottom w:val="none" w:sz="0" w:space="0" w:color="auto"/>
                <w:right w:val="none" w:sz="0" w:space="0" w:color="auto"/>
              </w:divBdr>
            </w:div>
            <w:div w:id="782194904">
              <w:marLeft w:val="0"/>
              <w:marRight w:val="0"/>
              <w:marTop w:val="0"/>
              <w:marBottom w:val="0"/>
              <w:divBdr>
                <w:top w:val="none" w:sz="0" w:space="0" w:color="auto"/>
                <w:left w:val="none" w:sz="0" w:space="0" w:color="auto"/>
                <w:bottom w:val="none" w:sz="0" w:space="0" w:color="auto"/>
                <w:right w:val="none" w:sz="0" w:space="0" w:color="auto"/>
              </w:divBdr>
            </w:div>
            <w:div w:id="2134254073">
              <w:marLeft w:val="0"/>
              <w:marRight w:val="0"/>
              <w:marTop w:val="0"/>
              <w:marBottom w:val="0"/>
              <w:divBdr>
                <w:top w:val="none" w:sz="0" w:space="0" w:color="auto"/>
                <w:left w:val="none" w:sz="0" w:space="0" w:color="auto"/>
                <w:bottom w:val="none" w:sz="0" w:space="0" w:color="auto"/>
                <w:right w:val="none" w:sz="0" w:space="0" w:color="auto"/>
              </w:divBdr>
            </w:div>
            <w:div w:id="1393770684">
              <w:marLeft w:val="0"/>
              <w:marRight w:val="0"/>
              <w:marTop w:val="0"/>
              <w:marBottom w:val="0"/>
              <w:divBdr>
                <w:top w:val="none" w:sz="0" w:space="0" w:color="auto"/>
                <w:left w:val="none" w:sz="0" w:space="0" w:color="auto"/>
                <w:bottom w:val="none" w:sz="0" w:space="0" w:color="auto"/>
                <w:right w:val="none" w:sz="0" w:space="0" w:color="auto"/>
              </w:divBdr>
            </w:div>
            <w:div w:id="90636743">
              <w:marLeft w:val="0"/>
              <w:marRight w:val="0"/>
              <w:marTop w:val="0"/>
              <w:marBottom w:val="0"/>
              <w:divBdr>
                <w:top w:val="none" w:sz="0" w:space="0" w:color="auto"/>
                <w:left w:val="none" w:sz="0" w:space="0" w:color="auto"/>
                <w:bottom w:val="none" w:sz="0" w:space="0" w:color="auto"/>
                <w:right w:val="none" w:sz="0" w:space="0" w:color="auto"/>
              </w:divBdr>
            </w:div>
            <w:div w:id="1044525795">
              <w:marLeft w:val="0"/>
              <w:marRight w:val="0"/>
              <w:marTop w:val="0"/>
              <w:marBottom w:val="0"/>
              <w:divBdr>
                <w:top w:val="none" w:sz="0" w:space="0" w:color="auto"/>
                <w:left w:val="none" w:sz="0" w:space="0" w:color="auto"/>
                <w:bottom w:val="none" w:sz="0" w:space="0" w:color="auto"/>
                <w:right w:val="none" w:sz="0" w:space="0" w:color="auto"/>
              </w:divBdr>
            </w:div>
            <w:div w:id="1091269156">
              <w:marLeft w:val="0"/>
              <w:marRight w:val="0"/>
              <w:marTop w:val="0"/>
              <w:marBottom w:val="0"/>
              <w:divBdr>
                <w:top w:val="none" w:sz="0" w:space="0" w:color="auto"/>
                <w:left w:val="none" w:sz="0" w:space="0" w:color="auto"/>
                <w:bottom w:val="none" w:sz="0" w:space="0" w:color="auto"/>
                <w:right w:val="none" w:sz="0" w:space="0" w:color="auto"/>
              </w:divBdr>
            </w:div>
            <w:div w:id="127088574">
              <w:marLeft w:val="0"/>
              <w:marRight w:val="0"/>
              <w:marTop w:val="0"/>
              <w:marBottom w:val="0"/>
              <w:divBdr>
                <w:top w:val="none" w:sz="0" w:space="0" w:color="auto"/>
                <w:left w:val="none" w:sz="0" w:space="0" w:color="auto"/>
                <w:bottom w:val="none" w:sz="0" w:space="0" w:color="auto"/>
                <w:right w:val="none" w:sz="0" w:space="0" w:color="auto"/>
              </w:divBdr>
            </w:div>
            <w:div w:id="74521994">
              <w:marLeft w:val="0"/>
              <w:marRight w:val="0"/>
              <w:marTop w:val="0"/>
              <w:marBottom w:val="0"/>
              <w:divBdr>
                <w:top w:val="none" w:sz="0" w:space="0" w:color="auto"/>
                <w:left w:val="none" w:sz="0" w:space="0" w:color="auto"/>
                <w:bottom w:val="none" w:sz="0" w:space="0" w:color="auto"/>
                <w:right w:val="none" w:sz="0" w:space="0" w:color="auto"/>
              </w:divBdr>
            </w:div>
            <w:div w:id="1367608502">
              <w:marLeft w:val="0"/>
              <w:marRight w:val="0"/>
              <w:marTop w:val="0"/>
              <w:marBottom w:val="0"/>
              <w:divBdr>
                <w:top w:val="none" w:sz="0" w:space="0" w:color="auto"/>
                <w:left w:val="none" w:sz="0" w:space="0" w:color="auto"/>
                <w:bottom w:val="none" w:sz="0" w:space="0" w:color="auto"/>
                <w:right w:val="none" w:sz="0" w:space="0" w:color="auto"/>
              </w:divBdr>
            </w:div>
            <w:div w:id="641271065">
              <w:marLeft w:val="0"/>
              <w:marRight w:val="0"/>
              <w:marTop w:val="0"/>
              <w:marBottom w:val="0"/>
              <w:divBdr>
                <w:top w:val="none" w:sz="0" w:space="0" w:color="auto"/>
                <w:left w:val="none" w:sz="0" w:space="0" w:color="auto"/>
                <w:bottom w:val="none" w:sz="0" w:space="0" w:color="auto"/>
                <w:right w:val="none" w:sz="0" w:space="0" w:color="auto"/>
              </w:divBdr>
            </w:div>
            <w:div w:id="372392411">
              <w:marLeft w:val="0"/>
              <w:marRight w:val="0"/>
              <w:marTop w:val="0"/>
              <w:marBottom w:val="0"/>
              <w:divBdr>
                <w:top w:val="none" w:sz="0" w:space="0" w:color="auto"/>
                <w:left w:val="none" w:sz="0" w:space="0" w:color="auto"/>
                <w:bottom w:val="none" w:sz="0" w:space="0" w:color="auto"/>
                <w:right w:val="none" w:sz="0" w:space="0" w:color="auto"/>
              </w:divBdr>
            </w:div>
            <w:div w:id="99615343">
              <w:marLeft w:val="0"/>
              <w:marRight w:val="0"/>
              <w:marTop w:val="0"/>
              <w:marBottom w:val="0"/>
              <w:divBdr>
                <w:top w:val="none" w:sz="0" w:space="0" w:color="auto"/>
                <w:left w:val="none" w:sz="0" w:space="0" w:color="auto"/>
                <w:bottom w:val="none" w:sz="0" w:space="0" w:color="auto"/>
                <w:right w:val="none" w:sz="0" w:space="0" w:color="auto"/>
              </w:divBdr>
            </w:div>
            <w:div w:id="1532954158">
              <w:marLeft w:val="0"/>
              <w:marRight w:val="0"/>
              <w:marTop w:val="0"/>
              <w:marBottom w:val="0"/>
              <w:divBdr>
                <w:top w:val="none" w:sz="0" w:space="0" w:color="auto"/>
                <w:left w:val="none" w:sz="0" w:space="0" w:color="auto"/>
                <w:bottom w:val="none" w:sz="0" w:space="0" w:color="auto"/>
                <w:right w:val="none" w:sz="0" w:space="0" w:color="auto"/>
              </w:divBdr>
            </w:div>
            <w:div w:id="269550589">
              <w:marLeft w:val="0"/>
              <w:marRight w:val="0"/>
              <w:marTop w:val="0"/>
              <w:marBottom w:val="0"/>
              <w:divBdr>
                <w:top w:val="none" w:sz="0" w:space="0" w:color="auto"/>
                <w:left w:val="none" w:sz="0" w:space="0" w:color="auto"/>
                <w:bottom w:val="none" w:sz="0" w:space="0" w:color="auto"/>
                <w:right w:val="none" w:sz="0" w:space="0" w:color="auto"/>
              </w:divBdr>
            </w:div>
            <w:div w:id="343672623">
              <w:marLeft w:val="0"/>
              <w:marRight w:val="0"/>
              <w:marTop w:val="0"/>
              <w:marBottom w:val="0"/>
              <w:divBdr>
                <w:top w:val="none" w:sz="0" w:space="0" w:color="auto"/>
                <w:left w:val="none" w:sz="0" w:space="0" w:color="auto"/>
                <w:bottom w:val="none" w:sz="0" w:space="0" w:color="auto"/>
                <w:right w:val="none" w:sz="0" w:space="0" w:color="auto"/>
              </w:divBdr>
            </w:div>
            <w:div w:id="701398949">
              <w:marLeft w:val="0"/>
              <w:marRight w:val="0"/>
              <w:marTop w:val="0"/>
              <w:marBottom w:val="0"/>
              <w:divBdr>
                <w:top w:val="none" w:sz="0" w:space="0" w:color="auto"/>
                <w:left w:val="none" w:sz="0" w:space="0" w:color="auto"/>
                <w:bottom w:val="none" w:sz="0" w:space="0" w:color="auto"/>
                <w:right w:val="none" w:sz="0" w:space="0" w:color="auto"/>
              </w:divBdr>
            </w:div>
            <w:div w:id="447550958">
              <w:marLeft w:val="0"/>
              <w:marRight w:val="0"/>
              <w:marTop w:val="0"/>
              <w:marBottom w:val="0"/>
              <w:divBdr>
                <w:top w:val="none" w:sz="0" w:space="0" w:color="auto"/>
                <w:left w:val="none" w:sz="0" w:space="0" w:color="auto"/>
                <w:bottom w:val="none" w:sz="0" w:space="0" w:color="auto"/>
                <w:right w:val="none" w:sz="0" w:space="0" w:color="auto"/>
              </w:divBdr>
            </w:div>
            <w:div w:id="1230531125">
              <w:marLeft w:val="0"/>
              <w:marRight w:val="0"/>
              <w:marTop w:val="0"/>
              <w:marBottom w:val="0"/>
              <w:divBdr>
                <w:top w:val="none" w:sz="0" w:space="0" w:color="auto"/>
                <w:left w:val="none" w:sz="0" w:space="0" w:color="auto"/>
                <w:bottom w:val="none" w:sz="0" w:space="0" w:color="auto"/>
                <w:right w:val="none" w:sz="0" w:space="0" w:color="auto"/>
              </w:divBdr>
            </w:div>
            <w:div w:id="604655065">
              <w:marLeft w:val="0"/>
              <w:marRight w:val="0"/>
              <w:marTop w:val="0"/>
              <w:marBottom w:val="0"/>
              <w:divBdr>
                <w:top w:val="none" w:sz="0" w:space="0" w:color="auto"/>
                <w:left w:val="none" w:sz="0" w:space="0" w:color="auto"/>
                <w:bottom w:val="none" w:sz="0" w:space="0" w:color="auto"/>
                <w:right w:val="none" w:sz="0" w:space="0" w:color="auto"/>
              </w:divBdr>
            </w:div>
            <w:div w:id="190842304">
              <w:marLeft w:val="0"/>
              <w:marRight w:val="0"/>
              <w:marTop w:val="0"/>
              <w:marBottom w:val="0"/>
              <w:divBdr>
                <w:top w:val="none" w:sz="0" w:space="0" w:color="auto"/>
                <w:left w:val="none" w:sz="0" w:space="0" w:color="auto"/>
                <w:bottom w:val="none" w:sz="0" w:space="0" w:color="auto"/>
                <w:right w:val="none" w:sz="0" w:space="0" w:color="auto"/>
              </w:divBdr>
            </w:div>
            <w:div w:id="406073544">
              <w:marLeft w:val="0"/>
              <w:marRight w:val="0"/>
              <w:marTop w:val="0"/>
              <w:marBottom w:val="0"/>
              <w:divBdr>
                <w:top w:val="none" w:sz="0" w:space="0" w:color="auto"/>
                <w:left w:val="none" w:sz="0" w:space="0" w:color="auto"/>
                <w:bottom w:val="none" w:sz="0" w:space="0" w:color="auto"/>
                <w:right w:val="none" w:sz="0" w:space="0" w:color="auto"/>
              </w:divBdr>
            </w:div>
            <w:div w:id="1944220649">
              <w:marLeft w:val="0"/>
              <w:marRight w:val="0"/>
              <w:marTop w:val="0"/>
              <w:marBottom w:val="0"/>
              <w:divBdr>
                <w:top w:val="none" w:sz="0" w:space="0" w:color="auto"/>
                <w:left w:val="none" w:sz="0" w:space="0" w:color="auto"/>
                <w:bottom w:val="none" w:sz="0" w:space="0" w:color="auto"/>
                <w:right w:val="none" w:sz="0" w:space="0" w:color="auto"/>
              </w:divBdr>
            </w:div>
            <w:div w:id="1554544016">
              <w:marLeft w:val="0"/>
              <w:marRight w:val="0"/>
              <w:marTop w:val="0"/>
              <w:marBottom w:val="0"/>
              <w:divBdr>
                <w:top w:val="none" w:sz="0" w:space="0" w:color="auto"/>
                <w:left w:val="none" w:sz="0" w:space="0" w:color="auto"/>
                <w:bottom w:val="none" w:sz="0" w:space="0" w:color="auto"/>
                <w:right w:val="none" w:sz="0" w:space="0" w:color="auto"/>
              </w:divBdr>
            </w:div>
            <w:div w:id="811560457">
              <w:marLeft w:val="0"/>
              <w:marRight w:val="0"/>
              <w:marTop w:val="0"/>
              <w:marBottom w:val="0"/>
              <w:divBdr>
                <w:top w:val="none" w:sz="0" w:space="0" w:color="auto"/>
                <w:left w:val="none" w:sz="0" w:space="0" w:color="auto"/>
                <w:bottom w:val="none" w:sz="0" w:space="0" w:color="auto"/>
                <w:right w:val="none" w:sz="0" w:space="0" w:color="auto"/>
              </w:divBdr>
            </w:div>
            <w:div w:id="1979920284">
              <w:marLeft w:val="0"/>
              <w:marRight w:val="0"/>
              <w:marTop w:val="0"/>
              <w:marBottom w:val="0"/>
              <w:divBdr>
                <w:top w:val="none" w:sz="0" w:space="0" w:color="auto"/>
                <w:left w:val="none" w:sz="0" w:space="0" w:color="auto"/>
                <w:bottom w:val="none" w:sz="0" w:space="0" w:color="auto"/>
                <w:right w:val="none" w:sz="0" w:space="0" w:color="auto"/>
              </w:divBdr>
            </w:div>
            <w:div w:id="439446721">
              <w:marLeft w:val="0"/>
              <w:marRight w:val="0"/>
              <w:marTop w:val="0"/>
              <w:marBottom w:val="0"/>
              <w:divBdr>
                <w:top w:val="none" w:sz="0" w:space="0" w:color="auto"/>
                <w:left w:val="none" w:sz="0" w:space="0" w:color="auto"/>
                <w:bottom w:val="none" w:sz="0" w:space="0" w:color="auto"/>
                <w:right w:val="none" w:sz="0" w:space="0" w:color="auto"/>
              </w:divBdr>
            </w:div>
            <w:div w:id="1599828542">
              <w:marLeft w:val="0"/>
              <w:marRight w:val="0"/>
              <w:marTop w:val="0"/>
              <w:marBottom w:val="0"/>
              <w:divBdr>
                <w:top w:val="none" w:sz="0" w:space="0" w:color="auto"/>
                <w:left w:val="none" w:sz="0" w:space="0" w:color="auto"/>
                <w:bottom w:val="none" w:sz="0" w:space="0" w:color="auto"/>
                <w:right w:val="none" w:sz="0" w:space="0" w:color="auto"/>
              </w:divBdr>
            </w:div>
            <w:div w:id="1749690180">
              <w:marLeft w:val="0"/>
              <w:marRight w:val="0"/>
              <w:marTop w:val="0"/>
              <w:marBottom w:val="0"/>
              <w:divBdr>
                <w:top w:val="none" w:sz="0" w:space="0" w:color="auto"/>
                <w:left w:val="none" w:sz="0" w:space="0" w:color="auto"/>
                <w:bottom w:val="none" w:sz="0" w:space="0" w:color="auto"/>
                <w:right w:val="none" w:sz="0" w:space="0" w:color="auto"/>
              </w:divBdr>
            </w:div>
            <w:div w:id="2041199594">
              <w:marLeft w:val="0"/>
              <w:marRight w:val="0"/>
              <w:marTop w:val="0"/>
              <w:marBottom w:val="0"/>
              <w:divBdr>
                <w:top w:val="none" w:sz="0" w:space="0" w:color="auto"/>
                <w:left w:val="none" w:sz="0" w:space="0" w:color="auto"/>
                <w:bottom w:val="none" w:sz="0" w:space="0" w:color="auto"/>
                <w:right w:val="none" w:sz="0" w:space="0" w:color="auto"/>
              </w:divBdr>
            </w:div>
            <w:div w:id="529299542">
              <w:marLeft w:val="0"/>
              <w:marRight w:val="0"/>
              <w:marTop w:val="0"/>
              <w:marBottom w:val="0"/>
              <w:divBdr>
                <w:top w:val="none" w:sz="0" w:space="0" w:color="auto"/>
                <w:left w:val="none" w:sz="0" w:space="0" w:color="auto"/>
                <w:bottom w:val="none" w:sz="0" w:space="0" w:color="auto"/>
                <w:right w:val="none" w:sz="0" w:space="0" w:color="auto"/>
              </w:divBdr>
            </w:div>
            <w:div w:id="554463915">
              <w:marLeft w:val="0"/>
              <w:marRight w:val="0"/>
              <w:marTop w:val="0"/>
              <w:marBottom w:val="0"/>
              <w:divBdr>
                <w:top w:val="none" w:sz="0" w:space="0" w:color="auto"/>
                <w:left w:val="none" w:sz="0" w:space="0" w:color="auto"/>
                <w:bottom w:val="none" w:sz="0" w:space="0" w:color="auto"/>
                <w:right w:val="none" w:sz="0" w:space="0" w:color="auto"/>
              </w:divBdr>
            </w:div>
            <w:div w:id="820924518">
              <w:marLeft w:val="0"/>
              <w:marRight w:val="0"/>
              <w:marTop w:val="0"/>
              <w:marBottom w:val="0"/>
              <w:divBdr>
                <w:top w:val="none" w:sz="0" w:space="0" w:color="auto"/>
                <w:left w:val="none" w:sz="0" w:space="0" w:color="auto"/>
                <w:bottom w:val="none" w:sz="0" w:space="0" w:color="auto"/>
                <w:right w:val="none" w:sz="0" w:space="0" w:color="auto"/>
              </w:divBdr>
            </w:div>
            <w:div w:id="2129927130">
              <w:marLeft w:val="0"/>
              <w:marRight w:val="0"/>
              <w:marTop w:val="0"/>
              <w:marBottom w:val="0"/>
              <w:divBdr>
                <w:top w:val="none" w:sz="0" w:space="0" w:color="auto"/>
                <w:left w:val="none" w:sz="0" w:space="0" w:color="auto"/>
                <w:bottom w:val="none" w:sz="0" w:space="0" w:color="auto"/>
                <w:right w:val="none" w:sz="0" w:space="0" w:color="auto"/>
              </w:divBdr>
            </w:div>
            <w:div w:id="2022580347">
              <w:marLeft w:val="0"/>
              <w:marRight w:val="0"/>
              <w:marTop w:val="0"/>
              <w:marBottom w:val="0"/>
              <w:divBdr>
                <w:top w:val="none" w:sz="0" w:space="0" w:color="auto"/>
                <w:left w:val="none" w:sz="0" w:space="0" w:color="auto"/>
                <w:bottom w:val="none" w:sz="0" w:space="0" w:color="auto"/>
                <w:right w:val="none" w:sz="0" w:space="0" w:color="auto"/>
              </w:divBdr>
            </w:div>
            <w:div w:id="440074490">
              <w:marLeft w:val="0"/>
              <w:marRight w:val="0"/>
              <w:marTop w:val="0"/>
              <w:marBottom w:val="0"/>
              <w:divBdr>
                <w:top w:val="none" w:sz="0" w:space="0" w:color="auto"/>
                <w:left w:val="none" w:sz="0" w:space="0" w:color="auto"/>
                <w:bottom w:val="none" w:sz="0" w:space="0" w:color="auto"/>
                <w:right w:val="none" w:sz="0" w:space="0" w:color="auto"/>
              </w:divBdr>
            </w:div>
            <w:div w:id="175265967">
              <w:marLeft w:val="0"/>
              <w:marRight w:val="0"/>
              <w:marTop w:val="0"/>
              <w:marBottom w:val="0"/>
              <w:divBdr>
                <w:top w:val="none" w:sz="0" w:space="0" w:color="auto"/>
                <w:left w:val="none" w:sz="0" w:space="0" w:color="auto"/>
                <w:bottom w:val="none" w:sz="0" w:space="0" w:color="auto"/>
                <w:right w:val="none" w:sz="0" w:space="0" w:color="auto"/>
              </w:divBdr>
            </w:div>
            <w:div w:id="1414351784">
              <w:marLeft w:val="0"/>
              <w:marRight w:val="0"/>
              <w:marTop w:val="0"/>
              <w:marBottom w:val="0"/>
              <w:divBdr>
                <w:top w:val="none" w:sz="0" w:space="0" w:color="auto"/>
                <w:left w:val="none" w:sz="0" w:space="0" w:color="auto"/>
                <w:bottom w:val="none" w:sz="0" w:space="0" w:color="auto"/>
                <w:right w:val="none" w:sz="0" w:space="0" w:color="auto"/>
              </w:divBdr>
            </w:div>
            <w:div w:id="303169689">
              <w:marLeft w:val="0"/>
              <w:marRight w:val="0"/>
              <w:marTop w:val="0"/>
              <w:marBottom w:val="0"/>
              <w:divBdr>
                <w:top w:val="none" w:sz="0" w:space="0" w:color="auto"/>
                <w:left w:val="none" w:sz="0" w:space="0" w:color="auto"/>
                <w:bottom w:val="none" w:sz="0" w:space="0" w:color="auto"/>
                <w:right w:val="none" w:sz="0" w:space="0" w:color="auto"/>
              </w:divBdr>
            </w:div>
            <w:div w:id="1837307700">
              <w:marLeft w:val="0"/>
              <w:marRight w:val="0"/>
              <w:marTop w:val="0"/>
              <w:marBottom w:val="0"/>
              <w:divBdr>
                <w:top w:val="none" w:sz="0" w:space="0" w:color="auto"/>
                <w:left w:val="none" w:sz="0" w:space="0" w:color="auto"/>
                <w:bottom w:val="none" w:sz="0" w:space="0" w:color="auto"/>
                <w:right w:val="none" w:sz="0" w:space="0" w:color="auto"/>
              </w:divBdr>
            </w:div>
            <w:div w:id="927736907">
              <w:marLeft w:val="0"/>
              <w:marRight w:val="0"/>
              <w:marTop w:val="0"/>
              <w:marBottom w:val="0"/>
              <w:divBdr>
                <w:top w:val="none" w:sz="0" w:space="0" w:color="auto"/>
                <w:left w:val="none" w:sz="0" w:space="0" w:color="auto"/>
                <w:bottom w:val="none" w:sz="0" w:space="0" w:color="auto"/>
                <w:right w:val="none" w:sz="0" w:space="0" w:color="auto"/>
              </w:divBdr>
            </w:div>
            <w:div w:id="1930889946">
              <w:marLeft w:val="0"/>
              <w:marRight w:val="0"/>
              <w:marTop w:val="0"/>
              <w:marBottom w:val="0"/>
              <w:divBdr>
                <w:top w:val="none" w:sz="0" w:space="0" w:color="auto"/>
                <w:left w:val="none" w:sz="0" w:space="0" w:color="auto"/>
                <w:bottom w:val="none" w:sz="0" w:space="0" w:color="auto"/>
                <w:right w:val="none" w:sz="0" w:space="0" w:color="auto"/>
              </w:divBdr>
            </w:div>
            <w:div w:id="1367636410">
              <w:marLeft w:val="0"/>
              <w:marRight w:val="0"/>
              <w:marTop w:val="0"/>
              <w:marBottom w:val="0"/>
              <w:divBdr>
                <w:top w:val="none" w:sz="0" w:space="0" w:color="auto"/>
                <w:left w:val="none" w:sz="0" w:space="0" w:color="auto"/>
                <w:bottom w:val="none" w:sz="0" w:space="0" w:color="auto"/>
                <w:right w:val="none" w:sz="0" w:space="0" w:color="auto"/>
              </w:divBdr>
            </w:div>
            <w:div w:id="241573979">
              <w:marLeft w:val="0"/>
              <w:marRight w:val="0"/>
              <w:marTop w:val="0"/>
              <w:marBottom w:val="0"/>
              <w:divBdr>
                <w:top w:val="none" w:sz="0" w:space="0" w:color="auto"/>
                <w:left w:val="none" w:sz="0" w:space="0" w:color="auto"/>
                <w:bottom w:val="none" w:sz="0" w:space="0" w:color="auto"/>
                <w:right w:val="none" w:sz="0" w:space="0" w:color="auto"/>
              </w:divBdr>
            </w:div>
            <w:div w:id="1595016518">
              <w:marLeft w:val="0"/>
              <w:marRight w:val="0"/>
              <w:marTop w:val="0"/>
              <w:marBottom w:val="0"/>
              <w:divBdr>
                <w:top w:val="none" w:sz="0" w:space="0" w:color="auto"/>
                <w:left w:val="none" w:sz="0" w:space="0" w:color="auto"/>
                <w:bottom w:val="none" w:sz="0" w:space="0" w:color="auto"/>
                <w:right w:val="none" w:sz="0" w:space="0" w:color="auto"/>
              </w:divBdr>
            </w:div>
            <w:div w:id="1784229836">
              <w:marLeft w:val="0"/>
              <w:marRight w:val="0"/>
              <w:marTop w:val="0"/>
              <w:marBottom w:val="0"/>
              <w:divBdr>
                <w:top w:val="none" w:sz="0" w:space="0" w:color="auto"/>
                <w:left w:val="none" w:sz="0" w:space="0" w:color="auto"/>
                <w:bottom w:val="none" w:sz="0" w:space="0" w:color="auto"/>
                <w:right w:val="none" w:sz="0" w:space="0" w:color="auto"/>
              </w:divBdr>
            </w:div>
            <w:div w:id="979114045">
              <w:marLeft w:val="0"/>
              <w:marRight w:val="0"/>
              <w:marTop w:val="0"/>
              <w:marBottom w:val="0"/>
              <w:divBdr>
                <w:top w:val="none" w:sz="0" w:space="0" w:color="auto"/>
                <w:left w:val="none" w:sz="0" w:space="0" w:color="auto"/>
                <w:bottom w:val="none" w:sz="0" w:space="0" w:color="auto"/>
                <w:right w:val="none" w:sz="0" w:space="0" w:color="auto"/>
              </w:divBdr>
            </w:div>
            <w:div w:id="2046169914">
              <w:marLeft w:val="0"/>
              <w:marRight w:val="0"/>
              <w:marTop w:val="0"/>
              <w:marBottom w:val="0"/>
              <w:divBdr>
                <w:top w:val="none" w:sz="0" w:space="0" w:color="auto"/>
                <w:left w:val="none" w:sz="0" w:space="0" w:color="auto"/>
                <w:bottom w:val="none" w:sz="0" w:space="0" w:color="auto"/>
                <w:right w:val="none" w:sz="0" w:space="0" w:color="auto"/>
              </w:divBdr>
            </w:div>
            <w:div w:id="494802490">
              <w:marLeft w:val="0"/>
              <w:marRight w:val="0"/>
              <w:marTop w:val="0"/>
              <w:marBottom w:val="0"/>
              <w:divBdr>
                <w:top w:val="none" w:sz="0" w:space="0" w:color="auto"/>
                <w:left w:val="none" w:sz="0" w:space="0" w:color="auto"/>
                <w:bottom w:val="none" w:sz="0" w:space="0" w:color="auto"/>
                <w:right w:val="none" w:sz="0" w:space="0" w:color="auto"/>
              </w:divBdr>
            </w:div>
            <w:div w:id="1218396427">
              <w:marLeft w:val="0"/>
              <w:marRight w:val="0"/>
              <w:marTop w:val="0"/>
              <w:marBottom w:val="0"/>
              <w:divBdr>
                <w:top w:val="none" w:sz="0" w:space="0" w:color="auto"/>
                <w:left w:val="none" w:sz="0" w:space="0" w:color="auto"/>
                <w:bottom w:val="none" w:sz="0" w:space="0" w:color="auto"/>
                <w:right w:val="none" w:sz="0" w:space="0" w:color="auto"/>
              </w:divBdr>
            </w:div>
            <w:div w:id="1896356399">
              <w:marLeft w:val="0"/>
              <w:marRight w:val="0"/>
              <w:marTop w:val="0"/>
              <w:marBottom w:val="0"/>
              <w:divBdr>
                <w:top w:val="none" w:sz="0" w:space="0" w:color="auto"/>
                <w:left w:val="none" w:sz="0" w:space="0" w:color="auto"/>
                <w:bottom w:val="none" w:sz="0" w:space="0" w:color="auto"/>
                <w:right w:val="none" w:sz="0" w:space="0" w:color="auto"/>
              </w:divBdr>
            </w:div>
            <w:div w:id="521209259">
              <w:marLeft w:val="0"/>
              <w:marRight w:val="0"/>
              <w:marTop w:val="0"/>
              <w:marBottom w:val="0"/>
              <w:divBdr>
                <w:top w:val="none" w:sz="0" w:space="0" w:color="auto"/>
                <w:left w:val="none" w:sz="0" w:space="0" w:color="auto"/>
                <w:bottom w:val="none" w:sz="0" w:space="0" w:color="auto"/>
                <w:right w:val="none" w:sz="0" w:space="0" w:color="auto"/>
              </w:divBdr>
            </w:div>
            <w:div w:id="65543273">
              <w:marLeft w:val="0"/>
              <w:marRight w:val="0"/>
              <w:marTop w:val="0"/>
              <w:marBottom w:val="0"/>
              <w:divBdr>
                <w:top w:val="none" w:sz="0" w:space="0" w:color="auto"/>
                <w:left w:val="none" w:sz="0" w:space="0" w:color="auto"/>
                <w:bottom w:val="none" w:sz="0" w:space="0" w:color="auto"/>
                <w:right w:val="none" w:sz="0" w:space="0" w:color="auto"/>
              </w:divBdr>
            </w:div>
            <w:div w:id="1786464514">
              <w:marLeft w:val="0"/>
              <w:marRight w:val="0"/>
              <w:marTop w:val="0"/>
              <w:marBottom w:val="0"/>
              <w:divBdr>
                <w:top w:val="none" w:sz="0" w:space="0" w:color="auto"/>
                <w:left w:val="none" w:sz="0" w:space="0" w:color="auto"/>
                <w:bottom w:val="none" w:sz="0" w:space="0" w:color="auto"/>
                <w:right w:val="none" w:sz="0" w:space="0" w:color="auto"/>
              </w:divBdr>
            </w:div>
            <w:div w:id="1971940347">
              <w:marLeft w:val="0"/>
              <w:marRight w:val="0"/>
              <w:marTop w:val="0"/>
              <w:marBottom w:val="0"/>
              <w:divBdr>
                <w:top w:val="none" w:sz="0" w:space="0" w:color="auto"/>
                <w:left w:val="none" w:sz="0" w:space="0" w:color="auto"/>
                <w:bottom w:val="none" w:sz="0" w:space="0" w:color="auto"/>
                <w:right w:val="none" w:sz="0" w:space="0" w:color="auto"/>
              </w:divBdr>
            </w:div>
            <w:div w:id="669602872">
              <w:marLeft w:val="0"/>
              <w:marRight w:val="0"/>
              <w:marTop w:val="0"/>
              <w:marBottom w:val="0"/>
              <w:divBdr>
                <w:top w:val="none" w:sz="0" w:space="0" w:color="auto"/>
                <w:left w:val="none" w:sz="0" w:space="0" w:color="auto"/>
                <w:bottom w:val="none" w:sz="0" w:space="0" w:color="auto"/>
                <w:right w:val="none" w:sz="0" w:space="0" w:color="auto"/>
              </w:divBdr>
            </w:div>
            <w:div w:id="211969049">
              <w:marLeft w:val="0"/>
              <w:marRight w:val="0"/>
              <w:marTop w:val="0"/>
              <w:marBottom w:val="0"/>
              <w:divBdr>
                <w:top w:val="none" w:sz="0" w:space="0" w:color="auto"/>
                <w:left w:val="none" w:sz="0" w:space="0" w:color="auto"/>
                <w:bottom w:val="none" w:sz="0" w:space="0" w:color="auto"/>
                <w:right w:val="none" w:sz="0" w:space="0" w:color="auto"/>
              </w:divBdr>
            </w:div>
            <w:div w:id="1121799217">
              <w:marLeft w:val="0"/>
              <w:marRight w:val="0"/>
              <w:marTop w:val="0"/>
              <w:marBottom w:val="0"/>
              <w:divBdr>
                <w:top w:val="none" w:sz="0" w:space="0" w:color="auto"/>
                <w:left w:val="none" w:sz="0" w:space="0" w:color="auto"/>
                <w:bottom w:val="none" w:sz="0" w:space="0" w:color="auto"/>
                <w:right w:val="none" w:sz="0" w:space="0" w:color="auto"/>
              </w:divBdr>
            </w:div>
            <w:div w:id="257178352">
              <w:marLeft w:val="0"/>
              <w:marRight w:val="0"/>
              <w:marTop w:val="0"/>
              <w:marBottom w:val="0"/>
              <w:divBdr>
                <w:top w:val="none" w:sz="0" w:space="0" w:color="auto"/>
                <w:left w:val="none" w:sz="0" w:space="0" w:color="auto"/>
                <w:bottom w:val="none" w:sz="0" w:space="0" w:color="auto"/>
                <w:right w:val="none" w:sz="0" w:space="0" w:color="auto"/>
              </w:divBdr>
            </w:div>
            <w:div w:id="710883507">
              <w:marLeft w:val="0"/>
              <w:marRight w:val="0"/>
              <w:marTop w:val="0"/>
              <w:marBottom w:val="0"/>
              <w:divBdr>
                <w:top w:val="none" w:sz="0" w:space="0" w:color="auto"/>
                <w:left w:val="none" w:sz="0" w:space="0" w:color="auto"/>
                <w:bottom w:val="none" w:sz="0" w:space="0" w:color="auto"/>
                <w:right w:val="none" w:sz="0" w:space="0" w:color="auto"/>
              </w:divBdr>
            </w:div>
            <w:div w:id="1352222681">
              <w:marLeft w:val="0"/>
              <w:marRight w:val="0"/>
              <w:marTop w:val="0"/>
              <w:marBottom w:val="0"/>
              <w:divBdr>
                <w:top w:val="none" w:sz="0" w:space="0" w:color="auto"/>
                <w:left w:val="none" w:sz="0" w:space="0" w:color="auto"/>
                <w:bottom w:val="none" w:sz="0" w:space="0" w:color="auto"/>
                <w:right w:val="none" w:sz="0" w:space="0" w:color="auto"/>
              </w:divBdr>
            </w:div>
            <w:div w:id="1798449129">
              <w:marLeft w:val="0"/>
              <w:marRight w:val="0"/>
              <w:marTop w:val="0"/>
              <w:marBottom w:val="0"/>
              <w:divBdr>
                <w:top w:val="none" w:sz="0" w:space="0" w:color="auto"/>
                <w:left w:val="none" w:sz="0" w:space="0" w:color="auto"/>
                <w:bottom w:val="none" w:sz="0" w:space="0" w:color="auto"/>
                <w:right w:val="none" w:sz="0" w:space="0" w:color="auto"/>
              </w:divBdr>
            </w:div>
            <w:div w:id="664018636">
              <w:marLeft w:val="0"/>
              <w:marRight w:val="0"/>
              <w:marTop w:val="0"/>
              <w:marBottom w:val="0"/>
              <w:divBdr>
                <w:top w:val="none" w:sz="0" w:space="0" w:color="auto"/>
                <w:left w:val="none" w:sz="0" w:space="0" w:color="auto"/>
                <w:bottom w:val="none" w:sz="0" w:space="0" w:color="auto"/>
                <w:right w:val="none" w:sz="0" w:space="0" w:color="auto"/>
              </w:divBdr>
            </w:div>
            <w:div w:id="419375679">
              <w:marLeft w:val="0"/>
              <w:marRight w:val="0"/>
              <w:marTop w:val="0"/>
              <w:marBottom w:val="0"/>
              <w:divBdr>
                <w:top w:val="none" w:sz="0" w:space="0" w:color="auto"/>
                <w:left w:val="none" w:sz="0" w:space="0" w:color="auto"/>
                <w:bottom w:val="none" w:sz="0" w:space="0" w:color="auto"/>
                <w:right w:val="none" w:sz="0" w:space="0" w:color="auto"/>
              </w:divBdr>
            </w:div>
            <w:div w:id="1475489379">
              <w:marLeft w:val="0"/>
              <w:marRight w:val="0"/>
              <w:marTop w:val="0"/>
              <w:marBottom w:val="0"/>
              <w:divBdr>
                <w:top w:val="none" w:sz="0" w:space="0" w:color="auto"/>
                <w:left w:val="none" w:sz="0" w:space="0" w:color="auto"/>
                <w:bottom w:val="none" w:sz="0" w:space="0" w:color="auto"/>
                <w:right w:val="none" w:sz="0" w:space="0" w:color="auto"/>
              </w:divBdr>
            </w:div>
            <w:div w:id="496531188">
              <w:marLeft w:val="0"/>
              <w:marRight w:val="0"/>
              <w:marTop w:val="0"/>
              <w:marBottom w:val="0"/>
              <w:divBdr>
                <w:top w:val="none" w:sz="0" w:space="0" w:color="auto"/>
                <w:left w:val="none" w:sz="0" w:space="0" w:color="auto"/>
                <w:bottom w:val="none" w:sz="0" w:space="0" w:color="auto"/>
                <w:right w:val="none" w:sz="0" w:space="0" w:color="auto"/>
              </w:divBdr>
            </w:div>
            <w:div w:id="444420917">
              <w:marLeft w:val="0"/>
              <w:marRight w:val="0"/>
              <w:marTop w:val="0"/>
              <w:marBottom w:val="0"/>
              <w:divBdr>
                <w:top w:val="none" w:sz="0" w:space="0" w:color="auto"/>
                <w:left w:val="none" w:sz="0" w:space="0" w:color="auto"/>
                <w:bottom w:val="none" w:sz="0" w:space="0" w:color="auto"/>
                <w:right w:val="none" w:sz="0" w:space="0" w:color="auto"/>
              </w:divBdr>
            </w:div>
            <w:div w:id="1085808542">
              <w:marLeft w:val="0"/>
              <w:marRight w:val="0"/>
              <w:marTop w:val="0"/>
              <w:marBottom w:val="0"/>
              <w:divBdr>
                <w:top w:val="none" w:sz="0" w:space="0" w:color="auto"/>
                <w:left w:val="none" w:sz="0" w:space="0" w:color="auto"/>
                <w:bottom w:val="none" w:sz="0" w:space="0" w:color="auto"/>
                <w:right w:val="none" w:sz="0" w:space="0" w:color="auto"/>
              </w:divBdr>
            </w:div>
            <w:div w:id="1974559114">
              <w:marLeft w:val="0"/>
              <w:marRight w:val="0"/>
              <w:marTop w:val="0"/>
              <w:marBottom w:val="0"/>
              <w:divBdr>
                <w:top w:val="none" w:sz="0" w:space="0" w:color="auto"/>
                <w:left w:val="none" w:sz="0" w:space="0" w:color="auto"/>
                <w:bottom w:val="none" w:sz="0" w:space="0" w:color="auto"/>
                <w:right w:val="none" w:sz="0" w:space="0" w:color="auto"/>
              </w:divBdr>
            </w:div>
            <w:div w:id="386153429">
              <w:marLeft w:val="0"/>
              <w:marRight w:val="0"/>
              <w:marTop w:val="0"/>
              <w:marBottom w:val="0"/>
              <w:divBdr>
                <w:top w:val="none" w:sz="0" w:space="0" w:color="auto"/>
                <w:left w:val="none" w:sz="0" w:space="0" w:color="auto"/>
                <w:bottom w:val="none" w:sz="0" w:space="0" w:color="auto"/>
                <w:right w:val="none" w:sz="0" w:space="0" w:color="auto"/>
              </w:divBdr>
            </w:div>
            <w:div w:id="1844395432">
              <w:marLeft w:val="0"/>
              <w:marRight w:val="0"/>
              <w:marTop w:val="0"/>
              <w:marBottom w:val="0"/>
              <w:divBdr>
                <w:top w:val="none" w:sz="0" w:space="0" w:color="auto"/>
                <w:left w:val="none" w:sz="0" w:space="0" w:color="auto"/>
                <w:bottom w:val="none" w:sz="0" w:space="0" w:color="auto"/>
                <w:right w:val="none" w:sz="0" w:space="0" w:color="auto"/>
              </w:divBdr>
            </w:div>
            <w:div w:id="1571039562">
              <w:marLeft w:val="0"/>
              <w:marRight w:val="0"/>
              <w:marTop w:val="0"/>
              <w:marBottom w:val="0"/>
              <w:divBdr>
                <w:top w:val="none" w:sz="0" w:space="0" w:color="auto"/>
                <w:left w:val="none" w:sz="0" w:space="0" w:color="auto"/>
                <w:bottom w:val="none" w:sz="0" w:space="0" w:color="auto"/>
                <w:right w:val="none" w:sz="0" w:space="0" w:color="auto"/>
              </w:divBdr>
            </w:div>
            <w:div w:id="164245262">
              <w:marLeft w:val="0"/>
              <w:marRight w:val="0"/>
              <w:marTop w:val="0"/>
              <w:marBottom w:val="0"/>
              <w:divBdr>
                <w:top w:val="none" w:sz="0" w:space="0" w:color="auto"/>
                <w:left w:val="none" w:sz="0" w:space="0" w:color="auto"/>
                <w:bottom w:val="none" w:sz="0" w:space="0" w:color="auto"/>
                <w:right w:val="none" w:sz="0" w:space="0" w:color="auto"/>
              </w:divBdr>
            </w:div>
            <w:div w:id="1131825229">
              <w:marLeft w:val="0"/>
              <w:marRight w:val="0"/>
              <w:marTop w:val="0"/>
              <w:marBottom w:val="0"/>
              <w:divBdr>
                <w:top w:val="none" w:sz="0" w:space="0" w:color="auto"/>
                <w:left w:val="none" w:sz="0" w:space="0" w:color="auto"/>
                <w:bottom w:val="none" w:sz="0" w:space="0" w:color="auto"/>
                <w:right w:val="none" w:sz="0" w:space="0" w:color="auto"/>
              </w:divBdr>
            </w:div>
            <w:div w:id="1615598547">
              <w:marLeft w:val="0"/>
              <w:marRight w:val="0"/>
              <w:marTop w:val="0"/>
              <w:marBottom w:val="0"/>
              <w:divBdr>
                <w:top w:val="none" w:sz="0" w:space="0" w:color="auto"/>
                <w:left w:val="none" w:sz="0" w:space="0" w:color="auto"/>
                <w:bottom w:val="none" w:sz="0" w:space="0" w:color="auto"/>
                <w:right w:val="none" w:sz="0" w:space="0" w:color="auto"/>
              </w:divBdr>
            </w:div>
            <w:div w:id="169029933">
              <w:marLeft w:val="0"/>
              <w:marRight w:val="0"/>
              <w:marTop w:val="0"/>
              <w:marBottom w:val="0"/>
              <w:divBdr>
                <w:top w:val="none" w:sz="0" w:space="0" w:color="auto"/>
                <w:left w:val="none" w:sz="0" w:space="0" w:color="auto"/>
                <w:bottom w:val="none" w:sz="0" w:space="0" w:color="auto"/>
                <w:right w:val="none" w:sz="0" w:space="0" w:color="auto"/>
              </w:divBdr>
            </w:div>
            <w:div w:id="695037493">
              <w:marLeft w:val="0"/>
              <w:marRight w:val="0"/>
              <w:marTop w:val="0"/>
              <w:marBottom w:val="0"/>
              <w:divBdr>
                <w:top w:val="none" w:sz="0" w:space="0" w:color="auto"/>
                <w:left w:val="none" w:sz="0" w:space="0" w:color="auto"/>
                <w:bottom w:val="none" w:sz="0" w:space="0" w:color="auto"/>
                <w:right w:val="none" w:sz="0" w:space="0" w:color="auto"/>
              </w:divBdr>
            </w:div>
            <w:div w:id="432242663">
              <w:marLeft w:val="0"/>
              <w:marRight w:val="0"/>
              <w:marTop w:val="0"/>
              <w:marBottom w:val="0"/>
              <w:divBdr>
                <w:top w:val="none" w:sz="0" w:space="0" w:color="auto"/>
                <w:left w:val="none" w:sz="0" w:space="0" w:color="auto"/>
                <w:bottom w:val="none" w:sz="0" w:space="0" w:color="auto"/>
                <w:right w:val="none" w:sz="0" w:space="0" w:color="auto"/>
              </w:divBdr>
            </w:div>
            <w:div w:id="1849245778">
              <w:marLeft w:val="0"/>
              <w:marRight w:val="0"/>
              <w:marTop w:val="0"/>
              <w:marBottom w:val="0"/>
              <w:divBdr>
                <w:top w:val="none" w:sz="0" w:space="0" w:color="auto"/>
                <w:left w:val="none" w:sz="0" w:space="0" w:color="auto"/>
                <w:bottom w:val="none" w:sz="0" w:space="0" w:color="auto"/>
                <w:right w:val="none" w:sz="0" w:space="0" w:color="auto"/>
              </w:divBdr>
            </w:div>
            <w:div w:id="629243478">
              <w:marLeft w:val="0"/>
              <w:marRight w:val="0"/>
              <w:marTop w:val="0"/>
              <w:marBottom w:val="0"/>
              <w:divBdr>
                <w:top w:val="none" w:sz="0" w:space="0" w:color="auto"/>
                <w:left w:val="none" w:sz="0" w:space="0" w:color="auto"/>
                <w:bottom w:val="none" w:sz="0" w:space="0" w:color="auto"/>
                <w:right w:val="none" w:sz="0" w:space="0" w:color="auto"/>
              </w:divBdr>
            </w:div>
            <w:div w:id="1705522216">
              <w:marLeft w:val="0"/>
              <w:marRight w:val="0"/>
              <w:marTop w:val="0"/>
              <w:marBottom w:val="0"/>
              <w:divBdr>
                <w:top w:val="none" w:sz="0" w:space="0" w:color="auto"/>
                <w:left w:val="none" w:sz="0" w:space="0" w:color="auto"/>
                <w:bottom w:val="none" w:sz="0" w:space="0" w:color="auto"/>
                <w:right w:val="none" w:sz="0" w:space="0" w:color="auto"/>
              </w:divBdr>
            </w:div>
            <w:div w:id="2093549104">
              <w:marLeft w:val="0"/>
              <w:marRight w:val="0"/>
              <w:marTop w:val="0"/>
              <w:marBottom w:val="0"/>
              <w:divBdr>
                <w:top w:val="none" w:sz="0" w:space="0" w:color="auto"/>
                <w:left w:val="none" w:sz="0" w:space="0" w:color="auto"/>
                <w:bottom w:val="none" w:sz="0" w:space="0" w:color="auto"/>
                <w:right w:val="none" w:sz="0" w:space="0" w:color="auto"/>
              </w:divBdr>
            </w:div>
            <w:div w:id="1865902765">
              <w:marLeft w:val="0"/>
              <w:marRight w:val="0"/>
              <w:marTop w:val="0"/>
              <w:marBottom w:val="0"/>
              <w:divBdr>
                <w:top w:val="none" w:sz="0" w:space="0" w:color="auto"/>
                <w:left w:val="none" w:sz="0" w:space="0" w:color="auto"/>
                <w:bottom w:val="none" w:sz="0" w:space="0" w:color="auto"/>
                <w:right w:val="none" w:sz="0" w:space="0" w:color="auto"/>
              </w:divBdr>
            </w:div>
            <w:div w:id="498664936">
              <w:marLeft w:val="0"/>
              <w:marRight w:val="0"/>
              <w:marTop w:val="0"/>
              <w:marBottom w:val="0"/>
              <w:divBdr>
                <w:top w:val="none" w:sz="0" w:space="0" w:color="auto"/>
                <w:left w:val="none" w:sz="0" w:space="0" w:color="auto"/>
                <w:bottom w:val="none" w:sz="0" w:space="0" w:color="auto"/>
                <w:right w:val="none" w:sz="0" w:space="0" w:color="auto"/>
              </w:divBdr>
            </w:div>
            <w:div w:id="397631893">
              <w:marLeft w:val="0"/>
              <w:marRight w:val="0"/>
              <w:marTop w:val="0"/>
              <w:marBottom w:val="0"/>
              <w:divBdr>
                <w:top w:val="none" w:sz="0" w:space="0" w:color="auto"/>
                <w:left w:val="none" w:sz="0" w:space="0" w:color="auto"/>
                <w:bottom w:val="none" w:sz="0" w:space="0" w:color="auto"/>
                <w:right w:val="none" w:sz="0" w:space="0" w:color="auto"/>
              </w:divBdr>
            </w:div>
            <w:div w:id="990138287">
              <w:marLeft w:val="0"/>
              <w:marRight w:val="0"/>
              <w:marTop w:val="0"/>
              <w:marBottom w:val="0"/>
              <w:divBdr>
                <w:top w:val="none" w:sz="0" w:space="0" w:color="auto"/>
                <w:left w:val="none" w:sz="0" w:space="0" w:color="auto"/>
                <w:bottom w:val="none" w:sz="0" w:space="0" w:color="auto"/>
                <w:right w:val="none" w:sz="0" w:space="0" w:color="auto"/>
              </w:divBdr>
            </w:div>
            <w:div w:id="2143451683">
              <w:marLeft w:val="0"/>
              <w:marRight w:val="0"/>
              <w:marTop w:val="0"/>
              <w:marBottom w:val="0"/>
              <w:divBdr>
                <w:top w:val="none" w:sz="0" w:space="0" w:color="auto"/>
                <w:left w:val="none" w:sz="0" w:space="0" w:color="auto"/>
                <w:bottom w:val="none" w:sz="0" w:space="0" w:color="auto"/>
                <w:right w:val="none" w:sz="0" w:space="0" w:color="auto"/>
              </w:divBdr>
            </w:div>
            <w:div w:id="827790725">
              <w:marLeft w:val="0"/>
              <w:marRight w:val="0"/>
              <w:marTop w:val="0"/>
              <w:marBottom w:val="0"/>
              <w:divBdr>
                <w:top w:val="none" w:sz="0" w:space="0" w:color="auto"/>
                <w:left w:val="none" w:sz="0" w:space="0" w:color="auto"/>
                <w:bottom w:val="none" w:sz="0" w:space="0" w:color="auto"/>
                <w:right w:val="none" w:sz="0" w:space="0" w:color="auto"/>
              </w:divBdr>
            </w:div>
            <w:div w:id="713579248">
              <w:marLeft w:val="0"/>
              <w:marRight w:val="0"/>
              <w:marTop w:val="0"/>
              <w:marBottom w:val="0"/>
              <w:divBdr>
                <w:top w:val="none" w:sz="0" w:space="0" w:color="auto"/>
                <w:left w:val="none" w:sz="0" w:space="0" w:color="auto"/>
                <w:bottom w:val="none" w:sz="0" w:space="0" w:color="auto"/>
                <w:right w:val="none" w:sz="0" w:space="0" w:color="auto"/>
              </w:divBdr>
            </w:div>
            <w:div w:id="1122110899">
              <w:marLeft w:val="0"/>
              <w:marRight w:val="0"/>
              <w:marTop w:val="0"/>
              <w:marBottom w:val="0"/>
              <w:divBdr>
                <w:top w:val="none" w:sz="0" w:space="0" w:color="auto"/>
                <w:left w:val="none" w:sz="0" w:space="0" w:color="auto"/>
                <w:bottom w:val="none" w:sz="0" w:space="0" w:color="auto"/>
                <w:right w:val="none" w:sz="0" w:space="0" w:color="auto"/>
              </w:divBdr>
            </w:div>
            <w:div w:id="149752624">
              <w:marLeft w:val="0"/>
              <w:marRight w:val="0"/>
              <w:marTop w:val="0"/>
              <w:marBottom w:val="0"/>
              <w:divBdr>
                <w:top w:val="none" w:sz="0" w:space="0" w:color="auto"/>
                <w:left w:val="none" w:sz="0" w:space="0" w:color="auto"/>
                <w:bottom w:val="none" w:sz="0" w:space="0" w:color="auto"/>
                <w:right w:val="none" w:sz="0" w:space="0" w:color="auto"/>
              </w:divBdr>
            </w:div>
            <w:div w:id="1275475592">
              <w:marLeft w:val="0"/>
              <w:marRight w:val="0"/>
              <w:marTop w:val="0"/>
              <w:marBottom w:val="0"/>
              <w:divBdr>
                <w:top w:val="none" w:sz="0" w:space="0" w:color="auto"/>
                <w:left w:val="none" w:sz="0" w:space="0" w:color="auto"/>
                <w:bottom w:val="none" w:sz="0" w:space="0" w:color="auto"/>
                <w:right w:val="none" w:sz="0" w:space="0" w:color="auto"/>
              </w:divBdr>
            </w:div>
            <w:div w:id="693656820">
              <w:marLeft w:val="0"/>
              <w:marRight w:val="0"/>
              <w:marTop w:val="0"/>
              <w:marBottom w:val="0"/>
              <w:divBdr>
                <w:top w:val="none" w:sz="0" w:space="0" w:color="auto"/>
                <w:left w:val="none" w:sz="0" w:space="0" w:color="auto"/>
                <w:bottom w:val="none" w:sz="0" w:space="0" w:color="auto"/>
                <w:right w:val="none" w:sz="0" w:space="0" w:color="auto"/>
              </w:divBdr>
            </w:div>
            <w:div w:id="364064474">
              <w:marLeft w:val="0"/>
              <w:marRight w:val="0"/>
              <w:marTop w:val="0"/>
              <w:marBottom w:val="0"/>
              <w:divBdr>
                <w:top w:val="none" w:sz="0" w:space="0" w:color="auto"/>
                <w:left w:val="none" w:sz="0" w:space="0" w:color="auto"/>
                <w:bottom w:val="none" w:sz="0" w:space="0" w:color="auto"/>
                <w:right w:val="none" w:sz="0" w:space="0" w:color="auto"/>
              </w:divBdr>
            </w:div>
            <w:div w:id="140317276">
              <w:marLeft w:val="0"/>
              <w:marRight w:val="0"/>
              <w:marTop w:val="0"/>
              <w:marBottom w:val="0"/>
              <w:divBdr>
                <w:top w:val="none" w:sz="0" w:space="0" w:color="auto"/>
                <w:left w:val="none" w:sz="0" w:space="0" w:color="auto"/>
                <w:bottom w:val="none" w:sz="0" w:space="0" w:color="auto"/>
                <w:right w:val="none" w:sz="0" w:space="0" w:color="auto"/>
              </w:divBdr>
            </w:div>
            <w:div w:id="1713186377">
              <w:marLeft w:val="0"/>
              <w:marRight w:val="0"/>
              <w:marTop w:val="0"/>
              <w:marBottom w:val="0"/>
              <w:divBdr>
                <w:top w:val="none" w:sz="0" w:space="0" w:color="auto"/>
                <w:left w:val="none" w:sz="0" w:space="0" w:color="auto"/>
                <w:bottom w:val="none" w:sz="0" w:space="0" w:color="auto"/>
                <w:right w:val="none" w:sz="0" w:space="0" w:color="auto"/>
              </w:divBdr>
            </w:div>
            <w:div w:id="1481269591">
              <w:marLeft w:val="0"/>
              <w:marRight w:val="0"/>
              <w:marTop w:val="0"/>
              <w:marBottom w:val="0"/>
              <w:divBdr>
                <w:top w:val="none" w:sz="0" w:space="0" w:color="auto"/>
                <w:left w:val="none" w:sz="0" w:space="0" w:color="auto"/>
                <w:bottom w:val="none" w:sz="0" w:space="0" w:color="auto"/>
                <w:right w:val="none" w:sz="0" w:space="0" w:color="auto"/>
              </w:divBdr>
            </w:div>
            <w:div w:id="1877429592">
              <w:marLeft w:val="0"/>
              <w:marRight w:val="0"/>
              <w:marTop w:val="0"/>
              <w:marBottom w:val="0"/>
              <w:divBdr>
                <w:top w:val="none" w:sz="0" w:space="0" w:color="auto"/>
                <w:left w:val="none" w:sz="0" w:space="0" w:color="auto"/>
                <w:bottom w:val="none" w:sz="0" w:space="0" w:color="auto"/>
                <w:right w:val="none" w:sz="0" w:space="0" w:color="auto"/>
              </w:divBdr>
            </w:div>
            <w:div w:id="1039278102">
              <w:marLeft w:val="0"/>
              <w:marRight w:val="0"/>
              <w:marTop w:val="0"/>
              <w:marBottom w:val="0"/>
              <w:divBdr>
                <w:top w:val="none" w:sz="0" w:space="0" w:color="auto"/>
                <w:left w:val="none" w:sz="0" w:space="0" w:color="auto"/>
                <w:bottom w:val="none" w:sz="0" w:space="0" w:color="auto"/>
                <w:right w:val="none" w:sz="0" w:space="0" w:color="auto"/>
              </w:divBdr>
            </w:div>
            <w:div w:id="86198669">
              <w:marLeft w:val="0"/>
              <w:marRight w:val="0"/>
              <w:marTop w:val="0"/>
              <w:marBottom w:val="0"/>
              <w:divBdr>
                <w:top w:val="none" w:sz="0" w:space="0" w:color="auto"/>
                <w:left w:val="none" w:sz="0" w:space="0" w:color="auto"/>
                <w:bottom w:val="none" w:sz="0" w:space="0" w:color="auto"/>
                <w:right w:val="none" w:sz="0" w:space="0" w:color="auto"/>
              </w:divBdr>
            </w:div>
            <w:div w:id="942885499">
              <w:marLeft w:val="0"/>
              <w:marRight w:val="0"/>
              <w:marTop w:val="0"/>
              <w:marBottom w:val="0"/>
              <w:divBdr>
                <w:top w:val="none" w:sz="0" w:space="0" w:color="auto"/>
                <w:left w:val="none" w:sz="0" w:space="0" w:color="auto"/>
                <w:bottom w:val="none" w:sz="0" w:space="0" w:color="auto"/>
                <w:right w:val="none" w:sz="0" w:space="0" w:color="auto"/>
              </w:divBdr>
            </w:div>
            <w:div w:id="1685086910">
              <w:marLeft w:val="0"/>
              <w:marRight w:val="0"/>
              <w:marTop w:val="0"/>
              <w:marBottom w:val="0"/>
              <w:divBdr>
                <w:top w:val="none" w:sz="0" w:space="0" w:color="auto"/>
                <w:left w:val="none" w:sz="0" w:space="0" w:color="auto"/>
                <w:bottom w:val="none" w:sz="0" w:space="0" w:color="auto"/>
                <w:right w:val="none" w:sz="0" w:space="0" w:color="auto"/>
              </w:divBdr>
            </w:div>
            <w:div w:id="1150907869">
              <w:marLeft w:val="0"/>
              <w:marRight w:val="0"/>
              <w:marTop w:val="0"/>
              <w:marBottom w:val="0"/>
              <w:divBdr>
                <w:top w:val="none" w:sz="0" w:space="0" w:color="auto"/>
                <w:left w:val="none" w:sz="0" w:space="0" w:color="auto"/>
                <w:bottom w:val="none" w:sz="0" w:space="0" w:color="auto"/>
                <w:right w:val="none" w:sz="0" w:space="0" w:color="auto"/>
              </w:divBdr>
            </w:div>
            <w:div w:id="1267619727">
              <w:marLeft w:val="0"/>
              <w:marRight w:val="0"/>
              <w:marTop w:val="0"/>
              <w:marBottom w:val="0"/>
              <w:divBdr>
                <w:top w:val="none" w:sz="0" w:space="0" w:color="auto"/>
                <w:left w:val="none" w:sz="0" w:space="0" w:color="auto"/>
                <w:bottom w:val="none" w:sz="0" w:space="0" w:color="auto"/>
                <w:right w:val="none" w:sz="0" w:space="0" w:color="auto"/>
              </w:divBdr>
            </w:div>
            <w:div w:id="764695397">
              <w:marLeft w:val="0"/>
              <w:marRight w:val="0"/>
              <w:marTop w:val="0"/>
              <w:marBottom w:val="0"/>
              <w:divBdr>
                <w:top w:val="none" w:sz="0" w:space="0" w:color="auto"/>
                <w:left w:val="none" w:sz="0" w:space="0" w:color="auto"/>
                <w:bottom w:val="none" w:sz="0" w:space="0" w:color="auto"/>
                <w:right w:val="none" w:sz="0" w:space="0" w:color="auto"/>
              </w:divBdr>
            </w:div>
            <w:div w:id="2086996882">
              <w:marLeft w:val="0"/>
              <w:marRight w:val="0"/>
              <w:marTop w:val="0"/>
              <w:marBottom w:val="0"/>
              <w:divBdr>
                <w:top w:val="none" w:sz="0" w:space="0" w:color="auto"/>
                <w:left w:val="none" w:sz="0" w:space="0" w:color="auto"/>
                <w:bottom w:val="none" w:sz="0" w:space="0" w:color="auto"/>
                <w:right w:val="none" w:sz="0" w:space="0" w:color="auto"/>
              </w:divBdr>
            </w:div>
            <w:div w:id="1984312349">
              <w:marLeft w:val="0"/>
              <w:marRight w:val="0"/>
              <w:marTop w:val="0"/>
              <w:marBottom w:val="0"/>
              <w:divBdr>
                <w:top w:val="none" w:sz="0" w:space="0" w:color="auto"/>
                <w:left w:val="none" w:sz="0" w:space="0" w:color="auto"/>
                <w:bottom w:val="none" w:sz="0" w:space="0" w:color="auto"/>
                <w:right w:val="none" w:sz="0" w:space="0" w:color="auto"/>
              </w:divBdr>
            </w:div>
            <w:div w:id="1303534272">
              <w:marLeft w:val="0"/>
              <w:marRight w:val="0"/>
              <w:marTop w:val="0"/>
              <w:marBottom w:val="0"/>
              <w:divBdr>
                <w:top w:val="none" w:sz="0" w:space="0" w:color="auto"/>
                <w:left w:val="none" w:sz="0" w:space="0" w:color="auto"/>
                <w:bottom w:val="none" w:sz="0" w:space="0" w:color="auto"/>
                <w:right w:val="none" w:sz="0" w:space="0" w:color="auto"/>
              </w:divBdr>
            </w:div>
            <w:div w:id="419449576">
              <w:marLeft w:val="0"/>
              <w:marRight w:val="0"/>
              <w:marTop w:val="0"/>
              <w:marBottom w:val="0"/>
              <w:divBdr>
                <w:top w:val="none" w:sz="0" w:space="0" w:color="auto"/>
                <w:left w:val="none" w:sz="0" w:space="0" w:color="auto"/>
                <w:bottom w:val="none" w:sz="0" w:space="0" w:color="auto"/>
                <w:right w:val="none" w:sz="0" w:space="0" w:color="auto"/>
              </w:divBdr>
            </w:div>
            <w:div w:id="1417826370">
              <w:marLeft w:val="0"/>
              <w:marRight w:val="0"/>
              <w:marTop w:val="0"/>
              <w:marBottom w:val="0"/>
              <w:divBdr>
                <w:top w:val="none" w:sz="0" w:space="0" w:color="auto"/>
                <w:left w:val="none" w:sz="0" w:space="0" w:color="auto"/>
                <w:bottom w:val="none" w:sz="0" w:space="0" w:color="auto"/>
                <w:right w:val="none" w:sz="0" w:space="0" w:color="auto"/>
              </w:divBdr>
            </w:div>
            <w:div w:id="427963487">
              <w:marLeft w:val="0"/>
              <w:marRight w:val="0"/>
              <w:marTop w:val="0"/>
              <w:marBottom w:val="0"/>
              <w:divBdr>
                <w:top w:val="none" w:sz="0" w:space="0" w:color="auto"/>
                <w:left w:val="none" w:sz="0" w:space="0" w:color="auto"/>
                <w:bottom w:val="none" w:sz="0" w:space="0" w:color="auto"/>
                <w:right w:val="none" w:sz="0" w:space="0" w:color="auto"/>
              </w:divBdr>
            </w:div>
            <w:div w:id="1068958917">
              <w:marLeft w:val="0"/>
              <w:marRight w:val="0"/>
              <w:marTop w:val="0"/>
              <w:marBottom w:val="0"/>
              <w:divBdr>
                <w:top w:val="none" w:sz="0" w:space="0" w:color="auto"/>
                <w:left w:val="none" w:sz="0" w:space="0" w:color="auto"/>
                <w:bottom w:val="none" w:sz="0" w:space="0" w:color="auto"/>
                <w:right w:val="none" w:sz="0" w:space="0" w:color="auto"/>
              </w:divBdr>
            </w:div>
            <w:div w:id="1978103729">
              <w:marLeft w:val="0"/>
              <w:marRight w:val="0"/>
              <w:marTop w:val="0"/>
              <w:marBottom w:val="0"/>
              <w:divBdr>
                <w:top w:val="none" w:sz="0" w:space="0" w:color="auto"/>
                <w:left w:val="none" w:sz="0" w:space="0" w:color="auto"/>
                <w:bottom w:val="none" w:sz="0" w:space="0" w:color="auto"/>
                <w:right w:val="none" w:sz="0" w:space="0" w:color="auto"/>
              </w:divBdr>
            </w:div>
            <w:div w:id="1927180527">
              <w:marLeft w:val="0"/>
              <w:marRight w:val="0"/>
              <w:marTop w:val="0"/>
              <w:marBottom w:val="0"/>
              <w:divBdr>
                <w:top w:val="none" w:sz="0" w:space="0" w:color="auto"/>
                <w:left w:val="none" w:sz="0" w:space="0" w:color="auto"/>
                <w:bottom w:val="none" w:sz="0" w:space="0" w:color="auto"/>
                <w:right w:val="none" w:sz="0" w:space="0" w:color="auto"/>
              </w:divBdr>
            </w:div>
            <w:div w:id="603420280">
              <w:marLeft w:val="0"/>
              <w:marRight w:val="0"/>
              <w:marTop w:val="0"/>
              <w:marBottom w:val="0"/>
              <w:divBdr>
                <w:top w:val="none" w:sz="0" w:space="0" w:color="auto"/>
                <w:left w:val="none" w:sz="0" w:space="0" w:color="auto"/>
                <w:bottom w:val="none" w:sz="0" w:space="0" w:color="auto"/>
                <w:right w:val="none" w:sz="0" w:space="0" w:color="auto"/>
              </w:divBdr>
            </w:div>
            <w:div w:id="199561017">
              <w:marLeft w:val="0"/>
              <w:marRight w:val="0"/>
              <w:marTop w:val="0"/>
              <w:marBottom w:val="0"/>
              <w:divBdr>
                <w:top w:val="none" w:sz="0" w:space="0" w:color="auto"/>
                <w:left w:val="none" w:sz="0" w:space="0" w:color="auto"/>
                <w:bottom w:val="none" w:sz="0" w:space="0" w:color="auto"/>
                <w:right w:val="none" w:sz="0" w:space="0" w:color="auto"/>
              </w:divBdr>
            </w:div>
            <w:div w:id="412508126">
              <w:marLeft w:val="0"/>
              <w:marRight w:val="0"/>
              <w:marTop w:val="0"/>
              <w:marBottom w:val="0"/>
              <w:divBdr>
                <w:top w:val="none" w:sz="0" w:space="0" w:color="auto"/>
                <w:left w:val="none" w:sz="0" w:space="0" w:color="auto"/>
                <w:bottom w:val="none" w:sz="0" w:space="0" w:color="auto"/>
                <w:right w:val="none" w:sz="0" w:space="0" w:color="auto"/>
              </w:divBdr>
            </w:div>
            <w:div w:id="1885748837">
              <w:marLeft w:val="0"/>
              <w:marRight w:val="0"/>
              <w:marTop w:val="0"/>
              <w:marBottom w:val="0"/>
              <w:divBdr>
                <w:top w:val="none" w:sz="0" w:space="0" w:color="auto"/>
                <w:left w:val="none" w:sz="0" w:space="0" w:color="auto"/>
                <w:bottom w:val="none" w:sz="0" w:space="0" w:color="auto"/>
                <w:right w:val="none" w:sz="0" w:space="0" w:color="auto"/>
              </w:divBdr>
            </w:div>
            <w:div w:id="1149135001">
              <w:marLeft w:val="0"/>
              <w:marRight w:val="0"/>
              <w:marTop w:val="0"/>
              <w:marBottom w:val="0"/>
              <w:divBdr>
                <w:top w:val="none" w:sz="0" w:space="0" w:color="auto"/>
                <w:left w:val="none" w:sz="0" w:space="0" w:color="auto"/>
                <w:bottom w:val="none" w:sz="0" w:space="0" w:color="auto"/>
                <w:right w:val="none" w:sz="0" w:space="0" w:color="auto"/>
              </w:divBdr>
            </w:div>
            <w:div w:id="1811243239">
              <w:marLeft w:val="0"/>
              <w:marRight w:val="0"/>
              <w:marTop w:val="0"/>
              <w:marBottom w:val="0"/>
              <w:divBdr>
                <w:top w:val="none" w:sz="0" w:space="0" w:color="auto"/>
                <w:left w:val="none" w:sz="0" w:space="0" w:color="auto"/>
                <w:bottom w:val="none" w:sz="0" w:space="0" w:color="auto"/>
                <w:right w:val="none" w:sz="0" w:space="0" w:color="auto"/>
              </w:divBdr>
            </w:div>
            <w:div w:id="337119895">
              <w:marLeft w:val="0"/>
              <w:marRight w:val="0"/>
              <w:marTop w:val="0"/>
              <w:marBottom w:val="0"/>
              <w:divBdr>
                <w:top w:val="none" w:sz="0" w:space="0" w:color="auto"/>
                <w:left w:val="none" w:sz="0" w:space="0" w:color="auto"/>
                <w:bottom w:val="none" w:sz="0" w:space="0" w:color="auto"/>
                <w:right w:val="none" w:sz="0" w:space="0" w:color="auto"/>
              </w:divBdr>
            </w:div>
            <w:div w:id="1130321978">
              <w:marLeft w:val="0"/>
              <w:marRight w:val="0"/>
              <w:marTop w:val="0"/>
              <w:marBottom w:val="0"/>
              <w:divBdr>
                <w:top w:val="none" w:sz="0" w:space="0" w:color="auto"/>
                <w:left w:val="none" w:sz="0" w:space="0" w:color="auto"/>
                <w:bottom w:val="none" w:sz="0" w:space="0" w:color="auto"/>
                <w:right w:val="none" w:sz="0" w:space="0" w:color="auto"/>
              </w:divBdr>
            </w:div>
            <w:div w:id="1576932667">
              <w:marLeft w:val="0"/>
              <w:marRight w:val="0"/>
              <w:marTop w:val="0"/>
              <w:marBottom w:val="0"/>
              <w:divBdr>
                <w:top w:val="none" w:sz="0" w:space="0" w:color="auto"/>
                <w:left w:val="none" w:sz="0" w:space="0" w:color="auto"/>
                <w:bottom w:val="none" w:sz="0" w:space="0" w:color="auto"/>
                <w:right w:val="none" w:sz="0" w:space="0" w:color="auto"/>
              </w:divBdr>
            </w:div>
            <w:div w:id="240260388">
              <w:marLeft w:val="0"/>
              <w:marRight w:val="0"/>
              <w:marTop w:val="0"/>
              <w:marBottom w:val="0"/>
              <w:divBdr>
                <w:top w:val="none" w:sz="0" w:space="0" w:color="auto"/>
                <w:left w:val="none" w:sz="0" w:space="0" w:color="auto"/>
                <w:bottom w:val="none" w:sz="0" w:space="0" w:color="auto"/>
                <w:right w:val="none" w:sz="0" w:space="0" w:color="auto"/>
              </w:divBdr>
            </w:div>
            <w:div w:id="520631710">
              <w:marLeft w:val="0"/>
              <w:marRight w:val="0"/>
              <w:marTop w:val="0"/>
              <w:marBottom w:val="0"/>
              <w:divBdr>
                <w:top w:val="none" w:sz="0" w:space="0" w:color="auto"/>
                <w:left w:val="none" w:sz="0" w:space="0" w:color="auto"/>
                <w:bottom w:val="none" w:sz="0" w:space="0" w:color="auto"/>
                <w:right w:val="none" w:sz="0" w:space="0" w:color="auto"/>
              </w:divBdr>
            </w:div>
            <w:div w:id="366373171">
              <w:marLeft w:val="0"/>
              <w:marRight w:val="0"/>
              <w:marTop w:val="0"/>
              <w:marBottom w:val="0"/>
              <w:divBdr>
                <w:top w:val="none" w:sz="0" w:space="0" w:color="auto"/>
                <w:left w:val="none" w:sz="0" w:space="0" w:color="auto"/>
                <w:bottom w:val="none" w:sz="0" w:space="0" w:color="auto"/>
                <w:right w:val="none" w:sz="0" w:space="0" w:color="auto"/>
              </w:divBdr>
            </w:div>
            <w:div w:id="2008315775">
              <w:marLeft w:val="0"/>
              <w:marRight w:val="0"/>
              <w:marTop w:val="0"/>
              <w:marBottom w:val="0"/>
              <w:divBdr>
                <w:top w:val="none" w:sz="0" w:space="0" w:color="auto"/>
                <w:left w:val="none" w:sz="0" w:space="0" w:color="auto"/>
                <w:bottom w:val="none" w:sz="0" w:space="0" w:color="auto"/>
                <w:right w:val="none" w:sz="0" w:space="0" w:color="auto"/>
              </w:divBdr>
            </w:div>
            <w:div w:id="1797483168">
              <w:marLeft w:val="0"/>
              <w:marRight w:val="0"/>
              <w:marTop w:val="0"/>
              <w:marBottom w:val="0"/>
              <w:divBdr>
                <w:top w:val="none" w:sz="0" w:space="0" w:color="auto"/>
                <w:left w:val="none" w:sz="0" w:space="0" w:color="auto"/>
                <w:bottom w:val="none" w:sz="0" w:space="0" w:color="auto"/>
                <w:right w:val="none" w:sz="0" w:space="0" w:color="auto"/>
              </w:divBdr>
            </w:div>
            <w:div w:id="514613581">
              <w:marLeft w:val="0"/>
              <w:marRight w:val="0"/>
              <w:marTop w:val="0"/>
              <w:marBottom w:val="0"/>
              <w:divBdr>
                <w:top w:val="none" w:sz="0" w:space="0" w:color="auto"/>
                <w:left w:val="none" w:sz="0" w:space="0" w:color="auto"/>
                <w:bottom w:val="none" w:sz="0" w:space="0" w:color="auto"/>
                <w:right w:val="none" w:sz="0" w:space="0" w:color="auto"/>
              </w:divBdr>
            </w:div>
            <w:div w:id="1495610359">
              <w:marLeft w:val="0"/>
              <w:marRight w:val="0"/>
              <w:marTop w:val="0"/>
              <w:marBottom w:val="0"/>
              <w:divBdr>
                <w:top w:val="none" w:sz="0" w:space="0" w:color="auto"/>
                <w:left w:val="none" w:sz="0" w:space="0" w:color="auto"/>
                <w:bottom w:val="none" w:sz="0" w:space="0" w:color="auto"/>
                <w:right w:val="none" w:sz="0" w:space="0" w:color="auto"/>
              </w:divBdr>
            </w:div>
            <w:div w:id="318193810">
              <w:marLeft w:val="0"/>
              <w:marRight w:val="0"/>
              <w:marTop w:val="0"/>
              <w:marBottom w:val="0"/>
              <w:divBdr>
                <w:top w:val="none" w:sz="0" w:space="0" w:color="auto"/>
                <w:left w:val="none" w:sz="0" w:space="0" w:color="auto"/>
                <w:bottom w:val="none" w:sz="0" w:space="0" w:color="auto"/>
                <w:right w:val="none" w:sz="0" w:space="0" w:color="auto"/>
              </w:divBdr>
            </w:div>
            <w:div w:id="790629690">
              <w:marLeft w:val="0"/>
              <w:marRight w:val="0"/>
              <w:marTop w:val="0"/>
              <w:marBottom w:val="0"/>
              <w:divBdr>
                <w:top w:val="none" w:sz="0" w:space="0" w:color="auto"/>
                <w:left w:val="none" w:sz="0" w:space="0" w:color="auto"/>
                <w:bottom w:val="none" w:sz="0" w:space="0" w:color="auto"/>
                <w:right w:val="none" w:sz="0" w:space="0" w:color="auto"/>
              </w:divBdr>
            </w:div>
            <w:div w:id="125660160">
              <w:marLeft w:val="0"/>
              <w:marRight w:val="0"/>
              <w:marTop w:val="0"/>
              <w:marBottom w:val="0"/>
              <w:divBdr>
                <w:top w:val="none" w:sz="0" w:space="0" w:color="auto"/>
                <w:left w:val="none" w:sz="0" w:space="0" w:color="auto"/>
                <w:bottom w:val="none" w:sz="0" w:space="0" w:color="auto"/>
                <w:right w:val="none" w:sz="0" w:space="0" w:color="auto"/>
              </w:divBdr>
            </w:div>
            <w:div w:id="1901557620">
              <w:marLeft w:val="0"/>
              <w:marRight w:val="0"/>
              <w:marTop w:val="0"/>
              <w:marBottom w:val="0"/>
              <w:divBdr>
                <w:top w:val="none" w:sz="0" w:space="0" w:color="auto"/>
                <w:left w:val="none" w:sz="0" w:space="0" w:color="auto"/>
                <w:bottom w:val="none" w:sz="0" w:space="0" w:color="auto"/>
                <w:right w:val="none" w:sz="0" w:space="0" w:color="auto"/>
              </w:divBdr>
            </w:div>
            <w:div w:id="1441100132">
              <w:marLeft w:val="0"/>
              <w:marRight w:val="0"/>
              <w:marTop w:val="0"/>
              <w:marBottom w:val="0"/>
              <w:divBdr>
                <w:top w:val="none" w:sz="0" w:space="0" w:color="auto"/>
                <w:left w:val="none" w:sz="0" w:space="0" w:color="auto"/>
                <w:bottom w:val="none" w:sz="0" w:space="0" w:color="auto"/>
                <w:right w:val="none" w:sz="0" w:space="0" w:color="auto"/>
              </w:divBdr>
            </w:div>
            <w:div w:id="1104837935">
              <w:marLeft w:val="0"/>
              <w:marRight w:val="0"/>
              <w:marTop w:val="0"/>
              <w:marBottom w:val="0"/>
              <w:divBdr>
                <w:top w:val="none" w:sz="0" w:space="0" w:color="auto"/>
                <w:left w:val="none" w:sz="0" w:space="0" w:color="auto"/>
                <w:bottom w:val="none" w:sz="0" w:space="0" w:color="auto"/>
                <w:right w:val="none" w:sz="0" w:space="0" w:color="auto"/>
              </w:divBdr>
            </w:div>
            <w:div w:id="373651230">
              <w:marLeft w:val="0"/>
              <w:marRight w:val="0"/>
              <w:marTop w:val="0"/>
              <w:marBottom w:val="0"/>
              <w:divBdr>
                <w:top w:val="none" w:sz="0" w:space="0" w:color="auto"/>
                <w:left w:val="none" w:sz="0" w:space="0" w:color="auto"/>
                <w:bottom w:val="none" w:sz="0" w:space="0" w:color="auto"/>
                <w:right w:val="none" w:sz="0" w:space="0" w:color="auto"/>
              </w:divBdr>
            </w:div>
            <w:div w:id="1797142411">
              <w:marLeft w:val="0"/>
              <w:marRight w:val="0"/>
              <w:marTop w:val="0"/>
              <w:marBottom w:val="0"/>
              <w:divBdr>
                <w:top w:val="none" w:sz="0" w:space="0" w:color="auto"/>
                <w:left w:val="none" w:sz="0" w:space="0" w:color="auto"/>
                <w:bottom w:val="none" w:sz="0" w:space="0" w:color="auto"/>
                <w:right w:val="none" w:sz="0" w:space="0" w:color="auto"/>
              </w:divBdr>
            </w:div>
            <w:div w:id="2044205003">
              <w:marLeft w:val="0"/>
              <w:marRight w:val="0"/>
              <w:marTop w:val="0"/>
              <w:marBottom w:val="0"/>
              <w:divBdr>
                <w:top w:val="none" w:sz="0" w:space="0" w:color="auto"/>
                <w:left w:val="none" w:sz="0" w:space="0" w:color="auto"/>
                <w:bottom w:val="none" w:sz="0" w:space="0" w:color="auto"/>
                <w:right w:val="none" w:sz="0" w:space="0" w:color="auto"/>
              </w:divBdr>
            </w:div>
            <w:div w:id="1485194752">
              <w:marLeft w:val="0"/>
              <w:marRight w:val="0"/>
              <w:marTop w:val="0"/>
              <w:marBottom w:val="0"/>
              <w:divBdr>
                <w:top w:val="none" w:sz="0" w:space="0" w:color="auto"/>
                <w:left w:val="none" w:sz="0" w:space="0" w:color="auto"/>
                <w:bottom w:val="none" w:sz="0" w:space="0" w:color="auto"/>
                <w:right w:val="none" w:sz="0" w:space="0" w:color="auto"/>
              </w:divBdr>
            </w:div>
            <w:div w:id="321662703">
              <w:marLeft w:val="0"/>
              <w:marRight w:val="0"/>
              <w:marTop w:val="0"/>
              <w:marBottom w:val="0"/>
              <w:divBdr>
                <w:top w:val="none" w:sz="0" w:space="0" w:color="auto"/>
                <w:left w:val="none" w:sz="0" w:space="0" w:color="auto"/>
                <w:bottom w:val="none" w:sz="0" w:space="0" w:color="auto"/>
                <w:right w:val="none" w:sz="0" w:space="0" w:color="auto"/>
              </w:divBdr>
            </w:div>
            <w:div w:id="483858352">
              <w:marLeft w:val="0"/>
              <w:marRight w:val="0"/>
              <w:marTop w:val="0"/>
              <w:marBottom w:val="0"/>
              <w:divBdr>
                <w:top w:val="none" w:sz="0" w:space="0" w:color="auto"/>
                <w:left w:val="none" w:sz="0" w:space="0" w:color="auto"/>
                <w:bottom w:val="none" w:sz="0" w:space="0" w:color="auto"/>
                <w:right w:val="none" w:sz="0" w:space="0" w:color="auto"/>
              </w:divBdr>
            </w:div>
            <w:div w:id="1003168388">
              <w:marLeft w:val="0"/>
              <w:marRight w:val="0"/>
              <w:marTop w:val="0"/>
              <w:marBottom w:val="0"/>
              <w:divBdr>
                <w:top w:val="none" w:sz="0" w:space="0" w:color="auto"/>
                <w:left w:val="none" w:sz="0" w:space="0" w:color="auto"/>
                <w:bottom w:val="none" w:sz="0" w:space="0" w:color="auto"/>
                <w:right w:val="none" w:sz="0" w:space="0" w:color="auto"/>
              </w:divBdr>
            </w:div>
            <w:div w:id="943344333">
              <w:marLeft w:val="0"/>
              <w:marRight w:val="0"/>
              <w:marTop w:val="0"/>
              <w:marBottom w:val="0"/>
              <w:divBdr>
                <w:top w:val="none" w:sz="0" w:space="0" w:color="auto"/>
                <w:left w:val="none" w:sz="0" w:space="0" w:color="auto"/>
                <w:bottom w:val="none" w:sz="0" w:space="0" w:color="auto"/>
                <w:right w:val="none" w:sz="0" w:space="0" w:color="auto"/>
              </w:divBdr>
            </w:div>
            <w:div w:id="1068386778">
              <w:marLeft w:val="0"/>
              <w:marRight w:val="0"/>
              <w:marTop w:val="0"/>
              <w:marBottom w:val="0"/>
              <w:divBdr>
                <w:top w:val="none" w:sz="0" w:space="0" w:color="auto"/>
                <w:left w:val="none" w:sz="0" w:space="0" w:color="auto"/>
                <w:bottom w:val="none" w:sz="0" w:space="0" w:color="auto"/>
                <w:right w:val="none" w:sz="0" w:space="0" w:color="auto"/>
              </w:divBdr>
            </w:div>
            <w:div w:id="1087969266">
              <w:marLeft w:val="0"/>
              <w:marRight w:val="0"/>
              <w:marTop w:val="0"/>
              <w:marBottom w:val="0"/>
              <w:divBdr>
                <w:top w:val="none" w:sz="0" w:space="0" w:color="auto"/>
                <w:left w:val="none" w:sz="0" w:space="0" w:color="auto"/>
                <w:bottom w:val="none" w:sz="0" w:space="0" w:color="auto"/>
                <w:right w:val="none" w:sz="0" w:space="0" w:color="auto"/>
              </w:divBdr>
            </w:div>
            <w:div w:id="773020508">
              <w:marLeft w:val="0"/>
              <w:marRight w:val="0"/>
              <w:marTop w:val="0"/>
              <w:marBottom w:val="0"/>
              <w:divBdr>
                <w:top w:val="none" w:sz="0" w:space="0" w:color="auto"/>
                <w:left w:val="none" w:sz="0" w:space="0" w:color="auto"/>
                <w:bottom w:val="none" w:sz="0" w:space="0" w:color="auto"/>
                <w:right w:val="none" w:sz="0" w:space="0" w:color="auto"/>
              </w:divBdr>
            </w:div>
            <w:div w:id="1982151992">
              <w:marLeft w:val="0"/>
              <w:marRight w:val="0"/>
              <w:marTop w:val="0"/>
              <w:marBottom w:val="0"/>
              <w:divBdr>
                <w:top w:val="none" w:sz="0" w:space="0" w:color="auto"/>
                <w:left w:val="none" w:sz="0" w:space="0" w:color="auto"/>
                <w:bottom w:val="none" w:sz="0" w:space="0" w:color="auto"/>
                <w:right w:val="none" w:sz="0" w:space="0" w:color="auto"/>
              </w:divBdr>
            </w:div>
            <w:div w:id="664746792">
              <w:marLeft w:val="0"/>
              <w:marRight w:val="0"/>
              <w:marTop w:val="0"/>
              <w:marBottom w:val="0"/>
              <w:divBdr>
                <w:top w:val="none" w:sz="0" w:space="0" w:color="auto"/>
                <w:left w:val="none" w:sz="0" w:space="0" w:color="auto"/>
                <w:bottom w:val="none" w:sz="0" w:space="0" w:color="auto"/>
                <w:right w:val="none" w:sz="0" w:space="0" w:color="auto"/>
              </w:divBdr>
            </w:div>
            <w:div w:id="53742507">
              <w:marLeft w:val="0"/>
              <w:marRight w:val="0"/>
              <w:marTop w:val="0"/>
              <w:marBottom w:val="0"/>
              <w:divBdr>
                <w:top w:val="none" w:sz="0" w:space="0" w:color="auto"/>
                <w:left w:val="none" w:sz="0" w:space="0" w:color="auto"/>
                <w:bottom w:val="none" w:sz="0" w:space="0" w:color="auto"/>
                <w:right w:val="none" w:sz="0" w:space="0" w:color="auto"/>
              </w:divBdr>
            </w:div>
            <w:div w:id="587158305">
              <w:marLeft w:val="0"/>
              <w:marRight w:val="0"/>
              <w:marTop w:val="0"/>
              <w:marBottom w:val="0"/>
              <w:divBdr>
                <w:top w:val="none" w:sz="0" w:space="0" w:color="auto"/>
                <w:left w:val="none" w:sz="0" w:space="0" w:color="auto"/>
                <w:bottom w:val="none" w:sz="0" w:space="0" w:color="auto"/>
                <w:right w:val="none" w:sz="0" w:space="0" w:color="auto"/>
              </w:divBdr>
            </w:div>
            <w:div w:id="717556412">
              <w:marLeft w:val="0"/>
              <w:marRight w:val="0"/>
              <w:marTop w:val="0"/>
              <w:marBottom w:val="0"/>
              <w:divBdr>
                <w:top w:val="none" w:sz="0" w:space="0" w:color="auto"/>
                <w:left w:val="none" w:sz="0" w:space="0" w:color="auto"/>
                <w:bottom w:val="none" w:sz="0" w:space="0" w:color="auto"/>
                <w:right w:val="none" w:sz="0" w:space="0" w:color="auto"/>
              </w:divBdr>
            </w:div>
            <w:div w:id="1707868588">
              <w:marLeft w:val="0"/>
              <w:marRight w:val="0"/>
              <w:marTop w:val="0"/>
              <w:marBottom w:val="0"/>
              <w:divBdr>
                <w:top w:val="none" w:sz="0" w:space="0" w:color="auto"/>
                <w:left w:val="none" w:sz="0" w:space="0" w:color="auto"/>
                <w:bottom w:val="none" w:sz="0" w:space="0" w:color="auto"/>
                <w:right w:val="none" w:sz="0" w:space="0" w:color="auto"/>
              </w:divBdr>
            </w:div>
            <w:div w:id="531039609">
              <w:marLeft w:val="0"/>
              <w:marRight w:val="0"/>
              <w:marTop w:val="0"/>
              <w:marBottom w:val="0"/>
              <w:divBdr>
                <w:top w:val="none" w:sz="0" w:space="0" w:color="auto"/>
                <w:left w:val="none" w:sz="0" w:space="0" w:color="auto"/>
                <w:bottom w:val="none" w:sz="0" w:space="0" w:color="auto"/>
                <w:right w:val="none" w:sz="0" w:space="0" w:color="auto"/>
              </w:divBdr>
            </w:div>
            <w:div w:id="143812605">
              <w:marLeft w:val="0"/>
              <w:marRight w:val="0"/>
              <w:marTop w:val="0"/>
              <w:marBottom w:val="0"/>
              <w:divBdr>
                <w:top w:val="none" w:sz="0" w:space="0" w:color="auto"/>
                <w:left w:val="none" w:sz="0" w:space="0" w:color="auto"/>
                <w:bottom w:val="none" w:sz="0" w:space="0" w:color="auto"/>
                <w:right w:val="none" w:sz="0" w:space="0" w:color="auto"/>
              </w:divBdr>
            </w:div>
            <w:div w:id="2134403743">
              <w:marLeft w:val="0"/>
              <w:marRight w:val="0"/>
              <w:marTop w:val="0"/>
              <w:marBottom w:val="0"/>
              <w:divBdr>
                <w:top w:val="none" w:sz="0" w:space="0" w:color="auto"/>
                <w:left w:val="none" w:sz="0" w:space="0" w:color="auto"/>
                <w:bottom w:val="none" w:sz="0" w:space="0" w:color="auto"/>
                <w:right w:val="none" w:sz="0" w:space="0" w:color="auto"/>
              </w:divBdr>
            </w:div>
            <w:div w:id="228199188">
              <w:marLeft w:val="0"/>
              <w:marRight w:val="0"/>
              <w:marTop w:val="0"/>
              <w:marBottom w:val="0"/>
              <w:divBdr>
                <w:top w:val="none" w:sz="0" w:space="0" w:color="auto"/>
                <w:left w:val="none" w:sz="0" w:space="0" w:color="auto"/>
                <w:bottom w:val="none" w:sz="0" w:space="0" w:color="auto"/>
                <w:right w:val="none" w:sz="0" w:space="0" w:color="auto"/>
              </w:divBdr>
            </w:div>
            <w:div w:id="2056731694">
              <w:marLeft w:val="0"/>
              <w:marRight w:val="0"/>
              <w:marTop w:val="0"/>
              <w:marBottom w:val="0"/>
              <w:divBdr>
                <w:top w:val="none" w:sz="0" w:space="0" w:color="auto"/>
                <w:left w:val="none" w:sz="0" w:space="0" w:color="auto"/>
                <w:bottom w:val="none" w:sz="0" w:space="0" w:color="auto"/>
                <w:right w:val="none" w:sz="0" w:space="0" w:color="auto"/>
              </w:divBdr>
            </w:div>
            <w:div w:id="1084496066">
              <w:marLeft w:val="0"/>
              <w:marRight w:val="0"/>
              <w:marTop w:val="0"/>
              <w:marBottom w:val="0"/>
              <w:divBdr>
                <w:top w:val="none" w:sz="0" w:space="0" w:color="auto"/>
                <w:left w:val="none" w:sz="0" w:space="0" w:color="auto"/>
                <w:bottom w:val="none" w:sz="0" w:space="0" w:color="auto"/>
                <w:right w:val="none" w:sz="0" w:space="0" w:color="auto"/>
              </w:divBdr>
            </w:div>
            <w:div w:id="1462724708">
              <w:marLeft w:val="0"/>
              <w:marRight w:val="0"/>
              <w:marTop w:val="0"/>
              <w:marBottom w:val="0"/>
              <w:divBdr>
                <w:top w:val="none" w:sz="0" w:space="0" w:color="auto"/>
                <w:left w:val="none" w:sz="0" w:space="0" w:color="auto"/>
                <w:bottom w:val="none" w:sz="0" w:space="0" w:color="auto"/>
                <w:right w:val="none" w:sz="0" w:space="0" w:color="auto"/>
              </w:divBdr>
            </w:div>
            <w:div w:id="1890415005">
              <w:marLeft w:val="0"/>
              <w:marRight w:val="0"/>
              <w:marTop w:val="0"/>
              <w:marBottom w:val="0"/>
              <w:divBdr>
                <w:top w:val="none" w:sz="0" w:space="0" w:color="auto"/>
                <w:left w:val="none" w:sz="0" w:space="0" w:color="auto"/>
                <w:bottom w:val="none" w:sz="0" w:space="0" w:color="auto"/>
                <w:right w:val="none" w:sz="0" w:space="0" w:color="auto"/>
              </w:divBdr>
            </w:div>
            <w:div w:id="1310549709">
              <w:marLeft w:val="0"/>
              <w:marRight w:val="0"/>
              <w:marTop w:val="0"/>
              <w:marBottom w:val="0"/>
              <w:divBdr>
                <w:top w:val="none" w:sz="0" w:space="0" w:color="auto"/>
                <w:left w:val="none" w:sz="0" w:space="0" w:color="auto"/>
                <w:bottom w:val="none" w:sz="0" w:space="0" w:color="auto"/>
                <w:right w:val="none" w:sz="0" w:space="0" w:color="auto"/>
              </w:divBdr>
            </w:div>
            <w:div w:id="2098163662">
              <w:marLeft w:val="0"/>
              <w:marRight w:val="0"/>
              <w:marTop w:val="0"/>
              <w:marBottom w:val="0"/>
              <w:divBdr>
                <w:top w:val="none" w:sz="0" w:space="0" w:color="auto"/>
                <w:left w:val="none" w:sz="0" w:space="0" w:color="auto"/>
                <w:bottom w:val="none" w:sz="0" w:space="0" w:color="auto"/>
                <w:right w:val="none" w:sz="0" w:space="0" w:color="auto"/>
              </w:divBdr>
            </w:div>
            <w:div w:id="1420908079">
              <w:marLeft w:val="0"/>
              <w:marRight w:val="0"/>
              <w:marTop w:val="0"/>
              <w:marBottom w:val="0"/>
              <w:divBdr>
                <w:top w:val="none" w:sz="0" w:space="0" w:color="auto"/>
                <w:left w:val="none" w:sz="0" w:space="0" w:color="auto"/>
                <w:bottom w:val="none" w:sz="0" w:space="0" w:color="auto"/>
                <w:right w:val="none" w:sz="0" w:space="0" w:color="auto"/>
              </w:divBdr>
            </w:div>
            <w:div w:id="2083596680">
              <w:marLeft w:val="0"/>
              <w:marRight w:val="0"/>
              <w:marTop w:val="0"/>
              <w:marBottom w:val="0"/>
              <w:divBdr>
                <w:top w:val="none" w:sz="0" w:space="0" w:color="auto"/>
                <w:left w:val="none" w:sz="0" w:space="0" w:color="auto"/>
                <w:bottom w:val="none" w:sz="0" w:space="0" w:color="auto"/>
                <w:right w:val="none" w:sz="0" w:space="0" w:color="auto"/>
              </w:divBdr>
            </w:div>
            <w:div w:id="1448769486">
              <w:marLeft w:val="0"/>
              <w:marRight w:val="0"/>
              <w:marTop w:val="0"/>
              <w:marBottom w:val="0"/>
              <w:divBdr>
                <w:top w:val="none" w:sz="0" w:space="0" w:color="auto"/>
                <w:left w:val="none" w:sz="0" w:space="0" w:color="auto"/>
                <w:bottom w:val="none" w:sz="0" w:space="0" w:color="auto"/>
                <w:right w:val="none" w:sz="0" w:space="0" w:color="auto"/>
              </w:divBdr>
            </w:div>
            <w:div w:id="1263875239">
              <w:marLeft w:val="0"/>
              <w:marRight w:val="0"/>
              <w:marTop w:val="0"/>
              <w:marBottom w:val="0"/>
              <w:divBdr>
                <w:top w:val="none" w:sz="0" w:space="0" w:color="auto"/>
                <w:left w:val="none" w:sz="0" w:space="0" w:color="auto"/>
                <w:bottom w:val="none" w:sz="0" w:space="0" w:color="auto"/>
                <w:right w:val="none" w:sz="0" w:space="0" w:color="auto"/>
              </w:divBdr>
            </w:div>
            <w:div w:id="68157919">
              <w:marLeft w:val="0"/>
              <w:marRight w:val="0"/>
              <w:marTop w:val="0"/>
              <w:marBottom w:val="0"/>
              <w:divBdr>
                <w:top w:val="none" w:sz="0" w:space="0" w:color="auto"/>
                <w:left w:val="none" w:sz="0" w:space="0" w:color="auto"/>
                <w:bottom w:val="none" w:sz="0" w:space="0" w:color="auto"/>
                <w:right w:val="none" w:sz="0" w:space="0" w:color="auto"/>
              </w:divBdr>
            </w:div>
            <w:div w:id="1163007961">
              <w:marLeft w:val="0"/>
              <w:marRight w:val="0"/>
              <w:marTop w:val="0"/>
              <w:marBottom w:val="0"/>
              <w:divBdr>
                <w:top w:val="none" w:sz="0" w:space="0" w:color="auto"/>
                <w:left w:val="none" w:sz="0" w:space="0" w:color="auto"/>
                <w:bottom w:val="none" w:sz="0" w:space="0" w:color="auto"/>
                <w:right w:val="none" w:sz="0" w:space="0" w:color="auto"/>
              </w:divBdr>
            </w:div>
            <w:div w:id="2020502114">
              <w:marLeft w:val="0"/>
              <w:marRight w:val="0"/>
              <w:marTop w:val="0"/>
              <w:marBottom w:val="0"/>
              <w:divBdr>
                <w:top w:val="none" w:sz="0" w:space="0" w:color="auto"/>
                <w:left w:val="none" w:sz="0" w:space="0" w:color="auto"/>
                <w:bottom w:val="none" w:sz="0" w:space="0" w:color="auto"/>
                <w:right w:val="none" w:sz="0" w:space="0" w:color="auto"/>
              </w:divBdr>
            </w:div>
            <w:div w:id="1521973978">
              <w:marLeft w:val="0"/>
              <w:marRight w:val="0"/>
              <w:marTop w:val="0"/>
              <w:marBottom w:val="0"/>
              <w:divBdr>
                <w:top w:val="none" w:sz="0" w:space="0" w:color="auto"/>
                <w:left w:val="none" w:sz="0" w:space="0" w:color="auto"/>
                <w:bottom w:val="none" w:sz="0" w:space="0" w:color="auto"/>
                <w:right w:val="none" w:sz="0" w:space="0" w:color="auto"/>
              </w:divBdr>
            </w:div>
            <w:div w:id="465245660">
              <w:marLeft w:val="0"/>
              <w:marRight w:val="0"/>
              <w:marTop w:val="0"/>
              <w:marBottom w:val="0"/>
              <w:divBdr>
                <w:top w:val="none" w:sz="0" w:space="0" w:color="auto"/>
                <w:left w:val="none" w:sz="0" w:space="0" w:color="auto"/>
                <w:bottom w:val="none" w:sz="0" w:space="0" w:color="auto"/>
                <w:right w:val="none" w:sz="0" w:space="0" w:color="auto"/>
              </w:divBdr>
            </w:div>
            <w:div w:id="917859218">
              <w:marLeft w:val="0"/>
              <w:marRight w:val="0"/>
              <w:marTop w:val="0"/>
              <w:marBottom w:val="0"/>
              <w:divBdr>
                <w:top w:val="none" w:sz="0" w:space="0" w:color="auto"/>
                <w:left w:val="none" w:sz="0" w:space="0" w:color="auto"/>
                <w:bottom w:val="none" w:sz="0" w:space="0" w:color="auto"/>
                <w:right w:val="none" w:sz="0" w:space="0" w:color="auto"/>
              </w:divBdr>
            </w:div>
            <w:div w:id="1815753889">
              <w:marLeft w:val="0"/>
              <w:marRight w:val="0"/>
              <w:marTop w:val="0"/>
              <w:marBottom w:val="0"/>
              <w:divBdr>
                <w:top w:val="none" w:sz="0" w:space="0" w:color="auto"/>
                <w:left w:val="none" w:sz="0" w:space="0" w:color="auto"/>
                <w:bottom w:val="none" w:sz="0" w:space="0" w:color="auto"/>
                <w:right w:val="none" w:sz="0" w:space="0" w:color="auto"/>
              </w:divBdr>
            </w:div>
            <w:div w:id="718669403">
              <w:marLeft w:val="0"/>
              <w:marRight w:val="0"/>
              <w:marTop w:val="0"/>
              <w:marBottom w:val="0"/>
              <w:divBdr>
                <w:top w:val="none" w:sz="0" w:space="0" w:color="auto"/>
                <w:left w:val="none" w:sz="0" w:space="0" w:color="auto"/>
                <w:bottom w:val="none" w:sz="0" w:space="0" w:color="auto"/>
                <w:right w:val="none" w:sz="0" w:space="0" w:color="auto"/>
              </w:divBdr>
            </w:div>
            <w:div w:id="1797212335">
              <w:marLeft w:val="0"/>
              <w:marRight w:val="0"/>
              <w:marTop w:val="0"/>
              <w:marBottom w:val="0"/>
              <w:divBdr>
                <w:top w:val="none" w:sz="0" w:space="0" w:color="auto"/>
                <w:left w:val="none" w:sz="0" w:space="0" w:color="auto"/>
                <w:bottom w:val="none" w:sz="0" w:space="0" w:color="auto"/>
                <w:right w:val="none" w:sz="0" w:space="0" w:color="auto"/>
              </w:divBdr>
            </w:div>
            <w:div w:id="58138814">
              <w:marLeft w:val="0"/>
              <w:marRight w:val="0"/>
              <w:marTop w:val="0"/>
              <w:marBottom w:val="0"/>
              <w:divBdr>
                <w:top w:val="none" w:sz="0" w:space="0" w:color="auto"/>
                <w:left w:val="none" w:sz="0" w:space="0" w:color="auto"/>
                <w:bottom w:val="none" w:sz="0" w:space="0" w:color="auto"/>
                <w:right w:val="none" w:sz="0" w:space="0" w:color="auto"/>
              </w:divBdr>
            </w:div>
            <w:div w:id="712465851">
              <w:marLeft w:val="0"/>
              <w:marRight w:val="0"/>
              <w:marTop w:val="0"/>
              <w:marBottom w:val="0"/>
              <w:divBdr>
                <w:top w:val="none" w:sz="0" w:space="0" w:color="auto"/>
                <w:left w:val="none" w:sz="0" w:space="0" w:color="auto"/>
                <w:bottom w:val="none" w:sz="0" w:space="0" w:color="auto"/>
                <w:right w:val="none" w:sz="0" w:space="0" w:color="auto"/>
              </w:divBdr>
            </w:div>
            <w:div w:id="1685745795">
              <w:marLeft w:val="0"/>
              <w:marRight w:val="0"/>
              <w:marTop w:val="0"/>
              <w:marBottom w:val="0"/>
              <w:divBdr>
                <w:top w:val="none" w:sz="0" w:space="0" w:color="auto"/>
                <w:left w:val="none" w:sz="0" w:space="0" w:color="auto"/>
                <w:bottom w:val="none" w:sz="0" w:space="0" w:color="auto"/>
                <w:right w:val="none" w:sz="0" w:space="0" w:color="auto"/>
              </w:divBdr>
            </w:div>
            <w:div w:id="122769488">
              <w:marLeft w:val="0"/>
              <w:marRight w:val="0"/>
              <w:marTop w:val="0"/>
              <w:marBottom w:val="0"/>
              <w:divBdr>
                <w:top w:val="none" w:sz="0" w:space="0" w:color="auto"/>
                <w:left w:val="none" w:sz="0" w:space="0" w:color="auto"/>
                <w:bottom w:val="none" w:sz="0" w:space="0" w:color="auto"/>
                <w:right w:val="none" w:sz="0" w:space="0" w:color="auto"/>
              </w:divBdr>
            </w:div>
            <w:div w:id="823279545">
              <w:marLeft w:val="0"/>
              <w:marRight w:val="0"/>
              <w:marTop w:val="0"/>
              <w:marBottom w:val="0"/>
              <w:divBdr>
                <w:top w:val="none" w:sz="0" w:space="0" w:color="auto"/>
                <w:left w:val="none" w:sz="0" w:space="0" w:color="auto"/>
                <w:bottom w:val="none" w:sz="0" w:space="0" w:color="auto"/>
                <w:right w:val="none" w:sz="0" w:space="0" w:color="auto"/>
              </w:divBdr>
            </w:div>
            <w:div w:id="997807783">
              <w:marLeft w:val="0"/>
              <w:marRight w:val="0"/>
              <w:marTop w:val="0"/>
              <w:marBottom w:val="0"/>
              <w:divBdr>
                <w:top w:val="none" w:sz="0" w:space="0" w:color="auto"/>
                <w:left w:val="none" w:sz="0" w:space="0" w:color="auto"/>
                <w:bottom w:val="none" w:sz="0" w:space="0" w:color="auto"/>
                <w:right w:val="none" w:sz="0" w:space="0" w:color="auto"/>
              </w:divBdr>
            </w:div>
            <w:div w:id="1586694800">
              <w:marLeft w:val="0"/>
              <w:marRight w:val="0"/>
              <w:marTop w:val="0"/>
              <w:marBottom w:val="0"/>
              <w:divBdr>
                <w:top w:val="none" w:sz="0" w:space="0" w:color="auto"/>
                <w:left w:val="none" w:sz="0" w:space="0" w:color="auto"/>
                <w:bottom w:val="none" w:sz="0" w:space="0" w:color="auto"/>
                <w:right w:val="none" w:sz="0" w:space="0" w:color="auto"/>
              </w:divBdr>
            </w:div>
            <w:div w:id="1191409952">
              <w:marLeft w:val="0"/>
              <w:marRight w:val="0"/>
              <w:marTop w:val="0"/>
              <w:marBottom w:val="0"/>
              <w:divBdr>
                <w:top w:val="none" w:sz="0" w:space="0" w:color="auto"/>
                <w:left w:val="none" w:sz="0" w:space="0" w:color="auto"/>
                <w:bottom w:val="none" w:sz="0" w:space="0" w:color="auto"/>
                <w:right w:val="none" w:sz="0" w:space="0" w:color="auto"/>
              </w:divBdr>
            </w:div>
            <w:div w:id="1658027411">
              <w:marLeft w:val="0"/>
              <w:marRight w:val="0"/>
              <w:marTop w:val="0"/>
              <w:marBottom w:val="0"/>
              <w:divBdr>
                <w:top w:val="none" w:sz="0" w:space="0" w:color="auto"/>
                <w:left w:val="none" w:sz="0" w:space="0" w:color="auto"/>
                <w:bottom w:val="none" w:sz="0" w:space="0" w:color="auto"/>
                <w:right w:val="none" w:sz="0" w:space="0" w:color="auto"/>
              </w:divBdr>
            </w:div>
            <w:div w:id="213125107">
              <w:marLeft w:val="0"/>
              <w:marRight w:val="0"/>
              <w:marTop w:val="0"/>
              <w:marBottom w:val="0"/>
              <w:divBdr>
                <w:top w:val="none" w:sz="0" w:space="0" w:color="auto"/>
                <w:left w:val="none" w:sz="0" w:space="0" w:color="auto"/>
                <w:bottom w:val="none" w:sz="0" w:space="0" w:color="auto"/>
                <w:right w:val="none" w:sz="0" w:space="0" w:color="auto"/>
              </w:divBdr>
            </w:div>
            <w:div w:id="185365075">
              <w:marLeft w:val="0"/>
              <w:marRight w:val="0"/>
              <w:marTop w:val="0"/>
              <w:marBottom w:val="0"/>
              <w:divBdr>
                <w:top w:val="none" w:sz="0" w:space="0" w:color="auto"/>
                <w:left w:val="none" w:sz="0" w:space="0" w:color="auto"/>
                <w:bottom w:val="none" w:sz="0" w:space="0" w:color="auto"/>
                <w:right w:val="none" w:sz="0" w:space="0" w:color="auto"/>
              </w:divBdr>
            </w:div>
            <w:div w:id="299918449">
              <w:marLeft w:val="0"/>
              <w:marRight w:val="0"/>
              <w:marTop w:val="0"/>
              <w:marBottom w:val="0"/>
              <w:divBdr>
                <w:top w:val="none" w:sz="0" w:space="0" w:color="auto"/>
                <w:left w:val="none" w:sz="0" w:space="0" w:color="auto"/>
                <w:bottom w:val="none" w:sz="0" w:space="0" w:color="auto"/>
                <w:right w:val="none" w:sz="0" w:space="0" w:color="auto"/>
              </w:divBdr>
            </w:div>
            <w:div w:id="1698846150">
              <w:marLeft w:val="0"/>
              <w:marRight w:val="0"/>
              <w:marTop w:val="0"/>
              <w:marBottom w:val="0"/>
              <w:divBdr>
                <w:top w:val="none" w:sz="0" w:space="0" w:color="auto"/>
                <w:left w:val="none" w:sz="0" w:space="0" w:color="auto"/>
                <w:bottom w:val="none" w:sz="0" w:space="0" w:color="auto"/>
                <w:right w:val="none" w:sz="0" w:space="0" w:color="auto"/>
              </w:divBdr>
            </w:div>
            <w:div w:id="1002899862">
              <w:marLeft w:val="0"/>
              <w:marRight w:val="0"/>
              <w:marTop w:val="0"/>
              <w:marBottom w:val="0"/>
              <w:divBdr>
                <w:top w:val="none" w:sz="0" w:space="0" w:color="auto"/>
                <w:left w:val="none" w:sz="0" w:space="0" w:color="auto"/>
                <w:bottom w:val="none" w:sz="0" w:space="0" w:color="auto"/>
                <w:right w:val="none" w:sz="0" w:space="0" w:color="auto"/>
              </w:divBdr>
            </w:div>
            <w:div w:id="1266812822">
              <w:marLeft w:val="0"/>
              <w:marRight w:val="0"/>
              <w:marTop w:val="0"/>
              <w:marBottom w:val="0"/>
              <w:divBdr>
                <w:top w:val="none" w:sz="0" w:space="0" w:color="auto"/>
                <w:left w:val="none" w:sz="0" w:space="0" w:color="auto"/>
                <w:bottom w:val="none" w:sz="0" w:space="0" w:color="auto"/>
                <w:right w:val="none" w:sz="0" w:space="0" w:color="auto"/>
              </w:divBdr>
            </w:div>
            <w:div w:id="436801295">
              <w:marLeft w:val="0"/>
              <w:marRight w:val="0"/>
              <w:marTop w:val="0"/>
              <w:marBottom w:val="0"/>
              <w:divBdr>
                <w:top w:val="none" w:sz="0" w:space="0" w:color="auto"/>
                <w:left w:val="none" w:sz="0" w:space="0" w:color="auto"/>
                <w:bottom w:val="none" w:sz="0" w:space="0" w:color="auto"/>
                <w:right w:val="none" w:sz="0" w:space="0" w:color="auto"/>
              </w:divBdr>
            </w:div>
            <w:div w:id="761756792">
              <w:marLeft w:val="0"/>
              <w:marRight w:val="0"/>
              <w:marTop w:val="0"/>
              <w:marBottom w:val="0"/>
              <w:divBdr>
                <w:top w:val="none" w:sz="0" w:space="0" w:color="auto"/>
                <w:left w:val="none" w:sz="0" w:space="0" w:color="auto"/>
                <w:bottom w:val="none" w:sz="0" w:space="0" w:color="auto"/>
                <w:right w:val="none" w:sz="0" w:space="0" w:color="auto"/>
              </w:divBdr>
            </w:div>
            <w:div w:id="977997294">
              <w:marLeft w:val="0"/>
              <w:marRight w:val="0"/>
              <w:marTop w:val="0"/>
              <w:marBottom w:val="0"/>
              <w:divBdr>
                <w:top w:val="none" w:sz="0" w:space="0" w:color="auto"/>
                <w:left w:val="none" w:sz="0" w:space="0" w:color="auto"/>
                <w:bottom w:val="none" w:sz="0" w:space="0" w:color="auto"/>
                <w:right w:val="none" w:sz="0" w:space="0" w:color="auto"/>
              </w:divBdr>
            </w:div>
            <w:div w:id="1613510508">
              <w:marLeft w:val="0"/>
              <w:marRight w:val="0"/>
              <w:marTop w:val="0"/>
              <w:marBottom w:val="0"/>
              <w:divBdr>
                <w:top w:val="none" w:sz="0" w:space="0" w:color="auto"/>
                <w:left w:val="none" w:sz="0" w:space="0" w:color="auto"/>
                <w:bottom w:val="none" w:sz="0" w:space="0" w:color="auto"/>
                <w:right w:val="none" w:sz="0" w:space="0" w:color="auto"/>
              </w:divBdr>
            </w:div>
            <w:div w:id="1102148407">
              <w:marLeft w:val="0"/>
              <w:marRight w:val="0"/>
              <w:marTop w:val="0"/>
              <w:marBottom w:val="0"/>
              <w:divBdr>
                <w:top w:val="none" w:sz="0" w:space="0" w:color="auto"/>
                <w:left w:val="none" w:sz="0" w:space="0" w:color="auto"/>
                <w:bottom w:val="none" w:sz="0" w:space="0" w:color="auto"/>
                <w:right w:val="none" w:sz="0" w:space="0" w:color="auto"/>
              </w:divBdr>
            </w:div>
            <w:div w:id="553585555">
              <w:marLeft w:val="0"/>
              <w:marRight w:val="0"/>
              <w:marTop w:val="0"/>
              <w:marBottom w:val="0"/>
              <w:divBdr>
                <w:top w:val="none" w:sz="0" w:space="0" w:color="auto"/>
                <w:left w:val="none" w:sz="0" w:space="0" w:color="auto"/>
                <w:bottom w:val="none" w:sz="0" w:space="0" w:color="auto"/>
                <w:right w:val="none" w:sz="0" w:space="0" w:color="auto"/>
              </w:divBdr>
            </w:div>
            <w:div w:id="402291455">
              <w:marLeft w:val="0"/>
              <w:marRight w:val="0"/>
              <w:marTop w:val="0"/>
              <w:marBottom w:val="0"/>
              <w:divBdr>
                <w:top w:val="none" w:sz="0" w:space="0" w:color="auto"/>
                <w:left w:val="none" w:sz="0" w:space="0" w:color="auto"/>
                <w:bottom w:val="none" w:sz="0" w:space="0" w:color="auto"/>
                <w:right w:val="none" w:sz="0" w:space="0" w:color="auto"/>
              </w:divBdr>
            </w:div>
            <w:div w:id="834881644">
              <w:marLeft w:val="0"/>
              <w:marRight w:val="0"/>
              <w:marTop w:val="0"/>
              <w:marBottom w:val="0"/>
              <w:divBdr>
                <w:top w:val="none" w:sz="0" w:space="0" w:color="auto"/>
                <w:left w:val="none" w:sz="0" w:space="0" w:color="auto"/>
                <w:bottom w:val="none" w:sz="0" w:space="0" w:color="auto"/>
                <w:right w:val="none" w:sz="0" w:space="0" w:color="auto"/>
              </w:divBdr>
            </w:div>
            <w:div w:id="1883981521">
              <w:marLeft w:val="0"/>
              <w:marRight w:val="0"/>
              <w:marTop w:val="0"/>
              <w:marBottom w:val="0"/>
              <w:divBdr>
                <w:top w:val="none" w:sz="0" w:space="0" w:color="auto"/>
                <w:left w:val="none" w:sz="0" w:space="0" w:color="auto"/>
                <w:bottom w:val="none" w:sz="0" w:space="0" w:color="auto"/>
                <w:right w:val="none" w:sz="0" w:space="0" w:color="auto"/>
              </w:divBdr>
            </w:div>
            <w:div w:id="1322081672">
              <w:marLeft w:val="0"/>
              <w:marRight w:val="0"/>
              <w:marTop w:val="0"/>
              <w:marBottom w:val="0"/>
              <w:divBdr>
                <w:top w:val="none" w:sz="0" w:space="0" w:color="auto"/>
                <w:left w:val="none" w:sz="0" w:space="0" w:color="auto"/>
                <w:bottom w:val="none" w:sz="0" w:space="0" w:color="auto"/>
                <w:right w:val="none" w:sz="0" w:space="0" w:color="auto"/>
              </w:divBdr>
            </w:div>
            <w:div w:id="1455128068">
              <w:marLeft w:val="0"/>
              <w:marRight w:val="0"/>
              <w:marTop w:val="0"/>
              <w:marBottom w:val="0"/>
              <w:divBdr>
                <w:top w:val="none" w:sz="0" w:space="0" w:color="auto"/>
                <w:left w:val="none" w:sz="0" w:space="0" w:color="auto"/>
                <w:bottom w:val="none" w:sz="0" w:space="0" w:color="auto"/>
                <w:right w:val="none" w:sz="0" w:space="0" w:color="auto"/>
              </w:divBdr>
            </w:div>
            <w:div w:id="464735709">
              <w:marLeft w:val="0"/>
              <w:marRight w:val="0"/>
              <w:marTop w:val="0"/>
              <w:marBottom w:val="0"/>
              <w:divBdr>
                <w:top w:val="none" w:sz="0" w:space="0" w:color="auto"/>
                <w:left w:val="none" w:sz="0" w:space="0" w:color="auto"/>
                <w:bottom w:val="none" w:sz="0" w:space="0" w:color="auto"/>
                <w:right w:val="none" w:sz="0" w:space="0" w:color="auto"/>
              </w:divBdr>
            </w:div>
            <w:div w:id="908658615">
              <w:marLeft w:val="0"/>
              <w:marRight w:val="0"/>
              <w:marTop w:val="0"/>
              <w:marBottom w:val="0"/>
              <w:divBdr>
                <w:top w:val="none" w:sz="0" w:space="0" w:color="auto"/>
                <w:left w:val="none" w:sz="0" w:space="0" w:color="auto"/>
                <w:bottom w:val="none" w:sz="0" w:space="0" w:color="auto"/>
                <w:right w:val="none" w:sz="0" w:space="0" w:color="auto"/>
              </w:divBdr>
            </w:div>
            <w:div w:id="220292164">
              <w:marLeft w:val="0"/>
              <w:marRight w:val="0"/>
              <w:marTop w:val="0"/>
              <w:marBottom w:val="0"/>
              <w:divBdr>
                <w:top w:val="none" w:sz="0" w:space="0" w:color="auto"/>
                <w:left w:val="none" w:sz="0" w:space="0" w:color="auto"/>
                <w:bottom w:val="none" w:sz="0" w:space="0" w:color="auto"/>
                <w:right w:val="none" w:sz="0" w:space="0" w:color="auto"/>
              </w:divBdr>
            </w:div>
            <w:div w:id="487328902">
              <w:marLeft w:val="0"/>
              <w:marRight w:val="0"/>
              <w:marTop w:val="0"/>
              <w:marBottom w:val="0"/>
              <w:divBdr>
                <w:top w:val="none" w:sz="0" w:space="0" w:color="auto"/>
                <w:left w:val="none" w:sz="0" w:space="0" w:color="auto"/>
                <w:bottom w:val="none" w:sz="0" w:space="0" w:color="auto"/>
                <w:right w:val="none" w:sz="0" w:space="0" w:color="auto"/>
              </w:divBdr>
            </w:div>
            <w:div w:id="92436171">
              <w:marLeft w:val="0"/>
              <w:marRight w:val="0"/>
              <w:marTop w:val="0"/>
              <w:marBottom w:val="0"/>
              <w:divBdr>
                <w:top w:val="none" w:sz="0" w:space="0" w:color="auto"/>
                <w:left w:val="none" w:sz="0" w:space="0" w:color="auto"/>
                <w:bottom w:val="none" w:sz="0" w:space="0" w:color="auto"/>
                <w:right w:val="none" w:sz="0" w:space="0" w:color="auto"/>
              </w:divBdr>
            </w:div>
            <w:div w:id="2045206092">
              <w:marLeft w:val="0"/>
              <w:marRight w:val="0"/>
              <w:marTop w:val="0"/>
              <w:marBottom w:val="0"/>
              <w:divBdr>
                <w:top w:val="none" w:sz="0" w:space="0" w:color="auto"/>
                <w:left w:val="none" w:sz="0" w:space="0" w:color="auto"/>
                <w:bottom w:val="none" w:sz="0" w:space="0" w:color="auto"/>
                <w:right w:val="none" w:sz="0" w:space="0" w:color="auto"/>
              </w:divBdr>
            </w:div>
            <w:div w:id="461121002">
              <w:marLeft w:val="0"/>
              <w:marRight w:val="0"/>
              <w:marTop w:val="0"/>
              <w:marBottom w:val="0"/>
              <w:divBdr>
                <w:top w:val="none" w:sz="0" w:space="0" w:color="auto"/>
                <w:left w:val="none" w:sz="0" w:space="0" w:color="auto"/>
                <w:bottom w:val="none" w:sz="0" w:space="0" w:color="auto"/>
                <w:right w:val="none" w:sz="0" w:space="0" w:color="auto"/>
              </w:divBdr>
            </w:div>
            <w:div w:id="313417270">
              <w:marLeft w:val="0"/>
              <w:marRight w:val="0"/>
              <w:marTop w:val="0"/>
              <w:marBottom w:val="0"/>
              <w:divBdr>
                <w:top w:val="none" w:sz="0" w:space="0" w:color="auto"/>
                <w:left w:val="none" w:sz="0" w:space="0" w:color="auto"/>
                <w:bottom w:val="none" w:sz="0" w:space="0" w:color="auto"/>
                <w:right w:val="none" w:sz="0" w:space="0" w:color="auto"/>
              </w:divBdr>
            </w:div>
            <w:div w:id="1568031235">
              <w:marLeft w:val="0"/>
              <w:marRight w:val="0"/>
              <w:marTop w:val="0"/>
              <w:marBottom w:val="0"/>
              <w:divBdr>
                <w:top w:val="none" w:sz="0" w:space="0" w:color="auto"/>
                <w:left w:val="none" w:sz="0" w:space="0" w:color="auto"/>
                <w:bottom w:val="none" w:sz="0" w:space="0" w:color="auto"/>
                <w:right w:val="none" w:sz="0" w:space="0" w:color="auto"/>
              </w:divBdr>
            </w:div>
            <w:div w:id="2089569895">
              <w:marLeft w:val="0"/>
              <w:marRight w:val="0"/>
              <w:marTop w:val="0"/>
              <w:marBottom w:val="0"/>
              <w:divBdr>
                <w:top w:val="none" w:sz="0" w:space="0" w:color="auto"/>
                <w:left w:val="none" w:sz="0" w:space="0" w:color="auto"/>
                <w:bottom w:val="none" w:sz="0" w:space="0" w:color="auto"/>
                <w:right w:val="none" w:sz="0" w:space="0" w:color="auto"/>
              </w:divBdr>
            </w:div>
            <w:div w:id="1692536438">
              <w:marLeft w:val="0"/>
              <w:marRight w:val="0"/>
              <w:marTop w:val="0"/>
              <w:marBottom w:val="0"/>
              <w:divBdr>
                <w:top w:val="none" w:sz="0" w:space="0" w:color="auto"/>
                <w:left w:val="none" w:sz="0" w:space="0" w:color="auto"/>
                <w:bottom w:val="none" w:sz="0" w:space="0" w:color="auto"/>
                <w:right w:val="none" w:sz="0" w:space="0" w:color="auto"/>
              </w:divBdr>
            </w:div>
            <w:div w:id="1480418304">
              <w:marLeft w:val="0"/>
              <w:marRight w:val="0"/>
              <w:marTop w:val="0"/>
              <w:marBottom w:val="0"/>
              <w:divBdr>
                <w:top w:val="none" w:sz="0" w:space="0" w:color="auto"/>
                <w:left w:val="none" w:sz="0" w:space="0" w:color="auto"/>
                <w:bottom w:val="none" w:sz="0" w:space="0" w:color="auto"/>
                <w:right w:val="none" w:sz="0" w:space="0" w:color="auto"/>
              </w:divBdr>
            </w:div>
            <w:div w:id="1962564263">
              <w:marLeft w:val="0"/>
              <w:marRight w:val="0"/>
              <w:marTop w:val="0"/>
              <w:marBottom w:val="0"/>
              <w:divBdr>
                <w:top w:val="none" w:sz="0" w:space="0" w:color="auto"/>
                <w:left w:val="none" w:sz="0" w:space="0" w:color="auto"/>
                <w:bottom w:val="none" w:sz="0" w:space="0" w:color="auto"/>
                <w:right w:val="none" w:sz="0" w:space="0" w:color="auto"/>
              </w:divBdr>
            </w:div>
            <w:div w:id="1805538597">
              <w:marLeft w:val="0"/>
              <w:marRight w:val="0"/>
              <w:marTop w:val="0"/>
              <w:marBottom w:val="0"/>
              <w:divBdr>
                <w:top w:val="none" w:sz="0" w:space="0" w:color="auto"/>
                <w:left w:val="none" w:sz="0" w:space="0" w:color="auto"/>
                <w:bottom w:val="none" w:sz="0" w:space="0" w:color="auto"/>
                <w:right w:val="none" w:sz="0" w:space="0" w:color="auto"/>
              </w:divBdr>
            </w:div>
            <w:div w:id="394470423">
              <w:marLeft w:val="0"/>
              <w:marRight w:val="0"/>
              <w:marTop w:val="0"/>
              <w:marBottom w:val="0"/>
              <w:divBdr>
                <w:top w:val="none" w:sz="0" w:space="0" w:color="auto"/>
                <w:left w:val="none" w:sz="0" w:space="0" w:color="auto"/>
                <w:bottom w:val="none" w:sz="0" w:space="0" w:color="auto"/>
                <w:right w:val="none" w:sz="0" w:space="0" w:color="auto"/>
              </w:divBdr>
            </w:div>
            <w:div w:id="396979479">
              <w:marLeft w:val="0"/>
              <w:marRight w:val="0"/>
              <w:marTop w:val="0"/>
              <w:marBottom w:val="0"/>
              <w:divBdr>
                <w:top w:val="none" w:sz="0" w:space="0" w:color="auto"/>
                <w:left w:val="none" w:sz="0" w:space="0" w:color="auto"/>
                <w:bottom w:val="none" w:sz="0" w:space="0" w:color="auto"/>
                <w:right w:val="none" w:sz="0" w:space="0" w:color="auto"/>
              </w:divBdr>
            </w:div>
            <w:div w:id="719941899">
              <w:marLeft w:val="0"/>
              <w:marRight w:val="0"/>
              <w:marTop w:val="0"/>
              <w:marBottom w:val="0"/>
              <w:divBdr>
                <w:top w:val="none" w:sz="0" w:space="0" w:color="auto"/>
                <w:left w:val="none" w:sz="0" w:space="0" w:color="auto"/>
                <w:bottom w:val="none" w:sz="0" w:space="0" w:color="auto"/>
                <w:right w:val="none" w:sz="0" w:space="0" w:color="auto"/>
              </w:divBdr>
            </w:div>
            <w:div w:id="1425347845">
              <w:marLeft w:val="0"/>
              <w:marRight w:val="0"/>
              <w:marTop w:val="0"/>
              <w:marBottom w:val="0"/>
              <w:divBdr>
                <w:top w:val="none" w:sz="0" w:space="0" w:color="auto"/>
                <w:left w:val="none" w:sz="0" w:space="0" w:color="auto"/>
                <w:bottom w:val="none" w:sz="0" w:space="0" w:color="auto"/>
                <w:right w:val="none" w:sz="0" w:space="0" w:color="auto"/>
              </w:divBdr>
            </w:div>
            <w:div w:id="7800530">
              <w:marLeft w:val="0"/>
              <w:marRight w:val="0"/>
              <w:marTop w:val="0"/>
              <w:marBottom w:val="0"/>
              <w:divBdr>
                <w:top w:val="none" w:sz="0" w:space="0" w:color="auto"/>
                <w:left w:val="none" w:sz="0" w:space="0" w:color="auto"/>
                <w:bottom w:val="none" w:sz="0" w:space="0" w:color="auto"/>
                <w:right w:val="none" w:sz="0" w:space="0" w:color="auto"/>
              </w:divBdr>
            </w:div>
            <w:div w:id="598954813">
              <w:marLeft w:val="0"/>
              <w:marRight w:val="0"/>
              <w:marTop w:val="0"/>
              <w:marBottom w:val="0"/>
              <w:divBdr>
                <w:top w:val="none" w:sz="0" w:space="0" w:color="auto"/>
                <w:left w:val="none" w:sz="0" w:space="0" w:color="auto"/>
                <w:bottom w:val="none" w:sz="0" w:space="0" w:color="auto"/>
                <w:right w:val="none" w:sz="0" w:space="0" w:color="auto"/>
              </w:divBdr>
            </w:div>
            <w:div w:id="1913272013">
              <w:marLeft w:val="0"/>
              <w:marRight w:val="0"/>
              <w:marTop w:val="0"/>
              <w:marBottom w:val="0"/>
              <w:divBdr>
                <w:top w:val="none" w:sz="0" w:space="0" w:color="auto"/>
                <w:left w:val="none" w:sz="0" w:space="0" w:color="auto"/>
                <w:bottom w:val="none" w:sz="0" w:space="0" w:color="auto"/>
                <w:right w:val="none" w:sz="0" w:space="0" w:color="auto"/>
              </w:divBdr>
            </w:div>
            <w:div w:id="1731809606">
              <w:marLeft w:val="0"/>
              <w:marRight w:val="0"/>
              <w:marTop w:val="0"/>
              <w:marBottom w:val="0"/>
              <w:divBdr>
                <w:top w:val="none" w:sz="0" w:space="0" w:color="auto"/>
                <w:left w:val="none" w:sz="0" w:space="0" w:color="auto"/>
                <w:bottom w:val="none" w:sz="0" w:space="0" w:color="auto"/>
                <w:right w:val="none" w:sz="0" w:space="0" w:color="auto"/>
              </w:divBdr>
            </w:div>
            <w:div w:id="194851155">
              <w:marLeft w:val="0"/>
              <w:marRight w:val="0"/>
              <w:marTop w:val="0"/>
              <w:marBottom w:val="0"/>
              <w:divBdr>
                <w:top w:val="none" w:sz="0" w:space="0" w:color="auto"/>
                <w:left w:val="none" w:sz="0" w:space="0" w:color="auto"/>
                <w:bottom w:val="none" w:sz="0" w:space="0" w:color="auto"/>
                <w:right w:val="none" w:sz="0" w:space="0" w:color="auto"/>
              </w:divBdr>
            </w:div>
            <w:div w:id="1363674492">
              <w:marLeft w:val="0"/>
              <w:marRight w:val="0"/>
              <w:marTop w:val="0"/>
              <w:marBottom w:val="0"/>
              <w:divBdr>
                <w:top w:val="none" w:sz="0" w:space="0" w:color="auto"/>
                <w:left w:val="none" w:sz="0" w:space="0" w:color="auto"/>
                <w:bottom w:val="none" w:sz="0" w:space="0" w:color="auto"/>
                <w:right w:val="none" w:sz="0" w:space="0" w:color="auto"/>
              </w:divBdr>
            </w:div>
            <w:div w:id="1695837242">
              <w:marLeft w:val="0"/>
              <w:marRight w:val="0"/>
              <w:marTop w:val="0"/>
              <w:marBottom w:val="0"/>
              <w:divBdr>
                <w:top w:val="none" w:sz="0" w:space="0" w:color="auto"/>
                <w:left w:val="none" w:sz="0" w:space="0" w:color="auto"/>
                <w:bottom w:val="none" w:sz="0" w:space="0" w:color="auto"/>
                <w:right w:val="none" w:sz="0" w:space="0" w:color="auto"/>
              </w:divBdr>
            </w:div>
            <w:div w:id="101917854">
              <w:marLeft w:val="0"/>
              <w:marRight w:val="0"/>
              <w:marTop w:val="0"/>
              <w:marBottom w:val="0"/>
              <w:divBdr>
                <w:top w:val="none" w:sz="0" w:space="0" w:color="auto"/>
                <w:left w:val="none" w:sz="0" w:space="0" w:color="auto"/>
                <w:bottom w:val="none" w:sz="0" w:space="0" w:color="auto"/>
                <w:right w:val="none" w:sz="0" w:space="0" w:color="auto"/>
              </w:divBdr>
            </w:div>
            <w:div w:id="1496186919">
              <w:marLeft w:val="0"/>
              <w:marRight w:val="0"/>
              <w:marTop w:val="0"/>
              <w:marBottom w:val="0"/>
              <w:divBdr>
                <w:top w:val="none" w:sz="0" w:space="0" w:color="auto"/>
                <w:left w:val="none" w:sz="0" w:space="0" w:color="auto"/>
                <w:bottom w:val="none" w:sz="0" w:space="0" w:color="auto"/>
                <w:right w:val="none" w:sz="0" w:space="0" w:color="auto"/>
              </w:divBdr>
            </w:div>
            <w:div w:id="15750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4627">
      <w:bodyDiv w:val="1"/>
      <w:marLeft w:val="0"/>
      <w:marRight w:val="0"/>
      <w:marTop w:val="0"/>
      <w:marBottom w:val="0"/>
      <w:divBdr>
        <w:top w:val="none" w:sz="0" w:space="0" w:color="auto"/>
        <w:left w:val="none" w:sz="0" w:space="0" w:color="auto"/>
        <w:bottom w:val="none" w:sz="0" w:space="0" w:color="auto"/>
        <w:right w:val="none" w:sz="0" w:space="0" w:color="auto"/>
      </w:divBdr>
      <w:divsChild>
        <w:div w:id="257909494">
          <w:marLeft w:val="0"/>
          <w:marRight w:val="0"/>
          <w:marTop w:val="0"/>
          <w:marBottom w:val="0"/>
          <w:divBdr>
            <w:top w:val="none" w:sz="0" w:space="0" w:color="auto"/>
            <w:left w:val="none" w:sz="0" w:space="0" w:color="auto"/>
            <w:bottom w:val="none" w:sz="0" w:space="0" w:color="auto"/>
            <w:right w:val="none" w:sz="0" w:space="0" w:color="auto"/>
          </w:divBdr>
          <w:divsChild>
            <w:div w:id="1944532753">
              <w:marLeft w:val="0"/>
              <w:marRight w:val="0"/>
              <w:marTop w:val="0"/>
              <w:marBottom w:val="0"/>
              <w:divBdr>
                <w:top w:val="none" w:sz="0" w:space="0" w:color="auto"/>
                <w:left w:val="none" w:sz="0" w:space="0" w:color="auto"/>
                <w:bottom w:val="none" w:sz="0" w:space="0" w:color="auto"/>
                <w:right w:val="none" w:sz="0" w:space="0" w:color="auto"/>
              </w:divBdr>
            </w:div>
            <w:div w:id="557205365">
              <w:marLeft w:val="0"/>
              <w:marRight w:val="0"/>
              <w:marTop w:val="0"/>
              <w:marBottom w:val="0"/>
              <w:divBdr>
                <w:top w:val="none" w:sz="0" w:space="0" w:color="auto"/>
                <w:left w:val="none" w:sz="0" w:space="0" w:color="auto"/>
                <w:bottom w:val="none" w:sz="0" w:space="0" w:color="auto"/>
                <w:right w:val="none" w:sz="0" w:space="0" w:color="auto"/>
              </w:divBdr>
            </w:div>
            <w:div w:id="2048677164">
              <w:marLeft w:val="0"/>
              <w:marRight w:val="0"/>
              <w:marTop w:val="0"/>
              <w:marBottom w:val="0"/>
              <w:divBdr>
                <w:top w:val="none" w:sz="0" w:space="0" w:color="auto"/>
                <w:left w:val="none" w:sz="0" w:space="0" w:color="auto"/>
                <w:bottom w:val="none" w:sz="0" w:space="0" w:color="auto"/>
                <w:right w:val="none" w:sz="0" w:space="0" w:color="auto"/>
              </w:divBdr>
            </w:div>
            <w:div w:id="620260481">
              <w:marLeft w:val="0"/>
              <w:marRight w:val="0"/>
              <w:marTop w:val="0"/>
              <w:marBottom w:val="0"/>
              <w:divBdr>
                <w:top w:val="none" w:sz="0" w:space="0" w:color="auto"/>
                <w:left w:val="none" w:sz="0" w:space="0" w:color="auto"/>
                <w:bottom w:val="none" w:sz="0" w:space="0" w:color="auto"/>
                <w:right w:val="none" w:sz="0" w:space="0" w:color="auto"/>
              </w:divBdr>
            </w:div>
            <w:div w:id="770317479">
              <w:marLeft w:val="0"/>
              <w:marRight w:val="0"/>
              <w:marTop w:val="0"/>
              <w:marBottom w:val="0"/>
              <w:divBdr>
                <w:top w:val="none" w:sz="0" w:space="0" w:color="auto"/>
                <w:left w:val="none" w:sz="0" w:space="0" w:color="auto"/>
                <w:bottom w:val="none" w:sz="0" w:space="0" w:color="auto"/>
                <w:right w:val="none" w:sz="0" w:space="0" w:color="auto"/>
              </w:divBdr>
            </w:div>
            <w:div w:id="1363093166">
              <w:marLeft w:val="0"/>
              <w:marRight w:val="0"/>
              <w:marTop w:val="0"/>
              <w:marBottom w:val="0"/>
              <w:divBdr>
                <w:top w:val="none" w:sz="0" w:space="0" w:color="auto"/>
                <w:left w:val="none" w:sz="0" w:space="0" w:color="auto"/>
                <w:bottom w:val="none" w:sz="0" w:space="0" w:color="auto"/>
                <w:right w:val="none" w:sz="0" w:space="0" w:color="auto"/>
              </w:divBdr>
            </w:div>
            <w:div w:id="1670399431">
              <w:marLeft w:val="0"/>
              <w:marRight w:val="0"/>
              <w:marTop w:val="0"/>
              <w:marBottom w:val="0"/>
              <w:divBdr>
                <w:top w:val="none" w:sz="0" w:space="0" w:color="auto"/>
                <w:left w:val="none" w:sz="0" w:space="0" w:color="auto"/>
                <w:bottom w:val="none" w:sz="0" w:space="0" w:color="auto"/>
                <w:right w:val="none" w:sz="0" w:space="0" w:color="auto"/>
              </w:divBdr>
            </w:div>
            <w:div w:id="1986355069">
              <w:marLeft w:val="0"/>
              <w:marRight w:val="0"/>
              <w:marTop w:val="0"/>
              <w:marBottom w:val="0"/>
              <w:divBdr>
                <w:top w:val="none" w:sz="0" w:space="0" w:color="auto"/>
                <w:left w:val="none" w:sz="0" w:space="0" w:color="auto"/>
                <w:bottom w:val="none" w:sz="0" w:space="0" w:color="auto"/>
                <w:right w:val="none" w:sz="0" w:space="0" w:color="auto"/>
              </w:divBdr>
            </w:div>
            <w:div w:id="1398163919">
              <w:marLeft w:val="0"/>
              <w:marRight w:val="0"/>
              <w:marTop w:val="0"/>
              <w:marBottom w:val="0"/>
              <w:divBdr>
                <w:top w:val="none" w:sz="0" w:space="0" w:color="auto"/>
                <w:left w:val="none" w:sz="0" w:space="0" w:color="auto"/>
                <w:bottom w:val="none" w:sz="0" w:space="0" w:color="auto"/>
                <w:right w:val="none" w:sz="0" w:space="0" w:color="auto"/>
              </w:divBdr>
            </w:div>
            <w:div w:id="515997056">
              <w:marLeft w:val="0"/>
              <w:marRight w:val="0"/>
              <w:marTop w:val="0"/>
              <w:marBottom w:val="0"/>
              <w:divBdr>
                <w:top w:val="none" w:sz="0" w:space="0" w:color="auto"/>
                <w:left w:val="none" w:sz="0" w:space="0" w:color="auto"/>
                <w:bottom w:val="none" w:sz="0" w:space="0" w:color="auto"/>
                <w:right w:val="none" w:sz="0" w:space="0" w:color="auto"/>
              </w:divBdr>
            </w:div>
            <w:div w:id="1142885056">
              <w:marLeft w:val="0"/>
              <w:marRight w:val="0"/>
              <w:marTop w:val="0"/>
              <w:marBottom w:val="0"/>
              <w:divBdr>
                <w:top w:val="none" w:sz="0" w:space="0" w:color="auto"/>
                <w:left w:val="none" w:sz="0" w:space="0" w:color="auto"/>
                <w:bottom w:val="none" w:sz="0" w:space="0" w:color="auto"/>
                <w:right w:val="none" w:sz="0" w:space="0" w:color="auto"/>
              </w:divBdr>
            </w:div>
            <w:div w:id="96339506">
              <w:marLeft w:val="0"/>
              <w:marRight w:val="0"/>
              <w:marTop w:val="0"/>
              <w:marBottom w:val="0"/>
              <w:divBdr>
                <w:top w:val="none" w:sz="0" w:space="0" w:color="auto"/>
                <w:left w:val="none" w:sz="0" w:space="0" w:color="auto"/>
                <w:bottom w:val="none" w:sz="0" w:space="0" w:color="auto"/>
                <w:right w:val="none" w:sz="0" w:space="0" w:color="auto"/>
              </w:divBdr>
            </w:div>
            <w:div w:id="920140153">
              <w:marLeft w:val="0"/>
              <w:marRight w:val="0"/>
              <w:marTop w:val="0"/>
              <w:marBottom w:val="0"/>
              <w:divBdr>
                <w:top w:val="none" w:sz="0" w:space="0" w:color="auto"/>
                <w:left w:val="none" w:sz="0" w:space="0" w:color="auto"/>
                <w:bottom w:val="none" w:sz="0" w:space="0" w:color="auto"/>
                <w:right w:val="none" w:sz="0" w:space="0" w:color="auto"/>
              </w:divBdr>
            </w:div>
            <w:div w:id="1659572352">
              <w:marLeft w:val="0"/>
              <w:marRight w:val="0"/>
              <w:marTop w:val="0"/>
              <w:marBottom w:val="0"/>
              <w:divBdr>
                <w:top w:val="none" w:sz="0" w:space="0" w:color="auto"/>
                <w:left w:val="none" w:sz="0" w:space="0" w:color="auto"/>
                <w:bottom w:val="none" w:sz="0" w:space="0" w:color="auto"/>
                <w:right w:val="none" w:sz="0" w:space="0" w:color="auto"/>
              </w:divBdr>
            </w:div>
            <w:div w:id="2019191738">
              <w:marLeft w:val="0"/>
              <w:marRight w:val="0"/>
              <w:marTop w:val="0"/>
              <w:marBottom w:val="0"/>
              <w:divBdr>
                <w:top w:val="none" w:sz="0" w:space="0" w:color="auto"/>
                <w:left w:val="none" w:sz="0" w:space="0" w:color="auto"/>
                <w:bottom w:val="none" w:sz="0" w:space="0" w:color="auto"/>
                <w:right w:val="none" w:sz="0" w:space="0" w:color="auto"/>
              </w:divBdr>
            </w:div>
            <w:div w:id="1840389182">
              <w:marLeft w:val="0"/>
              <w:marRight w:val="0"/>
              <w:marTop w:val="0"/>
              <w:marBottom w:val="0"/>
              <w:divBdr>
                <w:top w:val="none" w:sz="0" w:space="0" w:color="auto"/>
                <w:left w:val="none" w:sz="0" w:space="0" w:color="auto"/>
                <w:bottom w:val="none" w:sz="0" w:space="0" w:color="auto"/>
                <w:right w:val="none" w:sz="0" w:space="0" w:color="auto"/>
              </w:divBdr>
            </w:div>
            <w:div w:id="323822276">
              <w:marLeft w:val="0"/>
              <w:marRight w:val="0"/>
              <w:marTop w:val="0"/>
              <w:marBottom w:val="0"/>
              <w:divBdr>
                <w:top w:val="none" w:sz="0" w:space="0" w:color="auto"/>
                <w:left w:val="none" w:sz="0" w:space="0" w:color="auto"/>
                <w:bottom w:val="none" w:sz="0" w:space="0" w:color="auto"/>
                <w:right w:val="none" w:sz="0" w:space="0" w:color="auto"/>
              </w:divBdr>
            </w:div>
            <w:div w:id="1220285989">
              <w:marLeft w:val="0"/>
              <w:marRight w:val="0"/>
              <w:marTop w:val="0"/>
              <w:marBottom w:val="0"/>
              <w:divBdr>
                <w:top w:val="none" w:sz="0" w:space="0" w:color="auto"/>
                <w:left w:val="none" w:sz="0" w:space="0" w:color="auto"/>
                <w:bottom w:val="none" w:sz="0" w:space="0" w:color="auto"/>
                <w:right w:val="none" w:sz="0" w:space="0" w:color="auto"/>
              </w:divBdr>
            </w:div>
            <w:div w:id="340359929">
              <w:marLeft w:val="0"/>
              <w:marRight w:val="0"/>
              <w:marTop w:val="0"/>
              <w:marBottom w:val="0"/>
              <w:divBdr>
                <w:top w:val="none" w:sz="0" w:space="0" w:color="auto"/>
                <w:left w:val="none" w:sz="0" w:space="0" w:color="auto"/>
                <w:bottom w:val="none" w:sz="0" w:space="0" w:color="auto"/>
                <w:right w:val="none" w:sz="0" w:space="0" w:color="auto"/>
              </w:divBdr>
            </w:div>
            <w:div w:id="1234462506">
              <w:marLeft w:val="0"/>
              <w:marRight w:val="0"/>
              <w:marTop w:val="0"/>
              <w:marBottom w:val="0"/>
              <w:divBdr>
                <w:top w:val="none" w:sz="0" w:space="0" w:color="auto"/>
                <w:left w:val="none" w:sz="0" w:space="0" w:color="auto"/>
                <w:bottom w:val="none" w:sz="0" w:space="0" w:color="auto"/>
                <w:right w:val="none" w:sz="0" w:space="0" w:color="auto"/>
              </w:divBdr>
            </w:div>
            <w:div w:id="1619683881">
              <w:marLeft w:val="0"/>
              <w:marRight w:val="0"/>
              <w:marTop w:val="0"/>
              <w:marBottom w:val="0"/>
              <w:divBdr>
                <w:top w:val="none" w:sz="0" w:space="0" w:color="auto"/>
                <w:left w:val="none" w:sz="0" w:space="0" w:color="auto"/>
                <w:bottom w:val="none" w:sz="0" w:space="0" w:color="auto"/>
                <w:right w:val="none" w:sz="0" w:space="0" w:color="auto"/>
              </w:divBdr>
            </w:div>
            <w:div w:id="1369377255">
              <w:marLeft w:val="0"/>
              <w:marRight w:val="0"/>
              <w:marTop w:val="0"/>
              <w:marBottom w:val="0"/>
              <w:divBdr>
                <w:top w:val="none" w:sz="0" w:space="0" w:color="auto"/>
                <w:left w:val="none" w:sz="0" w:space="0" w:color="auto"/>
                <w:bottom w:val="none" w:sz="0" w:space="0" w:color="auto"/>
                <w:right w:val="none" w:sz="0" w:space="0" w:color="auto"/>
              </w:divBdr>
            </w:div>
            <w:div w:id="1627541703">
              <w:marLeft w:val="0"/>
              <w:marRight w:val="0"/>
              <w:marTop w:val="0"/>
              <w:marBottom w:val="0"/>
              <w:divBdr>
                <w:top w:val="none" w:sz="0" w:space="0" w:color="auto"/>
                <w:left w:val="none" w:sz="0" w:space="0" w:color="auto"/>
                <w:bottom w:val="none" w:sz="0" w:space="0" w:color="auto"/>
                <w:right w:val="none" w:sz="0" w:space="0" w:color="auto"/>
              </w:divBdr>
            </w:div>
            <w:div w:id="2127003045">
              <w:marLeft w:val="0"/>
              <w:marRight w:val="0"/>
              <w:marTop w:val="0"/>
              <w:marBottom w:val="0"/>
              <w:divBdr>
                <w:top w:val="none" w:sz="0" w:space="0" w:color="auto"/>
                <w:left w:val="none" w:sz="0" w:space="0" w:color="auto"/>
                <w:bottom w:val="none" w:sz="0" w:space="0" w:color="auto"/>
                <w:right w:val="none" w:sz="0" w:space="0" w:color="auto"/>
              </w:divBdr>
            </w:div>
            <w:div w:id="1332609164">
              <w:marLeft w:val="0"/>
              <w:marRight w:val="0"/>
              <w:marTop w:val="0"/>
              <w:marBottom w:val="0"/>
              <w:divBdr>
                <w:top w:val="none" w:sz="0" w:space="0" w:color="auto"/>
                <w:left w:val="none" w:sz="0" w:space="0" w:color="auto"/>
                <w:bottom w:val="none" w:sz="0" w:space="0" w:color="auto"/>
                <w:right w:val="none" w:sz="0" w:space="0" w:color="auto"/>
              </w:divBdr>
            </w:div>
            <w:div w:id="88623365">
              <w:marLeft w:val="0"/>
              <w:marRight w:val="0"/>
              <w:marTop w:val="0"/>
              <w:marBottom w:val="0"/>
              <w:divBdr>
                <w:top w:val="none" w:sz="0" w:space="0" w:color="auto"/>
                <w:left w:val="none" w:sz="0" w:space="0" w:color="auto"/>
                <w:bottom w:val="none" w:sz="0" w:space="0" w:color="auto"/>
                <w:right w:val="none" w:sz="0" w:space="0" w:color="auto"/>
              </w:divBdr>
            </w:div>
            <w:div w:id="1417556422">
              <w:marLeft w:val="0"/>
              <w:marRight w:val="0"/>
              <w:marTop w:val="0"/>
              <w:marBottom w:val="0"/>
              <w:divBdr>
                <w:top w:val="none" w:sz="0" w:space="0" w:color="auto"/>
                <w:left w:val="none" w:sz="0" w:space="0" w:color="auto"/>
                <w:bottom w:val="none" w:sz="0" w:space="0" w:color="auto"/>
                <w:right w:val="none" w:sz="0" w:space="0" w:color="auto"/>
              </w:divBdr>
            </w:div>
            <w:div w:id="185146442">
              <w:marLeft w:val="0"/>
              <w:marRight w:val="0"/>
              <w:marTop w:val="0"/>
              <w:marBottom w:val="0"/>
              <w:divBdr>
                <w:top w:val="none" w:sz="0" w:space="0" w:color="auto"/>
                <w:left w:val="none" w:sz="0" w:space="0" w:color="auto"/>
                <w:bottom w:val="none" w:sz="0" w:space="0" w:color="auto"/>
                <w:right w:val="none" w:sz="0" w:space="0" w:color="auto"/>
              </w:divBdr>
            </w:div>
            <w:div w:id="1205211010">
              <w:marLeft w:val="0"/>
              <w:marRight w:val="0"/>
              <w:marTop w:val="0"/>
              <w:marBottom w:val="0"/>
              <w:divBdr>
                <w:top w:val="none" w:sz="0" w:space="0" w:color="auto"/>
                <w:left w:val="none" w:sz="0" w:space="0" w:color="auto"/>
                <w:bottom w:val="none" w:sz="0" w:space="0" w:color="auto"/>
                <w:right w:val="none" w:sz="0" w:space="0" w:color="auto"/>
              </w:divBdr>
            </w:div>
            <w:div w:id="1901819916">
              <w:marLeft w:val="0"/>
              <w:marRight w:val="0"/>
              <w:marTop w:val="0"/>
              <w:marBottom w:val="0"/>
              <w:divBdr>
                <w:top w:val="none" w:sz="0" w:space="0" w:color="auto"/>
                <w:left w:val="none" w:sz="0" w:space="0" w:color="auto"/>
                <w:bottom w:val="none" w:sz="0" w:space="0" w:color="auto"/>
                <w:right w:val="none" w:sz="0" w:space="0" w:color="auto"/>
              </w:divBdr>
            </w:div>
            <w:div w:id="126163470">
              <w:marLeft w:val="0"/>
              <w:marRight w:val="0"/>
              <w:marTop w:val="0"/>
              <w:marBottom w:val="0"/>
              <w:divBdr>
                <w:top w:val="none" w:sz="0" w:space="0" w:color="auto"/>
                <w:left w:val="none" w:sz="0" w:space="0" w:color="auto"/>
                <w:bottom w:val="none" w:sz="0" w:space="0" w:color="auto"/>
                <w:right w:val="none" w:sz="0" w:space="0" w:color="auto"/>
              </w:divBdr>
            </w:div>
            <w:div w:id="280109669">
              <w:marLeft w:val="0"/>
              <w:marRight w:val="0"/>
              <w:marTop w:val="0"/>
              <w:marBottom w:val="0"/>
              <w:divBdr>
                <w:top w:val="none" w:sz="0" w:space="0" w:color="auto"/>
                <w:left w:val="none" w:sz="0" w:space="0" w:color="auto"/>
                <w:bottom w:val="none" w:sz="0" w:space="0" w:color="auto"/>
                <w:right w:val="none" w:sz="0" w:space="0" w:color="auto"/>
              </w:divBdr>
            </w:div>
            <w:div w:id="73817190">
              <w:marLeft w:val="0"/>
              <w:marRight w:val="0"/>
              <w:marTop w:val="0"/>
              <w:marBottom w:val="0"/>
              <w:divBdr>
                <w:top w:val="none" w:sz="0" w:space="0" w:color="auto"/>
                <w:left w:val="none" w:sz="0" w:space="0" w:color="auto"/>
                <w:bottom w:val="none" w:sz="0" w:space="0" w:color="auto"/>
                <w:right w:val="none" w:sz="0" w:space="0" w:color="auto"/>
              </w:divBdr>
            </w:div>
            <w:div w:id="1777358629">
              <w:marLeft w:val="0"/>
              <w:marRight w:val="0"/>
              <w:marTop w:val="0"/>
              <w:marBottom w:val="0"/>
              <w:divBdr>
                <w:top w:val="none" w:sz="0" w:space="0" w:color="auto"/>
                <w:left w:val="none" w:sz="0" w:space="0" w:color="auto"/>
                <w:bottom w:val="none" w:sz="0" w:space="0" w:color="auto"/>
                <w:right w:val="none" w:sz="0" w:space="0" w:color="auto"/>
              </w:divBdr>
            </w:div>
            <w:div w:id="1127964848">
              <w:marLeft w:val="0"/>
              <w:marRight w:val="0"/>
              <w:marTop w:val="0"/>
              <w:marBottom w:val="0"/>
              <w:divBdr>
                <w:top w:val="none" w:sz="0" w:space="0" w:color="auto"/>
                <w:left w:val="none" w:sz="0" w:space="0" w:color="auto"/>
                <w:bottom w:val="none" w:sz="0" w:space="0" w:color="auto"/>
                <w:right w:val="none" w:sz="0" w:space="0" w:color="auto"/>
              </w:divBdr>
            </w:div>
            <w:div w:id="1607545464">
              <w:marLeft w:val="0"/>
              <w:marRight w:val="0"/>
              <w:marTop w:val="0"/>
              <w:marBottom w:val="0"/>
              <w:divBdr>
                <w:top w:val="none" w:sz="0" w:space="0" w:color="auto"/>
                <w:left w:val="none" w:sz="0" w:space="0" w:color="auto"/>
                <w:bottom w:val="none" w:sz="0" w:space="0" w:color="auto"/>
                <w:right w:val="none" w:sz="0" w:space="0" w:color="auto"/>
              </w:divBdr>
            </w:div>
            <w:div w:id="869683804">
              <w:marLeft w:val="0"/>
              <w:marRight w:val="0"/>
              <w:marTop w:val="0"/>
              <w:marBottom w:val="0"/>
              <w:divBdr>
                <w:top w:val="none" w:sz="0" w:space="0" w:color="auto"/>
                <w:left w:val="none" w:sz="0" w:space="0" w:color="auto"/>
                <w:bottom w:val="none" w:sz="0" w:space="0" w:color="auto"/>
                <w:right w:val="none" w:sz="0" w:space="0" w:color="auto"/>
              </w:divBdr>
            </w:div>
            <w:div w:id="716128662">
              <w:marLeft w:val="0"/>
              <w:marRight w:val="0"/>
              <w:marTop w:val="0"/>
              <w:marBottom w:val="0"/>
              <w:divBdr>
                <w:top w:val="none" w:sz="0" w:space="0" w:color="auto"/>
                <w:left w:val="none" w:sz="0" w:space="0" w:color="auto"/>
                <w:bottom w:val="none" w:sz="0" w:space="0" w:color="auto"/>
                <w:right w:val="none" w:sz="0" w:space="0" w:color="auto"/>
              </w:divBdr>
            </w:div>
            <w:div w:id="700278366">
              <w:marLeft w:val="0"/>
              <w:marRight w:val="0"/>
              <w:marTop w:val="0"/>
              <w:marBottom w:val="0"/>
              <w:divBdr>
                <w:top w:val="none" w:sz="0" w:space="0" w:color="auto"/>
                <w:left w:val="none" w:sz="0" w:space="0" w:color="auto"/>
                <w:bottom w:val="none" w:sz="0" w:space="0" w:color="auto"/>
                <w:right w:val="none" w:sz="0" w:space="0" w:color="auto"/>
              </w:divBdr>
            </w:div>
            <w:div w:id="1540968469">
              <w:marLeft w:val="0"/>
              <w:marRight w:val="0"/>
              <w:marTop w:val="0"/>
              <w:marBottom w:val="0"/>
              <w:divBdr>
                <w:top w:val="none" w:sz="0" w:space="0" w:color="auto"/>
                <w:left w:val="none" w:sz="0" w:space="0" w:color="auto"/>
                <w:bottom w:val="none" w:sz="0" w:space="0" w:color="auto"/>
                <w:right w:val="none" w:sz="0" w:space="0" w:color="auto"/>
              </w:divBdr>
            </w:div>
            <w:div w:id="1382242758">
              <w:marLeft w:val="0"/>
              <w:marRight w:val="0"/>
              <w:marTop w:val="0"/>
              <w:marBottom w:val="0"/>
              <w:divBdr>
                <w:top w:val="none" w:sz="0" w:space="0" w:color="auto"/>
                <w:left w:val="none" w:sz="0" w:space="0" w:color="auto"/>
                <w:bottom w:val="none" w:sz="0" w:space="0" w:color="auto"/>
                <w:right w:val="none" w:sz="0" w:space="0" w:color="auto"/>
              </w:divBdr>
            </w:div>
            <w:div w:id="529925912">
              <w:marLeft w:val="0"/>
              <w:marRight w:val="0"/>
              <w:marTop w:val="0"/>
              <w:marBottom w:val="0"/>
              <w:divBdr>
                <w:top w:val="none" w:sz="0" w:space="0" w:color="auto"/>
                <w:left w:val="none" w:sz="0" w:space="0" w:color="auto"/>
                <w:bottom w:val="none" w:sz="0" w:space="0" w:color="auto"/>
                <w:right w:val="none" w:sz="0" w:space="0" w:color="auto"/>
              </w:divBdr>
            </w:div>
            <w:div w:id="602499132">
              <w:marLeft w:val="0"/>
              <w:marRight w:val="0"/>
              <w:marTop w:val="0"/>
              <w:marBottom w:val="0"/>
              <w:divBdr>
                <w:top w:val="none" w:sz="0" w:space="0" w:color="auto"/>
                <w:left w:val="none" w:sz="0" w:space="0" w:color="auto"/>
                <w:bottom w:val="none" w:sz="0" w:space="0" w:color="auto"/>
                <w:right w:val="none" w:sz="0" w:space="0" w:color="auto"/>
              </w:divBdr>
            </w:div>
            <w:div w:id="1768186897">
              <w:marLeft w:val="0"/>
              <w:marRight w:val="0"/>
              <w:marTop w:val="0"/>
              <w:marBottom w:val="0"/>
              <w:divBdr>
                <w:top w:val="none" w:sz="0" w:space="0" w:color="auto"/>
                <w:left w:val="none" w:sz="0" w:space="0" w:color="auto"/>
                <w:bottom w:val="none" w:sz="0" w:space="0" w:color="auto"/>
                <w:right w:val="none" w:sz="0" w:space="0" w:color="auto"/>
              </w:divBdr>
            </w:div>
            <w:div w:id="209877716">
              <w:marLeft w:val="0"/>
              <w:marRight w:val="0"/>
              <w:marTop w:val="0"/>
              <w:marBottom w:val="0"/>
              <w:divBdr>
                <w:top w:val="none" w:sz="0" w:space="0" w:color="auto"/>
                <w:left w:val="none" w:sz="0" w:space="0" w:color="auto"/>
                <w:bottom w:val="none" w:sz="0" w:space="0" w:color="auto"/>
                <w:right w:val="none" w:sz="0" w:space="0" w:color="auto"/>
              </w:divBdr>
            </w:div>
            <w:div w:id="1193836499">
              <w:marLeft w:val="0"/>
              <w:marRight w:val="0"/>
              <w:marTop w:val="0"/>
              <w:marBottom w:val="0"/>
              <w:divBdr>
                <w:top w:val="none" w:sz="0" w:space="0" w:color="auto"/>
                <w:left w:val="none" w:sz="0" w:space="0" w:color="auto"/>
                <w:bottom w:val="none" w:sz="0" w:space="0" w:color="auto"/>
                <w:right w:val="none" w:sz="0" w:space="0" w:color="auto"/>
              </w:divBdr>
            </w:div>
            <w:div w:id="1950043802">
              <w:marLeft w:val="0"/>
              <w:marRight w:val="0"/>
              <w:marTop w:val="0"/>
              <w:marBottom w:val="0"/>
              <w:divBdr>
                <w:top w:val="none" w:sz="0" w:space="0" w:color="auto"/>
                <w:left w:val="none" w:sz="0" w:space="0" w:color="auto"/>
                <w:bottom w:val="none" w:sz="0" w:space="0" w:color="auto"/>
                <w:right w:val="none" w:sz="0" w:space="0" w:color="auto"/>
              </w:divBdr>
            </w:div>
            <w:div w:id="112093996">
              <w:marLeft w:val="0"/>
              <w:marRight w:val="0"/>
              <w:marTop w:val="0"/>
              <w:marBottom w:val="0"/>
              <w:divBdr>
                <w:top w:val="none" w:sz="0" w:space="0" w:color="auto"/>
                <w:left w:val="none" w:sz="0" w:space="0" w:color="auto"/>
                <w:bottom w:val="none" w:sz="0" w:space="0" w:color="auto"/>
                <w:right w:val="none" w:sz="0" w:space="0" w:color="auto"/>
              </w:divBdr>
            </w:div>
            <w:div w:id="327027720">
              <w:marLeft w:val="0"/>
              <w:marRight w:val="0"/>
              <w:marTop w:val="0"/>
              <w:marBottom w:val="0"/>
              <w:divBdr>
                <w:top w:val="none" w:sz="0" w:space="0" w:color="auto"/>
                <w:left w:val="none" w:sz="0" w:space="0" w:color="auto"/>
                <w:bottom w:val="none" w:sz="0" w:space="0" w:color="auto"/>
                <w:right w:val="none" w:sz="0" w:space="0" w:color="auto"/>
              </w:divBdr>
            </w:div>
            <w:div w:id="548149495">
              <w:marLeft w:val="0"/>
              <w:marRight w:val="0"/>
              <w:marTop w:val="0"/>
              <w:marBottom w:val="0"/>
              <w:divBdr>
                <w:top w:val="none" w:sz="0" w:space="0" w:color="auto"/>
                <w:left w:val="none" w:sz="0" w:space="0" w:color="auto"/>
                <w:bottom w:val="none" w:sz="0" w:space="0" w:color="auto"/>
                <w:right w:val="none" w:sz="0" w:space="0" w:color="auto"/>
              </w:divBdr>
            </w:div>
            <w:div w:id="1536113070">
              <w:marLeft w:val="0"/>
              <w:marRight w:val="0"/>
              <w:marTop w:val="0"/>
              <w:marBottom w:val="0"/>
              <w:divBdr>
                <w:top w:val="none" w:sz="0" w:space="0" w:color="auto"/>
                <w:left w:val="none" w:sz="0" w:space="0" w:color="auto"/>
                <w:bottom w:val="none" w:sz="0" w:space="0" w:color="auto"/>
                <w:right w:val="none" w:sz="0" w:space="0" w:color="auto"/>
              </w:divBdr>
            </w:div>
            <w:div w:id="1556117484">
              <w:marLeft w:val="0"/>
              <w:marRight w:val="0"/>
              <w:marTop w:val="0"/>
              <w:marBottom w:val="0"/>
              <w:divBdr>
                <w:top w:val="none" w:sz="0" w:space="0" w:color="auto"/>
                <w:left w:val="none" w:sz="0" w:space="0" w:color="auto"/>
                <w:bottom w:val="none" w:sz="0" w:space="0" w:color="auto"/>
                <w:right w:val="none" w:sz="0" w:space="0" w:color="auto"/>
              </w:divBdr>
            </w:div>
            <w:div w:id="1050231541">
              <w:marLeft w:val="0"/>
              <w:marRight w:val="0"/>
              <w:marTop w:val="0"/>
              <w:marBottom w:val="0"/>
              <w:divBdr>
                <w:top w:val="none" w:sz="0" w:space="0" w:color="auto"/>
                <w:left w:val="none" w:sz="0" w:space="0" w:color="auto"/>
                <w:bottom w:val="none" w:sz="0" w:space="0" w:color="auto"/>
                <w:right w:val="none" w:sz="0" w:space="0" w:color="auto"/>
              </w:divBdr>
            </w:div>
            <w:div w:id="1166094069">
              <w:marLeft w:val="0"/>
              <w:marRight w:val="0"/>
              <w:marTop w:val="0"/>
              <w:marBottom w:val="0"/>
              <w:divBdr>
                <w:top w:val="none" w:sz="0" w:space="0" w:color="auto"/>
                <w:left w:val="none" w:sz="0" w:space="0" w:color="auto"/>
                <w:bottom w:val="none" w:sz="0" w:space="0" w:color="auto"/>
                <w:right w:val="none" w:sz="0" w:space="0" w:color="auto"/>
              </w:divBdr>
            </w:div>
            <w:div w:id="2064061846">
              <w:marLeft w:val="0"/>
              <w:marRight w:val="0"/>
              <w:marTop w:val="0"/>
              <w:marBottom w:val="0"/>
              <w:divBdr>
                <w:top w:val="none" w:sz="0" w:space="0" w:color="auto"/>
                <w:left w:val="none" w:sz="0" w:space="0" w:color="auto"/>
                <w:bottom w:val="none" w:sz="0" w:space="0" w:color="auto"/>
                <w:right w:val="none" w:sz="0" w:space="0" w:color="auto"/>
              </w:divBdr>
            </w:div>
            <w:div w:id="495612496">
              <w:marLeft w:val="0"/>
              <w:marRight w:val="0"/>
              <w:marTop w:val="0"/>
              <w:marBottom w:val="0"/>
              <w:divBdr>
                <w:top w:val="none" w:sz="0" w:space="0" w:color="auto"/>
                <w:left w:val="none" w:sz="0" w:space="0" w:color="auto"/>
                <w:bottom w:val="none" w:sz="0" w:space="0" w:color="auto"/>
                <w:right w:val="none" w:sz="0" w:space="0" w:color="auto"/>
              </w:divBdr>
            </w:div>
            <w:div w:id="204949282">
              <w:marLeft w:val="0"/>
              <w:marRight w:val="0"/>
              <w:marTop w:val="0"/>
              <w:marBottom w:val="0"/>
              <w:divBdr>
                <w:top w:val="none" w:sz="0" w:space="0" w:color="auto"/>
                <w:left w:val="none" w:sz="0" w:space="0" w:color="auto"/>
                <w:bottom w:val="none" w:sz="0" w:space="0" w:color="auto"/>
                <w:right w:val="none" w:sz="0" w:space="0" w:color="auto"/>
              </w:divBdr>
            </w:div>
            <w:div w:id="53549216">
              <w:marLeft w:val="0"/>
              <w:marRight w:val="0"/>
              <w:marTop w:val="0"/>
              <w:marBottom w:val="0"/>
              <w:divBdr>
                <w:top w:val="none" w:sz="0" w:space="0" w:color="auto"/>
                <w:left w:val="none" w:sz="0" w:space="0" w:color="auto"/>
                <w:bottom w:val="none" w:sz="0" w:space="0" w:color="auto"/>
                <w:right w:val="none" w:sz="0" w:space="0" w:color="auto"/>
              </w:divBdr>
            </w:div>
            <w:div w:id="1135759755">
              <w:marLeft w:val="0"/>
              <w:marRight w:val="0"/>
              <w:marTop w:val="0"/>
              <w:marBottom w:val="0"/>
              <w:divBdr>
                <w:top w:val="none" w:sz="0" w:space="0" w:color="auto"/>
                <w:left w:val="none" w:sz="0" w:space="0" w:color="auto"/>
                <w:bottom w:val="none" w:sz="0" w:space="0" w:color="auto"/>
                <w:right w:val="none" w:sz="0" w:space="0" w:color="auto"/>
              </w:divBdr>
            </w:div>
            <w:div w:id="1572929884">
              <w:marLeft w:val="0"/>
              <w:marRight w:val="0"/>
              <w:marTop w:val="0"/>
              <w:marBottom w:val="0"/>
              <w:divBdr>
                <w:top w:val="none" w:sz="0" w:space="0" w:color="auto"/>
                <w:left w:val="none" w:sz="0" w:space="0" w:color="auto"/>
                <w:bottom w:val="none" w:sz="0" w:space="0" w:color="auto"/>
                <w:right w:val="none" w:sz="0" w:space="0" w:color="auto"/>
              </w:divBdr>
            </w:div>
            <w:div w:id="819737817">
              <w:marLeft w:val="0"/>
              <w:marRight w:val="0"/>
              <w:marTop w:val="0"/>
              <w:marBottom w:val="0"/>
              <w:divBdr>
                <w:top w:val="none" w:sz="0" w:space="0" w:color="auto"/>
                <w:left w:val="none" w:sz="0" w:space="0" w:color="auto"/>
                <w:bottom w:val="none" w:sz="0" w:space="0" w:color="auto"/>
                <w:right w:val="none" w:sz="0" w:space="0" w:color="auto"/>
              </w:divBdr>
            </w:div>
            <w:div w:id="243417406">
              <w:marLeft w:val="0"/>
              <w:marRight w:val="0"/>
              <w:marTop w:val="0"/>
              <w:marBottom w:val="0"/>
              <w:divBdr>
                <w:top w:val="none" w:sz="0" w:space="0" w:color="auto"/>
                <w:left w:val="none" w:sz="0" w:space="0" w:color="auto"/>
                <w:bottom w:val="none" w:sz="0" w:space="0" w:color="auto"/>
                <w:right w:val="none" w:sz="0" w:space="0" w:color="auto"/>
              </w:divBdr>
            </w:div>
            <w:div w:id="220095141">
              <w:marLeft w:val="0"/>
              <w:marRight w:val="0"/>
              <w:marTop w:val="0"/>
              <w:marBottom w:val="0"/>
              <w:divBdr>
                <w:top w:val="none" w:sz="0" w:space="0" w:color="auto"/>
                <w:left w:val="none" w:sz="0" w:space="0" w:color="auto"/>
                <w:bottom w:val="none" w:sz="0" w:space="0" w:color="auto"/>
                <w:right w:val="none" w:sz="0" w:space="0" w:color="auto"/>
              </w:divBdr>
            </w:div>
            <w:div w:id="1867281699">
              <w:marLeft w:val="0"/>
              <w:marRight w:val="0"/>
              <w:marTop w:val="0"/>
              <w:marBottom w:val="0"/>
              <w:divBdr>
                <w:top w:val="none" w:sz="0" w:space="0" w:color="auto"/>
                <w:left w:val="none" w:sz="0" w:space="0" w:color="auto"/>
                <w:bottom w:val="none" w:sz="0" w:space="0" w:color="auto"/>
                <w:right w:val="none" w:sz="0" w:space="0" w:color="auto"/>
              </w:divBdr>
            </w:div>
            <w:div w:id="2094860062">
              <w:marLeft w:val="0"/>
              <w:marRight w:val="0"/>
              <w:marTop w:val="0"/>
              <w:marBottom w:val="0"/>
              <w:divBdr>
                <w:top w:val="none" w:sz="0" w:space="0" w:color="auto"/>
                <w:left w:val="none" w:sz="0" w:space="0" w:color="auto"/>
                <w:bottom w:val="none" w:sz="0" w:space="0" w:color="auto"/>
                <w:right w:val="none" w:sz="0" w:space="0" w:color="auto"/>
              </w:divBdr>
            </w:div>
            <w:div w:id="259872165">
              <w:marLeft w:val="0"/>
              <w:marRight w:val="0"/>
              <w:marTop w:val="0"/>
              <w:marBottom w:val="0"/>
              <w:divBdr>
                <w:top w:val="none" w:sz="0" w:space="0" w:color="auto"/>
                <w:left w:val="none" w:sz="0" w:space="0" w:color="auto"/>
                <w:bottom w:val="none" w:sz="0" w:space="0" w:color="auto"/>
                <w:right w:val="none" w:sz="0" w:space="0" w:color="auto"/>
              </w:divBdr>
            </w:div>
            <w:div w:id="701856508">
              <w:marLeft w:val="0"/>
              <w:marRight w:val="0"/>
              <w:marTop w:val="0"/>
              <w:marBottom w:val="0"/>
              <w:divBdr>
                <w:top w:val="none" w:sz="0" w:space="0" w:color="auto"/>
                <w:left w:val="none" w:sz="0" w:space="0" w:color="auto"/>
                <w:bottom w:val="none" w:sz="0" w:space="0" w:color="auto"/>
                <w:right w:val="none" w:sz="0" w:space="0" w:color="auto"/>
              </w:divBdr>
            </w:div>
            <w:div w:id="1257055050">
              <w:marLeft w:val="0"/>
              <w:marRight w:val="0"/>
              <w:marTop w:val="0"/>
              <w:marBottom w:val="0"/>
              <w:divBdr>
                <w:top w:val="none" w:sz="0" w:space="0" w:color="auto"/>
                <w:left w:val="none" w:sz="0" w:space="0" w:color="auto"/>
                <w:bottom w:val="none" w:sz="0" w:space="0" w:color="auto"/>
                <w:right w:val="none" w:sz="0" w:space="0" w:color="auto"/>
              </w:divBdr>
            </w:div>
            <w:div w:id="1354191155">
              <w:marLeft w:val="0"/>
              <w:marRight w:val="0"/>
              <w:marTop w:val="0"/>
              <w:marBottom w:val="0"/>
              <w:divBdr>
                <w:top w:val="none" w:sz="0" w:space="0" w:color="auto"/>
                <w:left w:val="none" w:sz="0" w:space="0" w:color="auto"/>
                <w:bottom w:val="none" w:sz="0" w:space="0" w:color="auto"/>
                <w:right w:val="none" w:sz="0" w:space="0" w:color="auto"/>
              </w:divBdr>
            </w:div>
            <w:div w:id="628362608">
              <w:marLeft w:val="0"/>
              <w:marRight w:val="0"/>
              <w:marTop w:val="0"/>
              <w:marBottom w:val="0"/>
              <w:divBdr>
                <w:top w:val="none" w:sz="0" w:space="0" w:color="auto"/>
                <w:left w:val="none" w:sz="0" w:space="0" w:color="auto"/>
                <w:bottom w:val="none" w:sz="0" w:space="0" w:color="auto"/>
                <w:right w:val="none" w:sz="0" w:space="0" w:color="auto"/>
              </w:divBdr>
            </w:div>
            <w:div w:id="351877163">
              <w:marLeft w:val="0"/>
              <w:marRight w:val="0"/>
              <w:marTop w:val="0"/>
              <w:marBottom w:val="0"/>
              <w:divBdr>
                <w:top w:val="none" w:sz="0" w:space="0" w:color="auto"/>
                <w:left w:val="none" w:sz="0" w:space="0" w:color="auto"/>
                <w:bottom w:val="none" w:sz="0" w:space="0" w:color="auto"/>
                <w:right w:val="none" w:sz="0" w:space="0" w:color="auto"/>
              </w:divBdr>
            </w:div>
            <w:div w:id="1448888289">
              <w:marLeft w:val="0"/>
              <w:marRight w:val="0"/>
              <w:marTop w:val="0"/>
              <w:marBottom w:val="0"/>
              <w:divBdr>
                <w:top w:val="none" w:sz="0" w:space="0" w:color="auto"/>
                <w:left w:val="none" w:sz="0" w:space="0" w:color="auto"/>
                <w:bottom w:val="none" w:sz="0" w:space="0" w:color="auto"/>
                <w:right w:val="none" w:sz="0" w:space="0" w:color="auto"/>
              </w:divBdr>
            </w:div>
            <w:div w:id="404378826">
              <w:marLeft w:val="0"/>
              <w:marRight w:val="0"/>
              <w:marTop w:val="0"/>
              <w:marBottom w:val="0"/>
              <w:divBdr>
                <w:top w:val="none" w:sz="0" w:space="0" w:color="auto"/>
                <w:left w:val="none" w:sz="0" w:space="0" w:color="auto"/>
                <w:bottom w:val="none" w:sz="0" w:space="0" w:color="auto"/>
                <w:right w:val="none" w:sz="0" w:space="0" w:color="auto"/>
              </w:divBdr>
            </w:div>
            <w:div w:id="1694065695">
              <w:marLeft w:val="0"/>
              <w:marRight w:val="0"/>
              <w:marTop w:val="0"/>
              <w:marBottom w:val="0"/>
              <w:divBdr>
                <w:top w:val="none" w:sz="0" w:space="0" w:color="auto"/>
                <w:left w:val="none" w:sz="0" w:space="0" w:color="auto"/>
                <w:bottom w:val="none" w:sz="0" w:space="0" w:color="auto"/>
                <w:right w:val="none" w:sz="0" w:space="0" w:color="auto"/>
              </w:divBdr>
            </w:div>
            <w:div w:id="439380088">
              <w:marLeft w:val="0"/>
              <w:marRight w:val="0"/>
              <w:marTop w:val="0"/>
              <w:marBottom w:val="0"/>
              <w:divBdr>
                <w:top w:val="none" w:sz="0" w:space="0" w:color="auto"/>
                <w:left w:val="none" w:sz="0" w:space="0" w:color="auto"/>
                <w:bottom w:val="none" w:sz="0" w:space="0" w:color="auto"/>
                <w:right w:val="none" w:sz="0" w:space="0" w:color="auto"/>
              </w:divBdr>
            </w:div>
            <w:div w:id="1557014041">
              <w:marLeft w:val="0"/>
              <w:marRight w:val="0"/>
              <w:marTop w:val="0"/>
              <w:marBottom w:val="0"/>
              <w:divBdr>
                <w:top w:val="none" w:sz="0" w:space="0" w:color="auto"/>
                <w:left w:val="none" w:sz="0" w:space="0" w:color="auto"/>
                <w:bottom w:val="none" w:sz="0" w:space="0" w:color="auto"/>
                <w:right w:val="none" w:sz="0" w:space="0" w:color="auto"/>
              </w:divBdr>
            </w:div>
            <w:div w:id="379089690">
              <w:marLeft w:val="0"/>
              <w:marRight w:val="0"/>
              <w:marTop w:val="0"/>
              <w:marBottom w:val="0"/>
              <w:divBdr>
                <w:top w:val="none" w:sz="0" w:space="0" w:color="auto"/>
                <w:left w:val="none" w:sz="0" w:space="0" w:color="auto"/>
                <w:bottom w:val="none" w:sz="0" w:space="0" w:color="auto"/>
                <w:right w:val="none" w:sz="0" w:space="0" w:color="auto"/>
              </w:divBdr>
            </w:div>
            <w:div w:id="1269969625">
              <w:marLeft w:val="0"/>
              <w:marRight w:val="0"/>
              <w:marTop w:val="0"/>
              <w:marBottom w:val="0"/>
              <w:divBdr>
                <w:top w:val="none" w:sz="0" w:space="0" w:color="auto"/>
                <w:left w:val="none" w:sz="0" w:space="0" w:color="auto"/>
                <w:bottom w:val="none" w:sz="0" w:space="0" w:color="auto"/>
                <w:right w:val="none" w:sz="0" w:space="0" w:color="auto"/>
              </w:divBdr>
            </w:div>
            <w:div w:id="954672969">
              <w:marLeft w:val="0"/>
              <w:marRight w:val="0"/>
              <w:marTop w:val="0"/>
              <w:marBottom w:val="0"/>
              <w:divBdr>
                <w:top w:val="none" w:sz="0" w:space="0" w:color="auto"/>
                <w:left w:val="none" w:sz="0" w:space="0" w:color="auto"/>
                <w:bottom w:val="none" w:sz="0" w:space="0" w:color="auto"/>
                <w:right w:val="none" w:sz="0" w:space="0" w:color="auto"/>
              </w:divBdr>
            </w:div>
            <w:div w:id="680935252">
              <w:marLeft w:val="0"/>
              <w:marRight w:val="0"/>
              <w:marTop w:val="0"/>
              <w:marBottom w:val="0"/>
              <w:divBdr>
                <w:top w:val="none" w:sz="0" w:space="0" w:color="auto"/>
                <w:left w:val="none" w:sz="0" w:space="0" w:color="auto"/>
                <w:bottom w:val="none" w:sz="0" w:space="0" w:color="auto"/>
                <w:right w:val="none" w:sz="0" w:space="0" w:color="auto"/>
              </w:divBdr>
            </w:div>
            <w:div w:id="365059804">
              <w:marLeft w:val="0"/>
              <w:marRight w:val="0"/>
              <w:marTop w:val="0"/>
              <w:marBottom w:val="0"/>
              <w:divBdr>
                <w:top w:val="none" w:sz="0" w:space="0" w:color="auto"/>
                <w:left w:val="none" w:sz="0" w:space="0" w:color="auto"/>
                <w:bottom w:val="none" w:sz="0" w:space="0" w:color="auto"/>
                <w:right w:val="none" w:sz="0" w:space="0" w:color="auto"/>
              </w:divBdr>
            </w:div>
            <w:div w:id="1003777943">
              <w:marLeft w:val="0"/>
              <w:marRight w:val="0"/>
              <w:marTop w:val="0"/>
              <w:marBottom w:val="0"/>
              <w:divBdr>
                <w:top w:val="none" w:sz="0" w:space="0" w:color="auto"/>
                <w:left w:val="none" w:sz="0" w:space="0" w:color="auto"/>
                <w:bottom w:val="none" w:sz="0" w:space="0" w:color="auto"/>
                <w:right w:val="none" w:sz="0" w:space="0" w:color="auto"/>
              </w:divBdr>
            </w:div>
            <w:div w:id="779033584">
              <w:marLeft w:val="0"/>
              <w:marRight w:val="0"/>
              <w:marTop w:val="0"/>
              <w:marBottom w:val="0"/>
              <w:divBdr>
                <w:top w:val="none" w:sz="0" w:space="0" w:color="auto"/>
                <w:left w:val="none" w:sz="0" w:space="0" w:color="auto"/>
                <w:bottom w:val="none" w:sz="0" w:space="0" w:color="auto"/>
                <w:right w:val="none" w:sz="0" w:space="0" w:color="auto"/>
              </w:divBdr>
            </w:div>
            <w:div w:id="1248687441">
              <w:marLeft w:val="0"/>
              <w:marRight w:val="0"/>
              <w:marTop w:val="0"/>
              <w:marBottom w:val="0"/>
              <w:divBdr>
                <w:top w:val="none" w:sz="0" w:space="0" w:color="auto"/>
                <w:left w:val="none" w:sz="0" w:space="0" w:color="auto"/>
                <w:bottom w:val="none" w:sz="0" w:space="0" w:color="auto"/>
                <w:right w:val="none" w:sz="0" w:space="0" w:color="auto"/>
              </w:divBdr>
            </w:div>
            <w:div w:id="1380743889">
              <w:marLeft w:val="0"/>
              <w:marRight w:val="0"/>
              <w:marTop w:val="0"/>
              <w:marBottom w:val="0"/>
              <w:divBdr>
                <w:top w:val="none" w:sz="0" w:space="0" w:color="auto"/>
                <w:left w:val="none" w:sz="0" w:space="0" w:color="auto"/>
                <w:bottom w:val="none" w:sz="0" w:space="0" w:color="auto"/>
                <w:right w:val="none" w:sz="0" w:space="0" w:color="auto"/>
              </w:divBdr>
            </w:div>
            <w:div w:id="1626614412">
              <w:marLeft w:val="0"/>
              <w:marRight w:val="0"/>
              <w:marTop w:val="0"/>
              <w:marBottom w:val="0"/>
              <w:divBdr>
                <w:top w:val="none" w:sz="0" w:space="0" w:color="auto"/>
                <w:left w:val="none" w:sz="0" w:space="0" w:color="auto"/>
                <w:bottom w:val="none" w:sz="0" w:space="0" w:color="auto"/>
                <w:right w:val="none" w:sz="0" w:space="0" w:color="auto"/>
              </w:divBdr>
            </w:div>
            <w:div w:id="1245139389">
              <w:marLeft w:val="0"/>
              <w:marRight w:val="0"/>
              <w:marTop w:val="0"/>
              <w:marBottom w:val="0"/>
              <w:divBdr>
                <w:top w:val="none" w:sz="0" w:space="0" w:color="auto"/>
                <w:left w:val="none" w:sz="0" w:space="0" w:color="auto"/>
                <w:bottom w:val="none" w:sz="0" w:space="0" w:color="auto"/>
                <w:right w:val="none" w:sz="0" w:space="0" w:color="auto"/>
              </w:divBdr>
            </w:div>
            <w:div w:id="1879508316">
              <w:marLeft w:val="0"/>
              <w:marRight w:val="0"/>
              <w:marTop w:val="0"/>
              <w:marBottom w:val="0"/>
              <w:divBdr>
                <w:top w:val="none" w:sz="0" w:space="0" w:color="auto"/>
                <w:left w:val="none" w:sz="0" w:space="0" w:color="auto"/>
                <w:bottom w:val="none" w:sz="0" w:space="0" w:color="auto"/>
                <w:right w:val="none" w:sz="0" w:space="0" w:color="auto"/>
              </w:divBdr>
            </w:div>
            <w:div w:id="364525965">
              <w:marLeft w:val="0"/>
              <w:marRight w:val="0"/>
              <w:marTop w:val="0"/>
              <w:marBottom w:val="0"/>
              <w:divBdr>
                <w:top w:val="none" w:sz="0" w:space="0" w:color="auto"/>
                <w:left w:val="none" w:sz="0" w:space="0" w:color="auto"/>
                <w:bottom w:val="none" w:sz="0" w:space="0" w:color="auto"/>
                <w:right w:val="none" w:sz="0" w:space="0" w:color="auto"/>
              </w:divBdr>
            </w:div>
            <w:div w:id="29771583">
              <w:marLeft w:val="0"/>
              <w:marRight w:val="0"/>
              <w:marTop w:val="0"/>
              <w:marBottom w:val="0"/>
              <w:divBdr>
                <w:top w:val="none" w:sz="0" w:space="0" w:color="auto"/>
                <w:left w:val="none" w:sz="0" w:space="0" w:color="auto"/>
                <w:bottom w:val="none" w:sz="0" w:space="0" w:color="auto"/>
                <w:right w:val="none" w:sz="0" w:space="0" w:color="auto"/>
              </w:divBdr>
            </w:div>
            <w:div w:id="1569225566">
              <w:marLeft w:val="0"/>
              <w:marRight w:val="0"/>
              <w:marTop w:val="0"/>
              <w:marBottom w:val="0"/>
              <w:divBdr>
                <w:top w:val="none" w:sz="0" w:space="0" w:color="auto"/>
                <w:left w:val="none" w:sz="0" w:space="0" w:color="auto"/>
                <w:bottom w:val="none" w:sz="0" w:space="0" w:color="auto"/>
                <w:right w:val="none" w:sz="0" w:space="0" w:color="auto"/>
              </w:divBdr>
            </w:div>
            <w:div w:id="1805153930">
              <w:marLeft w:val="0"/>
              <w:marRight w:val="0"/>
              <w:marTop w:val="0"/>
              <w:marBottom w:val="0"/>
              <w:divBdr>
                <w:top w:val="none" w:sz="0" w:space="0" w:color="auto"/>
                <w:left w:val="none" w:sz="0" w:space="0" w:color="auto"/>
                <w:bottom w:val="none" w:sz="0" w:space="0" w:color="auto"/>
                <w:right w:val="none" w:sz="0" w:space="0" w:color="auto"/>
              </w:divBdr>
            </w:div>
            <w:div w:id="1212618208">
              <w:marLeft w:val="0"/>
              <w:marRight w:val="0"/>
              <w:marTop w:val="0"/>
              <w:marBottom w:val="0"/>
              <w:divBdr>
                <w:top w:val="none" w:sz="0" w:space="0" w:color="auto"/>
                <w:left w:val="none" w:sz="0" w:space="0" w:color="auto"/>
                <w:bottom w:val="none" w:sz="0" w:space="0" w:color="auto"/>
                <w:right w:val="none" w:sz="0" w:space="0" w:color="auto"/>
              </w:divBdr>
            </w:div>
            <w:div w:id="1211964283">
              <w:marLeft w:val="0"/>
              <w:marRight w:val="0"/>
              <w:marTop w:val="0"/>
              <w:marBottom w:val="0"/>
              <w:divBdr>
                <w:top w:val="none" w:sz="0" w:space="0" w:color="auto"/>
                <w:left w:val="none" w:sz="0" w:space="0" w:color="auto"/>
                <w:bottom w:val="none" w:sz="0" w:space="0" w:color="auto"/>
                <w:right w:val="none" w:sz="0" w:space="0" w:color="auto"/>
              </w:divBdr>
            </w:div>
            <w:div w:id="1172066509">
              <w:marLeft w:val="0"/>
              <w:marRight w:val="0"/>
              <w:marTop w:val="0"/>
              <w:marBottom w:val="0"/>
              <w:divBdr>
                <w:top w:val="none" w:sz="0" w:space="0" w:color="auto"/>
                <w:left w:val="none" w:sz="0" w:space="0" w:color="auto"/>
                <w:bottom w:val="none" w:sz="0" w:space="0" w:color="auto"/>
                <w:right w:val="none" w:sz="0" w:space="0" w:color="auto"/>
              </w:divBdr>
            </w:div>
            <w:div w:id="1978798174">
              <w:marLeft w:val="0"/>
              <w:marRight w:val="0"/>
              <w:marTop w:val="0"/>
              <w:marBottom w:val="0"/>
              <w:divBdr>
                <w:top w:val="none" w:sz="0" w:space="0" w:color="auto"/>
                <w:left w:val="none" w:sz="0" w:space="0" w:color="auto"/>
                <w:bottom w:val="none" w:sz="0" w:space="0" w:color="auto"/>
                <w:right w:val="none" w:sz="0" w:space="0" w:color="auto"/>
              </w:divBdr>
            </w:div>
            <w:div w:id="1695417510">
              <w:marLeft w:val="0"/>
              <w:marRight w:val="0"/>
              <w:marTop w:val="0"/>
              <w:marBottom w:val="0"/>
              <w:divBdr>
                <w:top w:val="none" w:sz="0" w:space="0" w:color="auto"/>
                <w:left w:val="none" w:sz="0" w:space="0" w:color="auto"/>
                <w:bottom w:val="none" w:sz="0" w:space="0" w:color="auto"/>
                <w:right w:val="none" w:sz="0" w:space="0" w:color="auto"/>
              </w:divBdr>
            </w:div>
            <w:div w:id="1380012140">
              <w:marLeft w:val="0"/>
              <w:marRight w:val="0"/>
              <w:marTop w:val="0"/>
              <w:marBottom w:val="0"/>
              <w:divBdr>
                <w:top w:val="none" w:sz="0" w:space="0" w:color="auto"/>
                <w:left w:val="none" w:sz="0" w:space="0" w:color="auto"/>
                <w:bottom w:val="none" w:sz="0" w:space="0" w:color="auto"/>
                <w:right w:val="none" w:sz="0" w:space="0" w:color="auto"/>
              </w:divBdr>
            </w:div>
            <w:div w:id="1655797459">
              <w:marLeft w:val="0"/>
              <w:marRight w:val="0"/>
              <w:marTop w:val="0"/>
              <w:marBottom w:val="0"/>
              <w:divBdr>
                <w:top w:val="none" w:sz="0" w:space="0" w:color="auto"/>
                <w:left w:val="none" w:sz="0" w:space="0" w:color="auto"/>
                <w:bottom w:val="none" w:sz="0" w:space="0" w:color="auto"/>
                <w:right w:val="none" w:sz="0" w:space="0" w:color="auto"/>
              </w:divBdr>
            </w:div>
            <w:div w:id="619804496">
              <w:marLeft w:val="0"/>
              <w:marRight w:val="0"/>
              <w:marTop w:val="0"/>
              <w:marBottom w:val="0"/>
              <w:divBdr>
                <w:top w:val="none" w:sz="0" w:space="0" w:color="auto"/>
                <w:left w:val="none" w:sz="0" w:space="0" w:color="auto"/>
                <w:bottom w:val="none" w:sz="0" w:space="0" w:color="auto"/>
                <w:right w:val="none" w:sz="0" w:space="0" w:color="auto"/>
              </w:divBdr>
            </w:div>
            <w:div w:id="1904945920">
              <w:marLeft w:val="0"/>
              <w:marRight w:val="0"/>
              <w:marTop w:val="0"/>
              <w:marBottom w:val="0"/>
              <w:divBdr>
                <w:top w:val="none" w:sz="0" w:space="0" w:color="auto"/>
                <w:left w:val="none" w:sz="0" w:space="0" w:color="auto"/>
                <w:bottom w:val="none" w:sz="0" w:space="0" w:color="auto"/>
                <w:right w:val="none" w:sz="0" w:space="0" w:color="auto"/>
              </w:divBdr>
            </w:div>
            <w:div w:id="745423013">
              <w:marLeft w:val="0"/>
              <w:marRight w:val="0"/>
              <w:marTop w:val="0"/>
              <w:marBottom w:val="0"/>
              <w:divBdr>
                <w:top w:val="none" w:sz="0" w:space="0" w:color="auto"/>
                <w:left w:val="none" w:sz="0" w:space="0" w:color="auto"/>
                <w:bottom w:val="none" w:sz="0" w:space="0" w:color="auto"/>
                <w:right w:val="none" w:sz="0" w:space="0" w:color="auto"/>
              </w:divBdr>
            </w:div>
            <w:div w:id="420032220">
              <w:marLeft w:val="0"/>
              <w:marRight w:val="0"/>
              <w:marTop w:val="0"/>
              <w:marBottom w:val="0"/>
              <w:divBdr>
                <w:top w:val="none" w:sz="0" w:space="0" w:color="auto"/>
                <w:left w:val="none" w:sz="0" w:space="0" w:color="auto"/>
                <w:bottom w:val="none" w:sz="0" w:space="0" w:color="auto"/>
                <w:right w:val="none" w:sz="0" w:space="0" w:color="auto"/>
              </w:divBdr>
            </w:div>
            <w:div w:id="1397237608">
              <w:marLeft w:val="0"/>
              <w:marRight w:val="0"/>
              <w:marTop w:val="0"/>
              <w:marBottom w:val="0"/>
              <w:divBdr>
                <w:top w:val="none" w:sz="0" w:space="0" w:color="auto"/>
                <w:left w:val="none" w:sz="0" w:space="0" w:color="auto"/>
                <w:bottom w:val="none" w:sz="0" w:space="0" w:color="auto"/>
                <w:right w:val="none" w:sz="0" w:space="0" w:color="auto"/>
              </w:divBdr>
            </w:div>
            <w:div w:id="1532575702">
              <w:marLeft w:val="0"/>
              <w:marRight w:val="0"/>
              <w:marTop w:val="0"/>
              <w:marBottom w:val="0"/>
              <w:divBdr>
                <w:top w:val="none" w:sz="0" w:space="0" w:color="auto"/>
                <w:left w:val="none" w:sz="0" w:space="0" w:color="auto"/>
                <w:bottom w:val="none" w:sz="0" w:space="0" w:color="auto"/>
                <w:right w:val="none" w:sz="0" w:space="0" w:color="auto"/>
              </w:divBdr>
            </w:div>
            <w:div w:id="285234707">
              <w:marLeft w:val="0"/>
              <w:marRight w:val="0"/>
              <w:marTop w:val="0"/>
              <w:marBottom w:val="0"/>
              <w:divBdr>
                <w:top w:val="none" w:sz="0" w:space="0" w:color="auto"/>
                <w:left w:val="none" w:sz="0" w:space="0" w:color="auto"/>
                <w:bottom w:val="none" w:sz="0" w:space="0" w:color="auto"/>
                <w:right w:val="none" w:sz="0" w:space="0" w:color="auto"/>
              </w:divBdr>
            </w:div>
            <w:div w:id="1255936879">
              <w:marLeft w:val="0"/>
              <w:marRight w:val="0"/>
              <w:marTop w:val="0"/>
              <w:marBottom w:val="0"/>
              <w:divBdr>
                <w:top w:val="none" w:sz="0" w:space="0" w:color="auto"/>
                <w:left w:val="none" w:sz="0" w:space="0" w:color="auto"/>
                <w:bottom w:val="none" w:sz="0" w:space="0" w:color="auto"/>
                <w:right w:val="none" w:sz="0" w:space="0" w:color="auto"/>
              </w:divBdr>
            </w:div>
            <w:div w:id="640037310">
              <w:marLeft w:val="0"/>
              <w:marRight w:val="0"/>
              <w:marTop w:val="0"/>
              <w:marBottom w:val="0"/>
              <w:divBdr>
                <w:top w:val="none" w:sz="0" w:space="0" w:color="auto"/>
                <w:left w:val="none" w:sz="0" w:space="0" w:color="auto"/>
                <w:bottom w:val="none" w:sz="0" w:space="0" w:color="auto"/>
                <w:right w:val="none" w:sz="0" w:space="0" w:color="auto"/>
              </w:divBdr>
            </w:div>
            <w:div w:id="1294825926">
              <w:marLeft w:val="0"/>
              <w:marRight w:val="0"/>
              <w:marTop w:val="0"/>
              <w:marBottom w:val="0"/>
              <w:divBdr>
                <w:top w:val="none" w:sz="0" w:space="0" w:color="auto"/>
                <w:left w:val="none" w:sz="0" w:space="0" w:color="auto"/>
                <w:bottom w:val="none" w:sz="0" w:space="0" w:color="auto"/>
                <w:right w:val="none" w:sz="0" w:space="0" w:color="auto"/>
              </w:divBdr>
            </w:div>
            <w:div w:id="1206717785">
              <w:marLeft w:val="0"/>
              <w:marRight w:val="0"/>
              <w:marTop w:val="0"/>
              <w:marBottom w:val="0"/>
              <w:divBdr>
                <w:top w:val="none" w:sz="0" w:space="0" w:color="auto"/>
                <w:left w:val="none" w:sz="0" w:space="0" w:color="auto"/>
                <w:bottom w:val="none" w:sz="0" w:space="0" w:color="auto"/>
                <w:right w:val="none" w:sz="0" w:space="0" w:color="auto"/>
              </w:divBdr>
            </w:div>
            <w:div w:id="669724293">
              <w:marLeft w:val="0"/>
              <w:marRight w:val="0"/>
              <w:marTop w:val="0"/>
              <w:marBottom w:val="0"/>
              <w:divBdr>
                <w:top w:val="none" w:sz="0" w:space="0" w:color="auto"/>
                <w:left w:val="none" w:sz="0" w:space="0" w:color="auto"/>
                <w:bottom w:val="none" w:sz="0" w:space="0" w:color="auto"/>
                <w:right w:val="none" w:sz="0" w:space="0" w:color="auto"/>
              </w:divBdr>
            </w:div>
            <w:div w:id="826282255">
              <w:marLeft w:val="0"/>
              <w:marRight w:val="0"/>
              <w:marTop w:val="0"/>
              <w:marBottom w:val="0"/>
              <w:divBdr>
                <w:top w:val="none" w:sz="0" w:space="0" w:color="auto"/>
                <w:left w:val="none" w:sz="0" w:space="0" w:color="auto"/>
                <w:bottom w:val="none" w:sz="0" w:space="0" w:color="auto"/>
                <w:right w:val="none" w:sz="0" w:space="0" w:color="auto"/>
              </w:divBdr>
            </w:div>
            <w:div w:id="1910338767">
              <w:marLeft w:val="0"/>
              <w:marRight w:val="0"/>
              <w:marTop w:val="0"/>
              <w:marBottom w:val="0"/>
              <w:divBdr>
                <w:top w:val="none" w:sz="0" w:space="0" w:color="auto"/>
                <w:left w:val="none" w:sz="0" w:space="0" w:color="auto"/>
                <w:bottom w:val="none" w:sz="0" w:space="0" w:color="auto"/>
                <w:right w:val="none" w:sz="0" w:space="0" w:color="auto"/>
              </w:divBdr>
            </w:div>
            <w:div w:id="1424959322">
              <w:marLeft w:val="0"/>
              <w:marRight w:val="0"/>
              <w:marTop w:val="0"/>
              <w:marBottom w:val="0"/>
              <w:divBdr>
                <w:top w:val="none" w:sz="0" w:space="0" w:color="auto"/>
                <w:left w:val="none" w:sz="0" w:space="0" w:color="auto"/>
                <w:bottom w:val="none" w:sz="0" w:space="0" w:color="auto"/>
                <w:right w:val="none" w:sz="0" w:space="0" w:color="auto"/>
              </w:divBdr>
            </w:div>
            <w:div w:id="888885711">
              <w:marLeft w:val="0"/>
              <w:marRight w:val="0"/>
              <w:marTop w:val="0"/>
              <w:marBottom w:val="0"/>
              <w:divBdr>
                <w:top w:val="none" w:sz="0" w:space="0" w:color="auto"/>
                <w:left w:val="none" w:sz="0" w:space="0" w:color="auto"/>
                <w:bottom w:val="none" w:sz="0" w:space="0" w:color="auto"/>
                <w:right w:val="none" w:sz="0" w:space="0" w:color="auto"/>
              </w:divBdr>
            </w:div>
            <w:div w:id="212691003">
              <w:marLeft w:val="0"/>
              <w:marRight w:val="0"/>
              <w:marTop w:val="0"/>
              <w:marBottom w:val="0"/>
              <w:divBdr>
                <w:top w:val="none" w:sz="0" w:space="0" w:color="auto"/>
                <w:left w:val="none" w:sz="0" w:space="0" w:color="auto"/>
                <w:bottom w:val="none" w:sz="0" w:space="0" w:color="auto"/>
                <w:right w:val="none" w:sz="0" w:space="0" w:color="auto"/>
              </w:divBdr>
            </w:div>
            <w:div w:id="1151217018">
              <w:marLeft w:val="0"/>
              <w:marRight w:val="0"/>
              <w:marTop w:val="0"/>
              <w:marBottom w:val="0"/>
              <w:divBdr>
                <w:top w:val="none" w:sz="0" w:space="0" w:color="auto"/>
                <w:left w:val="none" w:sz="0" w:space="0" w:color="auto"/>
                <w:bottom w:val="none" w:sz="0" w:space="0" w:color="auto"/>
                <w:right w:val="none" w:sz="0" w:space="0" w:color="auto"/>
              </w:divBdr>
            </w:div>
            <w:div w:id="1045174811">
              <w:marLeft w:val="0"/>
              <w:marRight w:val="0"/>
              <w:marTop w:val="0"/>
              <w:marBottom w:val="0"/>
              <w:divBdr>
                <w:top w:val="none" w:sz="0" w:space="0" w:color="auto"/>
                <w:left w:val="none" w:sz="0" w:space="0" w:color="auto"/>
                <w:bottom w:val="none" w:sz="0" w:space="0" w:color="auto"/>
                <w:right w:val="none" w:sz="0" w:space="0" w:color="auto"/>
              </w:divBdr>
            </w:div>
            <w:div w:id="3483999">
              <w:marLeft w:val="0"/>
              <w:marRight w:val="0"/>
              <w:marTop w:val="0"/>
              <w:marBottom w:val="0"/>
              <w:divBdr>
                <w:top w:val="none" w:sz="0" w:space="0" w:color="auto"/>
                <w:left w:val="none" w:sz="0" w:space="0" w:color="auto"/>
                <w:bottom w:val="none" w:sz="0" w:space="0" w:color="auto"/>
                <w:right w:val="none" w:sz="0" w:space="0" w:color="auto"/>
              </w:divBdr>
            </w:div>
            <w:div w:id="653490157">
              <w:marLeft w:val="0"/>
              <w:marRight w:val="0"/>
              <w:marTop w:val="0"/>
              <w:marBottom w:val="0"/>
              <w:divBdr>
                <w:top w:val="none" w:sz="0" w:space="0" w:color="auto"/>
                <w:left w:val="none" w:sz="0" w:space="0" w:color="auto"/>
                <w:bottom w:val="none" w:sz="0" w:space="0" w:color="auto"/>
                <w:right w:val="none" w:sz="0" w:space="0" w:color="auto"/>
              </w:divBdr>
            </w:div>
            <w:div w:id="1563634217">
              <w:marLeft w:val="0"/>
              <w:marRight w:val="0"/>
              <w:marTop w:val="0"/>
              <w:marBottom w:val="0"/>
              <w:divBdr>
                <w:top w:val="none" w:sz="0" w:space="0" w:color="auto"/>
                <w:left w:val="none" w:sz="0" w:space="0" w:color="auto"/>
                <w:bottom w:val="none" w:sz="0" w:space="0" w:color="auto"/>
                <w:right w:val="none" w:sz="0" w:space="0" w:color="auto"/>
              </w:divBdr>
            </w:div>
            <w:div w:id="16348685">
              <w:marLeft w:val="0"/>
              <w:marRight w:val="0"/>
              <w:marTop w:val="0"/>
              <w:marBottom w:val="0"/>
              <w:divBdr>
                <w:top w:val="none" w:sz="0" w:space="0" w:color="auto"/>
                <w:left w:val="none" w:sz="0" w:space="0" w:color="auto"/>
                <w:bottom w:val="none" w:sz="0" w:space="0" w:color="auto"/>
                <w:right w:val="none" w:sz="0" w:space="0" w:color="auto"/>
              </w:divBdr>
            </w:div>
            <w:div w:id="5795957">
              <w:marLeft w:val="0"/>
              <w:marRight w:val="0"/>
              <w:marTop w:val="0"/>
              <w:marBottom w:val="0"/>
              <w:divBdr>
                <w:top w:val="none" w:sz="0" w:space="0" w:color="auto"/>
                <w:left w:val="none" w:sz="0" w:space="0" w:color="auto"/>
                <w:bottom w:val="none" w:sz="0" w:space="0" w:color="auto"/>
                <w:right w:val="none" w:sz="0" w:space="0" w:color="auto"/>
              </w:divBdr>
            </w:div>
            <w:div w:id="1567303089">
              <w:marLeft w:val="0"/>
              <w:marRight w:val="0"/>
              <w:marTop w:val="0"/>
              <w:marBottom w:val="0"/>
              <w:divBdr>
                <w:top w:val="none" w:sz="0" w:space="0" w:color="auto"/>
                <w:left w:val="none" w:sz="0" w:space="0" w:color="auto"/>
                <w:bottom w:val="none" w:sz="0" w:space="0" w:color="auto"/>
                <w:right w:val="none" w:sz="0" w:space="0" w:color="auto"/>
              </w:divBdr>
            </w:div>
            <w:div w:id="212473435">
              <w:marLeft w:val="0"/>
              <w:marRight w:val="0"/>
              <w:marTop w:val="0"/>
              <w:marBottom w:val="0"/>
              <w:divBdr>
                <w:top w:val="none" w:sz="0" w:space="0" w:color="auto"/>
                <w:left w:val="none" w:sz="0" w:space="0" w:color="auto"/>
                <w:bottom w:val="none" w:sz="0" w:space="0" w:color="auto"/>
                <w:right w:val="none" w:sz="0" w:space="0" w:color="auto"/>
              </w:divBdr>
            </w:div>
            <w:div w:id="749619345">
              <w:marLeft w:val="0"/>
              <w:marRight w:val="0"/>
              <w:marTop w:val="0"/>
              <w:marBottom w:val="0"/>
              <w:divBdr>
                <w:top w:val="none" w:sz="0" w:space="0" w:color="auto"/>
                <w:left w:val="none" w:sz="0" w:space="0" w:color="auto"/>
                <w:bottom w:val="none" w:sz="0" w:space="0" w:color="auto"/>
                <w:right w:val="none" w:sz="0" w:space="0" w:color="auto"/>
              </w:divBdr>
            </w:div>
            <w:div w:id="158735088">
              <w:marLeft w:val="0"/>
              <w:marRight w:val="0"/>
              <w:marTop w:val="0"/>
              <w:marBottom w:val="0"/>
              <w:divBdr>
                <w:top w:val="none" w:sz="0" w:space="0" w:color="auto"/>
                <w:left w:val="none" w:sz="0" w:space="0" w:color="auto"/>
                <w:bottom w:val="none" w:sz="0" w:space="0" w:color="auto"/>
                <w:right w:val="none" w:sz="0" w:space="0" w:color="auto"/>
              </w:divBdr>
            </w:div>
            <w:div w:id="1772699741">
              <w:marLeft w:val="0"/>
              <w:marRight w:val="0"/>
              <w:marTop w:val="0"/>
              <w:marBottom w:val="0"/>
              <w:divBdr>
                <w:top w:val="none" w:sz="0" w:space="0" w:color="auto"/>
                <w:left w:val="none" w:sz="0" w:space="0" w:color="auto"/>
                <w:bottom w:val="none" w:sz="0" w:space="0" w:color="auto"/>
                <w:right w:val="none" w:sz="0" w:space="0" w:color="auto"/>
              </w:divBdr>
            </w:div>
            <w:div w:id="1345013988">
              <w:marLeft w:val="0"/>
              <w:marRight w:val="0"/>
              <w:marTop w:val="0"/>
              <w:marBottom w:val="0"/>
              <w:divBdr>
                <w:top w:val="none" w:sz="0" w:space="0" w:color="auto"/>
                <w:left w:val="none" w:sz="0" w:space="0" w:color="auto"/>
                <w:bottom w:val="none" w:sz="0" w:space="0" w:color="auto"/>
                <w:right w:val="none" w:sz="0" w:space="0" w:color="auto"/>
              </w:divBdr>
            </w:div>
            <w:div w:id="2013799637">
              <w:marLeft w:val="0"/>
              <w:marRight w:val="0"/>
              <w:marTop w:val="0"/>
              <w:marBottom w:val="0"/>
              <w:divBdr>
                <w:top w:val="none" w:sz="0" w:space="0" w:color="auto"/>
                <w:left w:val="none" w:sz="0" w:space="0" w:color="auto"/>
                <w:bottom w:val="none" w:sz="0" w:space="0" w:color="auto"/>
                <w:right w:val="none" w:sz="0" w:space="0" w:color="auto"/>
              </w:divBdr>
            </w:div>
            <w:div w:id="2138602256">
              <w:marLeft w:val="0"/>
              <w:marRight w:val="0"/>
              <w:marTop w:val="0"/>
              <w:marBottom w:val="0"/>
              <w:divBdr>
                <w:top w:val="none" w:sz="0" w:space="0" w:color="auto"/>
                <w:left w:val="none" w:sz="0" w:space="0" w:color="auto"/>
                <w:bottom w:val="none" w:sz="0" w:space="0" w:color="auto"/>
                <w:right w:val="none" w:sz="0" w:space="0" w:color="auto"/>
              </w:divBdr>
            </w:div>
            <w:div w:id="1117872556">
              <w:marLeft w:val="0"/>
              <w:marRight w:val="0"/>
              <w:marTop w:val="0"/>
              <w:marBottom w:val="0"/>
              <w:divBdr>
                <w:top w:val="none" w:sz="0" w:space="0" w:color="auto"/>
                <w:left w:val="none" w:sz="0" w:space="0" w:color="auto"/>
                <w:bottom w:val="none" w:sz="0" w:space="0" w:color="auto"/>
                <w:right w:val="none" w:sz="0" w:space="0" w:color="auto"/>
              </w:divBdr>
            </w:div>
            <w:div w:id="799374595">
              <w:marLeft w:val="0"/>
              <w:marRight w:val="0"/>
              <w:marTop w:val="0"/>
              <w:marBottom w:val="0"/>
              <w:divBdr>
                <w:top w:val="none" w:sz="0" w:space="0" w:color="auto"/>
                <w:left w:val="none" w:sz="0" w:space="0" w:color="auto"/>
                <w:bottom w:val="none" w:sz="0" w:space="0" w:color="auto"/>
                <w:right w:val="none" w:sz="0" w:space="0" w:color="auto"/>
              </w:divBdr>
            </w:div>
            <w:div w:id="129792529">
              <w:marLeft w:val="0"/>
              <w:marRight w:val="0"/>
              <w:marTop w:val="0"/>
              <w:marBottom w:val="0"/>
              <w:divBdr>
                <w:top w:val="none" w:sz="0" w:space="0" w:color="auto"/>
                <w:left w:val="none" w:sz="0" w:space="0" w:color="auto"/>
                <w:bottom w:val="none" w:sz="0" w:space="0" w:color="auto"/>
                <w:right w:val="none" w:sz="0" w:space="0" w:color="auto"/>
              </w:divBdr>
            </w:div>
            <w:div w:id="2144930702">
              <w:marLeft w:val="0"/>
              <w:marRight w:val="0"/>
              <w:marTop w:val="0"/>
              <w:marBottom w:val="0"/>
              <w:divBdr>
                <w:top w:val="none" w:sz="0" w:space="0" w:color="auto"/>
                <w:left w:val="none" w:sz="0" w:space="0" w:color="auto"/>
                <w:bottom w:val="none" w:sz="0" w:space="0" w:color="auto"/>
                <w:right w:val="none" w:sz="0" w:space="0" w:color="auto"/>
              </w:divBdr>
            </w:div>
            <w:div w:id="1578054800">
              <w:marLeft w:val="0"/>
              <w:marRight w:val="0"/>
              <w:marTop w:val="0"/>
              <w:marBottom w:val="0"/>
              <w:divBdr>
                <w:top w:val="none" w:sz="0" w:space="0" w:color="auto"/>
                <w:left w:val="none" w:sz="0" w:space="0" w:color="auto"/>
                <w:bottom w:val="none" w:sz="0" w:space="0" w:color="auto"/>
                <w:right w:val="none" w:sz="0" w:space="0" w:color="auto"/>
              </w:divBdr>
            </w:div>
            <w:div w:id="184684284">
              <w:marLeft w:val="0"/>
              <w:marRight w:val="0"/>
              <w:marTop w:val="0"/>
              <w:marBottom w:val="0"/>
              <w:divBdr>
                <w:top w:val="none" w:sz="0" w:space="0" w:color="auto"/>
                <w:left w:val="none" w:sz="0" w:space="0" w:color="auto"/>
                <w:bottom w:val="none" w:sz="0" w:space="0" w:color="auto"/>
                <w:right w:val="none" w:sz="0" w:space="0" w:color="auto"/>
              </w:divBdr>
            </w:div>
            <w:div w:id="1929004136">
              <w:marLeft w:val="0"/>
              <w:marRight w:val="0"/>
              <w:marTop w:val="0"/>
              <w:marBottom w:val="0"/>
              <w:divBdr>
                <w:top w:val="none" w:sz="0" w:space="0" w:color="auto"/>
                <w:left w:val="none" w:sz="0" w:space="0" w:color="auto"/>
                <w:bottom w:val="none" w:sz="0" w:space="0" w:color="auto"/>
                <w:right w:val="none" w:sz="0" w:space="0" w:color="auto"/>
              </w:divBdr>
            </w:div>
            <w:div w:id="1458404870">
              <w:marLeft w:val="0"/>
              <w:marRight w:val="0"/>
              <w:marTop w:val="0"/>
              <w:marBottom w:val="0"/>
              <w:divBdr>
                <w:top w:val="none" w:sz="0" w:space="0" w:color="auto"/>
                <w:left w:val="none" w:sz="0" w:space="0" w:color="auto"/>
                <w:bottom w:val="none" w:sz="0" w:space="0" w:color="auto"/>
                <w:right w:val="none" w:sz="0" w:space="0" w:color="auto"/>
              </w:divBdr>
            </w:div>
            <w:div w:id="1308977333">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998266682">
              <w:marLeft w:val="0"/>
              <w:marRight w:val="0"/>
              <w:marTop w:val="0"/>
              <w:marBottom w:val="0"/>
              <w:divBdr>
                <w:top w:val="none" w:sz="0" w:space="0" w:color="auto"/>
                <w:left w:val="none" w:sz="0" w:space="0" w:color="auto"/>
                <w:bottom w:val="none" w:sz="0" w:space="0" w:color="auto"/>
                <w:right w:val="none" w:sz="0" w:space="0" w:color="auto"/>
              </w:divBdr>
            </w:div>
            <w:div w:id="2046519208">
              <w:marLeft w:val="0"/>
              <w:marRight w:val="0"/>
              <w:marTop w:val="0"/>
              <w:marBottom w:val="0"/>
              <w:divBdr>
                <w:top w:val="none" w:sz="0" w:space="0" w:color="auto"/>
                <w:left w:val="none" w:sz="0" w:space="0" w:color="auto"/>
                <w:bottom w:val="none" w:sz="0" w:space="0" w:color="auto"/>
                <w:right w:val="none" w:sz="0" w:space="0" w:color="auto"/>
              </w:divBdr>
            </w:div>
            <w:div w:id="1181318918">
              <w:marLeft w:val="0"/>
              <w:marRight w:val="0"/>
              <w:marTop w:val="0"/>
              <w:marBottom w:val="0"/>
              <w:divBdr>
                <w:top w:val="none" w:sz="0" w:space="0" w:color="auto"/>
                <w:left w:val="none" w:sz="0" w:space="0" w:color="auto"/>
                <w:bottom w:val="none" w:sz="0" w:space="0" w:color="auto"/>
                <w:right w:val="none" w:sz="0" w:space="0" w:color="auto"/>
              </w:divBdr>
            </w:div>
            <w:div w:id="631209507">
              <w:marLeft w:val="0"/>
              <w:marRight w:val="0"/>
              <w:marTop w:val="0"/>
              <w:marBottom w:val="0"/>
              <w:divBdr>
                <w:top w:val="none" w:sz="0" w:space="0" w:color="auto"/>
                <w:left w:val="none" w:sz="0" w:space="0" w:color="auto"/>
                <w:bottom w:val="none" w:sz="0" w:space="0" w:color="auto"/>
                <w:right w:val="none" w:sz="0" w:space="0" w:color="auto"/>
              </w:divBdr>
            </w:div>
            <w:div w:id="1044211057">
              <w:marLeft w:val="0"/>
              <w:marRight w:val="0"/>
              <w:marTop w:val="0"/>
              <w:marBottom w:val="0"/>
              <w:divBdr>
                <w:top w:val="none" w:sz="0" w:space="0" w:color="auto"/>
                <w:left w:val="none" w:sz="0" w:space="0" w:color="auto"/>
                <w:bottom w:val="none" w:sz="0" w:space="0" w:color="auto"/>
                <w:right w:val="none" w:sz="0" w:space="0" w:color="auto"/>
              </w:divBdr>
            </w:div>
            <w:div w:id="862131623">
              <w:marLeft w:val="0"/>
              <w:marRight w:val="0"/>
              <w:marTop w:val="0"/>
              <w:marBottom w:val="0"/>
              <w:divBdr>
                <w:top w:val="none" w:sz="0" w:space="0" w:color="auto"/>
                <w:left w:val="none" w:sz="0" w:space="0" w:color="auto"/>
                <w:bottom w:val="none" w:sz="0" w:space="0" w:color="auto"/>
                <w:right w:val="none" w:sz="0" w:space="0" w:color="auto"/>
              </w:divBdr>
            </w:div>
            <w:div w:id="955404518">
              <w:marLeft w:val="0"/>
              <w:marRight w:val="0"/>
              <w:marTop w:val="0"/>
              <w:marBottom w:val="0"/>
              <w:divBdr>
                <w:top w:val="none" w:sz="0" w:space="0" w:color="auto"/>
                <w:left w:val="none" w:sz="0" w:space="0" w:color="auto"/>
                <w:bottom w:val="none" w:sz="0" w:space="0" w:color="auto"/>
                <w:right w:val="none" w:sz="0" w:space="0" w:color="auto"/>
              </w:divBdr>
            </w:div>
            <w:div w:id="748770667">
              <w:marLeft w:val="0"/>
              <w:marRight w:val="0"/>
              <w:marTop w:val="0"/>
              <w:marBottom w:val="0"/>
              <w:divBdr>
                <w:top w:val="none" w:sz="0" w:space="0" w:color="auto"/>
                <w:left w:val="none" w:sz="0" w:space="0" w:color="auto"/>
                <w:bottom w:val="none" w:sz="0" w:space="0" w:color="auto"/>
                <w:right w:val="none" w:sz="0" w:space="0" w:color="auto"/>
              </w:divBdr>
            </w:div>
            <w:div w:id="397634260">
              <w:marLeft w:val="0"/>
              <w:marRight w:val="0"/>
              <w:marTop w:val="0"/>
              <w:marBottom w:val="0"/>
              <w:divBdr>
                <w:top w:val="none" w:sz="0" w:space="0" w:color="auto"/>
                <w:left w:val="none" w:sz="0" w:space="0" w:color="auto"/>
                <w:bottom w:val="none" w:sz="0" w:space="0" w:color="auto"/>
                <w:right w:val="none" w:sz="0" w:space="0" w:color="auto"/>
              </w:divBdr>
            </w:div>
            <w:div w:id="1715999438">
              <w:marLeft w:val="0"/>
              <w:marRight w:val="0"/>
              <w:marTop w:val="0"/>
              <w:marBottom w:val="0"/>
              <w:divBdr>
                <w:top w:val="none" w:sz="0" w:space="0" w:color="auto"/>
                <w:left w:val="none" w:sz="0" w:space="0" w:color="auto"/>
                <w:bottom w:val="none" w:sz="0" w:space="0" w:color="auto"/>
                <w:right w:val="none" w:sz="0" w:space="0" w:color="auto"/>
              </w:divBdr>
            </w:div>
            <w:div w:id="1870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1163">
      <w:bodyDiv w:val="1"/>
      <w:marLeft w:val="0"/>
      <w:marRight w:val="0"/>
      <w:marTop w:val="0"/>
      <w:marBottom w:val="0"/>
      <w:divBdr>
        <w:top w:val="none" w:sz="0" w:space="0" w:color="auto"/>
        <w:left w:val="none" w:sz="0" w:space="0" w:color="auto"/>
        <w:bottom w:val="none" w:sz="0" w:space="0" w:color="auto"/>
        <w:right w:val="none" w:sz="0" w:space="0" w:color="auto"/>
      </w:divBdr>
      <w:divsChild>
        <w:div w:id="957954153">
          <w:marLeft w:val="0"/>
          <w:marRight w:val="0"/>
          <w:marTop w:val="0"/>
          <w:marBottom w:val="0"/>
          <w:divBdr>
            <w:top w:val="none" w:sz="0" w:space="0" w:color="auto"/>
            <w:left w:val="none" w:sz="0" w:space="0" w:color="auto"/>
            <w:bottom w:val="none" w:sz="0" w:space="0" w:color="auto"/>
            <w:right w:val="none" w:sz="0" w:space="0" w:color="auto"/>
          </w:divBdr>
          <w:divsChild>
            <w:div w:id="2134328585">
              <w:marLeft w:val="0"/>
              <w:marRight w:val="0"/>
              <w:marTop w:val="0"/>
              <w:marBottom w:val="0"/>
              <w:divBdr>
                <w:top w:val="none" w:sz="0" w:space="0" w:color="auto"/>
                <w:left w:val="none" w:sz="0" w:space="0" w:color="auto"/>
                <w:bottom w:val="none" w:sz="0" w:space="0" w:color="auto"/>
                <w:right w:val="none" w:sz="0" w:space="0" w:color="auto"/>
              </w:divBdr>
            </w:div>
            <w:div w:id="279649648">
              <w:marLeft w:val="0"/>
              <w:marRight w:val="0"/>
              <w:marTop w:val="0"/>
              <w:marBottom w:val="0"/>
              <w:divBdr>
                <w:top w:val="none" w:sz="0" w:space="0" w:color="auto"/>
                <w:left w:val="none" w:sz="0" w:space="0" w:color="auto"/>
                <w:bottom w:val="none" w:sz="0" w:space="0" w:color="auto"/>
                <w:right w:val="none" w:sz="0" w:space="0" w:color="auto"/>
              </w:divBdr>
            </w:div>
            <w:div w:id="1679305023">
              <w:marLeft w:val="0"/>
              <w:marRight w:val="0"/>
              <w:marTop w:val="0"/>
              <w:marBottom w:val="0"/>
              <w:divBdr>
                <w:top w:val="none" w:sz="0" w:space="0" w:color="auto"/>
                <w:left w:val="none" w:sz="0" w:space="0" w:color="auto"/>
                <w:bottom w:val="none" w:sz="0" w:space="0" w:color="auto"/>
                <w:right w:val="none" w:sz="0" w:space="0" w:color="auto"/>
              </w:divBdr>
            </w:div>
            <w:div w:id="1562905779">
              <w:marLeft w:val="0"/>
              <w:marRight w:val="0"/>
              <w:marTop w:val="0"/>
              <w:marBottom w:val="0"/>
              <w:divBdr>
                <w:top w:val="none" w:sz="0" w:space="0" w:color="auto"/>
                <w:left w:val="none" w:sz="0" w:space="0" w:color="auto"/>
                <w:bottom w:val="none" w:sz="0" w:space="0" w:color="auto"/>
                <w:right w:val="none" w:sz="0" w:space="0" w:color="auto"/>
              </w:divBdr>
            </w:div>
            <w:div w:id="1022896622">
              <w:marLeft w:val="0"/>
              <w:marRight w:val="0"/>
              <w:marTop w:val="0"/>
              <w:marBottom w:val="0"/>
              <w:divBdr>
                <w:top w:val="none" w:sz="0" w:space="0" w:color="auto"/>
                <w:left w:val="none" w:sz="0" w:space="0" w:color="auto"/>
                <w:bottom w:val="none" w:sz="0" w:space="0" w:color="auto"/>
                <w:right w:val="none" w:sz="0" w:space="0" w:color="auto"/>
              </w:divBdr>
            </w:div>
            <w:div w:id="834223359">
              <w:marLeft w:val="0"/>
              <w:marRight w:val="0"/>
              <w:marTop w:val="0"/>
              <w:marBottom w:val="0"/>
              <w:divBdr>
                <w:top w:val="none" w:sz="0" w:space="0" w:color="auto"/>
                <w:left w:val="none" w:sz="0" w:space="0" w:color="auto"/>
                <w:bottom w:val="none" w:sz="0" w:space="0" w:color="auto"/>
                <w:right w:val="none" w:sz="0" w:space="0" w:color="auto"/>
              </w:divBdr>
            </w:div>
            <w:div w:id="612323249">
              <w:marLeft w:val="0"/>
              <w:marRight w:val="0"/>
              <w:marTop w:val="0"/>
              <w:marBottom w:val="0"/>
              <w:divBdr>
                <w:top w:val="none" w:sz="0" w:space="0" w:color="auto"/>
                <w:left w:val="none" w:sz="0" w:space="0" w:color="auto"/>
                <w:bottom w:val="none" w:sz="0" w:space="0" w:color="auto"/>
                <w:right w:val="none" w:sz="0" w:space="0" w:color="auto"/>
              </w:divBdr>
            </w:div>
            <w:div w:id="1318995909">
              <w:marLeft w:val="0"/>
              <w:marRight w:val="0"/>
              <w:marTop w:val="0"/>
              <w:marBottom w:val="0"/>
              <w:divBdr>
                <w:top w:val="none" w:sz="0" w:space="0" w:color="auto"/>
                <w:left w:val="none" w:sz="0" w:space="0" w:color="auto"/>
                <w:bottom w:val="none" w:sz="0" w:space="0" w:color="auto"/>
                <w:right w:val="none" w:sz="0" w:space="0" w:color="auto"/>
              </w:divBdr>
            </w:div>
            <w:div w:id="1815098362">
              <w:marLeft w:val="0"/>
              <w:marRight w:val="0"/>
              <w:marTop w:val="0"/>
              <w:marBottom w:val="0"/>
              <w:divBdr>
                <w:top w:val="none" w:sz="0" w:space="0" w:color="auto"/>
                <w:left w:val="none" w:sz="0" w:space="0" w:color="auto"/>
                <w:bottom w:val="none" w:sz="0" w:space="0" w:color="auto"/>
                <w:right w:val="none" w:sz="0" w:space="0" w:color="auto"/>
              </w:divBdr>
            </w:div>
            <w:div w:id="359942594">
              <w:marLeft w:val="0"/>
              <w:marRight w:val="0"/>
              <w:marTop w:val="0"/>
              <w:marBottom w:val="0"/>
              <w:divBdr>
                <w:top w:val="none" w:sz="0" w:space="0" w:color="auto"/>
                <w:left w:val="none" w:sz="0" w:space="0" w:color="auto"/>
                <w:bottom w:val="none" w:sz="0" w:space="0" w:color="auto"/>
                <w:right w:val="none" w:sz="0" w:space="0" w:color="auto"/>
              </w:divBdr>
            </w:div>
            <w:div w:id="782529401">
              <w:marLeft w:val="0"/>
              <w:marRight w:val="0"/>
              <w:marTop w:val="0"/>
              <w:marBottom w:val="0"/>
              <w:divBdr>
                <w:top w:val="none" w:sz="0" w:space="0" w:color="auto"/>
                <w:left w:val="none" w:sz="0" w:space="0" w:color="auto"/>
                <w:bottom w:val="none" w:sz="0" w:space="0" w:color="auto"/>
                <w:right w:val="none" w:sz="0" w:space="0" w:color="auto"/>
              </w:divBdr>
            </w:div>
            <w:div w:id="106118424">
              <w:marLeft w:val="0"/>
              <w:marRight w:val="0"/>
              <w:marTop w:val="0"/>
              <w:marBottom w:val="0"/>
              <w:divBdr>
                <w:top w:val="none" w:sz="0" w:space="0" w:color="auto"/>
                <w:left w:val="none" w:sz="0" w:space="0" w:color="auto"/>
                <w:bottom w:val="none" w:sz="0" w:space="0" w:color="auto"/>
                <w:right w:val="none" w:sz="0" w:space="0" w:color="auto"/>
              </w:divBdr>
            </w:div>
            <w:div w:id="1828478805">
              <w:marLeft w:val="0"/>
              <w:marRight w:val="0"/>
              <w:marTop w:val="0"/>
              <w:marBottom w:val="0"/>
              <w:divBdr>
                <w:top w:val="none" w:sz="0" w:space="0" w:color="auto"/>
                <w:left w:val="none" w:sz="0" w:space="0" w:color="auto"/>
                <w:bottom w:val="none" w:sz="0" w:space="0" w:color="auto"/>
                <w:right w:val="none" w:sz="0" w:space="0" w:color="auto"/>
              </w:divBdr>
            </w:div>
            <w:div w:id="1872263955">
              <w:marLeft w:val="0"/>
              <w:marRight w:val="0"/>
              <w:marTop w:val="0"/>
              <w:marBottom w:val="0"/>
              <w:divBdr>
                <w:top w:val="none" w:sz="0" w:space="0" w:color="auto"/>
                <w:left w:val="none" w:sz="0" w:space="0" w:color="auto"/>
                <w:bottom w:val="none" w:sz="0" w:space="0" w:color="auto"/>
                <w:right w:val="none" w:sz="0" w:space="0" w:color="auto"/>
              </w:divBdr>
            </w:div>
            <w:div w:id="719668490">
              <w:marLeft w:val="0"/>
              <w:marRight w:val="0"/>
              <w:marTop w:val="0"/>
              <w:marBottom w:val="0"/>
              <w:divBdr>
                <w:top w:val="none" w:sz="0" w:space="0" w:color="auto"/>
                <w:left w:val="none" w:sz="0" w:space="0" w:color="auto"/>
                <w:bottom w:val="none" w:sz="0" w:space="0" w:color="auto"/>
                <w:right w:val="none" w:sz="0" w:space="0" w:color="auto"/>
              </w:divBdr>
            </w:div>
            <w:div w:id="500585862">
              <w:marLeft w:val="0"/>
              <w:marRight w:val="0"/>
              <w:marTop w:val="0"/>
              <w:marBottom w:val="0"/>
              <w:divBdr>
                <w:top w:val="none" w:sz="0" w:space="0" w:color="auto"/>
                <w:left w:val="none" w:sz="0" w:space="0" w:color="auto"/>
                <w:bottom w:val="none" w:sz="0" w:space="0" w:color="auto"/>
                <w:right w:val="none" w:sz="0" w:space="0" w:color="auto"/>
              </w:divBdr>
            </w:div>
            <w:div w:id="257297108">
              <w:marLeft w:val="0"/>
              <w:marRight w:val="0"/>
              <w:marTop w:val="0"/>
              <w:marBottom w:val="0"/>
              <w:divBdr>
                <w:top w:val="none" w:sz="0" w:space="0" w:color="auto"/>
                <w:left w:val="none" w:sz="0" w:space="0" w:color="auto"/>
                <w:bottom w:val="none" w:sz="0" w:space="0" w:color="auto"/>
                <w:right w:val="none" w:sz="0" w:space="0" w:color="auto"/>
              </w:divBdr>
            </w:div>
            <w:div w:id="1872766458">
              <w:marLeft w:val="0"/>
              <w:marRight w:val="0"/>
              <w:marTop w:val="0"/>
              <w:marBottom w:val="0"/>
              <w:divBdr>
                <w:top w:val="none" w:sz="0" w:space="0" w:color="auto"/>
                <w:left w:val="none" w:sz="0" w:space="0" w:color="auto"/>
                <w:bottom w:val="none" w:sz="0" w:space="0" w:color="auto"/>
                <w:right w:val="none" w:sz="0" w:space="0" w:color="auto"/>
              </w:divBdr>
            </w:div>
            <w:div w:id="2119179097">
              <w:marLeft w:val="0"/>
              <w:marRight w:val="0"/>
              <w:marTop w:val="0"/>
              <w:marBottom w:val="0"/>
              <w:divBdr>
                <w:top w:val="none" w:sz="0" w:space="0" w:color="auto"/>
                <w:left w:val="none" w:sz="0" w:space="0" w:color="auto"/>
                <w:bottom w:val="none" w:sz="0" w:space="0" w:color="auto"/>
                <w:right w:val="none" w:sz="0" w:space="0" w:color="auto"/>
              </w:divBdr>
            </w:div>
            <w:div w:id="658269955">
              <w:marLeft w:val="0"/>
              <w:marRight w:val="0"/>
              <w:marTop w:val="0"/>
              <w:marBottom w:val="0"/>
              <w:divBdr>
                <w:top w:val="none" w:sz="0" w:space="0" w:color="auto"/>
                <w:left w:val="none" w:sz="0" w:space="0" w:color="auto"/>
                <w:bottom w:val="none" w:sz="0" w:space="0" w:color="auto"/>
                <w:right w:val="none" w:sz="0" w:space="0" w:color="auto"/>
              </w:divBdr>
            </w:div>
            <w:div w:id="2025016565">
              <w:marLeft w:val="0"/>
              <w:marRight w:val="0"/>
              <w:marTop w:val="0"/>
              <w:marBottom w:val="0"/>
              <w:divBdr>
                <w:top w:val="none" w:sz="0" w:space="0" w:color="auto"/>
                <w:left w:val="none" w:sz="0" w:space="0" w:color="auto"/>
                <w:bottom w:val="none" w:sz="0" w:space="0" w:color="auto"/>
                <w:right w:val="none" w:sz="0" w:space="0" w:color="auto"/>
              </w:divBdr>
            </w:div>
            <w:div w:id="1982420252">
              <w:marLeft w:val="0"/>
              <w:marRight w:val="0"/>
              <w:marTop w:val="0"/>
              <w:marBottom w:val="0"/>
              <w:divBdr>
                <w:top w:val="none" w:sz="0" w:space="0" w:color="auto"/>
                <w:left w:val="none" w:sz="0" w:space="0" w:color="auto"/>
                <w:bottom w:val="none" w:sz="0" w:space="0" w:color="auto"/>
                <w:right w:val="none" w:sz="0" w:space="0" w:color="auto"/>
              </w:divBdr>
            </w:div>
            <w:div w:id="898172539">
              <w:marLeft w:val="0"/>
              <w:marRight w:val="0"/>
              <w:marTop w:val="0"/>
              <w:marBottom w:val="0"/>
              <w:divBdr>
                <w:top w:val="none" w:sz="0" w:space="0" w:color="auto"/>
                <w:left w:val="none" w:sz="0" w:space="0" w:color="auto"/>
                <w:bottom w:val="none" w:sz="0" w:space="0" w:color="auto"/>
                <w:right w:val="none" w:sz="0" w:space="0" w:color="auto"/>
              </w:divBdr>
            </w:div>
            <w:div w:id="928805526">
              <w:marLeft w:val="0"/>
              <w:marRight w:val="0"/>
              <w:marTop w:val="0"/>
              <w:marBottom w:val="0"/>
              <w:divBdr>
                <w:top w:val="none" w:sz="0" w:space="0" w:color="auto"/>
                <w:left w:val="none" w:sz="0" w:space="0" w:color="auto"/>
                <w:bottom w:val="none" w:sz="0" w:space="0" w:color="auto"/>
                <w:right w:val="none" w:sz="0" w:space="0" w:color="auto"/>
              </w:divBdr>
            </w:div>
            <w:div w:id="120074757">
              <w:marLeft w:val="0"/>
              <w:marRight w:val="0"/>
              <w:marTop w:val="0"/>
              <w:marBottom w:val="0"/>
              <w:divBdr>
                <w:top w:val="none" w:sz="0" w:space="0" w:color="auto"/>
                <w:left w:val="none" w:sz="0" w:space="0" w:color="auto"/>
                <w:bottom w:val="none" w:sz="0" w:space="0" w:color="auto"/>
                <w:right w:val="none" w:sz="0" w:space="0" w:color="auto"/>
              </w:divBdr>
            </w:div>
            <w:div w:id="1935505226">
              <w:marLeft w:val="0"/>
              <w:marRight w:val="0"/>
              <w:marTop w:val="0"/>
              <w:marBottom w:val="0"/>
              <w:divBdr>
                <w:top w:val="none" w:sz="0" w:space="0" w:color="auto"/>
                <w:left w:val="none" w:sz="0" w:space="0" w:color="auto"/>
                <w:bottom w:val="none" w:sz="0" w:space="0" w:color="auto"/>
                <w:right w:val="none" w:sz="0" w:space="0" w:color="auto"/>
              </w:divBdr>
            </w:div>
            <w:div w:id="154953552">
              <w:marLeft w:val="0"/>
              <w:marRight w:val="0"/>
              <w:marTop w:val="0"/>
              <w:marBottom w:val="0"/>
              <w:divBdr>
                <w:top w:val="none" w:sz="0" w:space="0" w:color="auto"/>
                <w:left w:val="none" w:sz="0" w:space="0" w:color="auto"/>
                <w:bottom w:val="none" w:sz="0" w:space="0" w:color="auto"/>
                <w:right w:val="none" w:sz="0" w:space="0" w:color="auto"/>
              </w:divBdr>
            </w:div>
            <w:div w:id="439178381">
              <w:marLeft w:val="0"/>
              <w:marRight w:val="0"/>
              <w:marTop w:val="0"/>
              <w:marBottom w:val="0"/>
              <w:divBdr>
                <w:top w:val="none" w:sz="0" w:space="0" w:color="auto"/>
                <w:left w:val="none" w:sz="0" w:space="0" w:color="auto"/>
                <w:bottom w:val="none" w:sz="0" w:space="0" w:color="auto"/>
                <w:right w:val="none" w:sz="0" w:space="0" w:color="auto"/>
              </w:divBdr>
            </w:div>
            <w:div w:id="1271166514">
              <w:marLeft w:val="0"/>
              <w:marRight w:val="0"/>
              <w:marTop w:val="0"/>
              <w:marBottom w:val="0"/>
              <w:divBdr>
                <w:top w:val="none" w:sz="0" w:space="0" w:color="auto"/>
                <w:left w:val="none" w:sz="0" w:space="0" w:color="auto"/>
                <w:bottom w:val="none" w:sz="0" w:space="0" w:color="auto"/>
                <w:right w:val="none" w:sz="0" w:space="0" w:color="auto"/>
              </w:divBdr>
            </w:div>
            <w:div w:id="2075854322">
              <w:marLeft w:val="0"/>
              <w:marRight w:val="0"/>
              <w:marTop w:val="0"/>
              <w:marBottom w:val="0"/>
              <w:divBdr>
                <w:top w:val="none" w:sz="0" w:space="0" w:color="auto"/>
                <w:left w:val="none" w:sz="0" w:space="0" w:color="auto"/>
                <w:bottom w:val="none" w:sz="0" w:space="0" w:color="auto"/>
                <w:right w:val="none" w:sz="0" w:space="0" w:color="auto"/>
              </w:divBdr>
            </w:div>
            <w:div w:id="682129427">
              <w:marLeft w:val="0"/>
              <w:marRight w:val="0"/>
              <w:marTop w:val="0"/>
              <w:marBottom w:val="0"/>
              <w:divBdr>
                <w:top w:val="none" w:sz="0" w:space="0" w:color="auto"/>
                <w:left w:val="none" w:sz="0" w:space="0" w:color="auto"/>
                <w:bottom w:val="none" w:sz="0" w:space="0" w:color="auto"/>
                <w:right w:val="none" w:sz="0" w:space="0" w:color="auto"/>
              </w:divBdr>
            </w:div>
            <w:div w:id="619340189">
              <w:marLeft w:val="0"/>
              <w:marRight w:val="0"/>
              <w:marTop w:val="0"/>
              <w:marBottom w:val="0"/>
              <w:divBdr>
                <w:top w:val="none" w:sz="0" w:space="0" w:color="auto"/>
                <w:left w:val="none" w:sz="0" w:space="0" w:color="auto"/>
                <w:bottom w:val="none" w:sz="0" w:space="0" w:color="auto"/>
                <w:right w:val="none" w:sz="0" w:space="0" w:color="auto"/>
              </w:divBdr>
            </w:div>
            <w:div w:id="1751853812">
              <w:marLeft w:val="0"/>
              <w:marRight w:val="0"/>
              <w:marTop w:val="0"/>
              <w:marBottom w:val="0"/>
              <w:divBdr>
                <w:top w:val="none" w:sz="0" w:space="0" w:color="auto"/>
                <w:left w:val="none" w:sz="0" w:space="0" w:color="auto"/>
                <w:bottom w:val="none" w:sz="0" w:space="0" w:color="auto"/>
                <w:right w:val="none" w:sz="0" w:space="0" w:color="auto"/>
              </w:divBdr>
            </w:div>
            <w:div w:id="1678918540">
              <w:marLeft w:val="0"/>
              <w:marRight w:val="0"/>
              <w:marTop w:val="0"/>
              <w:marBottom w:val="0"/>
              <w:divBdr>
                <w:top w:val="none" w:sz="0" w:space="0" w:color="auto"/>
                <w:left w:val="none" w:sz="0" w:space="0" w:color="auto"/>
                <w:bottom w:val="none" w:sz="0" w:space="0" w:color="auto"/>
                <w:right w:val="none" w:sz="0" w:space="0" w:color="auto"/>
              </w:divBdr>
            </w:div>
            <w:div w:id="2043744306">
              <w:marLeft w:val="0"/>
              <w:marRight w:val="0"/>
              <w:marTop w:val="0"/>
              <w:marBottom w:val="0"/>
              <w:divBdr>
                <w:top w:val="none" w:sz="0" w:space="0" w:color="auto"/>
                <w:left w:val="none" w:sz="0" w:space="0" w:color="auto"/>
                <w:bottom w:val="none" w:sz="0" w:space="0" w:color="auto"/>
                <w:right w:val="none" w:sz="0" w:space="0" w:color="auto"/>
              </w:divBdr>
            </w:div>
            <w:div w:id="1584949147">
              <w:marLeft w:val="0"/>
              <w:marRight w:val="0"/>
              <w:marTop w:val="0"/>
              <w:marBottom w:val="0"/>
              <w:divBdr>
                <w:top w:val="none" w:sz="0" w:space="0" w:color="auto"/>
                <w:left w:val="none" w:sz="0" w:space="0" w:color="auto"/>
                <w:bottom w:val="none" w:sz="0" w:space="0" w:color="auto"/>
                <w:right w:val="none" w:sz="0" w:space="0" w:color="auto"/>
              </w:divBdr>
            </w:div>
            <w:div w:id="1332685910">
              <w:marLeft w:val="0"/>
              <w:marRight w:val="0"/>
              <w:marTop w:val="0"/>
              <w:marBottom w:val="0"/>
              <w:divBdr>
                <w:top w:val="none" w:sz="0" w:space="0" w:color="auto"/>
                <w:left w:val="none" w:sz="0" w:space="0" w:color="auto"/>
                <w:bottom w:val="none" w:sz="0" w:space="0" w:color="auto"/>
                <w:right w:val="none" w:sz="0" w:space="0" w:color="auto"/>
              </w:divBdr>
            </w:div>
            <w:div w:id="1761636231">
              <w:marLeft w:val="0"/>
              <w:marRight w:val="0"/>
              <w:marTop w:val="0"/>
              <w:marBottom w:val="0"/>
              <w:divBdr>
                <w:top w:val="none" w:sz="0" w:space="0" w:color="auto"/>
                <w:left w:val="none" w:sz="0" w:space="0" w:color="auto"/>
                <w:bottom w:val="none" w:sz="0" w:space="0" w:color="auto"/>
                <w:right w:val="none" w:sz="0" w:space="0" w:color="auto"/>
              </w:divBdr>
            </w:div>
            <w:div w:id="984236460">
              <w:marLeft w:val="0"/>
              <w:marRight w:val="0"/>
              <w:marTop w:val="0"/>
              <w:marBottom w:val="0"/>
              <w:divBdr>
                <w:top w:val="none" w:sz="0" w:space="0" w:color="auto"/>
                <w:left w:val="none" w:sz="0" w:space="0" w:color="auto"/>
                <w:bottom w:val="none" w:sz="0" w:space="0" w:color="auto"/>
                <w:right w:val="none" w:sz="0" w:space="0" w:color="auto"/>
              </w:divBdr>
            </w:div>
            <w:div w:id="1883177564">
              <w:marLeft w:val="0"/>
              <w:marRight w:val="0"/>
              <w:marTop w:val="0"/>
              <w:marBottom w:val="0"/>
              <w:divBdr>
                <w:top w:val="none" w:sz="0" w:space="0" w:color="auto"/>
                <w:left w:val="none" w:sz="0" w:space="0" w:color="auto"/>
                <w:bottom w:val="none" w:sz="0" w:space="0" w:color="auto"/>
                <w:right w:val="none" w:sz="0" w:space="0" w:color="auto"/>
              </w:divBdr>
            </w:div>
            <w:div w:id="517962125">
              <w:marLeft w:val="0"/>
              <w:marRight w:val="0"/>
              <w:marTop w:val="0"/>
              <w:marBottom w:val="0"/>
              <w:divBdr>
                <w:top w:val="none" w:sz="0" w:space="0" w:color="auto"/>
                <w:left w:val="none" w:sz="0" w:space="0" w:color="auto"/>
                <w:bottom w:val="none" w:sz="0" w:space="0" w:color="auto"/>
                <w:right w:val="none" w:sz="0" w:space="0" w:color="auto"/>
              </w:divBdr>
            </w:div>
            <w:div w:id="1119108037">
              <w:marLeft w:val="0"/>
              <w:marRight w:val="0"/>
              <w:marTop w:val="0"/>
              <w:marBottom w:val="0"/>
              <w:divBdr>
                <w:top w:val="none" w:sz="0" w:space="0" w:color="auto"/>
                <w:left w:val="none" w:sz="0" w:space="0" w:color="auto"/>
                <w:bottom w:val="none" w:sz="0" w:space="0" w:color="auto"/>
                <w:right w:val="none" w:sz="0" w:space="0" w:color="auto"/>
              </w:divBdr>
            </w:div>
            <w:div w:id="298926797">
              <w:marLeft w:val="0"/>
              <w:marRight w:val="0"/>
              <w:marTop w:val="0"/>
              <w:marBottom w:val="0"/>
              <w:divBdr>
                <w:top w:val="none" w:sz="0" w:space="0" w:color="auto"/>
                <w:left w:val="none" w:sz="0" w:space="0" w:color="auto"/>
                <w:bottom w:val="none" w:sz="0" w:space="0" w:color="auto"/>
                <w:right w:val="none" w:sz="0" w:space="0" w:color="auto"/>
              </w:divBdr>
            </w:div>
            <w:div w:id="1085565445">
              <w:marLeft w:val="0"/>
              <w:marRight w:val="0"/>
              <w:marTop w:val="0"/>
              <w:marBottom w:val="0"/>
              <w:divBdr>
                <w:top w:val="none" w:sz="0" w:space="0" w:color="auto"/>
                <w:left w:val="none" w:sz="0" w:space="0" w:color="auto"/>
                <w:bottom w:val="none" w:sz="0" w:space="0" w:color="auto"/>
                <w:right w:val="none" w:sz="0" w:space="0" w:color="auto"/>
              </w:divBdr>
            </w:div>
            <w:div w:id="2030136829">
              <w:marLeft w:val="0"/>
              <w:marRight w:val="0"/>
              <w:marTop w:val="0"/>
              <w:marBottom w:val="0"/>
              <w:divBdr>
                <w:top w:val="none" w:sz="0" w:space="0" w:color="auto"/>
                <w:left w:val="none" w:sz="0" w:space="0" w:color="auto"/>
                <w:bottom w:val="none" w:sz="0" w:space="0" w:color="auto"/>
                <w:right w:val="none" w:sz="0" w:space="0" w:color="auto"/>
              </w:divBdr>
            </w:div>
            <w:div w:id="433979563">
              <w:marLeft w:val="0"/>
              <w:marRight w:val="0"/>
              <w:marTop w:val="0"/>
              <w:marBottom w:val="0"/>
              <w:divBdr>
                <w:top w:val="none" w:sz="0" w:space="0" w:color="auto"/>
                <w:left w:val="none" w:sz="0" w:space="0" w:color="auto"/>
                <w:bottom w:val="none" w:sz="0" w:space="0" w:color="auto"/>
                <w:right w:val="none" w:sz="0" w:space="0" w:color="auto"/>
              </w:divBdr>
            </w:div>
            <w:div w:id="778914943">
              <w:marLeft w:val="0"/>
              <w:marRight w:val="0"/>
              <w:marTop w:val="0"/>
              <w:marBottom w:val="0"/>
              <w:divBdr>
                <w:top w:val="none" w:sz="0" w:space="0" w:color="auto"/>
                <w:left w:val="none" w:sz="0" w:space="0" w:color="auto"/>
                <w:bottom w:val="none" w:sz="0" w:space="0" w:color="auto"/>
                <w:right w:val="none" w:sz="0" w:space="0" w:color="auto"/>
              </w:divBdr>
            </w:div>
            <w:div w:id="872038139">
              <w:marLeft w:val="0"/>
              <w:marRight w:val="0"/>
              <w:marTop w:val="0"/>
              <w:marBottom w:val="0"/>
              <w:divBdr>
                <w:top w:val="none" w:sz="0" w:space="0" w:color="auto"/>
                <w:left w:val="none" w:sz="0" w:space="0" w:color="auto"/>
                <w:bottom w:val="none" w:sz="0" w:space="0" w:color="auto"/>
                <w:right w:val="none" w:sz="0" w:space="0" w:color="auto"/>
              </w:divBdr>
            </w:div>
            <w:div w:id="1328634909">
              <w:marLeft w:val="0"/>
              <w:marRight w:val="0"/>
              <w:marTop w:val="0"/>
              <w:marBottom w:val="0"/>
              <w:divBdr>
                <w:top w:val="none" w:sz="0" w:space="0" w:color="auto"/>
                <w:left w:val="none" w:sz="0" w:space="0" w:color="auto"/>
                <w:bottom w:val="none" w:sz="0" w:space="0" w:color="auto"/>
                <w:right w:val="none" w:sz="0" w:space="0" w:color="auto"/>
              </w:divBdr>
            </w:div>
            <w:div w:id="1684630826">
              <w:marLeft w:val="0"/>
              <w:marRight w:val="0"/>
              <w:marTop w:val="0"/>
              <w:marBottom w:val="0"/>
              <w:divBdr>
                <w:top w:val="none" w:sz="0" w:space="0" w:color="auto"/>
                <w:left w:val="none" w:sz="0" w:space="0" w:color="auto"/>
                <w:bottom w:val="none" w:sz="0" w:space="0" w:color="auto"/>
                <w:right w:val="none" w:sz="0" w:space="0" w:color="auto"/>
              </w:divBdr>
            </w:div>
            <w:div w:id="175461384">
              <w:marLeft w:val="0"/>
              <w:marRight w:val="0"/>
              <w:marTop w:val="0"/>
              <w:marBottom w:val="0"/>
              <w:divBdr>
                <w:top w:val="none" w:sz="0" w:space="0" w:color="auto"/>
                <w:left w:val="none" w:sz="0" w:space="0" w:color="auto"/>
                <w:bottom w:val="none" w:sz="0" w:space="0" w:color="auto"/>
                <w:right w:val="none" w:sz="0" w:space="0" w:color="auto"/>
              </w:divBdr>
            </w:div>
            <w:div w:id="1356426798">
              <w:marLeft w:val="0"/>
              <w:marRight w:val="0"/>
              <w:marTop w:val="0"/>
              <w:marBottom w:val="0"/>
              <w:divBdr>
                <w:top w:val="none" w:sz="0" w:space="0" w:color="auto"/>
                <w:left w:val="none" w:sz="0" w:space="0" w:color="auto"/>
                <w:bottom w:val="none" w:sz="0" w:space="0" w:color="auto"/>
                <w:right w:val="none" w:sz="0" w:space="0" w:color="auto"/>
              </w:divBdr>
            </w:div>
            <w:div w:id="2051416961">
              <w:marLeft w:val="0"/>
              <w:marRight w:val="0"/>
              <w:marTop w:val="0"/>
              <w:marBottom w:val="0"/>
              <w:divBdr>
                <w:top w:val="none" w:sz="0" w:space="0" w:color="auto"/>
                <w:left w:val="none" w:sz="0" w:space="0" w:color="auto"/>
                <w:bottom w:val="none" w:sz="0" w:space="0" w:color="auto"/>
                <w:right w:val="none" w:sz="0" w:space="0" w:color="auto"/>
              </w:divBdr>
            </w:div>
            <w:div w:id="265310103">
              <w:marLeft w:val="0"/>
              <w:marRight w:val="0"/>
              <w:marTop w:val="0"/>
              <w:marBottom w:val="0"/>
              <w:divBdr>
                <w:top w:val="none" w:sz="0" w:space="0" w:color="auto"/>
                <w:left w:val="none" w:sz="0" w:space="0" w:color="auto"/>
                <w:bottom w:val="none" w:sz="0" w:space="0" w:color="auto"/>
                <w:right w:val="none" w:sz="0" w:space="0" w:color="auto"/>
              </w:divBdr>
            </w:div>
            <w:div w:id="1642148180">
              <w:marLeft w:val="0"/>
              <w:marRight w:val="0"/>
              <w:marTop w:val="0"/>
              <w:marBottom w:val="0"/>
              <w:divBdr>
                <w:top w:val="none" w:sz="0" w:space="0" w:color="auto"/>
                <w:left w:val="none" w:sz="0" w:space="0" w:color="auto"/>
                <w:bottom w:val="none" w:sz="0" w:space="0" w:color="auto"/>
                <w:right w:val="none" w:sz="0" w:space="0" w:color="auto"/>
              </w:divBdr>
            </w:div>
            <w:div w:id="1832745381">
              <w:marLeft w:val="0"/>
              <w:marRight w:val="0"/>
              <w:marTop w:val="0"/>
              <w:marBottom w:val="0"/>
              <w:divBdr>
                <w:top w:val="none" w:sz="0" w:space="0" w:color="auto"/>
                <w:left w:val="none" w:sz="0" w:space="0" w:color="auto"/>
                <w:bottom w:val="none" w:sz="0" w:space="0" w:color="auto"/>
                <w:right w:val="none" w:sz="0" w:space="0" w:color="auto"/>
              </w:divBdr>
            </w:div>
            <w:div w:id="1642808294">
              <w:marLeft w:val="0"/>
              <w:marRight w:val="0"/>
              <w:marTop w:val="0"/>
              <w:marBottom w:val="0"/>
              <w:divBdr>
                <w:top w:val="none" w:sz="0" w:space="0" w:color="auto"/>
                <w:left w:val="none" w:sz="0" w:space="0" w:color="auto"/>
                <w:bottom w:val="none" w:sz="0" w:space="0" w:color="auto"/>
                <w:right w:val="none" w:sz="0" w:space="0" w:color="auto"/>
              </w:divBdr>
            </w:div>
            <w:div w:id="1791588119">
              <w:marLeft w:val="0"/>
              <w:marRight w:val="0"/>
              <w:marTop w:val="0"/>
              <w:marBottom w:val="0"/>
              <w:divBdr>
                <w:top w:val="none" w:sz="0" w:space="0" w:color="auto"/>
                <w:left w:val="none" w:sz="0" w:space="0" w:color="auto"/>
                <w:bottom w:val="none" w:sz="0" w:space="0" w:color="auto"/>
                <w:right w:val="none" w:sz="0" w:space="0" w:color="auto"/>
              </w:divBdr>
            </w:div>
            <w:div w:id="1428379304">
              <w:marLeft w:val="0"/>
              <w:marRight w:val="0"/>
              <w:marTop w:val="0"/>
              <w:marBottom w:val="0"/>
              <w:divBdr>
                <w:top w:val="none" w:sz="0" w:space="0" w:color="auto"/>
                <w:left w:val="none" w:sz="0" w:space="0" w:color="auto"/>
                <w:bottom w:val="none" w:sz="0" w:space="0" w:color="auto"/>
                <w:right w:val="none" w:sz="0" w:space="0" w:color="auto"/>
              </w:divBdr>
            </w:div>
            <w:div w:id="481431567">
              <w:marLeft w:val="0"/>
              <w:marRight w:val="0"/>
              <w:marTop w:val="0"/>
              <w:marBottom w:val="0"/>
              <w:divBdr>
                <w:top w:val="none" w:sz="0" w:space="0" w:color="auto"/>
                <w:left w:val="none" w:sz="0" w:space="0" w:color="auto"/>
                <w:bottom w:val="none" w:sz="0" w:space="0" w:color="auto"/>
                <w:right w:val="none" w:sz="0" w:space="0" w:color="auto"/>
              </w:divBdr>
            </w:div>
            <w:div w:id="665279690">
              <w:marLeft w:val="0"/>
              <w:marRight w:val="0"/>
              <w:marTop w:val="0"/>
              <w:marBottom w:val="0"/>
              <w:divBdr>
                <w:top w:val="none" w:sz="0" w:space="0" w:color="auto"/>
                <w:left w:val="none" w:sz="0" w:space="0" w:color="auto"/>
                <w:bottom w:val="none" w:sz="0" w:space="0" w:color="auto"/>
                <w:right w:val="none" w:sz="0" w:space="0" w:color="auto"/>
              </w:divBdr>
            </w:div>
            <w:div w:id="1453095272">
              <w:marLeft w:val="0"/>
              <w:marRight w:val="0"/>
              <w:marTop w:val="0"/>
              <w:marBottom w:val="0"/>
              <w:divBdr>
                <w:top w:val="none" w:sz="0" w:space="0" w:color="auto"/>
                <w:left w:val="none" w:sz="0" w:space="0" w:color="auto"/>
                <w:bottom w:val="none" w:sz="0" w:space="0" w:color="auto"/>
                <w:right w:val="none" w:sz="0" w:space="0" w:color="auto"/>
              </w:divBdr>
            </w:div>
            <w:div w:id="895241297">
              <w:marLeft w:val="0"/>
              <w:marRight w:val="0"/>
              <w:marTop w:val="0"/>
              <w:marBottom w:val="0"/>
              <w:divBdr>
                <w:top w:val="none" w:sz="0" w:space="0" w:color="auto"/>
                <w:left w:val="none" w:sz="0" w:space="0" w:color="auto"/>
                <w:bottom w:val="none" w:sz="0" w:space="0" w:color="auto"/>
                <w:right w:val="none" w:sz="0" w:space="0" w:color="auto"/>
              </w:divBdr>
            </w:div>
            <w:div w:id="1298728454">
              <w:marLeft w:val="0"/>
              <w:marRight w:val="0"/>
              <w:marTop w:val="0"/>
              <w:marBottom w:val="0"/>
              <w:divBdr>
                <w:top w:val="none" w:sz="0" w:space="0" w:color="auto"/>
                <w:left w:val="none" w:sz="0" w:space="0" w:color="auto"/>
                <w:bottom w:val="none" w:sz="0" w:space="0" w:color="auto"/>
                <w:right w:val="none" w:sz="0" w:space="0" w:color="auto"/>
              </w:divBdr>
            </w:div>
            <w:div w:id="644628562">
              <w:marLeft w:val="0"/>
              <w:marRight w:val="0"/>
              <w:marTop w:val="0"/>
              <w:marBottom w:val="0"/>
              <w:divBdr>
                <w:top w:val="none" w:sz="0" w:space="0" w:color="auto"/>
                <w:left w:val="none" w:sz="0" w:space="0" w:color="auto"/>
                <w:bottom w:val="none" w:sz="0" w:space="0" w:color="auto"/>
                <w:right w:val="none" w:sz="0" w:space="0" w:color="auto"/>
              </w:divBdr>
            </w:div>
            <w:div w:id="493231095">
              <w:marLeft w:val="0"/>
              <w:marRight w:val="0"/>
              <w:marTop w:val="0"/>
              <w:marBottom w:val="0"/>
              <w:divBdr>
                <w:top w:val="none" w:sz="0" w:space="0" w:color="auto"/>
                <w:left w:val="none" w:sz="0" w:space="0" w:color="auto"/>
                <w:bottom w:val="none" w:sz="0" w:space="0" w:color="auto"/>
                <w:right w:val="none" w:sz="0" w:space="0" w:color="auto"/>
              </w:divBdr>
            </w:div>
            <w:div w:id="1938782407">
              <w:marLeft w:val="0"/>
              <w:marRight w:val="0"/>
              <w:marTop w:val="0"/>
              <w:marBottom w:val="0"/>
              <w:divBdr>
                <w:top w:val="none" w:sz="0" w:space="0" w:color="auto"/>
                <w:left w:val="none" w:sz="0" w:space="0" w:color="auto"/>
                <w:bottom w:val="none" w:sz="0" w:space="0" w:color="auto"/>
                <w:right w:val="none" w:sz="0" w:space="0" w:color="auto"/>
              </w:divBdr>
            </w:div>
            <w:div w:id="351033714">
              <w:marLeft w:val="0"/>
              <w:marRight w:val="0"/>
              <w:marTop w:val="0"/>
              <w:marBottom w:val="0"/>
              <w:divBdr>
                <w:top w:val="none" w:sz="0" w:space="0" w:color="auto"/>
                <w:left w:val="none" w:sz="0" w:space="0" w:color="auto"/>
                <w:bottom w:val="none" w:sz="0" w:space="0" w:color="auto"/>
                <w:right w:val="none" w:sz="0" w:space="0" w:color="auto"/>
              </w:divBdr>
            </w:div>
            <w:div w:id="126703177">
              <w:marLeft w:val="0"/>
              <w:marRight w:val="0"/>
              <w:marTop w:val="0"/>
              <w:marBottom w:val="0"/>
              <w:divBdr>
                <w:top w:val="none" w:sz="0" w:space="0" w:color="auto"/>
                <w:left w:val="none" w:sz="0" w:space="0" w:color="auto"/>
                <w:bottom w:val="none" w:sz="0" w:space="0" w:color="auto"/>
                <w:right w:val="none" w:sz="0" w:space="0" w:color="auto"/>
              </w:divBdr>
            </w:div>
            <w:div w:id="1479419393">
              <w:marLeft w:val="0"/>
              <w:marRight w:val="0"/>
              <w:marTop w:val="0"/>
              <w:marBottom w:val="0"/>
              <w:divBdr>
                <w:top w:val="none" w:sz="0" w:space="0" w:color="auto"/>
                <w:left w:val="none" w:sz="0" w:space="0" w:color="auto"/>
                <w:bottom w:val="none" w:sz="0" w:space="0" w:color="auto"/>
                <w:right w:val="none" w:sz="0" w:space="0" w:color="auto"/>
              </w:divBdr>
            </w:div>
            <w:div w:id="377557706">
              <w:marLeft w:val="0"/>
              <w:marRight w:val="0"/>
              <w:marTop w:val="0"/>
              <w:marBottom w:val="0"/>
              <w:divBdr>
                <w:top w:val="none" w:sz="0" w:space="0" w:color="auto"/>
                <w:left w:val="none" w:sz="0" w:space="0" w:color="auto"/>
                <w:bottom w:val="none" w:sz="0" w:space="0" w:color="auto"/>
                <w:right w:val="none" w:sz="0" w:space="0" w:color="auto"/>
              </w:divBdr>
            </w:div>
            <w:div w:id="1719547577">
              <w:marLeft w:val="0"/>
              <w:marRight w:val="0"/>
              <w:marTop w:val="0"/>
              <w:marBottom w:val="0"/>
              <w:divBdr>
                <w:top w:val="none" w:sz="0" w:space="0" w:color="auto"/>
                <w:left w:val="none" w:sz="0" w:space="0" w:color="auto"/>
                <w:bottom w:val="none" w:sz="0" w:space="0" w:color="auto"/>
                <w:right w:val="none" w:sz="0" w:space="0" w:color="auto"/>
              </w:divBdr>
            </w:div>
            <w:div w:id="1622224422">
              <w:marLeft w:val="0"/>
              <w:marRight w:val="0"/>
              <w:marTop w:val="0"/>
              <w:marBottom w:val="0"/>
              <w:divBdr>
                <w:top w:val="none" w:sz="0" w:space="0" w:color="auto"/>
                <w:left w:val="none" w:sz="0" w:space="0" w:color="auto"/>
                <w:bottom w:val="none" w:sz="0" w:space="0" w:color="auto"/>
                <w:right w:val="none" w:sz="0" w:space="0" w:color="auto"/>
              </w:divBdr>
            </w:div>
            <w:div w:id="1888637272">
              <w:marLeft w:val="0"/>
              <w:marRight w:val="0"/>
              <w:marTop w:val="0"/>
              <w:marBottom w:val="0"/>
              <w:divBdr>
                <w:top w:val="none" w:sz="0" w:space="0" w:color="auto"/>
                <w:left w:val="none" w:sz="0" w:space="0" w:color="auto"/>
                <w:bottom w:val="none" w:sz="0" w:space="0" w:color="auto"/>
                <w:right w:val="none" w:sz="0" w:space="0" w:color="auto"/>
              </w:divBdr>
            </w:div>
            <w:div w:id="1065840901">
              <w:marLeft w:val="0"/>
              <w:marRight w:val="0"/>
              <w:marTop w:val="0"/>
              <w:marBottom w:val="0"/>
              <w:divBdr>
                <w:top w:val="none" w:sz="0" w:space="0" w:color="auto"/>
                <w:left w:val="none" w:sz="0" w:space="0" w:color="auto"/>
                <w:bottom w:val="none" w:sz="0" w:space="0" w:color="auto"/>
                <w:right w:val="none" w:sz="0" w:space="0" w:color="auto"/>
              </w:divBdr>
            </w:div>
            <w:div w:id="1892958307">
              <w:marLeft w:val="0"/>
              <w:marRight w:val="0"/>
              <w:marTop w:val="0"/>
              <w:marBottom w:val="0"/>
              <w:divBdr>
                <w:top w:val="none" w:sz="0" w:space="0" w:color="auto"/>
                <w:left w:val="none" w:sz="0" w:space="0" w:color="auto"/>
                <w:bottom w:val="none" w:sz="0" w:space="0" w:color="auto"/>
                <w:right w:val="none" w:sz="0" w:space="0" w:color="auto"/>
              </w:divBdr>
            </w:div>
            <w:div w:id="986981944">
              <w:marLeft w:val="0"/>
              <w:marRight w:val="0"/>
              <w:marTop w:val="0"/>
              <w:marBottom w:val="0"/>
              <w:divBdr>
                <w:top w:val="none" w:sz="0" w:space="0" w:color="auto"/>
                <w:left w:val="none" w:sz="0" w:space="0" w:color="auto"/>
                <w:bottom w:val="none" w:sz="0" w:space="0" w:color="auto"/>
                <w:right w:val="none" w:sz="0" w:space="0" w:color="auto"/>
              </w:divBdr>
            </w:div>
            <w:div w:id="1180197113">
              <w:marLeft w:val="0"/>
              <w:marRight w:val="0"/>
              <w:marTop w:val="0"/>
              <w:marBottom w:val="0"/>
              <w:divBdr>
                <w:top w:val="none" w:sz="0" w:space="0" w:color="auto"/>
                <w:left w:val="none" w:sz="0" w:space="0" w:color="auto"/>
                <w:bottom w:val="none" w:sz="0" w:space="0" w:color="auto"/>
                <w:right w:val="none" w:sz="0" w:space="0" w:color="auto"/>
              </w:divBdr>
            </w:div>
            <w:div w:id="1419211688">
              <w:marLeft w:val="0"/>
              <w:marRight w:val="0"/>
              <w:marTop w:val="0"/>
              <w:marBottom w:val="0"/>
              <w:divBdr>
                <w:top w:val="none" w:sz="0" w:space="0" w:color="auto"/>
                <w:left w:val="none" w:sz="0" w:space="0" w:color="auto"/>
                <w:bottom w:val="none" w:sz="0" w:space="0" w:color="auto"/>
                <w:right w:val="none" w:sz="0" w:space="0" w:color="auto"/>
              </w:divBdr>
            </w:div>
            <w:div w:id="314457648">
              <w:marLeft w:val="0"/>
              <w:marRight w:val="0"/>
              <w:marTop w:val="0"/>
              <w:marBottom w:val="0"/>
              <w:divBdr>
                <w:top w:val="none" w:sz="0" w:space="0" w:color="auto"/>
                <w:left w:val="none" w:sz="0" w:space="0" w:color="auto"/>
                <w:bottom w:val="none" w:sz="0" w:space="0" w:color="auto"/>
                <w:right w:val="none" w:sz="0" w:space="0" w:color="auto"/>
              </w:divBdr>
            </w:div>
            <w:div w:id="1648169632">
              <w:marLeft w:val="0"/>
              <w:marRight w:val="0"/>
              <w:marTop w:val="0"/>
              <w:marBottom w:val="0"/>
              <w:divBdr>
                <w:top w:val="none" w:sz="0" w:space="0" w:color="auto"/>
                <w:left w:val="none" w:sz="0" w:space="0" w:color="auto"/>
                <w:bottom w:val="none" w:sz="0" w:space="0" w:color="auto"/>
                <w:right w:val="none" w:sz="0" w:space="0" w:color="auto"/>
              </w:divBdr>
            </w:div>
            <w:div w:id="163711836">
              <w:marLeft w:val="0"/>
              <w:marRight w:val="0"/>
              <w:marTop w:val="0"/>
              <w:marBottom w:val="0"/>
              <w:divBdr>
                <w:top w:val="none" w:sz="0" w:space="0" w:color="auto"/>
                <w:left w:val="none" w:sz="0" w:space="0" w:color="auto"/>
                <w:bottom w:val="none" w:sz="0" w:space="0" w:color="auto"/>
                <w:right w:val="none" w:sz="0" w:space="0" w:color="auto"/>
              </w:divBdr>
            </w:div>
            <w:div w:id="1349017658">
              <w:marLeft w:val="0"/>
              <w:marRight w:val="0"/>
              <w:marTop w:val="0"/>
              <w:marBottom w:val="0"/>
              <w:divBdr>
                <w:top w:val="none" w:sz="0" w:space="0" w:color="auto"/>
                <w:left w:val="none" w:sz="0" w:space="0" w:color="auto"/>
                <w:bottom w:val="none" w:sz="0" w:space="0" w:color="auto"/>
                <w:right w:val="none" w:sz="0" w:space="0" w:color="auto"/>
              </w:divBdr>
            </w:div>
            <w:div w:id="681324958">
              <w:marLeft w:val="0"/>
              <w:marRight w:val="0"/>
              <w:marTop w:val="0"/>
              <w:marBottom w:val="0"/>
              <w:divBdr>
                <w:top w:val="none" w:sz="0" w:space="0" w:color="auto"/>
                <w:left w:val="none" w:sz="0" w:space="0" w:color="auto"/>
                <w:bottom w:val="none" w:sz="0" w:space="0" w:color="auto"/>
                <w:right w:val="none" w:sz="0" w:space="0" w:color="auto"/>
              </w:divBdr>
            </w:div>
            <w:div w:id="419567853">
              <w:marLeft w:val="0"/>
              <w:marRight w:val="0"/>
              <w:marTop w:val="0"/>
              <w:marBottom w:val="0"/>
              <w:divBdr>
                <w:top w:val="none" w:sz="0" w:space="0" w:color="auto"/>
                <w:left w:val="none" w:sz="0" w:space="0" w:color="auto"/>
                <w:bottom w:val="none" w:sz="0" w:space="0" w:color="auto"/>
                <w:right w:val="none" w:sz="0" w:space="0" w:color="auto"/>
              </w:divBdr>
            </w:div>
            <w:div w:id="1198012222">
              <w:marLeft w:val="0"/>
              <w:marRight w:val="0"/>
              <w:marTop w:val="0"/>
              <w:marBottom w:val="0"/>
              <w:divBdr>
                <w:top w:val="none" w:sz="0" w:space="0" w:color="auto"/>
                <w:left w:val="none" w:sz="0" w:space="0" w:color="auto"/>
                <w:bottom w:val="none" w:sz="0" w:space="0" w:color="auto"/>
                <w:right w:val="none" w:sz="0" w:space="0" w:color="auto"/>
              </w:divBdr>
            </w:div>
            <w:div w:id="1669136398">
              <w:marLeft w:val="0"/>
              <w:marRight w:val="0"/>
              <w:marTop w:val="0"/>
              <w:marBottom w:val="0"/>
              <w:divBdr>
                <w:top w:val="none" w:sz="0" w:space="0" w:color="auto"/>
                <w:left w:val="none" w:sz="0" w:space="0" w:color="auto"/>
                <w:bottom w:val="none" w:sz="0" w:space="0" w:color="auto"/>
                <w:right w:val="none" w:sz="0" w:space="0" w:color="auto"/>
              </w:divBdr>
            </w:div>
            <w:div w:id="790441178">
              <w:marLeft w:val="0"/>
              <w:marRight w:val="0"/>
              <w:marTop w:val="0"/>
              <w:marBottom w:val="0"/>
              <w:divBdr>
                <w:top w:val="none" w:sz="0" w:space="0" w:color="auto"/>
                <w:left w:val="none" w:sz="0" w:space="0" w:color="auto"/>
                <w:bottom w:val="none" w:sz="0" w:space="0" w:color="auto"/>
                <w:right w:val="none" w:sz="0" w:space="0" w:color="auto"/>
              </w:divBdr>
            </w:div>
            <w:div w:id="722872053">
              <w:marLeft w:val="0"/>
              <w:marRight w:val="0"/>
              <w:marTop w:val="0"/>
              <w:marBottom w:val="0"/>
              <w:divBdr>
                <w:top w:val="none" w:sz="0" w:space="0" w:color="auto"/>
                <w:left w:val="none" w:sz="0" w:space="0" w:color="auto"/>
                <w:bottom w:val="none" w:sz="0" w:space="0" w:color="auto"/>
                <w:right w:val="none" w:sz="0" w:space="0" w:color="auto"/>
              </w:divBdr>
            </w:div>
            <w:div w:id="173108753">
              <w:marLeft w:val="0"/>
              <w:marRight w:val="0"/>
              <w:marTop w:val="0"/>
              <w:marBottom w:val="0"/>
              <w:divBdr>
                <w:top w:val="none" w:sz="0" w:space="0" w:color="auto"/>
                <w:left w:val="none" w:sz="0" w:space="0" w:color="auto"/>
                <w:bottom w:val="none" w:sz="0" w:space="0" w:color="auto"/>
                <w:right w:val="none" w:sz="0" w:space="0" w:color="auto"/>
              </w:divBdr>
            </w:div>
            <w:div w:id="998926481">
              <w:marLeft w:val="0"/>
              <w:marRight w:val="0"/>
              <w:marTop w:val="0"/>
              <w:marBottom w:val="0"/>
              <w:divBdr>
                <w:top w:val="none" w:sz="0" w:space="0" w:color="auto"/>
                <w:left w:val="none" w:sz="0" w:space="0" w:color="auto"/>
                <w:bottom w:val="none" w:sz="0" w:space="0" w:color="auto"/>
                <w:right w:val="none" w:sz="0" w:space="0" w:color="auto"/>
              </w:divBdr>
            </w:div>
            <w:div w:id="554972517">
              <w:marLeft w:val="0"/>
              <w:marRight w:val="0"/>
              <w:marTop w:val="0"/>
              <w:marBottom w:val="0"/>
              <w:divBdr>
                <w:top w:val="none" w:sz="0" w:space="0" w:color="auto"/>
                <w:left w:val="none" w:sz="0" w:space="0" w:color="auto"/>
                <w:bottom w:val="none" w:sz="0" w:space="0" w:color="auto"/>
                <w:right w:val="none" w:sz="0" w:space="0" w:color="auto"/>
              </w:divBdr>
            </w:div>
            <w:div w:id="1792093228">
              <w:marLeft w:val="0"/>
              <w:marRight w:val="0"/>
              <w:marTop w:val="0"/>
              <w:marBottom w:val="0"/>
              <w:divBdr>
                <w:top w:val="none" w:sz="0" w:space="0" w:color="auto"/>
                <w:left w:val="none" w:sz="0" w:space="0" w:color="auto"/>
                <w:bottom w:val="none" w:sz="0" w:space="0" w:color="auto"/>
                <w:right w:val="none" w:sz="0" w:space="0" w:color="auto"/>
              </w:divBdr>
            </w:div>
            <w:div w:id="812721299">
              <w:marLeft w:val="0"/>
              <w:marRight w:val="0"/>
              <w:marTop w:val="0"/>
              <w:marBottom w:val="0"/>
              <w:divBdr>
                <w:top w:val="none" w:sz="0" w:space="0" w:color="auto"/>
                <w:left w:val="none" w:sz="0" w:space="0" w:color="auto"/>
                <w:bottom w:val="none" w:sz="0" w:space="0" w:color="auto"/>
                <w:right w:val="none" w:sz="0" w:space="0" w:color="auto"/>
              </w:divBdr>
            </w:div>
            <w:div w:id="812916109">
              <w:marLeft w:val="0"/>
              <w:marRight w:val="0"/>
              <w:marTop w:val="0"/>
              <w:marBottom w:val="0"/>
              <w:divBdr>
                <w:top w:val="none" w:sz="0" w:space="0" w:color="auto"/>
                <w:left w:val="none" w:sz="0" w:space="0" w:color="auto"/>
                <w:bottom w:val="none" w:sz="0" w:space="0" w:color="auto"/>
                <w:right w:val="none" w:sz="0" w:space="0" w:color="auto"/>
              </w:divBdr>
            </w:div>
            <w:div w:id="1043750501">
              <w:marLeft w:val="0"/>
              <w:marRight w:val="0"/>
              <w:marTop w:val="0"/>
              <w:marBottom w:val="0"/>
              <w:divBdr>
                <w:top w:val="none" w:sz="0" w:space="0" w:color="auto"/>
                <w:left w:val="none" w:sz="0" w:space="0" w:color="auto"/>
                <w:bottom w:val="none" w:sz="0" w:space="0" w:color="auto"/>
                <w:right w:val="none" w:sz="0" w:space="0" w:color="auto"/>
              </w:divBdr>
            </w:div>
            <w:div w:id="2004777091">
              <w:marLeft w:val="0"/>
              <w:marRight w:val="0"/>
              <w:marTop w:val="0"/>
              <w:marBottom w:val="0"/>
              <w:divBdr>
                <w:top w:val="none" w:sz="0" w:space="0" w:color="auto"/>
                <w:left w:val="none" w:sz="0" w:space="0" w:color="auto"/>
                <w:bottom w:val="none" w:sz="0" w:space="0" w:color="auto"/>
                <w:right w:val="none" w:sz="0" w:space="0" w:color="auto"/>
              </w:divBdr>
            </w:div>
            <w:div w:id="1947805683">
              <w:marLeft w:val="0"/>
              <w:marRight w:val="0"/>
              <w:marTop w:val="0"/>
              <w:marBottom w:val="0"/>
              <w:divBdr>
                <w:top w:val="none" w:sz="0" w:space="0" w:color="auto"/>
                <w:left w:val="none" w:sz="0" w:space="0" w:color="auto"/>
                <w:bottom w:val="none" w:sz="0" w:space="0" w:color="auto"/>
                <w:right w:val="none" w:sz="0" w:space="0" w:color="auto"/>
              </w:divBdr>
            </w:div>
            <w:div w:id="676620118">
              <w:marLeft w:val="0"/>
              <w:marRight w:val="0"/>
              <w:marTop w:val="0"/>
              <w:marBottom w:val="0"/>
              <w:divBdr>
                <w:top w:val="none" w:sz="0" w:space="0" w:color="auto"/>
                <w:left w:val="none" w:sz="0" w:space="0" w:color="auto"/>
                <w:bottom w:val="none" w:sz="0" w:space="0" w:color="auto"/>
                <w:right w:val="none" w:sz="0" w:space="0" w:color="auto"/>
              </w:divBdr>
            </w:div>
            <w:div w:id="1697002748">
              <w:marLeft w:val="0"/>
              <w:marRight w:val="0"/>
              <w:marTop w:val="0"/>
              <w:marBottom w:val="0"/>
              <w:divBdr>
                <w:top w:val="none" w:sz="0" w:space="0" w:color="auto"/>
                <w:left w:val="none" w:sz="0" w:space="0" w:color="auto"/>
                <w:bottom w:val="none" w:sz="0" w:space="0" w:color="auto"/>
                <w:right w:val="none" w:sz="0" w:space="0" w:color="auto"/>
              </w:divBdr>
            </w:div>
            <w:div w:id="900795499">
              <w:marLeft w:val="0"/>
              <w:marRight w:val="0"/>
              <w:marTop w:val="0"/>
              <w:marBottom w:val="0"/>
              <w:divBdr>
                <w:top w:val="none" w:sz="0" w:space="0" w:color="auto"/>
                <w:left w:val="none" w:sz="0" w:space="0" w:color="auto"/>
                <w:bottom w:val="none" w:sz="0" w:space="0" w:color="auto"/>
                <w:right w:val="none" w:sz="0" w:space="0" w:color="auto"/>
              </w:divBdr>
            </w:div>
            <w:div w:id="1765683583">
              <w:marLeft w:val="0"/>
              <w:marRight w:val="0"/>
              <w:marTop w:val="0"/>
              <w:marBottom w:val="0"/>
              <w:divBdr>
                <w:top w:val="none" w:sz="0" w:space="0" w:color="auto"/>
                <w:left w:val="none" w:sz="0" w:space="0" w:color="auto"/>
                <w:bottom w:val="none" w:sz="0" w:space="0" w:color="auto"/>
                <w:right w:val="none" w:sz="0" w:space="0" w:color="auto"/>
              </w:divBdr>
            </w:div>
            <w:div w:id="1715158673">
              <w:marLeft w:val="0"/>
              <w:marRight w:val="0"/>
              <w:marTop w:val="0"/>
              <w:marBottom w:val="0"/>
              <w:divBdr>
                <w:top w:val="none" w:sz="0" w:space="0" w:color="auto"/>
                <w:left w:val="none" w:sz="0" w:space="0" w:color="auto"/>
                <w:bottom w:val="none" w:sz="0" w:space="0" w:color="auto"/>
                <w:right w:val="none" w:sz="0" w:space="0" w:color="auto"/>
              </w:divBdr>
            </w:div>
            <w:div w:id="1462839460">
              <w:marLeft w:val="0"/>
              <w:marRight w:val="0"/>
              <w:marTop w:val="0"/>
              <w:marBottom w:val="0"/>
              <w:divBdr>
                <w:top w:val="none" w:sz="0" w:space="0" w:color="auto"/>
                <w:left w:val="none" w:sz="0" w:space="0" w:color="auto"/>
                <w:bottom w:val="none" w:sz="0" w:space="0" w:color="auto"/>
                <w:right w:val="none" w:sz="0" w:space="0" w:color="auto"/>
              </w:divBdr>
            </w:div>
            <w:div w:id="619335615">
              <w:marLeft w:val="0"/>
              <w:marRight w:val="0"/>
              <w:marTop w:val="0"/>
              <w:marBottom w:val="0"/>
              <w:divBdr>
                <w:top w:val="none" w:sz="0" w:space="0" w:color="auto"/>
                <w:left w:val="none" w:sz="0" w:space="0" w:color="auto"/>
                <w:bottom w:val="none" w:sz="0" w:space="0" w:color="auto"/>
                <w:right w:val="none" w:sz="0" w:space="0" w:color="auto"/>
              </w:divBdr>
            </w:div>
            <w:div w:id="2026395408">
              <w:marLeft w:val="0"/>
              <w:marRight w:val="0"/>
              <w:marTop w:val="0"/>
              <w:marBottom w:val="0"/>
              <w:divBdr>
                <w:top w:val="none" w:sz="0" w:space="0" w:color="auto"/>
                <w:left w:val="none" w:sz="0" w:space="0" w:color="auto"/>
                <w:bottom w:val="none" w:sz="0" w:space="0" w:color="auto"/>
                <w:right w:val="none" w:sz="0" w:space="0" w:color="auto"/>
              </w:divBdr>
            </w:div>
            <w:div w:id="545875834">
              <w:marLeft w:val="0"/>
              <w:marRight w:val="0"/>
              <w:marTop w:val="0"/>
              <w:marBottom w:val="0"/>
              <w:divBdr>
                <w:top w:val="none" w:sz="0" w:space="0" w:color="auto"/>
                <w:left w:val="none" w:sz="0" w:space="0" w:color="auto"/>
                <w:bottom w:val="none" w:sz="0" w:space="0" w:color="auto"/>
                <w:right w:val="none" w:sz="0" w:space="0" w:color="auto"/>
              </w:divBdr>
            </w:div>
            <w:div w:id="1426337872">
              <w:marLeft w:val="0"/>
              <w:marRight w:val="0"/>
              <w:marTop w:val="0"/>
              <w:marBottom w:val="0"/>
              <w:divBdr>
                <w:top w:val="none" w:sz="0" w:space="0" w:color="auto"/>
                <w:left w:val="none" w:sz="0" w:space="0" w:color="auto"/>
                <w:bottom w:val="none" w:sz="0" w:space="0" w:color="auto"/>
                <w:right w:val="none" w:sz="0" w:space="0" w:color="auto"/>
              </w:divBdr>
            </w:div>
            <w:div w:id="2115396611">
              <w:marLeft w:val="0"/>
              <w:marRight w:val="0"/>
              <w:marTop w:val="0"/>
              <w:marBottom w:val="0"/>
              <w:divBdr>
                <w:top w:val="none" w:sz="0" w:space="0" w:color="auto"/>
                <w:left w:val="none" w:sz="0" w:space="0" w:color="auto"/>
                <w:bottom w:val="none" w:sz="0" w:space="0" w:color="auto"/>
                <w:right w:val="none" w:sz="0" w:space="0" w:color="auto"/>
              </w:divBdr>
            </w:div>
            <w:div w:id="2141803217">
              <w:marLeft w:val="0"/>
              <w:marRight w:val="0"/>
              <w:marTop w:val="0"/>
              <w:marBottom w:val="0"/>
              <w:divBdr>
                <w:top w:val="none" w:sz="0" w:space="0" w:color="auto"/>
                <w:left w:val="none" w:sz="0" w:space="0" w:color="auto"/>
                <w:bottom w:val="none" w:sz="0" w:space="0" w:color="auto"/>
                <w:right w:val="none" w:sz="0" w:space="0" w:color="auto"/>
              </w:divBdr>
            </w:div>
            <w:div w:id="809858464">
              <w:marLeft w:val="0"/>
              <w:marRight w:val="0"/>
              <w:marTop w:val="0"/>
              <w:marBottom w:val="0"/>
              <w:divBdr>
                <w:top w:val="none" w:sz="0" w:space="0" w:color="auto"/>
                <w:left w:val="none" w:sz="0" w:space="0" w:color="auto"/>
                <w:bottom w:val="none" w:sz="0" w:space="0" w:color="auto"/>
                <w:right w:val="none" w:sz="0" w:space="0" w:color="auto"/>
              </w:divBdr>
            </w:div>
            <w:div w:id="545222505">
              <w:marLeft w:val="0"/>
              <w:marRight w:val="0"/>
              <w:marTop w:val="0"/>
              <w:marBottom w:val="0"/>
              <w:divBdr>
                <w:top w:val="none" w:sz="0" w:space="0" w:color="auto"/>
                <w:left w:val="none" w:sz="0" w:space="0" w:color="auto"/>
                <w:bottom w:val="none" w:sz="0" w:space="0" w:color="auto"/>
                <w:right w:val="none" w:sz="0" w:space="0" w:color="auto"/>
              </w:divBdr>
            </w:div>
            <w:div w:id="897017230">
              <w:marLeft w:val="0"/>
              <w:marRight w:val="0"/>
              <w:marTop w:val="0"/>
              <w:marBottom w:val="0"/>
              <w:divBdr>
                <w:top w:val="none" w:sz="0" w:space="0" w:color="auto"/>
                <w:left w:val="none" w:sz="0" w:space="0" w:color="auto"/>
                <w:bottom w:val="none" w:sz="0" w:space="0" w:color="auto"/>
                <w:right w:val="none" w:sz="0" w:space="0" w:color="auto"/>
              </w:divBdr>
            </w:div>
            <w:div w:id="740954592">
              <w:marLeft w:val="0"/>
              <w:marRight w:val="0"/>
              <w:marTop w:val="0"/>
              <w:marBottom w:val="0"/>
              <w:divBdr>
                <w:top w:val="none" w:sz="0" w:space="0" w:color="auto"/>
                <w:left w:val="none" w:sz="0" w:space="0" w:color="auto"/>
                <w:bottom w:val="none" w:sz="0" w:space="0" w:color="auto"/>
                <w:right w:val="none" w:sz="0" w:space="0" w:color="auto"/>
              </w:divBdr>
            </w:div>
            <w:div w:id="1225675325">
              <w:marLeft w:val="0"/>
              <w:marRight w:val="0"/>
              <w:marTop w:val="0"/>
              <w:marBottom w:val="0"/>
              <w:divBdr>
                <w:top w:val="none" w:sz="0" w:space="0" w:color="auto"/>
                <w:left w:val="none" w:sz="0" w:space="0" w:color="auto"/>
                <w:bottom w:val="none" w:sz="0" w:space="0" w:color="auto"/>
                <w:right w:val="none" w:sz="0" w:space="0" w:color="auto"/>
              </w:divBdr>
            </w:div>
            <w:div w:id="479425702">
              <w:marLeft w:val="0"/>
              <w:marRight w:val="0"/>
              <w:marTop w:val="0"/>
              <w:marBottom w:val="0"/>
              <w:divBdr>
                <w:top w:val="none" w:sz="0" w:space="0" w:color="auto"/>
                <w:left w:val="none" w:sz="0" w:space="0" w:color="auto"/>
                <w:bottom w:val="none" w:sz="0" w:space="0" w:color="auto"/>
                <w:right w:val="none" w:sz="0" w:space="0" w:color="auto"/>
              </w:divBdr>
            </w:div>
            <w:div w:id="6937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980">
      <w:bodyDiv w:val="1"/>
      <w:marLeft w:val="0"/>
      <w:marRight w:val="0"/>
      <w:marTop w:val="0"/>
      <w:marBottom w:val="0"/>
      <w:divBdr>
        <w:top w:val="none" w:sz="0" w:space="0" w:color="auto"/>
        <w:left w:val="none" w:sz="0" w:space="0" w:color="auto"/>
        <w:bottom w:val="none" w:sz="0" w:space="0" w:color="auto"/>
        <w:right w:val="none" w:sz="0" w:space="0" w:color="auto"/>
      </w:divBdr>
      <w:divsChild>
        <w:div w:id="468519507">
          <w:marLeft w:val="0"/>
          <w:marRight w:val="0"/>
          <w:marTop w:val="0"/>
          <w:marBottom w:val="0"/>
          <w:divBdr>
            <w:top w:val="none" w:sz="0" w:space="0" w:color="auto"/>
            <w:left w:val="none" w:sz="0" w:space="0" w:color="auto"/>
            <w:bottom w:val="none" w:sz="0" w:space="0" w:color="auto"/>
            <w:right w:val="none" w:sz="0" w:space="0" w:color="auto"/>
          </w:divBdr>
          <w:divsChild>
            <w:div w:id="1688361749">
              <w:marLeft w:val="0"/>
              <w:marRight w:val="0"/>
              <w:marTop w:val="0"/>
              <w:marBottom w:val="0"/>
              <w:divBdr>
                <w:top w:val="none" w:sz="0" w:space="0" w:color="auto"/>
                <w:left w:val="none" w:sz="0" w:space="0" w:color="auto"/>
                <w:bottom w:val="none" w:sz="0" w:space="0" w:color="auto"/>
                <w:right w:val="none" w:sz="0" w:space="0" w:color="auto"/>
              </w:divBdr>
            </w:div>
            <w:div w:id="1361513539">
              <w:marLeft w:val="0"/>
              <w:marRight w:val="0"/>
              <w:marTop w:val="0"/>
              <w:marBottom w:val="0"/>
              <w:divBdr>
                <w:top w:val="none" w:sz="0" w:space="0" w:color="auto"/>
                <w:left w:val="none" w:sz="0" w:space="0" w:color="auto"/>
                <w:bottom w:val="none" w:sz="0" w:space="0" w:color="auto"/>
                <w:right w:val="none" w:sz="0" w:space="0" w:color="auto"/>
              </w:divBdr>
            </w:div>
            <w:div w:id="1965571758">
              <w:marLeft w:val="0"/>
              <w:marRight w:val="0"/>
              <w:marTop w:val="0"/>
              <w:marBottom w:val="0"/>
              <w:divBdr>
                <w:top w:val="none" w:sz="0" w:space="0" w:color="auto"/>
                <w:left w:val="none" w:sz="0" w:space="0" w:color="auto"/>
                <w:bottom w:val="none" w:sz="0" w:space="0" w:color="auto"/>
                <w:right w:val="none" w:sz="0" w:space="0" w:color="auto"/>
              </w:divBdr>
            </w:div>
            <w:div w:id="1073745009">
              <w:marLeft w:val="0"/>
              <w:marRight w:val="0"/>
              <w:marTop w:val="0"/>
              <w:marBottom w:val="0"/>
              <w:divBdr>
                <w:top w:val="none" w:sz="0" w:space="0" w:color="auto"/>
                <w:left w:val="none" w:sz="0" w:space="0" w:color="auto"/>
                <w:bottom w:val="none" w:sz="0" w:space="0" w:color="auto"/>
                <w:right w:val="none" w:sz="0" w:space="0" w:color="auto"/>
              </w:divBdr>
            </w:div>
            <w:div w:id="1568030391">
              <w:marLeft w:val="0"/>
              <w:marRight w:val="0"/>
              <w:marTop w:val="0"/>
              <w:marBottom w:val="0"/>
              <w:divBdr>
                <w:top w:val="none" w:sz="0" w:space="0" w:color="auto"/>
                <w:left w:val="none" w:sz="0" w:space="0" w:color="auto"/>
                <w:bottom w:val="none" w:sz="0" w:space="0" w:color="auto"/>
                <w:right w:val="none" w:sz="0" w:space="0" w:color="auto"/>
              </w:divBdr>
            </w:div>
            <w:div w:id="416247826">
              <w:marLeft w:val="0"/>
              <w:marRight w:val="0"/>
              <w:marTop w:val="0"/>
              <w:marBottom w:val="0"/>
              <w:divBdr>
                <w:top w:val="none" w:sz="0" w:space="0" w:color="auto"/>
                <w:left w:val="none" w:sz="0" w:space="0" w:color="auto"/>
                <w:bottom w:val="none" w:sz="0" w:space="0" w:color="auto"/>
                <w:right w:val="none" w:sz="0" w:space="0" w:color="auto"/>
              </w:divBdr>
            </w:div>
            <w:div w:id="19207445">
              <w:marLeft w:val="0"/>
              <w:marRight w:val="0"/>
              <w:marTop w:val="0"/>
              <w:marBottom w:val="0"/>
              <w:divBdr>
                <w:top w:val="none" w:sz="0" w:space="0" w:color="auto"/>
                <w:left w:val="none" w:sz="0" w:space="0" w:color="auto"/>
                <w:bottom w:val="none" w:sz="0" w:space="0" w:color="auto"/>
                <w:right w:val="none" w:sz="0" w:space="0" w:color="auto"/>
              </w:divBdr>
            </w:div>
            <w:div w:id="1262955624">
              <w:marLeft w:val="0"/>
              <w:marRight w:val="0"/>
              <w:marTop w:val="0"/>
              <w:marBottom w:val="0"/>
              <w:divBdr>
                <w:top w:val="none" w:sz="0" w:space="0" w:color="auto"/>
                <w:left w:val="none" w:sz="0" w:space="0" w:color="auto"/>
                <w:bottom w:val="none" w:sz="0" w:space="0" w:color="auto"/>
                <w:right w:val="none" w:sz="0" w:space="0" w:color="auto"/>
              </w:divBdr>
            </w:div>
            <w:div w:id="443960012">
              <w:marLeft w:val="0"/>
              <w:marRight w:val="0"/>
              <w:marTop w:val="0"/>
              <w:marBottom w:val="0"/>
              <w:divBdr>
                <w:top w:val="none" w:sz="0" w:space="0" w:color="auto"/>
                <w:left w:val="none" w:sz="0" w:space="0" w:color="auto"/>
                <w:bottom w:val="none" w:sz="0" w:space="0" w:color="auto"/>
                <w:right w:val="none" w:sz="0" w:space="0" w:color="auto"/>
              </w:divBdr>
            </w:div>
            <w:div w:id="205719600">
              <w:marLeft w:val="0"/>
              <w:marRight w:val="0"/>
              <w:marTop w:val="0"/>
              <w:marBottom w:val="0"/>
              <w:divBdr>
                <w:top w:val="none" w:sz="0" w:space="0" w:color="auto"/>
                <w:left w:val="none" w:sz="0" w:space="0" w:color="auto"/>
                <w:bottom w:val="none" w:sz="0" w:space="0" w:color="auto"/>
                <w:right w:val="none" w:sz="0" w:space="0" w:color="auto"/>
              </w:divBdr>
            </w:div>
            <w:div w:id="475536416">
              <w:marLeft w:val="0"/>
              <w:marRight w:val="0"/>
              <w:marTop w:val="0"/>
              <w:marBottom w:val="0"/>
              <w:divBdr>
                <w:top w:val="none" w:sz="0" w:space="0" w:color="auto"/>
                <w:left w:val="none" w:sz="0" w:space="0" w:color="auto"/>
                <w:bottom w:val="none" w:sz="0" w:space="0" w:color="auto"/>
                <w:right w:val="none" w:sz="0" w:space="0" w:color="auto"/>
              </w:divBdr>
            </w:div>
            <w:div w:id="2103914618">
              <w:marLeft w:val="0"/>
              <w:marRight w:val="0"/>
              <w:marTop w:val="0"/>
              <w:marBottom w:val="0"/>
              <w:divBdr>
                <w:top w:val="none" w:sz="0" w:space="0" w:color="auto"/>
                <w:left w:val="none" w:sz="0" w:space="0" w:color="auto"/>
                <w:bottom w:val="none" w:sz="0" w:space="0" w:color="auto"/>
                <w:right w:val="none" w:sz="0" w:space="0" w:color="auto"/>
              </w:divBdr>
            </w:div>
            <w:div w:id="1085686291">
              <w:marLeft w:val="0"/>
              <w:marRight w:val="0"/>
              <w:marTop w:val="0"/>
              <w:marBottom w:val="0"/>
              <w:divBdr>
                <w:top w:val="none" w:sz="0" w:space="0" w:color="auto"/>
                <w:left w:val="none" w:sz="0" w:space="0" w:color="auto"/>
                <w:bottom w:val="none" w:sz="0" w:space="0" w:color="auto"/>
                <w:right w:val="none" w:sz="0" w:space="0" w:color="auto"/>
              </w:divBdr>
            </w:div>
            <w:div w:id="1659308700">
              <w:marLeft w:val="0"/>
              <w:marRight w:val="0"/>
              <w:marTop w:val="0"/>
              <w:marBottom w:val="0"/>
              <w:divBdr>
                <w:top w:val="none" w:sz="0" w:space="0" w:color="auto"/>
                <w:left w:val="none" w:sz="0" w:space="0" w:color="auto"/>
                <w:bottom w:val="none" w:sz="0" w:space="0" w:color="auto"/>
                <w:right w:val="none" w:sz="0" w:space="0" w:color="auto"/>
              </w:divBdr>
            </w:div>
            <w:div w:id="2131437758">
              <w:marLeft w:val="0"/>
              <w:marRight w:val="0"/>
              <w:marTop w:val="0"/>
              <w:marBottom w:val="0"/>
              <w:divBdr>
                <w:top w:val="none" w:sz="0" w:space="0" w:color="auto"/>
                <w:left w:val="none" w:sz="0" w:space="0" w:color="auto"/>
                <w:bottom w:val="none" w:sz="0" w:space="0" w:color="auto"/>
                <w:right w:val="none" w:sz="0" w:space="0" w:color="auto"/>
              </w:divBdr>
            </w:div>
            <w:div w:id="142433240">
              <w:marLeft w:val="0"/>
              <w:marRight w:val="0"/>
              <w:marTop w:val="0"/>
              <w:marBottom w:val="0"/>
              <w:divBdr>
                <w:top w:val="none" w:sz="0" w:space="0" w:color="auto"/>
                <w:left w:val="none" w:sz="0" w:space="0" w:color="auto"/>
                <w:bottom w:val="none" w:sz="0" w:space="0" w:color="auto"/>
                <w:right w:val="none" w:sz="0" w:space="0" w:color="auto"/>
              </w:divBdr>
            </w:div>
            <w:div w:id="98767818">
              <w:marLeft w:val="0"/>
              <w:marRight w:val="0"/>
              <w:marTop w:val="0"/>
              <w:marBottom w:val="0"/>
              <w:divBdr>
                <w:top w:val="none" w:sz="0" w:space="0" w:color="auto"/>
                <w:left w:val="none" w:sz="0" w:space="0" w:color="auto"/>
                <w:bottom w:val="none" w:sz="0" w:space="0" w:color="auto"/>
                <w:right w:val="none" w:sz="0" w:space="0" w:color="auto"/>
              </w:divBdr>
            </w:div>
            <w:div w:id="938945253">
              <w:marLeft w:val="0"/>
              <w:marRight w:val="0"/>
              <w:marTop w:val="0"/>
              <w:marBottom w:val="0"/>
              <w:divBdr>
                <w:top w:val="none" w:sz="0" w:space="0" w:color="auto"/>
                <w:left w:val="none" w:sz="0" w:space="0" w:color="auto"/>
                <w:bottom w:val="none" w:sz="0" w:space="0" w:color="auto"/>
                <w:right w:val="none" w:sz="0" w:space="0" w:color="auto"/>
              </w:divBdr>
            </w:div>
            <w:div w:id="637033842">
              <w:marLeft w:val="0"/>
              <w:marRight w:val="0"/>
              <w:marTop w:val="0"/>
              <w:marBottom w:val="0"/>
              <w:divBdr>
                <w:top w:val="none" w:sz="0" w:space="0" w:color="auto"/>
                <w:left w:val="none" w:sz="0" w:space="0" w:color="auto"/>
                <w:bottom w:val="none" w:sz="0" w:space="0" w:color="auto"/>
                <w:right w:val="none" w:sz="0" w:space="0" w:color="auto"/>
              </w:divBdr>
            </w:div>
            <w:div w:id="53043953">
              <w:marLeft w:val="0"/>
              <w:marRight w:val="0"/>
              <w:marTop w:val="0"/>
              <w:marBottom w:val="0"/>
              <w:divBdr>
                <w:top w:val="none" w:sz="0" w:space="0" w:color="auto"/>
                <w:left w:val="none" w:sz="0" w:space="0" w:color="auto"/>
                <w:bottom w:val="none" w:sz="0" w:space="0" w:color="auto"/>
                <w:right w:val="none" w:sz="0" w:space="0" w:color="auto"/>
              </w:divBdr>
            </w:div>
            <w:div w:id="1805848753">
              <w:marLeft w:val="0"/>
              <w:marRight w:val="0"/>
              <w:marTop w:val="0"/>
              <w:marBottom w:val="0"/>
              <w:divBdr>
                <w:top w:val="none" w:sz="0" w:space="0" w:color="auto"/>
                <w:left w:val="none" w:sz="0" w:space="0" w:color="auto"/>
                <w:bottom w:val="none" w:sz="0" w:space="0" w:color="auto"/>
                <w:right w:val="none" w:sz="0" w:space="0" w:color="auto"/>
              </w:divBdr>
            </w:div>
            <w:div w:id="1377199212">
              <w:marLeft w:val="0"/>
              <w:marRight w:val="0"/>
              <w:marTop w:val="0"/>
              <w:marBottom w:val="0"/>
              <w:divBdr>
                <w:top w:val="none" w:sz="0" w:space="0" w:color="auto"/>
                <w:left w:val="none" w:sz="0" w:space="0" w:color="auto"/>
                <w:bottom w:val="none" w:sz="0" w:space="0" w:color="auto"/>
                <w:right w:val="none" w:sz="0" w:space="0" w:color="auto"/>
              </w:divBdr>
            </w:div>
            <w:div w:id="616064421">
              <w:marLeft w:val="0"/>
              <w:marRight w:val="0"/>
              <w:marTop w:val="0"/>
              <w:marBottom w:val="0"/>
              <w:divBdr>
                <w:top w:val="none" w:sz="0" w:space="0" w:color="auto"/>
                <w:left w:val="none" w:sz="0" w:space="0" w:color="auto"/>
                <w:bottom w:val="none" w:sz="0" w:space="0" w:color="auto"/>
                <w:right w:val="none" w:sz="0" w:space="0" w:color="auto"/>
              </w:divBdr>
            </w:div>
            <w:div w:id="126361302">
              <w:marLeft w:val="0"/>
              <w:marRight w:val="0"/>
              <w:marTop w:val="0"/>
              <w:marBottom w:val="0"/>
              <w:divBdr>
                <w:top w:val="none" w:sz="0" w:space="0" w:color="auto"/>
                <w:left w:val="none" w:sz="0" w:space="0" w:color="auto"/>
                <w:bottom w:val="none" w:sz="0" w:space="0" w:color="auto"/>
                <w:right w:val="none" w:sz="0" w:space="0" w:color="auto"/>
              </w:divBdr>
            </w:div>
            <w:div w:id="327442922">
              <w:marLeft w:val="0"/>
              <w:marRight w:val="0"/>
              <w:marTop w:val="0"/>
              <w:marBottom w:val="0"/>
              <w:divBdr>
                <w:top w:val="none" w:sz="0" w:space="0" w:color="auto"/>
                <w:left w:val="none" w:sz="0" w:space="0" w:color="auto"/>
                <w:bottom w:val="none" w:sz="0" w:space="0" w:color="auto"/>
                <w:right w:val="none" w:sz="0" w:space="0" w:color="auto"/>
              </w:divBdr>
            </w:div>
            <w:div w:id="2070111954">
              <w:marLeft w:val="0"/>
              <w:marRight w:val="0"/>
              <w:marTop w:val="0"/>
              <w:marBottom w:val="0"/>
              <w:divBdr>
                <w:top w:val="none" w:sz="0" w:space="0" w:color="auto"/>
                <w:left w:val="none" w:sz="0" w:space="0" w:color="auto"/>
                <w:bottom w:val="none" w:sz="0" w:space="0" w:color="auto"/>
                <w:right w:val="none" w:sz="0" w:space="0" w:color="auto"/>
              </w:divBdr>
            </w:div>
            <w:div w:id="596211336">
              <w:marLeft w:val="0"/>
              <w:marRight w:val="0"/>
              <w:marTop w:val="0"/>
              <w:marBottom w:val="0"/>
              <w:divBdr>
                <w:top w:val="none" w:sz="0" w:space="0" w:color="auto"/>
                <w:left w:val="none" w:sz="0" w:space="0" w:color="auto"/>
                <w:bottom w:val="none" w:sz="0" w:space="0" w:color="auto"/>
                <w:right w:val="none" w:sz="0" w:space="0" w:color="auto"/>
              </w:divBdr>
            </w:div>
            <w:div w:id="2039964078">
              <w:marLeft w:val="0"/>
              <w:marRight w:val="0"/>
              <w:marTop w:val="0"/>
              <w:marBottom w:val="0"/>
              <w:divBdr>
                <w:top w:val="none" w:sz="0" w:space="0" w:color="auto"/>
                <w:left w:val="none" w:sz="0" w:space="0" w:color="auto"/>
                <w:bottom w:val="none" w:sz="0" w:space="0" w:color="auto"/>
                <w:right w:val="none" w:sz="0" w:space="0" w:color="auto"/>
              </w:divBdr>
            </w:div>
            <w:div w:id="2112316666">
              <w:marLeft w:val="0"/>
              <w:marRight w:val="0"/>
              <w:marTop w:val="0"/>
              <w:marBottom w:val="0"/>
              <w:divBdr>
                <w:top w:val="none" w:sz="0" w:space="0" w:color="auto"/>
                <w:left w:val="none" w:sz="0" w:space="0" w:color="auto"/>
                <w:bottom w:val="none" w:sz="0" w:space="0" w:color="auto"/>
                <w:right w:val="none" w:sz="0" w:space="0" w:color="auto"/>
              </w:divBdr>
            </w:div>
            <w:div w:id="1965497733">
              <w:marLeft w:val="0"/>
              <w:marRight w:val="0"/>
              <w:marTop w:val="0"/>
              <w:marBottom w:val="0"/>
              <w:divBdr>
                <w:top w:val="none" w:sz="0" w:space="0" w:color="auto"/>
                <w:left w:val="none" w:sz="0" w:space="0" w:color="auto"/>
                <w:bottom w:val="none" w:sz="0" w:space="0" w:color="auto"/>
                <w:right w:val="none" w:sz="0" w:space="0" w:color="auto"/>
              </w:divBdr>
            </w:div>
            <w:div w:id="90013030">
              <w:marLeft w:val="0"/>
              <w:marRight w:val="0"/>
              <w:marTop w:val="0"/>
              <w:marBottom w:val="0"/>
              <w:divBdr>
                <w:top w:val="none" w:sz="0" w:space="0" w:color="auto"/>
                <w:left w:val="none" w:sz="0" w:space="0" w:color="auto"/>
                <w:bottom w:val="none" w:sz="0" w:space="0" w:color="auto"/>
                <w:right w:val="none" w:sz="0" w:space="0" w:color="auto"/>
              </w:divBdr>
            </w:div>
            <w:div w:id="1577548946">
              <w:marLeft w:val="0"/>
              <w:marRight w:val="0"/>
              <w:marTop w:val="0"/>
              <w:marBottom w:val="0"/>
              <w:divBdr>
                <w:top w:val="none" w:sz="0" w:space="0" w:color="auto"/>
                <w:left w:val="none" w:sz="0" w:space="0" w:color="auto"/>
                <w:bottom w:val="none" w:sz="0" w:space="0" w:color="auto"/>
                <w:right w:val="none" w:sz="0" w:space="0" w:color="auto"/>
              </w:divBdr>
            </w:div>
            <w:div w:id="610556951">
              <w:marLeft w:val="0"/>
              <w:marRight w:val="0"/>
              <w:marTop w:val="0"/>
              <w:marBottom w:val="0"/>
              <w:divBdr>
                <w:top w:val="none" w:sz="0" w:space="0" w:color="auto"/>
                <w:left w:val="none" w:sz="0" w:space="0" w:color="auto"/>
                <w:bottom w:val="none" w:sz="0" w:space="0" w:color="auto"/>
                <w:right w:val="none" w:sz="0" w:space="0" w:color="auto"/>
              </w:divBdr>
            </w:div>
            <w:div w:id="2011247850">
              <w:marLeft w:val="0"/>
              <w:marRight w:val="0"/>
              <w:marTop w:val="0"/>
              <w:marBottom w:val="0"/>
              <w:divBdr>
                <w:top w:val="none" w:sz="0" w:space="0" w:color="auto"/>
                <w:left w:val="none" w:sz="0" w:space="0" w:color="auto"/>
                <w:bottom w:val="none" w:sz="0" w:space="0" w:color="auto"/>
                <w:right w:val="none" w:sz="0" w:space="0" w:color="auto"/>
              </w:divBdr>
            </w:div>
            <w:div w:id="167600055">
              <w:marLeft w:val="0"/>
              <w:marRight w:val="0"/>
              <w:marTop w:val="0"/>
              <w:marBottom w:val="0"/>
              <w:divBdr>
                <w:top w:val="none" w:sz="0" w:space="0" w:color="auto"/>
                <w:left w:val="none" w:sz="0" w:space="0" w:color="auto"/>
                <w:bottom w:val="none" w:sz="0" w:space="0" w:color="auto"/>
                <w:right w:val="none" w:sz="0" w:space="0" w:color="auto"/>
              </w:divBdr>
            </w:div>
            <w:div w:id="550462323">
              <w:marLeft w:val="0"/>
              <w:marRight w:val="0"/>
              <w:marTop w:val="0"/>
              <w:marBottom w:val="0"/>
              <w:divBdr>
                <w:top w:val="none" w:sz="0" w:space="0" w:color="auto"/>
                <w:left w:val="none" w:sz="0" w:space="0" w:color="auto"/>
                <w:bottom w:val="none" w:sz="0" w:space="0" w:color="auto"/>
                <w:right w:val="none" w:sz="0" w:space="0" w:color="auto"/>
              </w:divBdr>
            </w:div>
            <w:div w:id="1420179559">
              <w:marLeft w:val="0"/>
              <w:marRight w:val="0"/>
              <w:marTop w:val="0"/>
              <w:marBottom w:val="0"/>
              <w:divBdr>
                <w:top w:val="none" w:sz="0" w:space="0" w:color="auto"/>
                <w:left w:val="none" w:sz="0" w:space="0" w:color="auto"/>
                <w:bottom w:val="none" w:sz="0" w:space="0" w:color="auto"/>
                <w:right w:val="none" w:sz="0" w:space="0" w:color="auto"/>
              </w:divBdr>
            </w:div>
            <w:div w:id="1464351712">
              <w:marLeft w:val="0"/>
              <w:marRight w:val="0"/>
              <w:marTop w:val="0"/>
              <w:marBottom w:val="0"/>
              <w:divBdr>
                <w:top w:val="none" w:sz="0" w:space="0" w:color="auto"/>
                <w:left w:val="none" w:sz="0" w:space="0" w:color="auto"/>
                <w:bottom w:val="none" w:sz="0" w:space="0" w:color="auto"/>
                <w:right w:val="none" w:sz="0" w:space="0" w:color="auto"/>
              </w:divBdr>
            </w:div>
            <w:div w:id="575281506">
              <w:marLeft w:val="0"/>
              <w:marRight w:val="0"/>
              <w:marTop w:val="0"/>
              <w:marBottom w:val="0"/>
              <w:divBdr>
                <w:top w:val="none" w:sz="0" w:space="0" w:color="auto"/>
                <w:left w:val="none" w:sz="0" w:space="0" w:color="auto"/>
                <w:bottom w:val="none" w:sz="0" w:space="0" w:color="auto"/>
                <w:right w:val="none" w:sz="0" w:space="0" w:color="auto"/>
              </w:divBdr>
            </w:div>
            <w:div w:id="1723167179">
              <w:marLeft w:val="0"/>
              <w:marRight w:val="0"/>
              <w:marTop w:val="0"/>
              <w:marBottom w:val="0"/>
              <w:divBdr>
                <w:top w:val="none" w:sz="0" w:space="0" w:color="auto"/>
                <w:left w:val="none" w:sz="0" w:space="0" w:color="auto"/>
                <w:bottom w:val="none" w:sz="0" w:space="0" w:color="auto"/>
                <w:right w:val="none" w:sz="0" w:space="0" w:color="auto"/>
              </w:divBdr>
            </w:div>
            <w:div w:id="410124743">
              <w:marLeft w:val="0"/>
              <w:marRight w:val="0"/>
              <w:marTop w:val="0"/>
              <w:marBottom w:val="0"/>
              <w:divBdr>
                <w:top w:val="none" w:sz="0" w:space="0" w:color="auto"/>
                <w:left w:val="none" w:sz="0" w:space="0" w:color="auto"/>
                <w:bottom w:val="none" w:sz="0" w:space="0" w:color="auto"/>
                <w:right w:val="none" w:sz="0" w:space="0" w:color="auto"/>
              </w:divBdr>
            </w:div>
            <w:div w:id="1112018983">
              <w:marLeft w:val="0"/>
              <w:marRight w:val="0"/>
              <w:marTop w:val="0"/>
              <w:marBottom w:val="0"/>
              <w:divBdr>
                <w:top w:val="none" w:sz="0" w:space="0" w:color="auto"/>
                <w:left w:val="none" w:sz="0" w:space="0" w:color="auto"/>
                <w:bottom w:val="none" w:sz="0" w:space="0" w:color="auto"/>
                <w:right w:val="none" w:sz="0" w:space="0" w:color="auto"/>
              </w:divBdr>
            </w:div>
            <w:div w:id="638728704">
              <w:marLeft w:val="0"/>
              <w:marRight w:val="0"/>
              <w:marTop w:val="0"/>
              <w:marBottom w:val="0"/>
              <w:divBdr>
                <w:top w:val="none" w:sz="0" w:space="0" w:color="auto"/>
                <w:left w:val="none" w:sz="0" w:space="0" w:color="auto"/>
                <w:bottom w:val="none" w:sz="0" w:space="0" w:color="auto"/>
                <w:right w:val="none" w:sz="0" w:space="0" w:color="auto"/>
              </w:divBdr>
            </w:div>
            <w:div w:id="995062499">
              <w:marLeft w:val="0"/>
              <w:marRight w:val="0"/>
              <w:marTop w:val="0"/>
              <w:marBottom w:val="0"/>
              <w:divBdr>
                <w:top w:val="none" w:sz="0" w:space="0" w:color="auto"/>
                <w:left w:val="none" w:sz="0" w:space="0" w:color="auto"/>
                <w:bottom w:val="none" w:sz="0" w:space="0" w:color="auto"/>
                <w:right w:val="none" w:sz="0" w:space="0" w:color="auto"/>
              </w:divBdr>
            </w:div>
            <w:div w:id="426072949">
              <w:marLeft w:val="0"/>
              <w:marRight w:val="0"/>
              <w:marTop w:val="0"/>
              <w:marBottom w:val="0"/>
              <w:divBdr>
                <w:top w:val="none" w:sz="0" w:space="0" w:color="auto"/>
                <w:left w:val="none" w:sz="0" w:space="0" w:color="auto"/>
                <w:bottom w:val="none" w:sz="0" w:space="0" w:color="auto"/>
                <w:right w:val="none" w:sz="0" w:space="0" w:color="auto"/>
              </w:divBdr>
            </w:div>
            <w:div w:id="1041249013">
              <w:marLeft w:val="0"/>
              <w:marRight w:val="0"/>
              <w:marTop w:val="0"/>
              <w:marBottom w:val="0"/>
              <w:divBdr>
                <w:top w:val="none" w:sz="0" w:space="0" w:color="auto"/>
                <w:left w:val="none" w:sz="0" w:space="0" w:color="auto"/>
                <w:bottom w:val="none" w:sz="0" w:space="0" w:color="auto"/>
                <w:right w:val="none" w:sz="0" w:space="0" w:color="auto"/>
              </w:divBdr>
            </w:div>
            <w:div w:id="76561925">
              <w:marLeft w:val="0"/>
              <w:marRight w:val="0"/>
              <w:marTop w:val="0"/>
              <w:marBottom w:val="0"/>
              <w:divBdr>
                <w:top w:val="none" w:sz="0" w:space="0" w:color="auto"/>
                <w:left w:val="none" w:sz="0" w:space="0" w:color="auto"/>
                <w:bottom w:val="none" w:sz="0" w:space="0" w:color="auto"/>
                <w:right w:val="none" w:sz="0" w:space="0" w:color="auto"/>
              </w:divBdr>
            </w:div>
            <w:div w:id="1831555208">
              <w:marLeft w:val="0"/>
              <w:marRight w:val="0"/>
              <w:marTop w:val="0"/>
              <w:marBottom w:val="0"/>
              <w:divBdr>
                <w:top w:val="none" w:sz="0" w:space="0" w:color="auto"/>
                <w:left w:val="none" w:sz="0" w:space="0" w:color="auto"/>
                <w:bottom w:val="none" w:sz="0" w:space="0" w:color="auto"/>
                <w:right w:val="none" w:sz="0" w:space="0" w:color="auto"/>
              </w:divBdr>
            </w:div>
            <w:div w:id="466624816">
              <w:marLeft w:val="0"/>
              <w:marRight w:val="0"/>
              <w:marTop w:val="0"/>
              <w:marBottom w:val="0"/>
              <w:divBdr>
                <w:top w:val="none" w:sz="0" w:space="0" w:color="auto"/>
                <w:left w:val="none" w:sz="0" w:space="0" w:color="auto"/>
                <w:bottom w:val="none" w:sz="0" w:space="0" w:color="auto"/>
                <w:right w:val="none" w:sz="0" w:space="0" w:color="auto"/>
              </w:divBdr>
            </w:div>
            <w:div w:id="1042752595">
              <w:marLeft w:val="0"/>
              <w:marRight w:val="0"/>
              <w:marTop w:val="0"/>
              <w:marBottom w:val="0"/>
              <w:divBdr>
                <w:top w:val="none" w:sz="0" w:space="0" w:color="auto"/>
                <w:left w:val="none" w:sz="0" w:space="0" w:color="auto"/>
                <w:bottom w:val="none" w:sz="0" w:space="0" w:color="auto"/>
                <w:right w:val="none" w:sz="0" w:space="0" w:color="auto"/>
              </w:divBdr>
            </w:div>
            <w:div w:id="370303058">
              <w:marLeft w:val="0"/>
              <w:marRight w:val="0"/>
              <w:marTop w:val="0"/>
              <w:marBottom w:val="0"/>
              <w:divBdr>
                <w:top w:val="none" w:sz="0" w:space="0" w:color="auto"/>
                <w:left w:val="none" w:sz="0" w:space="0" w:color="auto"/>
                <w:bottom w:val="none" w:sz="0" w:space="0" w:color="auto"/>
                <w:right w:val="none" w:sz="0" w:space="0" w:color="auto"/>
              </w:divBdr>
            </w:div>
            <w:div w:id="1191725603">
              <w:marLeft w:val="0"/>
              <w:marRight w:val="0"/>
              <w:marTop w:val="0"/>
              <w:marBottom w:val="0"/>
              <w:divBdr>
                <w:top w:val="none" w:sz="0" w:space="0" w:color="auto"/>
                <w:left w:val="none" w:sz="0" w:space="0" w:color="auto"/>
                <w:bottom w:val="none" w:sz="0" w:space="0" w:color="auto"/>
                <w:right w:val="none" w:sz="0" w:space="0" w:color="auto"/>
              </w:divBdr>
            </w:div>
            <w:div w:id="916982276">
              <w:marLeft w:val="0"/>
              <w:marRight w:val="0"/>
              <w:marTop w:val="0"/>
              <w:marBottom w:val="0"/>
              <w:divBdr>
                <w:top w:val="none" w:sz="0" w:space="0" w:color="auto"/>
                <w:left w:val="none" w:sz="0" w:space="0" w:color="auto"/>
                <w:bottom w:val="none" w:sz="0" w:space="0" w:color="auto"/>
                <w:right w:val="none" w:sz="0" w:space="0" w:color="auto"/>
              </w:divBdr>
            </w:div>
            <w:div w:id="870844277">
              <w:marLeft w:val="0"/>
              <w:marRight w:val="0"/>
              <w:marTop w:val="0"/>
              <w:marBottom w:val="0"/>
              <w:divBdr>
                <w:top w:val="none" w:sz="0" w:space="0" w:color="auto"/>
                <w:left w:val="none" w:sz="0" w:space="0" w:color="auto"/>
                <w:bottom w:val="none" w:sz="0" w:space="0" w:color="auto"/>
                <w:right w:val="none" w:sz="0" w:space="0" w:color="auto"/>
              </w:divBdr>
            </w:div>
            <w:div w:id="467672445">
              <w:marLeft w:val="0"/>
              <w:marRight w:val="0"/>
              <w:marTop w:val="0"/>
              <w:marBottom w:val="0"/>
              <w:divBdr>
                <w:top w:val="none" w:sz="0" w:space="0" w:color="auto"/>
                <w:left w:val="none" w:sz="0" w:space="0" w:color="auto"/>
                <w:bottom w:val="none" w:sz="0" w:space="0" w:color="auto"/>
                <w:right w:val="none" w:sz="0" w:space="0" w:color="auto"/>
              </w:divBdr>
            </w:div>
            <w:div w:id="1466386638">
              <w:marLeft w:val="0"/>
              <w:marRight w:val="0"/>
              <w:marTop w:val="0"/>
              <w:marBottom w:val="0"/>
              <w:divBdr>
                <w:top w:val="none" w:sz="0" w:space="0" w:color="auto"/>
                <w:left w:val="none" w:sz="0" w:space="0" w:color="auto"/>
                <w:bottom w:val="none" w:sz="0" w:space="0" w:color="auto"/>
                <w:right w:val="none" w:sz="0" w:space="0" w:color="auto"/>
              </w:divBdr>
            </w:div>
            <w:div w:id="891189362">
              <w:marLeft w:val="0"/>
              <w:marRight w:val="0"/>
              <w:marTop w:val="0"/>
              <w:marBottom w:val="0"/>
              <w:divBdr>
                <w:top w:val="none" w:sz="0" w:space="0" w:color="auto"/>
                <w:left w:val="none" w:sz="0" w:space="0" w:color="auto"/>
                <w:bottom w:val="none" w:sz="0" w:space="0" w:color="auto"/>
                <w:right w:val="none" w:sz="0" w:space="0" w:color="auto"/>
              </w:divBdr>
            </w:div>
            <w:div w:id="1673145332">
              <w:marLeft w:val="0"/>
              <w:marRight w:val="0"/>
              <w:marTop w:val="0"/>
              <w:marBottom w:val="0"/>
              <w:divBdr>
                <w:top w:val="none" w:sz="0" w:space="0" w:color="auto"/>
                <w:left w:val="none" w:sz="0" w:space="0" w:color="auto"/>
                <w:bottom w:val="none" w:sz="0" w:space="0" w:color="auto"/>
                <w:right w:val="none" w:sz="0" w:space="0" w:color="auto"/>
              </w:divBdr>
            </w:div>
            <w:div w:id="942570131">
              <w:marLeft w:val="0"/>
              <w:marRight w:val="0"/>
              <w:marTop w:val="0"/>
              <w:marBottom w:val="0"/>
              <w:divBdr>
                <w:top w:val="none" w:sz="0" w:space="0" w:color="auto"/>
                <w:left w:val="none" w:sz="0" w:space="0" w:color="auto"/>
                <w:bottom w:val="none" w:sz="0" w:space="0" w:color="auto"/>
                <w:right w:val="none" w:sz="0" w:space="0" w:color="auto"/>
              </w:divBdr>
            </w:div>
            <w:div w:id="394085209">
              <w:marLeft w:val="0"/>
              <w:marRight w:val="0"/>
              <w:marTop w:val="0"/>
              <w:marBottom w:val="0"/>
              <w:divBdr>
                <w:top w:val="none" w:sz="0" w:space="0" w:color="auto"/>
                <w:left w:val="none" w:sz="0" w:space="0" w:color="auto"/>
                <w:bottom w:val="none" w:sz="0" w:space="0" w:color="auto"/>
                <w:right w:val="none" w:sz="0" w:space="0" w:color="auto"/>
              </w:divBdr>
            </w:div>
            <w:div w:id="1524323890">
              <w:marLeft w:val="0"/>
              <w:marRight w:val="0"/>
              <w:marTop w:val="0"/>
              <w:marBottom w:val="0"/>
              <w:divBdr>
                <w:top w:val="none" w:sz="0" w:space="0" w:color="auto"/>
                <w:left w:val="none" w:sz="0" w:space="0" w:color="auto"/>
                <w:bottom w:val="none" w:sz="0" w:space="0" w:color="auto"/>
                <w:right w:val="none" w:sz="0" w:space="0" w:color="auto"/>
              </w:divBdr>
            </w:div>
            <w:div w:id="1788236818">
              <w:marLeft w:val="0"/>
              <w:marRight w:val="0"/>
              <w:marTop w:val="0"/>
              <w:marBottom w:val="0"/>
              <w:divBdr>
                <w:top w:val="none" w:sz="0" w:space="0" w:color="auto"/>
                <w:left w:val="none" w:sz="0" w:space="0" w:color="auto"/>
                <w:bottom w:val="none" w:sz="0" w:space="0" w:color="auto"/>
                <w:right w:val="none" w:sz="0" w:space="0" w:color="auto"/>
              </w:divBdr>
            </w:div>
            <w:div w:id="1403521740">
              <w:marLeft w:val="0"/>
              <w:marRight w:val="0"/>
              <w:marTop w:val="0"/>
              <w:marBottom w:val="0"/>
              <w:divBdr>
                <w:top w:val="none" w:sz="0" w:space="0" w:color="auto"/>
                <w:left w:val="none" w:sz="0" w:space="0" w:color="auto"/>
                <w:bottom w:val="none" w:sz="0" w:space="0" w:color="auto"/>
                <w:right w:val="none" w:sz="0" w:space="0" w:color="auto"/>
              </w:divBdr>
            </w:div>
            <w:div w:id="967319388">
              <w:marLeft w:val="0"/>
              <w:marRight w:val="0"/>
              <w:marTop w:val="0"/>
              <w:marBottom w:val="0"/>
              <w:divBdr>
                <w:top w:val="none" w:sz="0" w:space="0" w:color="auto"/>
                <w:left w:val="none" w:sz="0" w:space="0" w:color="auto"/>
                <w:bottom w:val="none" w:sz="0" w:space="0" w:color="auto"/>
                <w:right w:val="none" w:sz="0" w:space="0" w:color="auto"/>
              </w:divBdr>
            </w:div>
            <w:div w:id="372582465">
              <w:marLeft w:val="0"/>
              <w:marRight w:val="0"/>
              <w:marTop w:val="0"/>
              <w:marBottom w:val="0"/>
              <w:divBdr>
                <w:top w:val="none" w:sz="0" w:space="0" w:color="auto"/>
                <w:left w:val="none" w:sz="0" w:space="0" w:color="auto"/>
                <w:bottom w:val="none" w:sz="0" w:space="0" w:color="auto"/>
                <w:right w:val="none" w:sz="0" w:space="0" w:color="auto"/>
              </w:divBdr>
            </w:div>
            <w:div w:id="1486361746">
              <w:marLeft w:val="0"/>
              <w:marRight w:val="0"/>
              <w:marTop w:val="0"/>
              <w:marBottom w:val="0"/>
              <w:divBdr>
                <w:top w:val="none" w:sz="0" w:space="0" w:color="auto"/>
                <w:left w:val="none" w:sz="0" w:space="0" w:color="auto"/>
                <w:bottom w:val="none" w:sz="0" w:space="0" w:color="auto"/>
                <w:right w:val="none" w:sz="0" w:space="0" w:color="auto"/>
              </w:divBdr>
            </w:div>
            <w:div w:id="606235024">
              <w:marLeft w:val="0"/>
              <w:marRight w:val="0"/>
              <w:marTop w:val="0"/>
              <w:marBottom w:val="0"/>
              <w:divBdr>
                <w:top w:val="none" w:sz="0" w:space="0" w:color="auto"/>
                <w:left w:val="none" w:sz="0" w:space="0" w:color="auto"/>
                <w:bottom w:val="none" w:sz="0" w:space="0" w:color="auto"/>
                <w:right w:val="none" w:sz="0" w:space="0" w:color="auto"/>
              </w:divBdr>
            </w:div>
            <w:div w:id="1511523210">
              <w:marLeft w:val="0"/>
              <w:marRight w:val="0"/>
              <w:marTop w:val="0"/>
              <w:marBottom w:val="0"/>
              <w:divBdr>
                <w:top w:val="none" w:sz="0" w:space="0" w:color="auto"/>
                <w:left w:val="none" w:sz="0" w:space="0" w:color="auto"/>
                <w:bottom w:val="none" w:sz="0" w:space="0" w:color="auto"/>
                <w:right w:val="none" w:sz="0" w:space="0" w:color="auto"/>
              </w:divBdr>
            </w:div>
            <w:div w:id="1043098664">
              <w:marLeft w:val="0"/>
              <w:marRight w:val="0"/>
              <w:marTop w:val="0"/>
              <w:marBottom w:val="0"/>
              <w:divBdr>
                <w:top w:val="none" w:sz="0" w:space="0" w:color="auto"/>
                <w:left w:val="none" w:sz="0" w:space="0" w:color="auto"/>
                <w:bottom w:val="none" w:sz="0" w:space="0" w:color="auto"/>
                <w:right w:val="none" w:sz="0" w:space="0" w:color="auto"/>
              </w:divBdr>
            </w:div>
            <w:div w:id="1551066980">
              <w:marLeft w:val="0"/>
              <w:marRight w:val="0"/>
              <w:marTop w:val="0"/>
              <w:marBottom w:val="0"/>
              <w:divBdr>
                <w:top w:val="none" w:sz="0" w:space="0" w:color="auto"/>
                <w:left w:val="none" w:sz="0" w:space="0" w:color="auto"/>
                <w:bottom w:val="none" w:sz="0" w:space="0" w:color="auto"/>
                <w:right w:val="none" w:sz="0" w:space="0" w:color="auto"/>
              </w:divBdr>
            </w:div>
            <w:div w:id="67657130">
              <w:marLeft w:val="0"/>
              <w:marRight w:val="0"/>
              <w:marTop w:val="0"/>
              <w:marBottom w:val="0"/>
              <w:divBdr>
                <w:top w:val="none" w:sz="0" w:space="0" w:color="auto"/>
                <w:left w:val="none" w:sz="0" w:space="0" w:color="auto"/>
                <w:bottom w:val="none" w:sz="0" w:space="0" w:color="auto"/>
                <w:right w:val="none" w:sz="0" w:space="0" w:color="auto"/>
              </w:divBdr>
            </w:div>
            <w:div w:id="1828133848">
              <w:marLeft w:val="0"/>
              <w:marRight w:val="0"/>
              <w:marTop w:val="0"/>
              <w:marBottom w:val="0"/>
              <w:divBdr>
                <w:top w:val="none" w:sz="0" w:space="0" w:color="auto"/>
                <w:left w:val="none" w:sz="0" w:space="0" w:color="auto"/>
                <w:bottom w:val="none" w:sz="0" w:space="0" w:color="auto"/>
                <w:right w:val="none" w:sz="0" w:space="0" w:color="auto"/>
              </w:divBdr>
            </w:div>
            <w:div w:id="1022824298">
              <w:marLeft w:val="0"/>
              <w:marRight w:val="0"/>
              <w:marTop w:val="0"/>
              <w:marBottom w:val="0"/>
              <w:divBdr>
                <w:top w:val="none" w:sz="0" w:space="0" w:color="auto"/>
                <w:left w:val="none" w:sz="0" w:space="0" w:color="auto"/>
                <w:bottom w:val="none" w:sz="0" w:space="0" w:color="auto"/>
                <w:right w:val="none" w:sz="0" w:space="0" w:color="auto"/>
              </w:divBdr>
            </w:div>
            <w:div w:id="1861893767">
              <w:marLeft w:val="0"/>
              <w:marRight w:val="0"/>
              <w:marTop w:val="0"/>
              <w:marBottom w:val="0"/>
              <w:divBdr>
                <w:top w:val="none" w:sz="0" w:space="0" w:color="auto"/>
                <w:left w:val="none" w:sz="0" w:space="0" w:color="auto"/>
                <w:bottom w:val="none" w:sz="0" w:space="0" w:color="auto"/>
                <w:right w:val="none" w:sz="0" w:space="0" w:color="auto"/>
              </w:divBdr>
            </w:div>
            <w:div w:id="1822966292">
              <w:marLeft w:val="0"/>
              <w:marRight w:val="0"/>
              <w:marTop w:val="0"/>
              <w:marBottom w:val="0"/>
              <w:divBdr>
                <w:top w:val="none" w:sz="0" w:space="0" w:color="auto"/>
                <w:left w:val="none" w:sz="0" w:space="0" w:color="auto"/>
                <w:bottom w:val="none" w:sz="0" w:space="0" w:color="auto"/>
                <w:right w:val="none" w:sz="0" w:space="0" w:color="auto"/>
              </w:divBdr>
            </w:div>
            <w:div w:id="85659862">
              <w:marLeft w:val="0"/>
              <w:marRight w:val="0"/>
              <w:marTop w:val="0"/>
              <w:marBottom w:val="0"/>
              <w:divBdr>
                <w:top w:val="none" w:sz="0" w:space="0" w:color="auto"/>
                <w:left w:val="none" w:sz="0" w:space="0" w:color="auto"/>
                <w:bottom w:val="none" w:sz="0" w:space="0" w:color="auto"/>
                <w:right w:val="none" w:sz="0" w:space="0" w:color="auto"/>
              </w:divBdr>
            </w:div>
            <w:div w:id="2103185054">
              <w:marLeft w:val="0"/>
              <w:marRight w:val="0"/>
              <w:marTop w:val="0"/>
              <w:marBottom w:val="0"/>
              <w:divBdr>
                <w:top w:val="none" w:sz="0" w:space="0" w:color="auto"/>
                <w:left w:val="none" w:sz="0" w:space="0" w:color="auto"/>
                <w:bottom w:val="none" w:sz="0" w:space="0" w:color="auto"/>
                <w:right w:val="none" w:sz="0" w:space="0" w:color="auto"/>
              </w:divBdr>
            </w:div>
            <w:div w:id="1367481361">
              <w:marLeft w:val="0"/>
              <w:marRight w:val="0"/>
              <w:marTop w:val="0"/>
              <w:marBottom w:val="0"/>
              <w:divBdr>
                <w:top w:val="none" w:sz="0" w:space="0" w:color="auto"/>
                <w:left w:val="none" w:sz="0" w:space="0" w:color="auto"/>
                <w:bottom w:val="none" w:sz="0" w:space="0" w:color="auto"/>
                <w:right w:val="none" w:sz="0" w:space="0" w:color="auto"/>
              </w:divBdr>
            </w:div>
            <w:div w:id="1216091070">
              <w:marLeft w:val="0"/>
              <w:marRight w:val="0"/>
              <w:marTop w:val="0"/>
              <w:marBottom w:val="0"/>
              <w:divBdr>
                <w:top w:val="none" w:sz="0" w:space="0" w:color="auto"/>
                <w:left w:val="none" w:sz="0" w:space="0" w:color="auto"/>
                <w:bottom w:val="none" w:sz="0" w:space="0" w:color="auto"/>
                <w:right w:val="none" w:sz="0" w:space="0" w:color="auto"/>
              </w:divBdr>
            </w:div>
            <w:div w:id="1528446380">
              <w:marLeft w:val="0"/>
              <w:marRight w:val="0"/>
              <w:marTop w:val="0"/>
              <w:marBottom w:val="0"/>
              <w:divBdr>
                <w:top w:val="none" w:sz="0" w:space="0" w:color="auto"/>
                <w:left w:val="none" w:sz="0" w:space="0" w:color="auto"/>
                <w:bottom w:val="none" w:sz="0" w:space="0" w:color="auto"/>
                <w:right w:val="none" w:sz="0" w:space="0" w:color="auto"/>
              </w:divBdr>
            </w:div>
            <w:div w:id="374349428">
              <w:marLeft w:val="0"/>
              <w:marRight w:val="0"/>
              <w:marTop w:val="0"/>
              <w:marBottom w:val="0"/>
              <w:divBdr>
                <w:top w:val="none" w:sz="0" w:space="0" w:color="auto"/>
                <w:left w:val="none" w:sz="0" w:space="0" w:color="auto"/>
                <w:bottom w:val="none" w:sz="0" w:space="0" w:color="auto"/>
                <w:right w:val="none" w:sz="0" w:space="0" w:color="auto"/>
              </w:divBdr>
            </w:div>
            <w:div w:id="1414278932">
              <w:marLeft w:val="0"/>
              <w:marRight w:val="0"/>
              <w:marTop w:val="0"/>
              <w:marBottom w:val="0"/>
              <w:divBdr>
                <w:top w:val="none" w:sz="0" w:space="0" w:color="auto"/>
                <w:left w:val="none" w:sz="0" w:space="0" w:color="auto"/>
                <w:bottom w:val="none" w:sz="0" w:space="0" w:color="auto"/>
                <w:right w:val="none" w:sz="0" w:space="0" w:color="auto"/>
              </w:divBdr>
            </w:div>
            <w:div w:id="653804122">
              <w:marLeft w:val="0"/>
              <w:marRight w:val="0"/>
              <w:marTop w:val="0"/>
              <w:marBottom w:val="0"/>
              <w:divBdr>
                <w:top w:val="none" w:sz="0" w:space="0" w:color="auto"/>
                <w:left w:val="none" w:sz="0" w:space="0" w:color="auto"/>
                <w:bottom w:val="none" w:sz="0" w:space="0" w:color="auto"/>
                <w:right w:val="none" w:sz="0" w:space="0" w:color="auto"/>
              </w:divBdr>
            </w:div>
            <w:div w:id="285739270">
              <w:marLeft w:val="0"/>
              <w:marRight w:val="0"/>
              <w:marTop w:val="0"/>
              <w:marBottom w:val="0"/>
              <w:divBdr>
                <w:top w:val="none" w:sz="0" w:space="0" w:color="auto"/>
                <w:left w:val="none" w:sz="0" w:space="0" w:color="auto"/>
                <w:bottom w:val="none" w:sz="0" w:space="0" w:color="auto"/>
                <w:right w:val="none" w:sz="0" w:space="0" w:color="auto"/>
              </w:divBdr>
            </w:div>
            <w:div w:id="751700955">
              <w:marLeft w:val="0"/>
              <w:marRight w:val="0"/>
              <w:marTop w:val="0"/>
              <w:marBottom w:val="0"/>
              <w:divBdr>
                <w:top w:val="none" w:sz="0" w:space="0" w:color="auto"/>
                <w:left w:val="none" w:sz="0" w:space="0" w:color="auto"/>
                <w:bottom w:val="none" w:sz="0" w:space="0" w:color="auto"/>
                <w:right w:val="none" w:sz="0" w:space="0" w:color="auto"/>
              </w:divBdr>
            </w:div>
            <w:div w:id="1405033836">
              <w:marLeft w:val="0"/>
              <w:marRight w:val="0"/>
              <w:marTop w:val="0"/>
              <w:marBottom w:val="0"/>
              <w:divBdr>
                <w:top w:val="none" w:sz="0" w:space="0" w:color="auto"/>
                <w:left w:val="none" w:sz="0" w:space="0" w:color="auto"/>
                <w:bottom w:val="none" w:sz="0" w:space="0" w:color="auto"/>
                <w:right w:val="none" w:sz="0" w:space="0" w:color="auto"/>
              </w:divBdr>
            </w:div>
            <w:div w:id="1409839467">
              <w:marLeft w:val="0"/>
              <w:marRight w:val="0"/>
              <w:marTop w:val="0"/>
              <w:marBottom w:val="0"/>
              <w:divBdr>
                <w:top w:val="none" w:sz="0" w:space="0" w:color="auto"/>
                <w:left w:val="none" w:sz="0" w:space="0" w:color="auto"/>
                <w:bottom w:val="none" w:sz="0" w:space="0" w:color="auto"/>
                <w:right w:val="none" w:sz="0" w:space="0" w:color="auto"/>
              </w:divBdr>
            </w:div>
            <w:div w:id="1002396833">
              <w:marLeft w:val="0"/>
              <w:marRight w:val="0"/>
              <w:marTop w:val="0"/>
              <w:marBottom w:val="0"/>
              <w:divBdr>
                <w:top w:val="none" w:sz="0" w:space="0" w:color="auto"/>
                <w:left w:val="none" w:sz="0" w:space="0" w:color="auto"/>
                <w:bottom w:val="none" w:sz="0" w:space="0" w:color="auto"/>
                <w:right w:val="none" w:sz="0" w:space="0" w:color="auto"/>
              </w:divBdr>
            </w:div>
            <w:div w:id="712854213">
              <w:marLeft w:val="0"/>
              <w:marRight w:val="0"/>
              <w:marTop w:val="0"/>
              <w:marBottom w:val="0"/>
              <w:divBdr>
                <w:top w:val="none" w:sz="0" w:space="0" w:color="auto"/>
                <w:left w:val="none" w:sz="0" w:space="0" w:color="auto"/>
                <w:bottom w:val="none" w:sz="0" w:space="0" w:color="auto"/>
                <w:right w:val="none" w:sz="0" w:space="0" w:color="auto"/>
              </w:divBdr>
            </w:div>
            <w:div w:id="2093505142">
              <w:marLeft w:val="0"/>
              <w:marRight w:val="0"/>
              <w:marTop w:val="0"/>
              <w:marBottom w:val="0"/>
              <w:divBdr>
                <w:top w:val="none" w:sz="0" w:space="0" w:color="auto"/>
                <w:left w:val="none" w:sz="0" w:space="0" w:color="auto"/>
                <w:bottom w:val="none" w:sz="0" w:space="0" w:color="auto"/>
                <w:right w:val="none" w:sz="0" w:space="0" w:color="auto"/>
              </w:divBdr>
            </w:div>
            <w:div w:id="2067025037">
              <w:marLeft w:val="0"/>
              <w:marRight w:val="0"/>
              <w:marTop w:val="0"/>
              <w:marBottom w:val="0"/>
              <w:divBdr>
                <w:top w:val="none" w:sz="0" w:space="0" w:color="auto"/>
                <w:left w:val="none" w:sz="0" w:space="0" w:color="auto"/>
                <w:bottom w:val="none" w:sz="0" w:space="0" w:color="auto"/>
                <w:right w:val="none" w:sz="0" w:space="0" w:color="auto"/>
              </w:divBdr>
            </w:div>
            <w:div w:id="1460414899">
              <w:marLeft w:val="0"/>
              <w:marRight w:val="0"/>
              <w:marTop w:val="0"/>
              <w:marBottom w:val="0"/>
              <w:divBdr>
                <w:top w:val="none" w:sz="0" w:space="0" w:color="auto"/>
                <w:left w:val="none" w:sz="0" w:space="0" w:color="auto"/>
                <w:bottom w:val="none" w:sz="0" w:space="0" w:color="auto"/>
                <w:right w:val="none" w:sz="0" w:space="0" w:color="auto"/>
              </w:divBdr>
            </w:div>
            <w:div w:id="1591813312">
              <w:marLeft w:val="0"/>
              <w:marRight w:val="0"/>
              <w:marTop w:val="0"/>
              <w:marBottom w:val="0"/>
              <w:divBdr>
                <w:top w:val="none" w:sz="0" w:space="0" w:color="auto"/>
                <w:left w:val="none" w:sz="0" w:space="0" w:color="auto"/>
                <w:bottom w:val="none" w:sz="0" w:space="0" w:color="auto"/>
                <w:right w:val="none" w:sz="0" w:space="0" w:color="auto"/>
              </w:divBdr>
            </w:div>
            <w:div w:id="1736321635">
              <w:marLeft w:val="0"/>
              <w:marRight w:val="0"/>
              <w:marTop w:val="0"/>
              <w:marBottom w:val="0"/>
              <w:divBdr>
                <w:top w:val="none" w:sz="0" w:space="0" w:color="auto"/>
                <w:left w:val="none" w:sz="0" w:space="0" w:color="auto"/>
                <w:bottom w:val="none" w:sz="0" w:space="0" w:color="auto"/>
                <w:right w:val="none" w:sz="0" w:space="0" w:color="auto"/>
              </w:divBdr>
            </w:div>
            <w:div w:id="910044932">
              <w:marLeft w:val="0"/>
              <w:marRight w:val="0"/>
              <w:marTop w:val="0"/>
              <w:marBottom w:val="0"/>
              <w:divBdr>
                <w:top w:val="none" w:sz="0" w:space="0" w:color="auto"/>
                <w:left w:val="none" w:sz="0" w:space="0" w:color="auto"/>
                <w:bottom w:val="none" w:sz="0" w:space="0" w:color="auto"/>
                <w:right w:val="none" w:sz="0" w:space="0" w:color="auto"/>
              </w:divBdr>
            </w:div>
            <w:div w:id="1029911274">
              <w:marLeft w:val="0"/>
              <w:marRight w:val="0"/>
              <w:marTop w:val="0"/>
              <w:marBottom w:val="0"/>
              <w:divBdr>
                <w:top w:val="none" w:sz="0" w:space="0" w:color="auto"/>
                <w:left w:val="none" w:sz="0" w:space="0" w:color="auto"/>
                <w:bottom w:val="none" w:sz="0" w:space="0" w:color="auto"/>
                <w:right w:val="none" w:sz="0" w:space="0" w:color="auto"/>
              </w:divBdr>
            </w:div>
            <w:div w:id="1650019389">
              <w:marLeft w:val="0"/>
              <w:marRight w:val="0"/>
              <w:marTop w:val="0"/>
              <w:marBottom w:val="0"/>
              <w:divBdr>
                <w:top w:val="none" w:sz="0" w:space="0" w:color="auto"/>
                <w:left w:val="none" w:sz="0" w:space="0" w:color="auto"/>
                <w:bottom w:val="none" w:sz="0" w:space="0" w:color="auto"/>
                <w:right w:val="none" w:sz="0" w:space="0" w:color="auto"/>
              </w:divBdr>
            </w:div>
            <w:div w:id="1506894488">
              <w:marLeft w:val="0"/>
              <w:marRight w:val="0"/>
              <w:marTop w:val="0"/>
              <w:marBottom w:val="0"/>
              <w:divBdr>
                <w:top w:val="none" w:sz="0" w:space="0" w:color="auto"/>
                <w:left w:val="none" w:sz="0" w:space="0" w:color="auto"/>
                <w:bottom w:val="none" w:sz="0" w:space="0" w:color="auto"/>
                <w:right w:val="none" w:sz="0" w:space="0" w:color="auto"/>
              </w:divBdr>
            </w:div>
            <w:div w:id="147018618">
              <w:marLeft w:val="0"/>
              <w:marRight w:val="0"/>
              <w:marTop w:val="0"/>
              <w:marBottom w:val="0"/>
              <w:divBdr>
                <w:top w:val="none" w:sz="0" w:space="0" w:color="auto"/>
                <w:left w:val="none" w:sz="0" w:space="0" w:color="auto"/>
                <w:bottom w:val="none" w:sz="0" w:space="0" w:color="auto"/>
                <w:right w:val="none" w:sz="0" w:space="0" w:color="auto"/>
              </w:divBdr>
            </w:div>
            <w:div w:id="539973443">
              <w:marLeft w:val="0"/>
              <w:marRight w:val="0"/>
              <w:marTop w:val="0"/>
              <w:marBottom w:val="0"/>
              <w:divBdr>
                <w:top w:val="none" w:sz="0" w:space="0" w:color="auto"/>
                <w:left w:val="none" w:sz="0" w:space="0" w:color="auto"/>
                <w:bottom w:val="none" w:sz="0" w:space="0" w:color="auto"/>
                <w:right w:val="none" w:sz="0" w:space="0" w:color="auto"/>
              </w:divBdr>
            </w:div>
            <w:div w:id="1327396976">
              <w:marLeft w:val="0"/>
              <w:marRight w:val="0"/>
              <w:marTop w:val="0"/>
              <w:marBottom w:val="0"/>
              <w:divBdr>
                <w:top w:val="none" w:sz="0" w:space="0" w:color="auto"/>
                <w:left w:val="none" w:sz="0" w:space="0" w:color="auto"/>
                <w:bottom w:val="none" w:sz="0" w:space="0" w:color="auto"/>
                <w:right w:val="none" w:sz="0" w:space="0" w:color="auto"/>
              </w:divBdr>
            </w:div>
            <w:div w:id="510217571">
              <w:marLeft w:val="0"/>
              <w:marRight w:val="0"/>
              <w:marTop w:val="0"/>
              <w:marBottom w:val="0"/>
              <w:divBdr>
                <w:top w:val="none" w:sz="0" w:space="0" w:color="auto"/>
                <w:left w:val="none" w:sz="0" w:space="0" w:color="auto"/>
                <w:bottom w:val="none" w:sz="0" w:space="0" w:color="auto"/>
                <w:right w:val="none" w:sz="0" w:space="0" w:color="auto"/>
              </w:divBdr>
            </w:div>
            <w:div w:id="1746604859">
              <w:marLeft w:val="0"/>
              <w:marRight w:val="0"/>
              <w:marTop w:val="0"/>
              <w:marBottom w:val="0"/>
              <w:divBdr>
                <w:top w:val="none" w:sz="0" w:space="0" w:color="auto"/>
                <w:left w:val="none" w:sz="0" w:space="0" w:color="auto"/>
                <w:bottom w:val="none" w:sz="0" w:space="0" w:color="auto"/>
                <w:right w:val="none" w:sz="0" w:space="0" w:color="auto"/>
              </w:divBdr>
            </w:div>
            <w:div w:id="1574118962">
              <w:marLeft w:val="0"/>
              <w:marRight w:val="0"/>
              <w:marTop w:val="0"/>
              <w:marBottom w:val="0"/>
              <w:divBdr>
                <w:top w:val="none" w:sz="0" w:space="0" w:color="auto"/>
                <w:left w:val="none" w:sz="0" w:space="0" w:color="auto"/>
                <w:bottom w:val="none" w:sz="0" w:space="0" w:color="auto"/>
                <w:right w:val="none" w:sz="0" w:space="0" w:color="auto"/>
              </w:divBdr>
            </w:div>
            <w:div w:id="1287739710">
              <w:marLeft w:val="0"/>
              <w:marRight w:val="0"/>
              <w:marTop w:val="0"/>
              <w:marBottom w:val="0"/>
              <w:divBdr>
                <w:top w:val="none" w:sz="0" w:space="0" w:color="auto"/>
                <w:left w:val="none" w:sz="0" w:space="0" w:color="auto"/>
                <w:bottom w:val="none" w:sz="0" w:space="0" w:color="auto"/>
                <w:right w:val="none" w:sz="0" w:space="0" w:color="auto"/>
              </w:divBdr>
            </w:div>
            <w:div w:id="1431243662">
              <w:marLeft w:val="0"/>
              <w:marRight w:val="0"/>
              <w:marTop w:val="0"/>
              <w:marBottom w:val="0"/>
              <w:divBdr>
                <w:top w:val="none" w:sz="0" w:space="0" w:color="auto"/>
                <w:left w:val="none" w:sz="0" w:space="0" w:color="auto"/>
                <w:bottom w:val="none" w:sz="0" w:space="0" w:color="auto"/>
                <w:right w:val="none" w:sz="0" w:space="0" w:color="auto"/>
              </w:divBdr>
            </w:div>
            <w:div w:id="1457988588">
              <w:marLeft w:val="0"/>
              <w:marRight w:val="0"/>
              <w:marTop w:val="0"/>
              <w:marBottom w:val="0"/>
              <w:divBdr>
                <w:top w:val="none" w:sz="0" w:space="0" w:color="auto"/>
                <w:left w:val="none" w:sz="0" w:space="0" w:color="auto"/>
                <w:bottom w:val="none" w:sz="0" w:space="0" w:color="auto"/>
                <w:right w:val="none" w:sz="0" w:space="0" w:color="auto"/>
              </w:divBdr>
            </w:div>
            <w:div w:id="641153976">
              <w:marLeft w:val="0"/>
              <w:marRight w:val="0"/>
              <w:marTop w:val="0"/>
              <w:marBottom w:val="0"/>
              <w:divBdr>
                <w:top w:val="none" w:sz="0" w:space="0" w:color="auto"/>
                <w:left w:val="none" w:sz="0" w:space="0" w:color="auto"/>
                <w:bottom w:val="none" w:sz="0" w:space="0" w:color="auto"/>
                <w:right w:val="none" w:sz="0" w:space="0" w:color="auto"/>
              </w:divBdr>
            </w:div>
            <w:div w:id="642848939">
              <w:marLeft w:val="0"/>
              <w:marRight w:val="0"/>
              <w:marTop w:val="0"/>
              <w:marBottom w:val="0"/>
              <w:divBdr>
                <w:top w:val="none" w:sz="0" w:space="0" w:color="auto"/>
                <w:left w:val="none" w:sz="0" w:space="0" w:color="auto"/>
                <w:bottom w:val="none" w:sz="0" w:space="0" w:color="auto"/>
                <w:right w:val="none" w:sz="0" w:space="0" w:color="auto"/>
              </w:divBdr>
            </w:div>
            <w:div w:id="1667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4979">
      <w:bodyDiv w:val="1"/>
      <w:marLeft w:val="0"/>
      <w:marRight w:val="0"/>
      <w:marTop w:val="0"/>
      <w:marBottom w:val="0"/>
      <w:divBdr>
        <w:top w:val="none" w:sz="0" w:space="0" w:color="auto"/>
        <w:left w:val="none" w:sz="0" w:space="0" w:color="auto"/>
        <w:bottom w:val="none" w:sz="0" w:space="0" w:color="auto"/>
        <w:right w:val="none" w:sz="0" w:space="0" w:color="auto"/>
      </w:divBdr>
      <w:divsChild>
        <w:div w:id="28576029">
          <w:marLeft w:val="0"/>
          <w:marRight w:val="0"/>
          <w:marTop w:val="0"/>
          <w:marBottom w:val="0"/>
          <w:divBdr>
            <w:top w:val="none" w:sz="0" w:space="0" w:color="auto"/>
            <w:left w:val="none" w:sz="0" w:space="0" w:color="auto"/>
            <w:bottom w:val="none" w:sz="0" w:space="0" w:color="auto"/>
            <w:right w:val="none" w:sz="0" w:space="0" w:color="auto"/>
          </w:divBdr>
          <w:divsChild>
            <w:div w:id="374234081">
              <w:marLeft w:val="0"/>
              <w:marRight w:val="0"/>
              <w:marTop w:val="0"/>
              <w:marBottom w:val="0"/>
              <w:divBdr>
                <w:top w:val="none" w:sz="0" w:space="0" w:color="auto"/>
                <w:left w:val="none" w:sz="0" w:space="0" w:color="auto"/>
                <w:bottom w:val="none" w:sz="0" w:space="0" w:color="auto"/>
                <w:right w:val="none" w:sz="0" w:space="0" w:color="auto"/>
              </w:divBdr>
            </w:div>
            <w:div w:id="1791969143">
              <w:marLeft w:val="0"/>
              <w:marRight w:val="0"/>
              <w:marTop w:val="0"/>
              <w:marBottom w:val="0"/>
              <w:divBdr>
                <w:top w:val="none" w:sz="0" w:space="0" w:color="auto"/>
                <w:left w:val="none" w:sz="0" w:space="0" w:color="auto"/>
                <w:bottom w:val="none" w:sz="0" w:space="0" w:color="auto"/>
                <w:right w:val="none" w:sz="0" w:space="0" w:color="auto"/>
              </w:divBdr>
            </w:div>
            <w:div w:id="1229683708">
              <w:marLeft w:val="0"/>
              <w:marRight w:val="0"/>
              <w:marTop w:val="0"/>
              <w:marBottom w:val="0"/>
              <w:divBdr>
                <w:top w:val="none" w:sz="0" w:space="0" w:color="auto"/>
                <w:left w:val="none" w:sz="0" w:space="0" w:color="auto"/>
                <w:bottom w:val="none" w:sz="0" w:space="0" w:color="auto"/>
                <w:right w:val="none" w:sz="0" w:space="0" w:color="auto"/>
              </w:divBdr>
            </w:div>
            <w:div w:id="605885264">
              <w:marLeft w:val="0"/>
              <w:marRight w:val="0"/>
              <w:marTop w:val="0"/>
              <w:marBottom w:val="0"/>
              <w:divBdr>
                <w:top w:val="none" w:sz="0" w:space="0" w:color="auto"/>
                <w:left w:val="none" w:sz="0" w:space="0" w:color="auto"/>
                <w:bottom w:val="none" w:sz="0" w:space="0" w:color="auto"/>
                <w:right w:val="none" w:sz="0" w:space="0" w:color="auto"/>
              </w:divBdr>
            </w:div>
            <w:div w:id="1938560090">
              <w:marLeft w:val="0"/>
              <w:marRight w:val="0"/>
              <w:marTop w:val="0"/>
              <w:marBottom w:val="0"/>
              <w:divBdr>
                <w:top w:val="none" w:sz="0" w:space="0" w:color="auto"/>
                <w:left w:val="none" w:sz="0" w:space="0" w:color="auto"/>
                <w:bottom w:val="none" w:sz="0" w:space="0" w:color="auto"/>
                <w:right w:val="none" w:sz="0" w:space="0" w:color="auto"/>
              </w:divBdr>
            </w:div>
            <w:div w:id="1002313296">
              <w:marLeft w:val="0"/>
              <w:marRight w:val="0"/>
              <w:marTop w:val="0"/>
              <w:marBottom w:val="0"/>
              <w:divBdr>
                <w:top w:val="none" w:sz="0" w:space="0" w:color="auto"/>
                <w:left w:val="none" w:sz="0" w:space="0" w:color="auto"/>
                <w:bottom w:val="none" w:sz="0" w:space="0" w:color="auto"/>
                <w:right w:val="none" w:sz="0" w:space="0" w:color="auto"/>
              </w:divBdr>
            </w:div>
            <w:div w:id="259610301">
              <w:marLeft w:val="0"/>
              <w:marRight w:val="0"/>
              <w:marTop w:val="0"/>
              <w:marBottom w:val="0"/>
              <w:divBdr>
                <w:top w:val="none" w:sz="0" w:space="0" w:color="auto"/>
                <w:left w:val="none" w:sz="0" w:space="0" w:color="auto"/>
                <w:bottom w:val="none" w:sz="0" w:space="0" w:color="auto"/>
                <w:right w:val="none" w:sz="0" w:space="0" w:color="auto"/>
              </w:divBdr>
            </w:div>
            <w:div w:id="612596125">
              <w:marLeft w:val="0"/>
              <w:marRight w:val="0"/>
              <w:marTop w:val="0"/>
              <w:marBottom w:val="0"/>
              <w:divBdr>
                <w:top w:val="none" w:sz="0" w:space="0" w:color="auto"/>
                <w:left w:val="none" w:sz="0" w:space="0" w:color="auto"/>
                <w:bottom w:val="none" w:sz="0" w:space="0" w:color="auto"/>
                <w:right w:val="none" w:sz="0" w:space="0" w:color="auto"/>
              </w:divBdr>
            </w:div>
            <w:div w:id="566762471">
              <w:marLeft w:val="0"/>
              <w:marRight w:val="0"/>
              <w:marTop w:val="0"/>
              <w:marBottom w:val="0"/>
              <w:divBdr>
                <w:top w:val="none" w:sz="0" w:space="0" w:color="auto"/>
                <w:left w:val="none" w:sz="0" w:space="0" w:color="auto"/>
                <w:bottom w:val="none" w:sz="0" w:space="0" w:color="auto"/>
                <w:right w:val="none" w:sz="0" w:space="0" w:color="auto"/>
              </w:divBdr>
            </w:div>
            <w:div w:id="2013603768">
              <w:marLeft w:val="0"/>
              <w:marRight w:val="0"/>
              <w:marTop w:val="0"/>
              <w:marBottom w:val="0"/>
              <w:divBdr>
                <w:top w:val="none" w:sz="0" w:space="0" w:color="auto"/>
                <w:left w:val="none" w:sz="0" w:space="0" w:color="auto"/>
                <w:bottom w:val="none" w:sz="0" w:space="0" w:color="auto"/>
                <w:right w:val="none" w:sz="0" w:space="0" w:color="auto"/>
              </w:divBdr>
            </w:div>
            <w:div w:id="1394154073">
              <w:marLeft w:val="0"/>
              <w:marRight w:val="0"/>
              <w:marTop w:val="0"/>
              <w:marBottom w:val="0"/>
              <w:divBdr>
                <w:top w:val="none" w:sz="0" w:space="0" w:color="auto"/>
                <w:left w:val="none" w:sz="0" w:space="0" w:color="auto"/>
                <w:bottom w:val="none" w:sz="0" w:space="0" w:color="auto"/>
                <w:right w:val="none" w:sz="0" w:space="0" w:color="auto"/>
              </w:divBdr>
            </w:div>
            <w:div w:id="1574314841">
              <w:marLeft w:val="0"/>
              <w:marRight w:val="0"/>
              <w:marTop w:val="0"/>
              <w:marBottom w:val="0"/>
              <w:divBdr>
                <w:top w:val="none" w:sz="0" w:space="0" w:color="auto"/>
                <w:left w:val="none" w:sz="0" w:space="0" w:color="auto"/>
                <w:bottom w:val="none" w:sz="0" w:space="0" w:color="auto"/>
                <w:right w:val="none" w:sz="0" w:space="0" w:color="auto"/>
              </w:divBdr>
            </w:div>
            <w:div w:id="823355603">
              <w:marLeft w:val="0"/>
              <w:marRight w:val="0"/>
              <w:marTop w:val="0"/>
              <w:marBottom w:val="0"/>
              <w:divBdr>
                <w:top w:val="none" w:sz="0" w:space="0" w:color="auto"/>
                <w:left w:val="none" w:sz="0" w:space="0" w:color="auto"/>
                <w:bottom w:val="none" w:sz="0" w:space="0" w:color="auto"/>
                <w:right w:val="none" w:sz="0" w:space="0" w:color="auto"/>
              </w:divBdr>
            </w:div>
            <w:div w:id="15351998">
              <w:marLeft w:val="0"/>
              <w:marRight w:val="0"/>
              <w:marTop w:val="0"/>
              <w:marBottom w:val="0"/>
              <w:divBdr>
                <w:top w:val="none" w:sz="0" w:space="0" w:color="auto"/>
                <w:left w:val="none" w:sz="0" w:space="0" w:color="auto"/>
                <w:bottom w:val="none" w:sz="0" w:space="0" w:color="auto"/>
                <w:right w:val="none" w:sz="0" w:space="0" w:color="auto"/>
              </w:divBdr>
            </w:div>
            <w:div w:id="1142385186">
              <w:marLeft w:val="0"/>
              <w:marRight w:val="0"/>
              <w:marTop w:val="0"/>
              <w:marBottom w:val="0"/>
              <w:divBdr>
                <w:top w:val="none" w:sz="0" w:space="0" w:color="auto"/>
                <w:left w:val="none" w:sz="0" w:space="0" w:color="auto"/>
                <w:bottom w:val="none" w:sz="0" w:space="0" w:color="auto"/>
                <w:right w:val="none" w:sz="0" w:space="0" w:color="auto"/>
              </w:divBdr>
            </w:div>
            <w:div w:id="1280837571">
              <w:marLeft w:val="0"/>
              <w:marRight w:val="0"/>
              <w:marTop w:val="0"/>
              <w:marBottom w:val="0"/>
              <w:divBdr>
                <w:top w:val="none" w:sz="0" w:space="0" w:color="auto"/>
                <w:left w:val="none" w:sz="0" w:space="0" w:color="auto"/>
                <w:bottom w:val="none" w:sz="0" w:space="0" w:color="auto"/>
                <w:right w:val="none" w:sz="0" w:space="0" w:color="auto"/>
              </w:divBdr>
            </w:div>
            <w:div w:id="1266502864">
              <w:marLeft w:val="0"/>
              <w:marRight w:val="0"/>
              <w:marTop w:val="0"/>
              <w:marBottom w:val="0"/>
              <w:divBdr>
                <w:top w:val="none" w:sz="0" w:space="0" w:color="auto"/>
                <w:left w:val="none" w:sz="0" w:space="0" w:color="auto"/>
                <w:bottom w:val="none" w:sz="0" w:space="0" w:color="auto"/>
                <w:right w:val="none" w:sz="0" w:space="0" w:color="auto"/>
              </w:divBdr>
            </w:div>
            <w:div w:id="1664892692">
              <w:marLeft w:val="0"/>
              <w:marRight w:val="0"/>
              <w:marTop w:val="0"/>
              <w:marBottom w:val="0"/>
              <w:divBdr>
                <w:top w:val="none" w:sz="0" w:space="0" w:color="auto"/>
                <w:left w:val="none" w:sz="0" w:space="0" w:color="auto"/>
                <w:bottom w:val="none" w:sz="0" w:space="0" w:color="auto"/>
                <w:right w:val="none" w:sz="0" w:space="0" w:color="auto"/>
              </w:divBdr>
            </w:div>
            <w:div w:id="1896306524">
              <w:marLeft w:val="0"/>
              <w:marRight w:val="0"/>
              <w:marTop w:val="0"/>
              <w:marBottom w:val="0"/>
              <w:divBdr>
                <w:top w:val="none" w:sz="0" w:space="0" w:color="auto"/>
                <w:left w:val="none" w:sz="0" w:space="0" w:color="auto"/>
                <w:bottom w:val="none" w:sz="0" w:space="0" w:color="auto"/>
                <w:right w:val="none" w:sz="0" w:space="0" w:color="auto"/>
              </w:divBdr>
            </w:div>
            <w:div w:id="251747564">
              <w:marLeft w:val="0"/>
              <w:marRight w:val="0"/>
              <w:marTop w:val="0"/>
              <w:marBottom w:val="0"/>
              <w:divBdr>
                <w:top w:val="none" w:sz="0" w:space="0" w:color="auto"/>
                <w:left w:val="none" w:sz="0" w:space="0" w:color="auto"/>
                <w:bottom w:val="none" w:sz="0" w:space="0" w:color="auto"/>
                <w:right w:val="none" w:sz="0" w:space="0" w:color="auto"/>
              </w:divBdr>
            </w:div>
            <w:div w:id="1840805733">
              <w:marLeft w:val="0"/>
              <w:marRight w:val="0"/>
              <w:marTop w:val="0"/>
              <w:marBottom w:val="0"/>
              <w:divBdr>
                <w:top w:val="none" w:sz="0" w:space="0" w:color="auto"/>
                <w:left w:val="none" w:sz="0" w:space="0" w:color="auto"/>
                <w:bottom w:val="none" w:sz="0" w:space="0" w:color="auto"/>
                <w:right w:val="none" w:sz="0" w:space="0" w:color="auto"/>
              </w:divBdr>
            </w:div>
            <w:div w:id="412047350">
              <w:marLeft w:val="0"/>
              <w:marRight w:val="0"/>
              <w:marTop w:val="0"/>
              <w:marBottom w:val="0"/>
              <w:divBdr>
                <w:top w:val="none" w:sz="0" w:space="0" w:color="auto"/>
                <w:left w:val="none" w:sz="0" w:space="0" w:color="auto"/>
                <w:bottom w:val="none" w:sz="0" w:space="0" w:color="auto"/>
                <w:right w:val="none" w:sz="0" w:space="0" w:color="auto"/>
              </w:divBdr>
            </w:div>
            <w:div w:id="228152275">
              <w:marLeft w:val="0"/>
              <w:marRight w:val="0"/>
              <w:marTop w:val="0"/>
              <w:marBottom w:val="0"/>
              <w:divBdr>
                <w:top w:val="none" w:sz="0" w:space="0" w:color="auto"/>
                <w:left w:val="none" w:sz="0" w:space="0" w:color="auto"/>
                <w:bottom w:val="none" w:sz="0" w:space="0" w:color="auto"/>
                <w:right w:val="none" w:sz="0" w:space="0" w:color="auto"/>
              </w:divBdr>
            </w:div>
            <w:div w:id="1720471457">
              <w:marLeft w:val="0"/>
              <w:marRight w:val="0"/>
              <w:marTop w:val="0"/>
              <w:marBottom w:val="0"/>
              <w:divBdr>
                <w:top w:val="none" w:sz="0" w:space="0" w:color="auto"/>
                <w:left w:val="none" w:sz="0" w:space="0" w:color="auto"/>
                <w:bottom w:val="none" w:sz="0" w:space="0" w:color="auto"/>
                <w:right w:val="none" w:sz="0" w:space="0" w:color="auto"/>
              </w:divBdr>
            </w:div>
            <w:div w:id="1810702418">
              <w:marLeft w:val="0"/>
              <w:marRight w:val="0"/>
              <w:marTop w:val="0"/>
              <w:marBottom w:val="0"/>
              <w:divBdr>
                <w:top w:val="none" w:sz="0" w:space="0" w:color="auto"/>
                <w:left w:val="none" w:sz="0" w:space="0" w:color="auto"/>
                <w:bottom w:val="none" w:sz="0" w:space="0" w:color="auto"/>
                <w:right w:val="none" w:sz="0" w:space="0" w:color="auto"/>
              </w:divBdr>
            </w:div>
            <w:div w:id="11297590">
              <w:marLeft w:val="0"/>
              <w:marRight w:val="0"/>
              <w:marTop w:val="0"/>
              <w:marBottom w:val="0"/>
              <w:divBdr>
                <w:top w:val="none" w:sz="0" w:space="0" w:color="auto"/>
                <w:left w:val="none" w:sz="0" w:space="0" w:color="auto"/>
                <w:bottom w:val="none" w:sz="0" w:space="0" w:color="auto"/>
                <w:right w:val="none" w:sz="0" w:space="0" w:color="auto"/>
              </w:divBdr>
            </w:div>
            <w:div w:id="650446893">
              <w:marLeft w:val="0"/>
              <w:marRight w:val="0"/>
              <w:marTop w:val="0"/>
              <w:marBottom w:val="0"/>
              <w:divBdr>
                <w:top w:val="none" w:sz="0" w:space="0" w:color="auto"/>
                <w:left w:val="none" w:sz="0" w:space="0" w:color="auto"/>
                <w:bottom w:val="none" w:sz="0" w:space="0" w:color="auto"/>
                <w:right w:val="none" w:sz="0" w:space="0" w:color="auto"/>
              </w:divBdr>
            </w:div>
            <w:div w:id="901717982">
              <w:marLeft w:val="0"/>
              <w:marRight w:val="0"/>
              <w:marTop w:val="0"/>
              <w:marBottom w:val="0"/>
              <w:divBdr>
                <w:top w:val="none" w:sz="0" w:space="0" w:color="auto"/>
                <w:left w:val="none" w:sz="0" w:space="0" w:color="auto"/>
                <w:bottom w:val="none" w:sz="0" w:space="0" w:color="auto"/>
                <w:right w:val="none" w:sz="0" w:space="0" w:color="auto"/>
              </w:divBdr>
            </w:div>
            <w:div w:id="738409587">
              <w:marLeft w:val="0"/>
              <w:marRight w:val="0"/>
              <w:marTop w:val="0"/>
              <w:marBottom w:val="0"/>
              <w:divBdr>
                <w:top w:val="none" w:sz="0" w:space="0" w:color="auto"/>
                <w:left w:val="none" w:sz="0" w:space="0" w:color="auto"/>
                <w:bottom w:val="none" w:sz="0" w:space="0" w:color="auto"/>
                <w:right w:val="none" w:sz="0" w:space="0" w:color="auto"/>
              </w:divBdr>
            </w:div>
            <w:div w:id="553127795">
              <w:marLeft w:val="0"/>
              <w:marRight w:val="0"/>
              <w:marTop w:val="0"/>
              <w:marBottom w:val="0"/>
              <w:divBdr>
                <w:top w:val="none" w:sz="0" w:space="0" w:color="auto"/>
                <w:left w:val="none" w:sz="0" w:space="0" w:color="auto"/>
                <w:bottom w:val="none" w:sz="0" w:space="0" w:color="auto"/>
                <w:right w:val="none" w:sz="0" w:space="0" w:color="auto"/>
              </w:divBdr>
            </w:div>
            <w:div w:id="857819138">
              <w:marLeft w:val="0"/>
              <w:marRight w:val="0"/>
              <w:marTop w:val="0"/>
              <w:marBottom w:val="0"/>
              <w:divBdr>
                <w:top w:val="none" w:sz="0" w:space="0" w:color="auto"/>
                <w:left w:val="none" w:sz="0" w:space="0" w:color="auto"/>
                <w:bottom w:val="none" w:sz="0" w:space="0" w:color="auto"/>
                <w:right w:val="none" w:sz="0" w:space="0" w:color="auto"/>
              </w:divBdr>
            </w:div>
            <w:div w:id="205869841">
              <w:marLeft w:val="0"/>
              <w:marRight w:val="0"/>
              <w:marTop w:val="0"/>
              <w:marBottom w:val="0"/>
              <w:divBdr>
                <w:top w:val="none" w:sz="0" w:space="0" w:color="auto"/>
                <w:left w:val="none" w:sz="0" w:space="0" w:color="auto"/>
                <w:bottom w:val="none" w:sz="0" w:space="0" w:color="auto"/>
                <w:right w:val="none" w:sz="0" w:space="0" w:color="auto"/>
              </w:divBdr>
            </w:div>
            <w:div w:id="1285969060">
              <w:marLeft w:val="0"/>
              <w:marRight w:val="0"/>
              <w:marTop w:val="0"/>
              <w:marBottom w:val="0"/>
              <w:divBdr>
                <w:top w:val="none" w:sz="0" w:space="0" w:color="auto"/>
                <w:left w:val="none" w:sz="0" w:space="0" w:color="auto"/>
                <w:bottom w:val="none" w:sz="0" w:space="0" w:color="auto"/>
                <w:right w:val="none" w:sz="0" w:space="0" w:color="auto"/>
              </w:divBdr>
            </w:div>
            <w:div w:id="1192185318">
              <w:marLeft w:val="0"/>
              <w:marRight w:val="0"/>
              <w:marTop w:val="0"/>
              <w:marBottom w:val="0"/>
              <w:divBdr>
                <w:top w:val="none" w:sz="0" w:space="0" w:color="auto"/>
                <w:left w:val="none" w:sz="0" w:space="0" w:color="auto"/>
                <w:bottom w:val="none" w:sz="0" w:space="0" w:color="auto"/>
                <w:right w:val="none" w:sz="0" w:space="0" w:color="auto"/>
              </w:divBdr>
            </w:div>
            <w:div w:id="172037313">
              <w:marLeft w:val="0"/>
              <w:marRight w:val="0"/>
              <w:marTop w:val="0"/>
              <w:marBottom w:val="0"/>
              <w:divBdr>
                <w:top w:val="none" w:sz="0" w:space="0" w:color="auto"/>
                <w:left w:val="none" w:sz="0" w:space="0" w:color="auto"/>
                <w:bottom w:val="none" w:sz="0" w:space="0" w:color="auto"/>
                <w:right w:val="none" w:sz="0" w:space="0" w:color="auto"/>
              </w:divBdr>
            </w:div>
            <w:div w:id="944725607">
              <w:marLeft w:val="0"/>
              <w:marRight w:val="0"/>
              <w:marTop w:val="0"/>
              <w:marBottom w:val="0"/>
              <w:divBdr>
                <w:top w:val="none" w:sz="0" w:space="0" w:color="auto"/>
                <w:left w:val="none" w:sz="0" w:space="0" w:color="auto"/>
                <w:bottom w:val="none" w:sz="0" w:space="0" w:color="auto"/>
                <w:right w:val="none" w:sz="0" w:space="0" w:color="auto"/>
              </w:divBdr>
            </w:div>
            <w:div w:id="1255937313">
              <w:marLeft w:val="0"/>
              <w:marRight w:val="0"/>
              <w:marTop w:val="0"/>
              <w:marBottom w:val="0"/>
              <w:divBdr>
                <w:top w:val="none" w:sz="0" w:space="0" w:color="auto"/>
                <w:left w:val="none" w:sz="0" w:space="0" w:color="auto"/>
                <w:bottom w:val="none" w:sz="0" w:space="0" w:color="auto"/>
                <w:right w:val="none" w:sz="0" w:space="0" w:color="auto"/>
              </w:divBdr>
            </w:div>
            <w:div w:id="590092387">
              <w:marLeft w:val="0"/>
              <w:marRight w:val="0"/>
              <w:marTop w:val="0"/>
              <w:marBottom w:val="0"/>
              <w:divBdr>
                <w:top w:val="none" w:sz="0" w:space="0" w:color="auto"/>
                <w:left w:val="none" w:sz="0" w:space="0" w:color="auto"/>
                <w:bottom w:val="none" w:sz="0" w:space="0" w:color="auto"/>
                <w:right w:val="none" w:sz="0" w:space="0" w:color="auto"/>
              </w:divBdr>
            </w:div>
            <w:div w:id="283654745">
              <w:marLeft w:val="0"/>
              <w:marRight w:val="0"/>
              <w:marTop w:val="0"/>
              <w:marBottom w:val="0"/>
              <w:divBdr>
                <w:top w:val="none" w:sz="0" w:space="0" w:color="auto"/>
                <w:left w:val="none" w:sz="0" w:space="0" w:color="auto"/>
                <w:bottom w:val="none" w:sz="0" w:space="0" w:color="auto"/>
                <w:right w:val="none" w:sz="0" w:space="0" w:color="auto"/>
              </w:divBdr>
            </w:div>
            <w:div w:id="2098210526">
              <w:marLeft w:val="0"/>
              <w:marRight w:val="0"/>
              <w:marTop w:val="0"/>
              <w:marBottom w:val="0"/>
              <w:divBdr>
                <w:top w:val="none" w:sz="0" w:space="0" w:color="auto"/>
                <w:left w:val="none" w:sz="0" w:space="0" w:color="auto"/>
                <w:bottom w:val="none" w:sz="0" w:space="0" w:color="auto"/>
                <w:right w:val="none" w:sz="0" w:space="0" w:color="auto"/>
              </w:divBdr>
            </w:div>
            <w:div w:id="865563151">
              <w:marLeft w:val="0"/>
              <w:marRight w:val="0"/>
              <w:marTop w:val="0"/>
              <w:marBottom w:val="0"/>
              <w:divBdr>
                <w:top w:val="none" w:sz="0" w:space="0" w:color="auto"/>
                <w:left w:val="none" w:sz="0" w:space="0" w:color="auto"/>
                <w:bottom w:val="none" w:sz="0" w:space="0" w:color="auto"/>
                <w:right w:val="none" w:sz="0" w:space="0" w:color="auto"/>
              </w:divBdr>
            </w:div>
            <w:div w:id="1110932805">
              <w:marLeft w:val="0"/>
              <w:marRight w:val="0"/>
              <w:marTop w:val="0"/>
              <w:marBottom w:val="0"/>
              <w:divBdr>
                <w:top w:val="none" w:sz="0" w:space="0" w:color="auto"/>
                <w:left w:val="none" w:sz="0" w:space="0" w:color="auto"/>
                <w:bottom w:val="none" w:sz="0" w:space="0" w:color="auto"/>
                <w:right w:val="none" w:sz="0" w:space="0" w:color="auto"/>
              </w:divBdr>
            </w:div>
            <w:div w:id="1798986029">
              <w:marLeft w:val="0"/>
              <w:marRight w:val="0"/>
              <w:marTop w:val="0"/>
              <w:marBottom w:val="0"/>
              <w:divBdr>
                <w:top w:val="none" w:sz="0" w:space="0" w:color="auto"/>
                <w:left w:val="none" w:sz="0" w:space="0" w:color="auto"/>
                <w:bottom w:val="none" w:sz="0" w:space="0" w:color="auto"/>
                <w:right w:val="none" w:sz="0" w:space="0" w:color="auto"/>
              </w:divBdr>
            </w:div>
            <w:div w:id="1204248111">
              <w:marLeft w:val="0"/>
              <w:marRight w:val="0"/>
              <w:marTop w:val="0"/>
              <w:marBottom w:val="0"/>
              <w:divBdr>
                <w:top w:val="none" w:sz="0" w:space="0" w:color="auto"/>
                <w:left w:val="none" w:sz="0" w:space="0" w:color="auto"/>
                <w:bottom w:val="none" w:sz="0" w:space="0" w:color="auto"/>
                <w:right w:val="none" w:sz="0" w:space="0" w:color="auto"/>
              </w:divBdr>
            </w:div>
            <w:div w:id="1675374219">
              <w:marLeft w:val="0"/>
              <w:marRight w:val="0"/>
              <w:marTop w:val="0"/>
              <w:marBottom w:val="0"/>
              <w:divBdr>
                <w:top w:val="none" w:sz="0" w:space="0" w:color="auto"/>
                <w:left w:val="none" w:sz="0" w:space="0" w:color="auto"/>
                <w:bottom w:val="none" w:sz="0" w:space="0" w:color="auto"/>
                <w:right w:val="none" w:sz="0" w:space="0" w:color="auto"/>
              </w:divBdr>
            </w:div>
            <w:div w:id="674959734">
              <w:marLeft w:val="0"/>
              <w:marRight w:val="0"/>
              <w:marTop w:val="0"/>
              <w:marBottom w:val="0"/>
              <w:divBdr>
                <w:top w:val="none" w:sz="0" w:space="0" w:color="auto"/>
                <w:left w:val="none" w:sz="0" w:space="0" w:color="auto"/>
                <w:bottom w:val="none" w:sz="0" w:space="0" w:color="auto"/>
                <w:right w:val="none" w:sz="0" w:space="0" w:color="auto"/>
              </w:divBdr>
            </w:div>
            <w:div w:id="1879466222">
              <w:marLeft w:val="0"/>
              <w:marRight w:val="0"/>
              <w:marTop w:val="0"/>
              <w:marBottom w:val="0"/>
              <w:divBdr>
                <w:top w:val="none" w:sz="0" w:space="0" w:color="auto"/>
                <w:left w:val="none" w:sz="0" w:space="0" w:color="auto"/>
                <w:bottom w:val="none" w:sz="0" w:space="0" w:color="auto"/>
                <w:right w:val="none" w:sz="0" w:space="0" w:color="auto"/>
              </w:divBdr>
            </w:div>
            <w:div w:id="1014497878">
              <w:marLeft w:val="0"/>
              <w:marRight w:val="0"/>
              <w:marTop w:val="0"/>
              <w:marBottom w:val="0"/>
              <w:divBdr>
                <w:top w:val="none" w:sz="0" w:space="0" w:color="auto"/>
                <w:left w:val="none" w:sz="0" w:space="0" w:color="auto"/>
                <w:bottom w:val="none" w:sz="0" w:space="0" w:color="auto"/>
                <w:right w:val="none" w:sz="0" w:space="0" w:color="auto"/>
              </w:divBdr>
            </w:div>
            <w:div w:id="952515188">
              <w:marLeft w:val="0"/>
              <w:marRight w:val="0"/>
              <w:marTop w:val="0"/>
              <w:marBottom w:val="0"/>
              <w:divBdr>
                <w:top w:val="none" w:sz="0" w:space="0" w:color="auto"/>
                <w:left w:val="none" w:sz="0" w:space="0" w:color="auto"/>
                <w:bottom w:val="none" w:sz="0" w:space="0" w:color="auto"/>
                <w:right w:val="none" w:sz="0" w:space="0" w:color="auto"/>
              </w:divBdr>
            </w:div>
            <w:div w:id="466825804">
              <w:marLeft w:val="0"/>
              <w:marRight w:val="0"/>
              <w:marTop w:val="0"/>
              <w:marBottom w:val="0"/>
              <w:divBdr>
                <w:top w:val="none" w:sz="0" w:space="0" w:color="auto"/>
                <w:left w:val="none" w:sz="0" w:space="0" w:color="auto"/>
                <w:bottom w:val="none" w:sz="0" w:space="0" w:color="auto"/>
                <w:right w:val="none" w:sz="0" w:space="0" w:color="auto"/>
              </w:divBdr>
            </w:div>
            <w:div w:id="358897736">
              <w:marLeft w:val="0"/>
              <w:marRight w:val="0"/>
              <w:marTop w:val="0"/>
              <w:marBottom w:val="0"/>
              <w:divBdr>
                <w:top w:val="none" w:sz="0" w:space="0" w:color="auto"/>
                <w:left w:val="none" w:sz="0" w:space="0" w:color="auto"/>
                <w:bottom w:val="none" w:sz="0" w:space="0" w:color="auto"/>
                <w:right w:val="none" w:sz="0" w:space="0" w:color="auto"/>
              </w:divBdr>
            </w:div>
            <w:div w:id="1491288536">
              <w:marLeft w:val="0"/>
              <w:marRight w:val="0"/>
              <w:marTop w:val="0"/>
              <w:marBottom w:val="0"/>
              <w:divBdr>
                <w:top w:val="none" w:sz="0" w:space="0" w:color="auto"/>
                <w:left w:val="none" w:sz="0" w:space="0" w:color="auto"/>
                <w:bottom w:val="none" w:sz="0" w:space="0" w:color="auto"/>
                <w:right w:val="none" w:sz="0" w:space="0" w:color="auto"/>
              </w:divBdr>
            </w:div>
            <w:div w:id="239021916">
              <w:marLeft w:val="0"/>
              <w:marRight w:val="0"/>
              <w:marTop w:val="0"/>
              <w:marBottom w:val="0"/>
              <w:divBdr>
                <w:top w:val="none" w:sz="0" w:space="0" w:color="auto"/>
                <w:left w:val="none" w:sz="0" w:space="0" w:color="auto"/>
                <w:bottom w:val="none" w:sz="0" w:space="0" w:color="auto"/>
                <w:right w:val="none" w:sz="0" w:space="0" w:color="auto"/>
              </w:divBdr>
            </w:div>
            <w:div w:id="1709716023">
              <w:marLeft w:val="0"/>
              <w:marRight w:val="0"/>
              <w:marTop w:val="0"/>
              <w:marBottom w:val="0"/>
              <w:divBdr>
                <w:top w:val="none" w:sz="0" w:space="0" w:color="auto"/>
                <w:left w:val="none" w:sz="0" w:space="0" w:color="auto"/>
                <w:bottom w:val="none" w:sz="0" w:space="0" w:color="auto"/>
                <w:right w:val="none" w:sz="0" w:space="0" w:color="auto"/>
              </w:divBdr>
            </w:div>
            <w:div w:id="1885822378">
              <w:marLeft w:val="0"/>
              <w:marRight w:val="0"/>
              <w:marTop w:val="0"/>
              <w:marBottom w:val="0"/>
              <w:divBdr>
                <w:top w:val="none" w:sz="0" w:space="0" w:color="auto"/>
                <w:left w:val="none" w:sz="0" w:space="0" w:color="auto"/>
                <w:bottom w:val="none" w:sz="0" w:space="0" w:color="auto"/>
                <w:right w:val="none" w:sz="0" w:space="0" w:color="auto"/>
              </w:divBdr>
            </w:div>
            <w:div w:id="2008827050">
              <w:marLeft w:val="0"/>
              <w:marRight w:val="0"/>
              <w:marTop w:val="0"/>
              <w:marBottom w:val="0"/>
              <w:divBdr>
                <w:top w:val="none" w:sz="0" w:space="0" w:color="auto"/>
                <w:left w:val="none" w:sz="0" w:space="0" w:color="auto"/>
                <w:bottom w:val="none" w:sz="0" w:space="0" w:color="auto"/>
                <w:right w:val="none" w:sz="0" w:space="0" w:color="auto"/>
              </w:divBdr>
            </w:div>
            <w:div w:id="1349134184">
              <w:marLeft w:val="0"/>
              <w:marRight w:val="0"/>
              <w:marTop w:val="0"/>
              <w:marBottom w:val="0"/>
              <w:divBdr>
                <w:top w:val="none" w:sz="0" w:space="0" w:color="auto"/>
                <w:left w:val="none" w:sz="0" w:space="0" w:color="auto"/>
                <w:bottom w:val="none" w:sz="0" w:space="0" w:color="auto"/>
                <w:right w:val="none" w:sz="0" w:space="0" w:color="auto"/>
              </w:divBdr>
            </w:div>
            <w:div w:id="1178422230">
              <w:marLeft w:val="0"/>
              <w:marRight w:val="0"/>
              <w:marTop w:val="0"/>
              <w:marBottom w:val="0"/>
              <w:divBdr>
                <w:top w:val="none" w:sz="0" w:space="0" w:color="auto"/>
                <w:left w:val="none" w:sz="0" w:space="0" w:color="auto"/>
                <w:bottom w:val="none" w:sz="0" w:space="0" w:color="auto"/>
                <w:right w:val="none" w:sz="0" w:space="0" w:color="auto"/>
              </w:divBdr>
            </w:div>
            <w:div w:id="1671443592">
              <w:marLeft w:val="0"/>
              <w:marRight w:val="0"/>
              <w:marTop w:val="0"/>
              <w:marBottom w:val="0"/>
              <w:divBdr>
                <w:top w:val="none" w:sz="0" w:space="0" w:color="auto"/>
                <w:left w:val="none" w:sz="0" w:space="0" w:color="auto"/>
                <w:bottom w:val="none" w:sz="0" w:space="0" w:color="auto"/>
                <w:right w:val="none" w:sz="0" w:space="0" w:color="auto"/>
              </w:divBdr>
            </w:div>
            <w:div w:id="1523935164">
              <w:marLeft w:val="0"/>
              <w:marRight w:val="0"/>
              <w:marTop w:val="0"/>
              <w:marBottom w:val="0"/>
              <w:divBdr>
                <w:top w:val="none" w:sz="0" w:space="0" w:color="auto"/>
                <w:left w:val="none" w:sz="0" w:space="0" w:color="auto"/>
                <w:bottom w:val="none" w:sz="0" w:space="0" w:color="auto"/>
                <w:right w:val="none" w:sz="0" w:space="0" w:color="auto"/>
              </w:divBdr>
            </w:div>
            <w:div w:id="1274437379">
              <w:marLeft w:val="0"/>
              <w:marRight w:val="0"/>
              <w:marTop w:val="0"/>
              <w:marBottom w:val="0"/>
              <w:divBdr>
                <w:top w:val="none" w:sz="0" w:space="0" w:color="auto"/>
                <w:left w:val="none" w:sz="0" w:space="0" w:color="auto"/>
                <w:bottom w:val="none" w:sz="0" w:space="0" w:color="auto"/>
                <w:right w:val="none" w:sz="0" w:space="0" w:color="auto"/>
              </w:divBdr>
            </w:div>
            <w:div w:id="274800091">
              <w:marLeft w:val="0"/>
              <w:marRight w:val="0"/>
              <w:marTop w:val="0"/>
              <w:marBottom w:val="0"/>
              <w:divBdr>
                <w:top w:val="none" w:sz="0" w:space="0" w:color="auto"/>
                <w:left w:val="none" w:sz="0" w:space="0" w:color="auto"/>
                <w:bottom w:val="none" w:sz="0" w:space="0" w:color="auto"/>
                <w:right w:val="none" w:sz="0" w:space="0" w:color="auto"/>
              </w:divBdr>
            </w:div>
            <w:div w:id="1691175710">
              <w:marLeft w:val="0"/>
              <w:marRight w:val="0"/>
              <w:marTop w:val="0"/>
              <w:marBottom w:val="0"/>
              <w:divBdr>
                <w:top w:val="none" w:sz="0" w:space="0" w:color="auto"/>
                <w:left w:val="none" w:sz="0" w:space="0" w:color="auto"/>
                <w:bottom w:val="none" w:sz="0" w:space="0" w:color="auto"/>
                <w:right w:val="none" w:sz="0" w:space="0" w:color="auto"/>
              </w:divBdr>
            </w:div>
            <w:div w:id="1472553678">
              <w:marLeft w:val="0"/>
              <w:marRight w:val="0"/>
              <w:marTop w:val="0"/>
              <w:marBottom w:val="0"/>
              <w:divBdr>
                <w:top w:val="none" w:sz="0" w:space="0" w:color="auto"/>
                <w:left w:val="none" w:sz="0" w:space="0" w:color="auto"/>
                <w:bottom w:val="none" w:sz="0" w:space="0" w:color="auto"/>
                <w:right w:val="none" w:sz="0" w:space="0" w:color="auto"/>
              </w:divBdr>
            </w:div>
            <w:div w:id="237331762">
              <w:marLeft w:val="0"/>
              <w:marRight w:val="0"/>
              <w:marTop w:val="0"/>
              <w:marBottom w:val="0"/>
              <w:divBdr>
                <w:top w:val="none" w:sz="0" w:space="0" w:color="auto"/>
                <w:left w:val="none" w:sz="0" w:space="0" w:color="auto"/>
                <w:bottom w:val="none" w:sz="0" w:space="0" w:color="auto"/>
                <w:right w:val="none" w:sz="0" w:space="0" w:color="auto"/>
              </w:divBdr>
            </w:div>
            <w:div w:id="1563442265">
              <w:marLeft w:val="0"/>
              <w:marRight w:val="0"/>
              <w:marTop w:val="0"/>
              <w:marBottom w:val="0"/>
              <w:divBdr>
                <w:top w:val="none" w:sz="0" w:space="0" w:color="auto"/>
                <w:left w:val="none" w:sz="0" w:space="0" w:color="auto"/>
                <w:bottom w:val="none" w:sz="0" w:space="0" w:color="auto"/>
                <w:right w:val="none" w:sz="0" w:space="0" w:color="auto"/>
              </w:divBdr>
            </w:div>
            <w:div w:id="1001011231">
              <w:marLeft w:val="0"/>
              <w:marRight w:val="0"/>
              <w:marTop w:val="0"/>
              <w:marBottom w:val="0"/>
              <w:divBdr>
                <w:top w:val="none" w:sz="0" w:space="0" w:color="auto"/>
                <w:left w:val="none" w:sz="0" w:space="0" w:color="auto"/>
                <w:bottom w:val="none" w:sz="0" w:space="0" w:color="auto"/>
                <w:right w:val="none" w:sz="0" w:space="0" w:color="auto"/>
              </w:divBdr>
            </w:div>
            <w:div w:id="213078769">
              <w:marLeft w:val="0"/>
              <w:marRight w:val="0"/>
              <w:marTop w:val="0"/>
              <w:marBottom w:val="0"/>
              <w:divBdr>
                <w:top w:val="none" w:sz="0" w:space="0" w:color="auto"/>
                <w:left w:val="none" w:sz="0" w:space="0" w:color="auto"/>
                <w:bottom w:val="none" w:sz="0" w:space="0" w:color="auto"/>
                <w:right w:val="none" w:sz="0" w:space="0" w:color="auto"/>
              </w:divBdr>
            </w:div>
            <w:div w:id="267667720">
              <w:marLeft w:val="0"/>
              <w:marRight w:val="0"/>
              <w:marTop w:val="0"/>
              <w:marBottom w:val="0"/>
              <w:divBdr>
                <w:top w:val="none" w:sz="0" w:space="0" w:color="auto"/>
                <w:left w:val="none" w:sz="0" w:space="0" w:color="auto"/>
                <w:bottom w:val="none" w:sz="0" w:space="0" w:color="auto"/>
                <w:right w:val="none" w:sz="0" w:space="0" w:color="auto"/>
              </w:divBdr>
            </w:div>
            <w:div w:id="1234702671">
              <w:marLeft w:val="0"/>
              <w:marRight w:val="0"/>
              <w:marTop w:val="0"/>
              <w:marBottom w:val="0"/>
              <w:divBdr>
                <w:top w:val="none" w:sz="0" w:space="0" w:color="auto"/>
                <w:left w:val="none" w:sz="0" w:space="0" w:color="auto"/>
                <w:bottom w:val="none" w:sz="0" w:space="0" w:color="auto"/>
                <w:right w:val="none" w:sz="0" w:space="0" w:color="auto"/>
              </w:divBdr>
            </w:div>
            <w:div w:id="2137065970">
              <w:marLeft w:val="0"/>
              <w:marRight w:val="0"/>
              <w:marTop w:val="0"/>
              <w:marBottom w:val="0"/>
              <w:divBdr>
                <w:top w:val="none" w:sz="0" w:space="0" w:color="auto"/>
                <w:left w:val="none" w:sz="0" w:space="0" w:color="auto"/>
                <w:bottom w:val="none" w:sz="0" w:space="0" w:color="auto"/>
                <w:right w:val="none" w:sz="0" w:space="0" w:color="auto"/>
              </w:divBdr>
            </w:div>
            <w:div w:id="12847887">
              <w:marLeft w:val="0"/>
              <w:marRight w:val="0"/>
              <w:marTop w:val="0"/>
              <w:marBottom w:val="0"/>
              <w:divBdr>
                <w:top w:val="none" w:sz="0" w:space="0" w:color="auto"/>
                <w:left w:val="none" w:sz="0" w:space="0" w:color="auto"/>
                <w:bottom w:val="none" w:sz="0" w:space="0" w:color="auto"/>
                <w:right w:val="none" w:sz="0" w:space="0" w:color="auto"/>
              </w:divBdr>
            </w:div>
            <w:div w:id="1051460323">
              <w:marLeft w:val="0"/>
              <w:marRight w:val="0"/>
              <w:marTop w:val="0"/>
              <w:marBottom w:val="0"/>
              <w:divBdr>
                <w:top w:val="none" w:sz="0" w:space="0" w:color="auto"/>
                <w:left w:val="none" w:sz="0" w:space="0" w:color="auto"/>
                <w:bottom w:val="none" w:sz="0" w:space="0" w:color="auto"/>
                <w:right w:val="none" w:sz="0" w:space="0" w:color="auto"/>
              </w:divBdr>
            </w:div>
            <w:div w:id="1381511171">
              <w:marLeft w:val="0"/>
              <w:marRight w:val="0"/>
              <w:marTop w:val="0"/>
              <w:marBottom w:val="0"/>
              <w:divBdr>
                <w:top w:val="none" w:sz="0" w:space="0" w:color="auto"/>
                <w:left w:val="none" w:sz="0" w:space="0" w:color="auto"/>
                <w:bottom w:val="none" w:sz="0" w:space="0" w:color="auto"/>
                <w:right w:val="none" w:sz="0" w:space="0" w:color="auto"/>
              </w:divBdr>
            </w:div>
            <w:div w:id="2084571026">
              <w:marLeft w:val="0"/>
              <w:marRight w:val="0"/>
              <w:marTop w:val="0"/>
              <w:marBottom w:val="0"/>
              <w:divBdr>
                <w:top w:val="none" w:sz="0" w:space="0" w:color="auto"/>
                <w:left w:val="none" w:sz="0" w:space="0" w:color="auto"/>
                <w:bottom w:val="none" w:sz="0" w:space="0" w:color="auto"/>
                <w:right w:val="none" w:sz="0" w:space="0" w:color="auto"/>
              </w:divBdr>
            </w:div>
            <w:div w:id="2072147408">
              <w:marLeft w:val="0"/>
              <w:marRight w:val="0"/>
              <w:marTop w:val="0"/>
              <w:marBottom w:val="0"/>
              <w:divBdr>
                <w:top w:val="none" w:sz="0" w:space="0" w:color="auto"/>
                <w:left w:val="none" w:sz="0" w:space="0" w:color="auto"/>
                <w:bottom w:val="none" w:sz="0" w:space="0" w:color="auto"/>
                <w:right w:val="none" w:sz="0" w:space="0" w:color="auto"/>
              </w:divBdr>
            </w:div>
            <w:div w:id="1526600207">
              <w:marLeft w:val="0"/>
              <w:marRight w:val="0"/>
              <w:marTop w:val="0"/>
              <w:marBottom w:val="0"/>
              <w:divBdr>
                <w:top w:val="none" w:sz="0" w:space="0" w:color="auto"/>
                <w:left w:val="none" w:sz="0" w:space="0" w:color="auto"/>
                <w:bottom w:val="none" w:sz="0" w:space="0" w:color="auto"/>
                <w:right w:val="none" w:sz="0" w:space="0" w:color="auto"/>
              </w:divBdr>
            </w:div>
            <w:div w:id="1414427159">
              <w:marLeft w:val="0"/>
              <w:marRight w:val="0"/>
              <w:marTop w:val="0"/>
              <w:marBottom w:val="0"/>
              <w:divBdr>
                <w:top w:val="none" w:sz="0" w:space="0" w:color="auto"/>
                <w:left w:val="none" w:sz="0" w:space="0" w:color="auto"/>
                <w:bottom w:val="none" w:sz="0" w:space="0" w:color="auto"/>
                <w:right w:val="none" w:sz="0" w:space="0" w:color="auto"/>
              </w:divBdr>
            </w:div>
            <w:div w:id="2101758129">
              <w:marLeft w:val="0"/>
              <w:marRight w:val="0"/>
              <w:marTop w:val="0"/>
              <w:marBottom w:val="0"/>
              <w:divBdr>
                <w:top w:val="none" w:sz="0" w:space="0" w:color="auto"/>
                <w:left w:val="none" w:sz="0" w:space="0" w:color="auto"/>
                <w:bottom w:val="none" w:sz="0" w:space="0" w:color="auto"/>
                <w:right w:val="none" w:sz="0" w:space="0" w:color="auto"/>
              </w:divBdr>
            </w:div>
            <w:div w:id="1127044766">
              <w:marLeft w:val="0"/>
              <w:marRight w:val="0"/>
              <w:marTop w:val="0"/>
              <w:marBottom w:val="0"/>
              <w:divBdr>
                <w:top w:val="none" w:sz="0" w:space="0" w:color="auto"/>
                <w:left w:val="none" w:sz="0" w:space="0" w:color="auto"/>
                <w:bottom w:val="none" w:sz="0" w:space="0" w:color="auto"/>
                <w:right w:val="none" w:sz="0" w:space="0" w:color="auto"/>
              </w:divBdr>
            </w:div>
            <w:div w:id="231737833">
              <w:marLeft w:val="0"/>
              <w:marRight w:val="0"/>
              <w:marTop w:val="0"/>
              <w:marBottom w:val="0"/>
              <w:divBdr>
                <w:top w:val="none" w:sz="0" w:space="0" w:color="auto"/>
                <w:left w:val="none" w:sz="0" w:space="0" w:color="auto"/>
                <w:bottom w:val="none" w:sz="0" w:space="0" w:color="auto"/>
                <w:right w:val="none" w:sz="0" w:space="0" w:color="auto"/>
              </w:divBdr>
            </w:div>
            <w:div w:id="1187790644">
              <w:marLeft w:val="0"/>
              <w:marRight w:val="0"/>
              <w:marTop w:val="0"/>
              <w:marBottom w:val="0"/>
              <w:divBdr>
                <w:top w:val="none" w:sz="0" w:space="0" w:color="auto"/>
                <w:left w:val="none" w:sz="0" w:space="0" w:color="auto"/>
                <w:bottom w:val="none" w:sz="0" w:space="0" w:color="auto"/>
                <w:right w:val="none" w:sz="0" w:space="0" w:color="auto"/>
              </w:divBdr>
            </w:div>
            <w:div w:id="924193596">
              <w:marLeft w:val="0"/>
              <w:marRight w:val="0"/>
              <w:marTop w:val="0"/>
              <w:marBottom w:val="0"/>
              <w:divBdr>
                <w:top w:val="none" w:sz="0" w:space="0" w:color="auto"/>
                <w:left w:val="none" w:sz="0" w:space="0" w:color="auto"/>
                <w:bottom w:val="none" w:sz="0" w:space="0" w:color="auto"/>
                <w:right w:val="none" w:sz="0" w:space="0" w:color="auto"/>
              </w:divBdr>
            </w:div>
            <w:div w:id="1935280281">
              <w:marLeft w:val="0"/>
              <w:marRight w:val="0"/>
              <w:marTop w:val="0"/>
              <w:marBottom w:val="0"/>
              <w:divBdr>
                <w:top w:val="none" w:sz="0" w:space="0" w:color="auto"/>
                <w:left w:val="none" w:sz="0" w:space="0" w:color="auto"/>
                <w:bottom w:val="none" w:sz="0" w:space="0" w:color="auto"/>
                <w:right w:val="none" w:sz="0" w:space="0" w:color="auto"/>
              </w:divBdr>
            </w:div>
            <w:div w:id="1689478902">
              <w:marLeft w:val="0"/>
              <w:marRight w:val="0"/>
              <w:marTop w:val="0"/>
              <w:marBottom w:val="0"/>
              <w:divBdr>
                <w:top w:val="none" w:sz="0" w:space="0" w:color="auto"/>
                <w:left w:val="none" w:sz="0" w:space="0" w:color="auto"/>
                <w:bottom w:val="none" w:sz="0" w:space="0" w:color="auto"/>
                <w:right w:val="none" w:sz="0" w:space="0" w:color="auto"/>
              </w:divBdr>
            </w:div>
            <w:div w:id="23484603">
              <w:marLeft w:val="0"/>
              <w:marRight w:val="0"/>
              <w:marTop w:val="0"/>
              <w:marBottom w:val="0"/>
              <w:divBdr>
                <w:top w:val="none" w:sz="0" w:space="0" w:color="auto"/>
                <w:left w:val="none" w:sz="0" w:space="0" w:color="auto"/>
                <w:bottom w:val="none" w:sz="0" w:space="0" w:color="auto"/>
                <w:right w:val="none" w:sz="0" w:space="0" w:color="auto"/>
              </w:divBdr>
            </w:div>
            <w:div w:id="550385971">
              <w:marLeft w:val="0"/>
              <w:marRight w:val="0"/>
              <w:marTop w:val="0"/>
              <w:marBottom w:val="0"/>
              <w:divBdr>
                <w:top w:val="none" w:sz="0" w:space="0" w:color="auto"/>
                <w:left w:val="none" w:sz="0" w:space="0" w:color="auto"/>
                <w:bottom w:val="none" w:sz="0" w:space="0" w:color="auto"/>
                <w:right w:val="none" w:sz="0" w:space="0" w:color="auto"/>
              </w:divBdr>
            </w:div>
            <w:div w:id="5447325">
              <w:marLeft w:val="0"/>
              <w:marRight w:val="0"/>
              <w:marTop w:val="0"/>
              <w:marBottom w:val="0"/>
              <w:divBdr>
                <w:top w:val="none" w:sz="0" w:space="0" w:color="auto"/>
                <w:left w:val="none" w:sz="0" w:space="0" w:color="auto"/>
                <w:bottom w:val="none" w:sz="0" w:space="0" w:color="auto"/>
                <w:right w:val="none" w:sz="0" w:space="0" w:color="auto"/>
              </w:divBdr>
            </w:div>
            <w:div w:id="1830513224">
              <w:marLeft w:val="0"/>
              <w:marRight w:val="0"/>
              <w:marTop w:val="0"/>
              <w:marBottom w:val="0"/>
              <w:divBdr>
                <w:top w:val="none" w:sz="0" w:space="0" w:color="auto"/>
                <w:left w:val="none" w:sz="0" w:space="0" w:color="auto"/>
                <w:bottom w:val="none" w:sz="0" w:space="0" w:color="auto"/>
                <w:right w:val="none" w:sz="0" w:space="0" w:color="auto"/>
              </w:divBdr>
            </w:div>
            <w:div w:id="2107966164">
              <w:marLeft w:val="0"/>
              <w:marRight w:val="0"/>
              <w:marTop w:val="0"/>
              <w:marBottom w:val="0"/>
              <w:divBdr>
                <w:top w:val="none" w:sz="0" w:space="0" w:color="auto"/>
                <w:left w:val="none" w:sz="0" w:space="0" w:color="auto"/>
                <w:bottom w:val="none" w:sz="0" w:space="0" w:color="auto"/>
                <w:right w:val="none" w:sz="0" w:space="0" w:color="auto"/>
              </w:divBdr>
            </w:div>
            <w:div w:id="50427542">
              <w:marLeft w:val="0"/>
              <w:marRight w:val="0"/>
              <w:marTop w:val="0"/>
              <w:marBottom w:val="0"/>
              <w:divBdr>
                <w:top w:val="none" w:sz="0" w:space="0" w:color="auto"/>
                <w:left w:val="none" w:sz="0" w:space="0" w:color="auto"/>
                <w:bottom w:val="none" w:sz="0" w:space="0" w:color="auto"/>
                <w:right w:val="none" w:sz="0" w:space="0" w:color="auto"/>
              </w:divBdr>
            </w:div>
            <w:div w:id="1958903549">
              <w:marLeft w:val="0"/>
              <w:marRight w:val="0"/>
              <w:marTop w:val="0"/>
              <w:marBottom w:val="0"/>
              <w:divBdr>
                <w:top w:val="none" w:sz="0" w:space="0" w:color="auto"/>
                <w:left w:val="none" w:sz="0" w:space="0" w:color="auto"/>
                <w:bottom w:val="none" w:sz="0" w:space="0" w:color="auto"/>
                <w:right w:val="none" w:sz="0" w:space="0" w:color="auto"/>
              </w:divBdr>
            </w:div>
            <w:div w:id="1565720691">
              <w:marLeft w:val="0"/>
              <w:marRight w:val="0"/>
              <w:marTop w:val="0"/>
              <w:marBottom w:val="0"/>
              <w:divBdr>
                <w:top w:val="none" w:sz="0" w:space="0" w:color="auto"/>
                <w:left w:val="none" w:sz="0" w:space="0" w:color="auto"/>
                <w:bottom w:val="none" w:sz="0" w:space="0" w:color="auto"/>
                <w:right w:val="none" w:sz="0" w:space="0" w:color="auto"/>
              </w:divBdr>
            </w:div>
            <w:div w:id="1275556745">
              <w:marLeft w:val="0"/>
              <w:marRight w:val="0"/>
              <w:marTop w:val="0"/>
              <w:marBottom w:val="0"/>
              <w:divBdr>
                <w:top w:val="none" w:sz="0" w:space="0" w:color="auto"/>
                <w:left w:val="none" w:sz="0" w:space="0" w:color="auto"/>
                <w:bottom w:val="none" w:sz="0" w:space="0" w:color="auto"/>
                <w:right w:val="none" w:sz="0" w:space="0" w:color="auto"/>
              </w:divBdr>
            </w:div>
            <w:div w:id="1748333699">
              <w:marLeft w:val="0"/>
              <w:marRight w:val="0"/>
              <w:marTop w:val="0"/>
              <w:marBottom w:val="0"/>
              <w:divBdr>
                <w:top w:val="none" w:sz="0" w:space="0" w:color="auto"/>
                <w:left w:val="none" w:sz="0" w:space="0" w:color="auto"/>
                <w:bottom w:val="none" w:sz="0" w:space="0" w:color="auto"/>
                <w:right w:val="none" w:sz="0" w:space="0" w:color="auto"/>
              </w:divBdr>
            </w:div>
            <w:div w:id="2104034004">
              <w:marLeft w:val="0"/>
              <w:marRight w:val="0"/>
              <w:marTop w:val="0"/>
              <w:marBottom w:val="0"/>
              <w:divBdr>
                <w:top w:val="none" w:sz="0" w:space="0" w:color="auto"/>
                <w:left w:val="none" w:sz="0" w:space="0" w:color="auto"/>
                <w:bottom w:val="none" w:sz="0" w:space="0" w:color="auto"/>
                <w:right w:val="none" w:sz="0" w:space="0" w:color="auto"/>
              </w:divBdr>
            </w:div>
            <w:div w:id="137767313">
              <w:marLeft w:val="0"/>
              <w:marRight w:val="0"/>
              <w:marTop w:val="0"/>
              <w:marBottom w:val="0"/>
              <w:divBdr>
                <w:top w:val="none" w:sz="0" w:space="0" w:color="auto"/>
                <w:left w:val="none" w:sz="0" w:space="0" w:color="auto"/>
                <w:bottom w:val="none" w:sz="0" w:space="0" w:color="auto"/>
                <w:right w:val="none" w:sz="0" w:space="0" w:color="auto"/>
              </w:divBdr>
            </w:div>
            <w:div w:id="964118854">
              <w:marLeft w:val="0"/>
              <w:marRight w:val="0"/>
              <w:marTop w:val="0"/>
              <w:marBottom w:val="0"/>
              <w:divBdr>
                <w:top w:val="none" w:sz="0" w:space="0" w:color="auto"/>
                <w:left w:val="none" w:sz="0" w:space="0" w:color="auto"/>
                <w:bottom w:val="none" w:sz="0" w:space="0" w:color="auto"/>
                <w:right w:val="none" w:sz="0" w:space="0" w:color="auto"/>
              </w:divBdr>
            </w:div>
            <w:div w:id="498237311">
              <w:marLeft w:val="0"/>
              <w:marRight w:val="0"/>
              <w:marTop w:val="0"/>
              <w:marBottom w:val="0"/>
              <w:divBdr>
                <w:top w:val="none" w:sz="0" w:space="0" w:color="auto"/>
                <w:left w:val="none" w:sz="0" w:space="0" w:color="auto"/>
                <w:bottom w:val="none" w:sz="0" w:space="0" w:color="auto"/>
                <w:right w:val="none" w:sz="0" w:space="0" w:color="auto"/>
              </w:divBdr>
            </w:div>
            <w:div w:id="1791044997">
              <w:marLeft w:val="0"/>
              <w:marRight w:val="0"/>
              <w:marTop w:val="0"/>
              <w:marBottom w:val="0"/>
              <w:divBdr>
                <w:top w:val="none" w:sz="0" w:space="0" w:color="auto"/>
                <w:left w:val="none" w:sz="0" w:space="0" w:color="auto"/>
                <w:bottom w:val="none" w:sz="0" w:space="0" w:color="auto"/>
                <w:right w:val="none" w:sz="0" w:space="0" w:color="auto"/>
              </w:divBdr>
            </w:div>
            <w:div w:id="1689259788">
              <w:marLeft w:val="0"/>
              <w:marRight w:val="0"/>
              <w:marTop w:val="0"/>
              <w:marBottom w:val="0"/>
              <w:divBdr>
                <w:top w:val="none" w:sz="0" w:space="0" w:color="auto"/>
                <w:left w:val="none" w:sz="0" w:space="0" w:color="auto"/>
                <w:bottom w:val="none" w:sz="0" w:space="0" w:color="auto"/>
                <w:right w:val="none" w:sz="0" w:space="0" w:color="auto"/>
              </w:divBdr>
            </w:div>
            <w:div w:id="1590506924">
              <w:marLeft w:val="0"/>
              <w:marRight w:val="0"/>
              <w:marTop w:val="0"/>
              <w:marBottom w:val="0"/>
              <w:divBdr>
                <w:top w:val="none" w:sz="0" w:space="0" w:color="auto"/>
                <w:left w:val="none" w:sz="0" w:space="0" w:color="auto"/>
                <w:bottom w:val="none" w:sz="0" w:space="0" w:color="auto"/>
                <w:right w:val="none" w:sz="0" w:space="0" w:color="auto"/>
              </w:divBdr>
            </w:div>
            <w:div w:id="748619995">
              <w:marLeft w:val="0"/>
              <w:marRight w:val="0"/>
              <w:marTop w:val="0"/>
              <w:marBottom w:val="0"/>
              <w:divBdr>
                <w:top w:val="none" w:sz="0" w:space="0" w:color="auto"/>
                <w:left w:val="none" w:sz="0" w:space="0" w:color="auto"/>
                <w:bottom w:val="none" w:sz="0" w:space="0" w:color="auto"/>
                <w:right w:val="none" w:sz="0" w:space="0" w:color="auto"/>
              </w:divBdr>
            </w:div>
            <w:div w:id="1333415557">
              <w:marLeft w:val="0"/>
              <w:marRight w:val="0"/>
              <w:marTop w:val="0"/>
              <w:marBottom w:val="0"/>
              <w:divBdr>
                <w:top w:val="none" w:sz="0" w:space="0" w:color="auto"/>
                <w:left w:val="none" w:sz="0" w:space="0" w:color="auto"/>
                <w:bottom w:val="none" w:sz="0" w:space="0" w:color="auto"/>
                <w:right w:val="none" w:sz="0" w:space="0" w:color="auto"/>
              </w:divBdr>
            </w:div>
            <w:div w:id="1548180614">
              <w:marLeft w:val="0"/>
              <w:marRight w:val="0"/>
              <w:marTop w:val="0"/>
              <w:marBottom w:val="0"/>
              <w:divBdr>
                <w:top w:val="none" w:sz="0" w:space="0" w:color="auto"/>
                <w:left w:val="none" w:sz="0" w:space="0" w:color="auto"/>
                <w:bottom w:val="none" w:sz="0" w:space="0" w:color="auto"/>
                <w:right w:val="none" w:sz="0" w:space="0" w:color="auto"/>
              </w:divBdr>
            </w:div>
            <w:div w:id="635795451">
              <w:marLeft w:val="0"/>
              <w:marRight w:val="0"/>
              <w:marTop w:val="0"/>
              <w:marBottom w:val="0"/>
              <w:divBdr>
                <w:top w:val="none" w:sz="0" w:space="0" w:color="auto"/>
                <w:left w:val="none" w:sz="0" w:space="0" w:color="auto"/>
                <w:bottom w:val="none" w:sz="0" w:space="0" w:color="auto"/>
                <w:right w:val="none" w:sz="0" w:space="0" w:color="auto"/>
              </w:divBdr>
            </w:div>
            <w:div w:id="265308299">
              <w:marLeft w:val="0"/>
              <w:marRight w:val="0"/>
              <w:marTop w:val="0"/>
              <w:marBottom w:val="0"/>
              <w:divBdr>
                <w:top w:val="none" w:sz="0" w:space="0" w:color="auto"/>
                <w:left w:val="none" w:sz="0" w:space="0" w:color="auto"/>
                <w:bottom w:val="none" w:sz="0" w:space="0" w:color="auto"/>
                <w:right w:val="none" w:sz="0" w:space="0" w:color="auto"/>
              </w:divBdr>
            </w:div>
            <w:div w:id="192380599">
              <w:marLeft w:val="0"/>
              <w:marRight w:val="0"/>
              <w:marTop w:val="0"/>
              <w:marBottom w:val="0"/>
              <w:divBdr>
                <w:top w:val="none" w:sz="0" w:space="0" w:color="auto"/>
                <w:left w:val="none" w:sz="0" w:space="0" w:color="auto"/>
                <w:bottom w:val="none" w:sz="0" w:space="0" w:color="auto"/>
                <w:right w:val="none" w:sz="0" w:space="0" w:color="auto"/>
              </w:divBdr>
            </w:div>
            <w:div w:id="1330982008">
              <w:marLeft w:val="0"/>
              <w:marRight w:val="0"/>
              <w:marTop w:val="0"/>
              <w:marBottom w:val="0"/>
              <w:divBdr>
                <w:top w:val="none" w:sz="0" w:space="0" w:color="auto"/>
                <w:left w:val="none" w:sz="0" w:space="0" w:color="auto"/>
                <w:bottom w:val="none" w:sz="0" w:space="0" w:color="auto"/>
                <w:right w:val="none" w:sz="0" w:space="0" w:color="auto"/>
              </w:divBdr>
            </w:div>
            <w:div w:id="180903624">
              <w:marLeft w:val="0"/>
              <w:marRight w:val="0"/>
              <w:marTop w:val="0"/>
              <w:marBottom w:val="0"/>
              <w:divBdr>
                <w:top w:val="none" w:sz="0" w:space="0" w:color="auto"/>
                <w:left w:val="none" w:sz="0" w:space="0" w:color="auto"/>
                <w:bottom w:val="none" w:sz="0" w:space="0" w:color="auto"/>
                <w:right w:val="none" w:sz="0" w:space="0" w:color="auto"/>
              </w:divBdr>
            </w:div>
            <w:div w:id="1173036010">
              <w:marLeft w:val="0"/>
              <w:marRight w:val="0"/>
              <w:marTop w:val="0"/>
              <w:marBottom w:val="0"/>
              <w:divBdr>
                <w:top w:val="none" w:sz="0" w:space="0" w:color="auto"/>
                <w:left w:val="none" w:sz="0" w:space="0" w:color="auto"/>
                <w:bottom w:val="none" w:sz="0" w:space="0" w:color="auto"/>
                <w:right w:val="none" w:sz="0" w:space="0" w:color="auto"/>
              </w:divBdr>
            </w:div>
            <w:div w:id="1733039633">
              <w:marLeft w:val="0"/>
              <w:marRight w:val="0"/>
              <w:marTop w:val="0"/>
              <w:marBottom w:val="0"/>
              <w:divBdr>
                <w:top w:val="none" w:sz="0" w:space="0" w:color="auto"/>
                <w:left w:val="none" w:sz="0" w:space="0" w:color="auto"/>
                <w:bottom w:val="none" w:sz="0" w:space="0" w:color="auto"/>
                <w:right w:val="none" w:sz="0" w:space="0" w:color="auto"/>
              </w:divBdr>
            </w:div>
            <w:div w:id="656886469">
              <w:marLeft w:val="0"/>
              <w:marRight w:val="0"/>
              <w:marTop w:val="0"/>
              <w:marBottom w:val="0"/>
              <w:divBdr>
                <w:top w:val="none" w:sz="0" w:space="0" w:color="auto"/>
                <w:left w:val="none" w:sz="0" w:space="0" w:color="auto"/>
                <w:bottom w:val="none" w:sz="0" w:space="0" w:color="auto"/>
                <w:right w:val="none" w:sz="0" w:space="0" w:color="auto"/>
              </w:divBdr>
            </w:div>
            <w:div w:id="87511330">
              <w:marLeft w:val="0"/>
              <w:marRight w:val="0"/>
              <w:marTop w:val="0"/>
              <w:marBottom w:val="0"/>
              <w:divBdr>
                <w:top w:val="none" w:sz="0" w:space="0" w:color="auto"/>
                <w:left w:val="none" w:sz="0" w:space="0" w:color="auto"/>
                <w:bottom w:val="none" w:sz="0" w:space="0" w:color="auto"/>
                <w:right w:val="none" w:sz="0" w:space="0" w:color="auto"/>
              </w:divBdr>
            </w:div>
            <w:div w:id="667051202">
              <w:marLeft w:val="0"/>
              <w:marRight w:val="0"/>
              <w:marTop w:val="0"/>
              <w:marBottom w:val="0"/>
              <w:divBdr>
                <w:top w:val="none" w:sz="0" w:space="0" w:color="auto"/>
                <w:left w:val="none" w:sz="0" w:space="0" w:color="auto"/>
                <w:bottom w:val="none" w:sz="0" w:space="0" w:color="auto"/>
                <w:right w:val="none" w:sz="0" w:space="0" w:color="auto"/>
              </w:divBdr>
            </w:div>
            <w:div w:id="2101219413">
              <w:marLeft w:val="0"/>
              <w:marRight w:val="0"/>
              <w:marTop w:val="0"/>
              <w:marBottom w:val="0"/>
              <w:divBdr>
                <w:top w:val="none" w:sz="0" w:space="0" w:color="auto"/>
                <w:left w:val="none" w:sz="0" w:space="0" w:color="auto"/>
                <w:bottom w:val="none" w:sz="0" w:space="0" w:color="auto"/>
                <w:right w:val="none" w:sz="0" w:space="0" w:color="auto"/>
              </w:divBdr>
            </w:div>
            <w:div w:id="474447191">
              <w:marLeft w:val="0"/>
              <w:marRight w:val="0"/>
              <w:marTop w:val="0"/>
              <w:marBottom w:val="0"/>
              <w:divBdr>
                <w:top w:val="none" w:sz="0" w:space="0" w:color="auto"/>
                <w:left w:val="none" w:sz="0" w:space="0" w:color="auto"/>
                <w:bottom w:val="none" w:sz="0" w:space="0" w:color="auto"/>
                <w:right w:val="none" w:sz="0" w:space="0" w:color="auto"/>
              </w:divBdr>
            </w:div>
            <w:div w:id="663317002">
              <w:marLeft w:val="0"/>
              <w:marRight w:val="0"/>
              <w:marTop w:val="0"/>
              <w:marBottom w:val="0"/>
              <w:divBdr>
                <w:top w:val="none" w:sz="0" w:space="0" w:color="auto"/>
                <w:left w:val="none" w:sz="0" w:space="0" w:color="auto"/>
                <w:bottom w:val="none" w:sz="0" w:space="0" w:color="auto"/>
                <w:right w:val="none" w:sz="0" w:space="0" w:color="auto"/>
              </w:divBdr>
            </w:div>
            <w:div w:id="883172274">
              <w:marLeft w:val="0"/>
              <w:marRight w:val="0"/>
              <w:marTop w:val="0"/>
              <w:marBottom w:val="0"/>
              <w:divBdr>
                <w:top w:val="none" w:sz="0" w:space="0" w:color="auto"/>
                <w:left w:val="none" w:sz="0" w:space="0" w:color="auto"/>
                <w:bottom w:val="none" w:sz="0" w:space="0" w:color="auto"/>
                <w:right w:val="none" w:sz="0" w:space="0" w:color="auto"/>
              </w:divBdr>
            </w:div>
            <w:div w:id="1766027009">
              <w:marLeft w:val="0"/>
              <w:marRight w:val="0"/>
              <w:marTop w:val="0"/>
              <w:marBottom w:val="0"/>
              <w:divBdr>
                <w:top w:val="none" w:sz="0" w:space="0" w:color="auto"/>
                <w:left w:val="none" w:sz="0" w:space="0" w:color="auto"/>
                <w:bottom w:val="none" w:sz="0" w:space="0" w:color="auto"/>
                <w:right w:val="none" w:sz="0" w:space="0" w:color="auto"/>
              </w:divBdr>
            </w:div>
            <w:div w:id="346909795">
              <w:marLeft w:val="0"/>
              <w:marRight w:val="0"/>
              <w:marTop w:val="0"/>
              <w:marBottom w:val="0"/>
              <w:divBdr>
                <w:top w:val="none" w:sz="0" w:space="0" w:color="auto"/>
                <w:left w:val="none" w:sz="0" w:space="0" w:color="auto"/>
                <w:bottom w:val="none" w:sz="0" w:space="0" w:color="auto"/>
                <w:right w:val="none" w:sz="0" w:space="0" w:color="auto"/>
              </w:divBdr>
            </w:div>
            <w:div w:id="842162434">
              <w:marLeft w:val="0"/>
              <w:marRight w:val="0"/>
              <w:marTop w:val="0"/>
              <w:marBottom w:val="0"/>
              <w:divBdr>
                <w:top w:val="none" w:sz="0" w:space="0" w:color="auto"/>
                <w:left w:val="none" w:sz="0" w:space="0" w:color="auto"/>
                <w:bottom w:val="none" w:sz="0" w:space="0" w:color="auto"/>
                <w:right w:val="none" w:sz="0" w:space="0" w:color="auto"/>
              </w:divBdr>
            </w:div>
            <w:div w:id="1085614196">
              <w:marLeft w:val="0"/>
              <w:marRight w:val="0"/>
              <w:marTop w:val="0"/>
              <w:marBottom w:val="0"/>
              <w:divBdr>
                <w:top w:val="none" w:sz="0" w:space="0" w:color="auto"/>
                <w:left w:val="none" w:sz="0" w:space="0" w:color="auto"/>
                <w:bottom w:val="none" w:sz="0" w:space="0" w:color="auto"/>
                <w:right w:val="none" w:sz="0" w:space="0" w:color="auto"/>
              </w:divBdr>
            </w:div>
            <w:div w:id="1795369205">
              <w:marLeft w:val="0"/>
              <w:marRight w:val="0"/>
              <w:marTop w:val="0"/>
              <w:marBottom w:val="0"/>
              <w:divBdr>
                <w:top w:val="none" w:sz="0" w:space="0" w:color="auto"/>
                <w:left w:val="none" w:sz="0" w:space="0" w:color="auto"/>
                <w:bottom w:val="none" w:sz="0" w:space="0" w:color="auto"/>
                <w:right w:val="none" w:sz="0" w:space="0" w:color="auto"/>
              </w:divBdr>
            </w:div>
            <w:div w:id="1457601175">
              <w:marLeft w:val="0"/>
              <w:marRight w:val="0"/>
              <w:marTop w:val="0"/>
              <w:marBottom w:val="0"/>
              <w:divBdr>
                <w:top w:val="none" w:sz="0" w:space="0" w:color="auto"/>
                <w:left w:val="none" w:sz="0" w:space="0" w:color="auto"/>
                <w:bottom w:val="none" w:sz="0" w:space="0" w:color="auto"/>
                <w:right w:val="none" w:sz="0" w:space="0" w:color="auto"/>
              </w:divBdr>
            </w:div>
            <w:div w:id="1285387407">
              <w:marLeft w:val="0"/>
              <w:marRight w:val="0"/>
              <w:marTop w:val="0"/>
              <w:marBottom w:val="0"/>
              <w:divBdr>
                <w:top w:val="none" w:sz="0" w:space="0" w:color="auto"/>
                <w:left w:val="none" w:sz="0" w:space="0" w:color="auto"/>
                <w:bottom w:val="none" w:sz="0" w:space="0" w:color="auto"/>
                <w:right w:val="none" w:sz="0" w:space="0" w:color="auto"/>
              </w:divBdr>
            </w:div>
            <w:div w:id="894313413">
              <w:marLeft w:val="0"/>
              <w:marRight w:val="0"/>
              <w:marTop w:val="0"/>
              <w:marBottom w:val="0"/>
              <w:divBdr>
                <w:top w:val="none" w:sz="0" w:space="0" w:color="auto"/>
                <w:left w:val="none" w:sz="0" w:space="0" w:color="auto"/>
                <w:bottom w:val="none" w:sz="0" w:space="0" w:color="auto"/>
                <w:right w:val="none" w:sz="0" w:space="0" w:color="auto"/>
              </w:divBdr>
            </w:div>
            <w:div w:id="1209344605">
              <w:marLeft w:val="0"/>
              <w:marRight w:val="0"/>
              <w:marTop w:val="0"/>
              <w:marBottom w:val="0"/>
              <w:divBdr>
                <w:top w:val="none" w:sz="0" w:space="0" w:color="auto"/>
                <w:left w:val="none" w:sz="0" w:space="0" w:color="auto"/>
                <w:bottom w:val="none" w:sz="0" w:space="0" w:color="auto"/>
                <w:right w:val="none" w:sz="0" w:space="0" w:color="auto"/>
              </w:divBdr>
            </w:div>
            <w:div w:id="1644046905">
              <w:marLeft w:val="0"/>
              <w:marRight w:val="0"/>
              <w:marTop w:val="0"/>
              <w:marBottom w:val="0"/>
              <w:divBdr>
                <w:top w:val="none" w:sz="0" w:space="0" w:color="auto"/>
                <w:left w:val="none" w:sz="0" w:space="0" w:color="auto"/>
                <w:bottom w:val="none" w:sz="0" w:space="0" w:color="auto"/>
                <w:right w:val="none" w:sz="0" w:space="0" w:color="auto"/>
              </w:divBdr>
            </w:div>
            <w:div w:id="1449622619">
              <w:marLeft w:val="0"/>
              <w:marRight w:val="0"/>
              <w:marTop w:val="0"/>
              <w:marBottom w:val="0"/>
              <w:divBdr>
                <w:top w:val="none" w:sz="0" w:space="0" w:color="auto"/>
                <w:left w:val="none" w:sz="0" w:space="0" w:color="auto"/>
                <w:bottom w:val="none" w:sz="0" w:space="0" w:color="auto"/>
                <w:right w:val="none" w:sz="0" w:space="0" w:color="auto"/>
              </w:divBdr>
            </w:div>
            <w:div w:id="1243686728">
              <w:marLeft w:val="0"/>
              <w:marRight w:val="0"/>
              <w:marTop w:val="0"/>
              <w:marBottom w:val="0"/>
              <w:divBdr>
                <w:top w:val="none" w:sz="0" w:space="0" w:color="auto"/>
                <w:left w:val="none" w:sz="0" w:space="0" w:color="auto"/>
                <w:bottom w:val="none" w:sz="0" w:space="0" w:color="auto"/>
                <w:right w:val="none" w:sz="0" w:space="0" w:color="auto"/>
              </w:divBdr>
            </w:div>
            <w:div w:id="1986549618">
              <w:marLeft w:val="0"/>
              <w:marRight w:val="0"/>
              <w:marTop w:val="0"/>
              <w:marBottom w:val="0"/>
              <w:divBdr>
                <w:top w:val="none" w:sz="0" w:space="0" w:color="auto"/>
                <w:left w:val="none" w:sz="0" w:space="0" w:color="auto"/>
                <w:bottom w:val="none" w:sz="0" w:space="0" w:color="auto"/>
                <w:right w:val="none" w:sz="0" w:space="0" w:color="auto"/>
              </w:divBdr>
            </w:div>
            <w:div w:id="1375428716">
              <w:marLeft w:val="0"/>
              <w:marRight w:val="0"/>
              <w:marTop w:val="0"/>
              <w:marBottom w:val="0"/>
              <w:divBdr>
                <w:top w:val="none" w:sz="0" w:space="0" w:color="auto"/>
                <w:left w:val="none" w:sz="0" w:space="0" w:color="auto"/>
                <w:bottom w:val="none" w:sz="0" w:space="0" w:color="auto"/>
                <w:right w:val="none" w:sz="0" w:space="0" w:color="auto"/>
              </w:divBdr>
            </w:div>
            <w:div w:id="863711016">
              <w:marLeft w:val="0"/>
              <w:marRight w:val="0"/>
              <w:marTop w:val="0"/>
              <w:marBottom w:val="0"/>
              <w:divBdr>
                <w:top w:val="none" w:sz="0" w:space="0" w:color="auto"/>
                <w:left w:val="none" w:sz="0" w:space="0" w:color="auto"/>
                <w:bottom w:val="none" w:sz="0" w:space="0" w:color="auto"/>
                <w:right w:val="none" w:sz="0" w:space="0" w:color="auto"/>
              </w:divBdr>
            </w:div>
            <w:div w:id="909579242">
              <w:marLeft w:val="0"/>
              <w:marRight w:val="0"/>
              <w:marTop w:val="0"/>
              <w:marBottom w:val="0"/>
              <w:divBdr>
                <w:top w:val="none" w:sz="0" w:space="0" w:color="auto"/>
                <w:left w:val="none" w:sz="0" w:space="0" w:color="auto"/>
                <w:bottom w:val="none" w:sz="0" w:space="0" w:color="auto"/>
                <w:right w:val="none" w:sz="0" w:space="0" w:color="auto"/>
              </w:divBdr>
            </w:div>
            <w:div w:id="164633279">
              <w:marLeft w:val="0"/>
              <w:marRight w:val="0"/>
              <w:marTop w:val="0"/>
              <w:marBottom w:val="0"/>
              <w:divBdr>
                <w:top w:val="none" w:sz="0" w:space="0" w:color="auto"/>
                <w:left w:val="none" w:sz="0" w:space="0" w:color="auto"/>
                <w:bottom w:val="none" w:sz="0" w:space="0" w:color="auto"/>
                <w:right w:val="none" w:sz="0" w:space="0" w:color="auto"/>
              </w:divBdr>
            </w:div>
            <w:div w:id="657341628">
              <w:marLeft w:val="0"/>
              <w:marRight w:val="0"/>
              <w:marTop w:val="0"/>
              <w:marBottom w:val="0"/>
              <w:divBdr>
                <w:top w:val="none" w:sz="0" w:space="0" w:color="auto"/>
                <w:left w:val="none" w:sz="0" w:space="0" w:color="auto"/>
                <w:bottom w:val="none" w:sz="0" w:space="0" w:color="auto"/>
                <w:right w:val="none" w:sz="0" w:space="0" w:color="auto"/>
              </w:divBdr>
            </w:div>
            <w:div w:id="481582512">
              <w:marLeft w:val="0"/>
              <w:marRight w:val="0"/>
              <w:marTop w:val="0"/>
              <w:marBottom w:val="0"/>
              <w:divBdr>
                <w:top w:val="none" w:sz="0" w:space="0" w:color="auto"/>
                <w:left w:val="none" w:sz="0" w:space="0" w:color="auto"/>
                <w:bottom w:val="none" w:sz="0" w:space="0" w:color="auto"/>
                <w:right w:val="none" w:sz="0" w:space="0" w:color="auto"/>
              </w:divBdr>
            </w:div>
            <w:div w:id="1487042535">
              <w:marLeft w:val="0"/>
              <w:marRight w:val="0"/>
              <w:marTop w:val="0"/>
              <w:marBottom w:val="0"/>
              <w:divBdr>
                <w:top w:val="none" w:sz="0" w:space="0" w:color="auto"/>
                <w:left w:val="none" w:sz="0" w:space="0" w:color="auto"/>
                <w:bottom w:val="none" w:sz="0" w:space="0" w:color="auto"/>
                <w:right w:val="none" w:sz="0" w:space="0" w:color="auto"/>
              </w:divBdr>
            </w:div>
            <w:div w:id="2027899174">
              <w:marLeft w:val="0"/>
              <w:marRight w:val="0"/>
              <w:marTop w:val="0"/>
              <w:marBottom w:val="0"/>
              <w:divBdr>
                <w:top w:val="none" w:sz="0" w:space="0" w:color="auto"/>
                <w:left w:val="none" w:sz="0" w:space="0" w:color="auto"/>
                <w:bottom w:val="none" w:sz="0" w:space="0" w:color="auto"/>
                <w:right w:val="none" w:sz="0" w:space="0" w:color="auto"/>
              </w:divBdr>
            </w:div>
            <w:div w:id="1405832293">
              <w:marLeft w:val="0"/>
              <w:marRight w:val="0"/>
              <w:marTop w:val="0"/>
              <w:marBottom w:val="0"/>
              <w:divBdr>
                <w:top w:val="none" w:sz="0" w:space="0" w:color="auto"/>
                <w:left w:val="none" w:sz="0" w:space="0" w:color="auto"/>
                <w:bottom w:val="none" w:sz="0" w:space="0" w:color="auto"/>
                <w:right w:val="none" w:sz="0" w:space="0" w:color="auto"/>
              </w:divBdr>
            </w:div>
            <w:div w:id="1275593281">
              <w:marLeft w:val="0"/>
              <w:marRight w:val="0"/>
              <w:marTop w:val="0"/>
              <w:marBottom w:val="0"/>
              <w:divBdr>
                <w:top w:val="none" w:sz="0" w:space="0" w:color="auto"/>
                <w:left w:val="none" w:sz="0" w:space="0" w:color="auto"/>
                <w:bottom w:val="none" w:sz="0" w:space="0" w:color="auto"/>
                <w:right w:val="none" w:sz="0" w:space="0" w:color="auto"/>
              </w:divBdr>
            </w:div>
            <w:div w:id="321664955">
              <w:marLeft w:val="0"/>
              <w:marRight w:val="0"/>
              <w:marTop w:val="0"/>
              <w:marBottom w:val="0"/>
              <w:divBdr>
                <w:top w:val="none" w:sz="0" w:space="0" w:color="auto"/>
                <w:left w:val="none" w:sz="0" w:space="0" w:color="auto"/>
                <w:bottom w:val="none" w:sz="0" w:space="0" w:color="auto"/>
                <w:right w:val="none" w:sz="0" w:space="0" w:color="auto"/>
              </w:divBdr>
            </w:div>
            <w:div w:id="403527809">
              <w:marLeft w:val="0"/>
              <w:marRight w:val="0"/>
              <w:marTop w:val="0"/>
              <w:marBottom w:val="0"/>
              <w:divBdr>
                <w:top w:val="none" w:sz="0" w:space="0" w:color="auto"/>
                <w:left w:val="none" w:sz="0" w:space="0" w:color="auto"/>
                <w:bottom w:val="none" w:sz="0" w:space="0" w:color="auto"/>
                <w:right w:val="none" w:sz="0" w:space="0" w:color="auto"/>
              </w:divBdr>
            </w:div>
            <w:div w:id="1886484165">
              <w:marLeft w:val="0"/>
              <w:marRight w:val="0"/>
              <w:marTop w:val="0"/>
              <w:marBottom w:val="0"/>
              <w:divBdr>
                <w:top w:val="none" w:sz="0" w:space="0" w:color="auto"/>
                <w:left w:val="none" w:sz="0" w:space="0" w:color="auto"/>
                <w:bottom w:val="none" w:sz="0" w:space="0" w:color="auto"/>
                <w:right w:val="none" w:sz="0" w:space="0" w:color="auto"/>
              </w:divBdr>
            </w:div>
            <w:div w:id="80176948">
              <w:marLeft w:val="0"/>
              <w:marRight w:val="0"/>
              <w:marTop w:val="0"/>
              <w:marBottom w:val="0"/>
              <w:divBdr>
                <w:top w:val="none" w:sz="0" w:space="0" w:color="auto"/>
                <w:left w:val="none" w:sz="0" w:space="0" w:color="auto"/>
                <w:bottom w:val="none" w:sz="0" w:space="0" w:color="auto"/>
                <w:right w:val="none" w:sz="0" w:space="0" w:color="auto"/>
              </w:divBdr>
            </w:div>
            <w:div w:id="1489788756">
              <w:marLeft w:val="0"/>
              <w:marRight w:val="0"/>
              <w:marTop w:val="0"/>
              <w:marBottom w:val="0"/>
              <w:divBdr>
                <w:top w:val="none" w:sz="0" w:space="0" w:color="auto"/>
                <w:left w:val="none" w:sz="0" w:space="0" w:color="auto"/>
                <w:bottom w:val="none" w:sz="0" w:space="0" w:color="auto"/>
                <w:right w:val="none" w:sz="0" w:space="0" w:color="auto"/>
              </w:divBdr>
            </w:div>
            <w:div w:id="813837467">
              <w:marLeft w:val="0"/>
              <w:marRight w:val="0"/>
              <w:marTop w:val="0"/>
              <w:marBottom w:val="0"/>
              <w:divBdr>
                <w:top w:val="none" w:sz="0" w:space="0" w:color="auto"/>
                <w:left w:val="none" w:sz="0" w:space="0" w:color="auto"/>
                <w:bottom w:val="none" w:sz="0" w:space="0" w:color="auto"/>
                <w:right w:val="none" w:sz="0" w:space="0" w:color="auto"/>
              </w:divBdr>
            </w:div>
            <w:div w:id="1250774124">
              <w:marLeft w:val="0"/>
              <w:marRight w:val="0"/>
              <w:marTop w:val="0"/>
              <w:marBottom w:val="0"/>
              <w:divBdr>
                <w:top w:val="none" w:sz="0" w:space="0" w:color="auto"/>
                <w:left w:val="none" w:sz="0" w:space="0" w:color="auto"/>
                <w:bottom w:val="none" w:sz="0" w:space="0" w:color="auto"/>
                <w:right w:val="none" w:sz="0" w:space="0" w:color="auto"/>
              </w:divBdr>
            </w:div>
            <w:div w:id="1922835713">
              <w:marLeft w:val="0"/>
              <w:marRight w:val="0"/>
              <w:marTop w:val="0"/>
              <w:marBottom w:val="0"/>
              <w:divBdr>
                <w:top w:val="none" w:sz="0" w:space="0" w:color="auto"/>
                <w:left w:val="none" w:sz="0" w:space="0" w:color="auto"/>
                <w:bottom w:val="none" w:sz="0" w:space="0" w:color="auto"/>
                <w:right w:val="none" w:sz="0" w:space="0" w:color="auto"/>
              </w:divBdr>
            </w:div>
            <w:div w:id="443964223">
              <w:marLeft w:val="0"/>
              <w:marRight w:val="0"/>
              <w:marTop w:val="0"/>
              <w:marBottom w:val="0"/>
              <w:divBdr>
                <w:top w:val="none" w:sz="0" w:space="0" w:color="auto"/>
                <w:left w:val="none" w:sz="0" w:space="0" w:color="auto"/>
                <w:bottom w:val="none" w:sz="0" w:space="0" w:color="auto"/>
                <w:right w:val="none" w:sz="0" w:space="0" w:color="auto"/>
              </w:divBdr>
            </w:div>
            <w:div w:id="295337854">
              <w:marLeft w:val="0"/>
              <w:marRight w:val="0"/>
              <w:marTop w:val="0"/>
              <w:marBottom w:val="0"/>
              <w:divBdr>
                <w:top w:val="none" w:sz="0" w:space="0" w:color="auto"/>
                <w:left w:val="none" w:sz="0" w:space="0" w:color="auto"/>
                <w:bottom w:val="none" w:sz="0" w:space="0" w:color="auto"/>
                <w:right w:val="none" w:sz="0" w:space="0" w:color="auto"/>
              </w:divBdr>
            </w:div>
            <w:div w:id="948774831">
              <w:marLeft w:val="0"/>
              <w:marRight w:val="0"/>
              <w:marTop w:val="0"/>
              <w:marBottom w:val="0"/>
              <w:divBdr>
                <w:top w:val="none" w:sz="0" w:space="0" w:color="auto"/>
                <w:left w:val="none" w:sz="0" w:space="0" w:color="auto"/>
                <w:bottom w:val="none" w:sz="0" w:space="0" w:color="auto"/>
                <w:right w:val="none" w:sz="0" w:space="0" w:color="auto"/>
              </w:divBdr>
            </w:div>
            <w:div w:id="1780484517">
              <w:marLeft w:val="0"/>
              <w:marRight w:val="0"/>
              <w:marTop w:val="0"/>
              <w:marBottom w:val="0"/>
              <w:divBdr>
                <w:top w:val="none" w:sz="0" w:space="0" w:color="auto"/>
                <w:left w:val="none" w:sz="0" w:space="0" w:color="auto"/>
                <w:bottom w:val="none" w:sz="0" w:space="0" w:color="auto"/>
                <w:right w:val="none" w:sz="0" w:space="0" w:color="auto"/>
              </w:divBdr>
            </w:div>
            <w:div w:id="38868558">
              <w:marLeft w:val="0"/>
              <w:marRight w:val="0"/>
              <w:marTop w:val="0"/>
              <w:marBottom w:val="0"/>
              <w:divBdr>
                <w:top w:val="none" w:sz="0" w:space="0" w:color="auto"/>
                <w:left w:val="none" w:sz="0" w:space="0" w:color="auto"/>
                <w:bottom w:val="none" w:sz="0" w:space="0" w:color="auto"/>
                <w:right w:val="none" w:sz="0" w:space="0" w:color="auto"/>
              </w:divBdr>
            </w:div>
            <w:div w:id="1008213235">
              <w:marLeft w:val="0"/>
              <w:marRight w:val="0"/>
              <w:marTop w:val="0"/>
              <w:marBottom w:val="0"/>
              <w:divBdr>
                <w:top w:val="none" w:sz="0" w:space="0" w:color="auto"/>
                <w:left w:val="none" w:sz="0" w:space="0" w:color="auto"/>
                <w:bottom w:val="none" w:sz="0" w:space="0" w:color="auto"/>
                <w:right w:val="none" w:sz="0" w:space="0" w:color="auto"/>
              </w:divBdr>
            </w:div>
            <w:div w:id="716271829">
              <w:marLeft w:val="0"/>
              <w:marRight w:val="0"/>
              <w:marTop w:val="0"/>
              <w:marBottom w:val="0"/>
              <w:divBdr>
                <w:top w:val="none" w:sz="0" w:space="0" w:color="auto"/>
                <w:left w:val="none" w:sz="0" w:space="0" w:color="auto"/>
                <w:bottom w:val="none" w:sz="0" w:space="0" w:color="auto"/>
                <w:right w:val="none" w:sz="0" w:space="0" w:color="auto"/>
              </w:divBdr>
            </w:div>
            <w:div w:id="1056245215">
              <w:marLeft w:val="0"/>
              <w:marRight w:val="0"/>
              <w:marTop w:val="0"/>
              <w:marBottom w:val="0"/>
              <w:divBdr>
                <w:top w:val="none" w:sz="0" w:space="0" w:color="auto"/>
                <w:left w:val="none" w:sz="0" w:space="0" w:color="auto"/>
                <w:bottom w:val="none" w:sz="0" w:space="0" w:color="auto"/>
                <w:right w:val="none" w:sz="0" w:space="0" w:color="auto"/>
              </w:divBdr>
            </w:div>
            <w:div w:id="948466345">
              <w:marLeft w:val="0"/>
              <w:marRight w:val="0"/>
              <w:marTop w:val="0"/>
              <w:marBottom w:val="0"/>
              <w:divBdr>
                <w:top w:val="none" w:sz="0" w:space="0" w:color="auto"/>
                <w:left w:val="none" w:sz="0" w:space="0" w:color="auto"/>
                <w:bottom w:val="none" w:sz="0" w:space="0" w:color="auto"/>
                <w:right w:val="none" w:sz="0" w:space="0" w:color="auto"/>
              </w:divBdr>
            </w:div>
            <w:div w:id="1650093082">
              <w:marLeft w:val="0"/>
              <w:marRight w:val="0"/>
              <w:marTop w:val="0"/>
              <w:marBottom w:val="0"/>
              <w:divBdr>
                <w:top w:val="none" w:sz="0" w:space="0" w:color="auto"/>
                <w:left w:val="none" w:sz="0" w:space="0" w:color="auto"/>
                <w:bottom w:val="none" w:sz="0" w:space="0" w:color="auto"/>
                <w:right w:val="none" w:sz="0" w:space="0" w:color="auto"/>
              </w:divBdr>
            </w:div>
            <w:div w:id="1168251770">
              <w:marLeft w:val="0"/>
              <w:marRight w:val="0"/>
              <w:marTop w:val="0"/>
              <w:marBottom w:val="0"/>
              <w:divBdr>
                <w:top w:val="none" w:sz="0" w:space="0" w:color="auto"/>
                <w:left w:val="none" w:sz="0" w:space="0" w:color="auto"/>
                <w:bottom w:val="none" w:sz="0" w:space="0" w:color="auto"/>
                <w:right w:val="none" w:sz="0" w:space="0" w:color="auto"/>
              </w:divBdr>
            </w:div>
            <w:div w:id="722755772">
              <w:marLeft w:val="0"/>
              <w:marRight w:val="0"/>
              <w:marTop w:val="0"/>
              <w:marBottom w:val="0"/>
              <w:divBdr>
                <w:top w:val="none" w:sz="0" w:space="0" w:color="auto"/>
                <w:left w:val="none" w:sz="0" w:space="0" w:color="auto"/>
                <w:bottom w:val="none" w:sz="0" w:space="0" w:color="auto"/>
                <w:right w:val="none" w:sz="0" w:space="0" w:color="auto"/>
              </w:divBdr>
            </w:div>
            <w:div w:id="594285891">
              <w:marLeft w:val="0"/>
              <w:marRight w:val="0"/>
              <w:marTop w:val="0"/>
              <w:marBottom w:val="0"/>
              <w:divBdr>
                <w:top w:val="none" w:sz="0" w:space="0" w:color="auto"/>
                <w:left w:val="none" w:sz="0" w:space="0" w:color="auto"/>
                <w:bottom w:val="none" w:sz="0" w:space="0" w:color="auto"/>
                <w:right w:val="none" w:sz="0" w:space="0" w:color="auto"/>
              </w:divBdr>
            </w:div>
            <w:div w:id="997150102">
              <w:marLeft w:val="0"/>
              <w:marRight w:val="0"/>
              <w:marTop w:val="0"/>
              <w:marBottom w:val="0"/>
              <w:divBdr>
                <w:top w:val="none" w:sz="0" w:space="0" w:color="auto"/>
                <w:left w:val="none" w:sz="0" w:space="0" w:color="auto"/>
                <w:bottom w:val="none" w:sz="0" w:space="0" w:color="auto"/>
                <w:right w:val="none" w:sz="0" w:space="0" w:color="auto"/>
              </w:divBdr>
            </w:div>
            <w:div w:id="25562658">
              <w:marLeft w:val="0"/>
              <w:marRight w:val="0"/>
              <w:marTop w:val="0"/>
              <w:marBottom w:val="0"/>
              <w:divBdr>
                <w:top w:val="none" w:sz="0" w:space="0" w:color="auto"/>
                <w:left w:val="none" w:sz="0" w:space="0" w:color="auto"/>
                <w:bottom w:val="none" w:sz="0" w:space="0" w:color="auto"/>
                <w:right w:val="none" w:sz="0" w:space="0" w:color="auto"/>
              </w:divBdr>
            </w:div>
            <w:div w:id="695539861">
              <w:marLeft w:val="0"/>
              <w:marRight w:val="0"/>
              <w:marTop w:val="0"/>
              <w:marBottom w:val="0"/>
              <w:divBdr>
                <w:top w:val="none" w:sz="0" w:space="0" w:color="auto"/>
                <w:left w:val="none" w:sz="0" w:space="0" w:color="auto"/>
                <w:bottom w:val="none" w:sz="0" w:space="0" w:color="auto"/>
                <w:right w:val="none" w:sz="0" w:space="0" w:color="auto"/>
              </w:divBdr>
            </w:div>
            <w:div w:id="497380159">
              <w:marLeft w:val="0"/>
              <w:marRight w:val="0"/>
              <w:marTop w:val="0"/>
              <w:marBottom w:val="0"/>
              <w:divBdr>
                <w:top w:val="none" w:sz="0" w:space="0" w:color="auto"/>
                <w:left w:val="none" w:sz="0" w:space="0" w:color="auto"/>
                <w:bottom w:val="none" w:sz="0" w:space="0" w:color="auto"/>
                <w:right w:val="none" w:sz="0" w:space="0" w:color="auto"/>
              </w:divBdr>
            </w:div>
            <w:div w:id="38286640">
              <w:marLeft w:val="0"/>
              <w:marRight w:val="0"/>
              <w:marTop w:val="0"/>
              <w:marBottom w:val="0"/>
              <w:divBdr>
                <w:top w:val="none" w:sz="0" w:space="0" w:color="auto"/>
                <w:left w:val="none" w:sz="0" w:space="0" w:color="auto"/>
                <w:bottom w:val="none" w:sz="0" w:space="0" w:color="auto"/>
                <w:right w:val="none" w:sz="0" w:space="0" w:color="auto"/>
              </w:divBdr>
            </w:div>
            <w:div w:id="74135641">
              <w:marLeft w:val="0"/>
              <w:marRight w:val="0"/>
              <w:marTop w:val="0"/>
              <w:marBottom w:val="0"/>
              <w:divBdr>
                <w:top w:val="none" w:sz="0" w:space="0" w:color="auto"/>
                <w:left w:val="none" w:sz="0" w:space="0" w:color="auto"/>
                <w:bottom w:val="none" w:sz="0" w:space="0" w:color="auto"/>
                <w:right w:val="none" w:sz="0" w:space="0" w:color="auto"/>
              </w:divBdr>
            </w:div>
            <w:div w:id="993027889">
              <w:marLeft w:val="0"/>
              <w:marRight w:val="0"/>
              <w:marTop w:val="0"/>
              <w:marBottom w:val="0"/>
              <w:divBdr>
                <w:top w:val="none" w:sz="0" w:space="0" w:color="auto"/>
                <w:left w:val="none" w:sz="0" w:space="0" w:color="auto"/>
                <w:bottom w:val="none" w:sz="0" w:space="0" w:color="auto"/>
                <w:right w:val="none" w:sz="0" w:space="0" w:color="auto"/>
              </w:divBdr>
            </w:div>
            <w:div w:id="1840658204">
              <w:marLeft w:val="0"/>
              <w:marRight w:val="0"/>
              <w:marTop w:val="0"/>
              <w:marBottom w:val="0"/>
              <w:divBdr>
                <w:top w:val="none" w:sz="0" w:space="0" w:color="auto"/>
                <w:left w:val="none" w:sz="0" w:space="0" w:color="auto"/>
                <w:bottom w:val="none" w:sz="0" w:space="0" w:color="auto"/>
                <w:right w:val="none" w:sz="0" w:space="0" w:color="auto"/>
              </w:divBdr>
            </w:div>
            <w:div w:id="941453414">
              <w:marLeft w:val="0"/>
              <w:marRight w:val="0"/>
              <w:marTop w:val="0"/>
              <w:marBottom w:val="0"/>
              <w:divBdr>
                <w:top w:val="none" w:sz="0" w:space="0" w:color="auto"/>
                <w:left w:val="none" w:sz="0" w:space="0" w:color="auto"/>
                <w:bottom w:val="none" w:sz="0" w:space="0" w:color="auto"/>
                <w:right w:val="none" w:sz="0" w:space="0" w:color="auto"/>
              </w:divBdr>
            </w:div>
            <w:div w:id="312413426">
              <w:marLeft w:val="0"/>
              <w:marRight w:val="0"/>
              <w:marTop w:val="0"/>
              <w:marBottom w:val="0"/>
              <w:divBdr>
                <w:top w:val="none" w:sz="0" w:space="0" w:color="auto"/>
                <w:left w:val="none" w:sz="0" w:space="0" w:color="auto"/>
                <w:bottom w:val="none" w:sz="0" w:space="0" w:color="auto"/>
                <w:right w:val="none" w:sz="0" w:space="0" w:color="auto"/>
              </w:divBdr>
            </w:div>
            <w:div w:id="561647499">
              <w:marLeft w:val="0"/>
              <w:marRight w:val="0"/>
              <w:marTop w:val="0"/>
              <w:marBottom w:val="0"/>
              <w:divBdr>
                <w:top w:val="none" w:sz="0" w:space="0" w:color="auto"/>
                <w:left w:val="none" w:sz="0" w:space="0" w:color="auto"/>
                <w:bottom w:val="none" w:sz="0" w:space="0" w:color="auto"/>
                <w:right w:val="none" w:sz="0" w:space="0" w:color="auto"/>
              </w:divBdr>
            </w:div>
            <w:div w:id="1321888629">
              <w:marLeft w:val="0"/>
              <w:marRight w:val="0"/>
              <w:marTop w:val="0"/>
              <w:marBottom w:val="0"/>
              <w:divBdr>
                <w:top w:val="none" w:sz="0" w:space="0" w:color="auto"/>
                <w:left w:val="none" w:sz="0" w:space="0" w:color="auto"/>
                <w:bottom w:val="none" w:sz="0" w:space="0" w:color="auto"/>
                <w:right w:val="none" w:sz="0" w:space="0" w:color="auto"/>
              </w:divBdr>
            </w:div>
            <w:div w:id="2056053">
              <w:marLeft w:val="0"/>
              <w:marRight w:val="0"/>
              <w:marTop w:val="0"/>
              <w:marBottom w:val="0"/>
              <w:divBdr>
                <w:top w:val="none" w:sz="0" w:space="0" w:color="auto"/>
                <w:left w:val="none" w:sz="0" w:space="0" w:color="auto"/>
                <w:bottom w:val="none" w:sz="0" w:space="0" w:color="auto"/>
                <w:right w:val="none" w:sz="0" w:space="0" w:color="auto"/>
              </w:divBdr>
            </w:div>
            <w:div w:id="570700593">
              <w:marLeft w:val="0"/>
              <w:marRight w:val="0"/>
              <w:marTop w:val="0"/>
              <w:marBottom w:val="0"/>
              <w:divBdr>
                <w:top w:val="none" w:sz="0" w:space="0" w:color="auto"/>
                <w:left w:val="none" w:sz="0" w:space="0" w:color="auto"/>
                <w:bottom w:val="none" w:sz="0" w:space="0" w:color="auto"/>
                <w:right w:val="none" w:sz="0" w:space="0" w:color="auto"/>
              </w:divBdr>
            </w:div>
            <w:div w:id="1883402756">
              <w:marLeft w:val="0"/>
              <w:marRight w:val="0"/>
              <w:marTop w:val="0"/>
              <w:marBottom w:val="0"/>
              <w:divBdr>
                <w:top w:val="none" w:sz="0" w:space="0" w:color="auto"/>
                <w:left w:val="none" w:sz="0" w:space="0" w:color="auto"/>
                <w:bottom w:val="none" w:sz="0" w:space="0" w:color="auto"/>
                <w:right w:val="none" w:sz="0" w:space="0" w:color="auto"/>
              </w:divBdr>
            </w:div>
            <w:div w:id="845437272">
              <w:marLeft w:val="0"/>
              <w:marRight w:val="0"/>
              <w:marTop w:val="0"/>
              <w:marBottom w:val="0"/>
              <w:divBdr>
                <w:top w:val="none" w:sz="0" w:space="0" w:color="auto"/>
                <w:left w:val="none" w:sz="0" w:space="0" w:color="auto"/>
                <w:bottom w:val="none" w:sz="0" w:space="0" w:color="auto"/>
                <w:right w:val="none" w:sz="0" w:space="0" w:color="auto"/>
              </w:divBdr>
            </w:div>
            <w:div w:id="532574151">
              <w:marLeft w:val="0"/>
              <w:marRight w:val="0"/>
              <w:marTop w:val="0"/>
              <w:marBottom w:val="0"/>
              <w:divBdr>
                <w:top w:val="none" w:sz="0" w:space="0" w:color="auto"/>
                <w:left w:val="none" w:sz="0" w:space="0" w:color="auto"/>
                <w:bottom w:val="none" w:sz="0" w:space="0" w:color="auto"/>
                <w:right w:val="none" w:sz="0" w:space="0" w:color="auto"/>
              </w:divBdr>
            </w:div>
            <w:div w:id="1511987458">
              <w:marLeft w:val="0"/>
              <w:marRight w:val="0"/>
              <w:marTop w:val="0"/>
              <w:marBottom w:val="0"/>
              <w:divBdr>
                <w:top w:val="none" w:sz="0" w:space="0" w:color="auto"/>
                <w:left w:val="none" w:sz="0" w:space="0" w:color="auto"/>
                <w:bottom w:val="none" w:sz="0" w:space="0" w:color="auto"/>
                <w:right w:val="none" w:sz="0" w:space="0" w:color="auto"/>
              </w:divBdr>
            </w:div>
            <w:div w:id="1709721413">
              <w:marLeft w:val="0"/>
              <w:marRight w:val="0"/>
              <w:marTop w:val="0"/>
              <w:marBottom w:val="0"/>
              <w:divBdr>
                <w:top w:val="none" w:sz="0" w:space="0" w:color="auto"/>
                <w:left w:val="none" w:sz="0" w:space="0" w:color="auto"/>
                <w:bottom w:val="none" w:sz="0" w:space="0" w:color="auto"/>
                <w:right w:val="none" w:sz="0" w:space="0" w:color="auto"/>
              </w:divBdr>
            </w:div>
            <w:div w:id="1005278545">
              <w:marLeft w:val="0"/>
              <w:marRight w:val="0"/>
              <w:marTop w:val="0"/>
              <w:marBottom w:val="0"/>
              <w:divBdr>
                <w:top w:val="none" w:sz="0" w:space="0" w:color="auto"/>
                <w:left w:val="none" w:sz="0" w:space="0" w:color="auto"/>
                <w:bottom w:val="none" w:sz="0" w:space="0" w:color="auto"/>
                <w:right w:val="none" w:sz="0" w:space="0" w:color="auto"/>
              </w:divBdr>
            </w:div>
            <w:div w:id="832649851">
              <w:marLeft w:val="0"/>
              <w:marRight w:val="0"/>
              <w:marTop w:val="0"/>
              <w:marBottom w:val="0"/>
              <w:divBdr>
                <w:top w:val="none" w:sz="0" w:space="0" w:color="auto"/>
                <w:left w:val="none" w:sz="0" w:space="0" w:color="auto"/>
                <w:bottom w:val="none" w:sz="0" w:space="0" w:color="auto"/>
                <w:right w:val="none" w:sz="0" w:space="0" w:color="auto"/>
              </w:divBdr>
            </w:div>
            <w:div w:id="652373488">
              <w:marLeft w:val="0"/>
              <w:marRight w:val="0"/>
              <w:marTop w:val="0"/>
              <w:marBottom w:val="0"/>
              <w:divBdr>
                <w:top w:val="none" w:sz="0" w:space="0" w:color="auto"/>
                <w:left w:val="none" w:sz="0" w:space="0" w:color="auto"/>
                <w:bottom w:val="none" w:sz="0" w:space="0" w:color="auto"/>
                <w:right w:val="none" w:sz="0" w:space="0" w:color="auto"/>
              </w:divBdr>
            </w:div>
            <w:div w:id="887691883">
              <w:marLeft w:val="0"/>
              <w:marRight w:val="0"/>
              <w:marTop w:val="0"/>
              <w:marBottom w:val="0"/>
              <w:divBdr>
                <w:top w:val="none" w:sz="0" w:space="0" w:color="auto"/>
                <w:left w:val="none" w:sz="0" w:space="0" w:color="auto"/>
                <w:bottom w:val="none" w:sz="0" w:space="0" w:color="auto"/>
                <w:right w:val="none" w:sz="0" w:space="0" w:color="auto"/>
              </w:divBdr>
            </w:div>
            <w:div w:id="356196137">
              <w:marLeft w:val="0"/>
              <w:marRight w:val="0"/>
              <w:marTop w:val="0"/>
              <w:marBottom w:val="0"/>
              <w:divBdr>
                <w:top w:val="none" w:sz="0" w:space="0" w:color="auto"/>
                <w:left w:val="none" w:sz="0" w:space="0" w:color="auto"/>
                <w:bottom w:val="none" w:sz="0" w:space="0" w:color="auto"/>
                <w:right w:val="none" w:sz="0" w:space="0" w:color="auto"/>
              </w:divBdr>
            </w:div>
            <w:div w:id="186918211">
              <w:marLeft w:val="0"/>
              <w:marRight w:val="0"/>
              <w:marTop w:val="0"/>
              <w:marBottom w:val="0"/>
              <w:divBdr>
                <w:top w:val="none" w:sz="0" w:space="0" w:color="auto"/>
                <w:left w:val="none" w:sz="0" w:space="0" w:color="auto"/>
                <w:bottom w:val="none" w:sz="0" w:space="0" w:color="auto"/>
                <w:right w:val="none" w:sz="0" w:space="0" w:color="auto"/>
              </w:divBdr>
            </w:div>
            <w:div w:id="461924069">
              <w:marLeft w:val="0"/>
              <w:marRight w:val="0"/>
              <w:marTop w:val="0"/>
              <w:marBottom w:val="0"/>
              <w:divBdr>
                <w:top w:val="none" w:sz="0" w:space="0" w:color="auto"/>
                <w:left w:val="none" w:sz="0" w:space="0" w:color="auto"/>
                <w:bottom w:val="none" w:sz="0" w:space="0" w:color="auto"/>
                <w:right w:val="none" w:sz="0" w:space="0" w:color="auto"/>
              </w:divBdr>
            </w:div>
            <w:div w:id="2111077204">
              <w:marLeft w:val="0"/>
              <w:marRight w:val="0"/>
              <w:marTop w:val="0"/>
              <w:marBottom w:val="0"/>
              <w:divBdr>
                <w:top w:val="none" w:sz="0" w:space="0" w:color="auto"/>
                <w:left w:val="none" w:sz="0" w:space="0" w:color="auto"/>
                <w:bottom w:val="none" w:sz="0" w:space="0" w:color="auto"/>
                <w:right w:val="none" w:sz="0" w:space="0" w:color="auto"/>
              </w:divBdr>
            </w:div>
            <w:div w:id="2110932430">
              <w:marLeft w:val="0"/>
              <w:marRight w:val="0"/>
              <w:marTop w:val="0"/>
              <w:marBottom w:val="0"/>
              <w:divBdr>
                <w:top w:val="none" w:sz="0" w:space="0" w:color="auto"/>
                <w:left w:val="none" w:sz="0" w:space="0" w:color="auto"/>
                <w:bottom w:val="none" w:sz="0" w:space="0" w:color="auto"/>
                <w:right w:val="none" w:sz="0" w:space="0" w:color="auto"/>
              </w:divBdr>
            </w:div>
            <w:div w:id="72624628">
              <w:marLeft w:val="0"/>
              <w:marRight w:val="0"/>
              <w:marTop w:val="0"/>
              <w:marBottom w:val="0"/>
              <w:divBdr>
                <w:top w:val="none" w:sz="0" w:space="0" w:color="auto"/>
                <w:left w:val="none" w:sz="0" w:space="0" w:color="auto"/>
                <w:bottom w:val="none" w:sz="0" w:space="0" w:color="auto"/>
                <w:right w:val="none" w:sz="0" w:space="0" w:color="auto"/>
              </w:divBdr>
            </w:div>
            <w:div w:id="190997475">
              <w:marLeft w:val="0"/>
              <w:marRight w:val="0"/>
              <w:marTop w:val="0"/>
              <w:marBottom w:val="0"/>
              <w:divBdr>
                <w:top w:val="none" w:sz="0" w:space="0" w:color="auto"/>
                <w:left w:val="none" w:sz="0" w:space="0" w:color="auto"/>
                <w:bottom w:val="none" w:sz="0" w:space="0" w:color="auto"/>
                <w:right w:val="none" w:sz="0" w:space="0" w:color="auto"/>
              </w:divBdr>
            </w:div>
            <w:div w:id="577330689">
              <w:marLeft w:val="0"/>
              <w:marRight w:val="0"/>
              <w:marTop w:val="0"/>
              <w:marBottom w:val="0"/>
              <w:divBdr>
                <w:top w:val="none" w:sz="0" w:space="0" w:color="auto"/>
                <w:left w:val="none" w:sz="0" w:space="0" w:color="auto"/>
                <w:bottom w:val="none" w:sz="0" w:space="0" w:color="auto"/>
                <w:right w:val="none" w:sz="0" w:space="0" w:color="auto"/>
              </w:divBdr>
            </w:div>
            <w:div w:id="1697078204">
              <w:marLeft w:val="0"/>
              <w:marRight w:val="0"/>
              <w:marTop w:val="0"/>
              <w:marBottom w:val="0"/>
              <w:divBdr>
                <w:top w:val="none" w:sz="0" w:space="0" w:color="auto"/>
                <w:left w:val="none" w:sz="0" w:space="0" w:color="auto"/>
                <w:bottom w:val="none" w:sz="0" w:space="0" w:color="auto"/>
                <w:right w:val="none" w:sz="0" w:space="0" w:color="auto"/>
              </w:divBdr>
            </w:div>
            <w:div w:id="1587953370">
              <w:marLeft w:val="0"/>
              <w:marRight w:val="0"/>
              <w:marTop w:val="0"/>
              <w:marBottom w:val="0"/>
              <w:divBdr>
                <w:top w:val="none" w:sz="0" w:space="0" w:color="auto"/>
                <w:left w:val="none" w:sz="0" w:space="0" w:color="auto"/>
                <w:bottom w:val="none" w:sz="0" w:space="0" w:color="auto"/>
                <w:right w:val="none" w:sz="0" w:space="0" w:color="auto"/>
              </w:divBdr>
            </w:div>
            <w:div w:id="1308625584">
              <w:marLeft w:val="0"/>
              <w:marRight w:val="0"/>
              <w:marTop w:val="0"/>
              <w:marBottom w:val="0"/>
              <w:divBdr>
                <w:top w:val="none" w:sz="0" w:space="0" w:color="auto"/>
                <w:left w:val="none" w:sz="0" w:space="0" w:color="auto"/>
                <w:bottom w:val="none" w:sz="0" w:space="0" w:color="auto"/>
                <w:right w:val="none" w:sz="0" w:space="0" w:color="auto"/>
              </w:divBdr>
            </w:div>
            <w:div w:id="317459391">
              <w:marLeft w:val="0"/>
              <w:marRight w:val="0"/>
              <w:marTop w:val="0"/>
              <w:marBottom w:val="0"/>
              <w:divBdr>
                <w:top w:val="none" w:sz="0" w:space="0" w:color="auto"/>
                <w:left w:val="none" w:sz="0" w:space="0" w:color="auto"/>
                <w:bottom w:val="none" w:sz="0" w:space="0" w:color="auto"/>
                <w:right w:val="none" w:sz="0" w:space="0" w:color="auto"/>
              </w:divBdr>
            </w:div>
            <w:div w:id="384255159">
              <w:marLeft w:val="0"/>
              <w:marRight w:val="0"/>
              <w:marTop w:val="0"/>
              <w:marBottom w:val="0"/>
              <w:divBdr>
                <w:top w:val="none" w:sz="0" w:space="0" w:color="auto"/>
                <w:left w:val="none" w:sz="0" w:space="0" w:color="auto"/>
                <w:bottom w:val="none" w:sz="0" w:space="0" w:color="auto"/>
                <w:right w:val="none" w:sz="0" w:space="0" w:color="auto"/>
              </w:divBdr>
            </w:div>
            <w:div w:id="1171869057">
              <w:marLeft w:val="0"/>
              <w:marRight w:val="0"/>
              <w:marTop w:val="0"/>
              <w:marBottom w:val="0"/>
              <w:divBdr>
                <w:top w:val="none" w:sz="0" w:space="0" w:color="auto"/>
                <w:left w:val="none" w:sz="0" w:space="0" w:color="auto"/>
                <w:bottom w:val="none" w:sz="0" w:space="0" w:color="auto"/>
                <w:right w:val="none" w:sz="0" w:space="0" w:color="auto"/>
              </w:divBdr>
            </w:div>
            <w:div w:id="2063556453">
              <w:marLeft w:val="0"/>
              <w:marRight w:val="0"/>
              <w:marTop w:val="0"/>
              <w:marBottom w:val="0"/>
              <w:divBdr>
                <w:top w:val="none" w:sz="0" w:space="0" w:color="auto"/>
                <w:left w:val="none" w:sz="0" w:space="0" w:color="auto"/>
                <w:bottom w:val="none" w:sz="0" w:space="0" w:color="auto"/>
                <w:right w:val="none" w:sz="0" w:space="0" w:color="auto"/>
              </w:divBdr>
            </w:div>
            <w:div w:id="1436435634">
              <w:marLeft w:val="0"/>
              <w:marRight w:val="0"/>
              <w:marTop w:val="0"/>
              <w:marBottom w:val="0"/>
              <w:divBdr>
                <w:top w:val="none" w:sz="0" w:space="0" w:color="auto"/>
                <w:left w:val="none" w:sz="0" w:space="0" w:color="auto"/>
                <w:bottom w:val="none" w:sz="0" w:space="0" w:color="auto"/>
                <w:right w:val="none" w:sz="0" w:space="0" w:color="auto"/>
              </w:divBdr>
            </w:div>
            <w:div w:id="1861964887">
              <w:marLeft w:val="0"/>
              <w:marRight w:val="0"/>
              <w:marTop w:val="0"/>
              <w:marBottom w:val="0"/>
              <w:divBdr>
                <w:top w:val="none" w:sz="0" w:space="0" w:color="auto"/>
                <w:left w:val="none" w:sz="0" w:space="0" w:color="auto"/>
                <w:bottom w:val="none" w:sz="0" w:space="0" w:color="auto"/>
                <w:right w:val="none" w:sz="0" w:space="0" w:color="auto"/>
              </w:divBdr>
            </w:div>
            <w:div w:id="935096663">
              <w:marLeft w:val="0"/>
              <w:marRight w:val="0"/>
              <w:marTop w:val="0"/>
              <w:marBottom w:val="0"/>
              <w:divBdr>
                <w:top w:val="none" w:sz="0" w:space="0" w:color="auto"/>
                <w:left w:val="none" w:sz="0" w:space="0" w:color="auto"/>
                <w:bottom w:val="none" w:sz="0" w:space="0" w:color="auto"/>
                <w:right w:val="none" w:sz="0" w:space="0" w:color="auto"/>
              </w:divBdr>
            </w:div>
            <w:div w:id="1255701840">
              <w:marLeft w:val="0"/>
              <w:marRight w:val="0"/>
              <w:marTop w:val="0"/>
              <w:marBottom w:val="0"/>
              <w:divBdr>
                <w:top w:val="none" w:sz="0" w:space="0" w:color="auto"/>
                <w:left w:val="none" w:sz="0" w:space="0" w:color="auto"/>
                <w:bottom w:val="none" w:sz="0" w:space="0" w:color="auto"/>
                <w:right w:val="none" w:sz="0" w:space="0" w:color="auto"/>
              </w:divBdr>
            </w:div>
            <w:div w:id="99108321">
              <w:marLeft w:val="0"/>
              <w:marRight w:val="0"/>
              <w:marTop w:val="0"/>
              <w:marBottom w:val="0"/>
              <w:divBdr>
                <w:top w:val="none" w:sz="0" w:space="0" w:color="auto"/>
                <w:left w:val="none" w:sz="0" w:space="0" w:color="auto"/>
                <w:bottom w:val="none" w:sz="0" w:space="0" w:color="auto"/>
                <w:right w:val="none" w:sz="0" w:space="0" w:color="auto"/>
              </w:divBdr>
            </w:div>
            <w:div w:id="1817139572">
              <w:marLeft w:val="0"/>
              <w:marRight w:val="0"/>
              <w:marTop w:val="0"/>
              <w:marBottom w:val="0"/>
              <w:divBdr>
                <w:top w:val="none" w:sz="0" w:space="0" w:color="auto"/>
                <w:left w:val="none" w:sz="0" w:space="0" w:color="auto"/>
                <w:bottom w:val="none" w:sz="0" w:space="0" w:color="auto"/>
                <w:right w:val="none" w:sz="0" w:space="0" w:color="auto"/>
              </w:divBdr>
            </w:div>
            <w:div w:id="1620792126">
              <w:marLeft w:val="0"/>
              <w:marRight w:val="0"/>
              <w:marTop w:val="0"/>
              <w:marBottom w:val="0"/>
              <w:divBdr>
                <w:top w:val="none" w:sz="0" w:space="0" w:color="auto"/>
                <w:left w:val="none" w:sz="0" w:space="0" w:color="auto"/>
                <w:bottom w:val="none" w:sz="0" w:space="0" w:color="auto"/>
                <w:right w:val="none" w:sz="0" w:space="0" w:color="auto"/>
              </w:divBdr>
            </w:div>
            <w:div w:id="272521817">
              <w:marLeft w:val="0"/>
              <w:marRight w:val="0"/>
              <w:marTop w:val="0"/>
              <w:marBottom w:val="0"/>
              <w:divBdr>
                <w:top w:val="none" w:sz="0" w:space="0" w:color="auto"/>
                <w:left w:val="none" w:sz="0" w:space="0" w:color="auto"/>
                <w:bottom w:val="none" w:sz="0" w:space="0" w:color="auto"/>
                <w:right w:val="none" w:sz="0" w:space="0" w:color="auto"/>
              </w:divBdr>
            </w:div>
            <w:div w:id="431974509">
              <w:marLeft w:val="0"/>
              <w:marRight w:val="0"/>
              <w:marTop w:val="0"/>
              <w:marBottom w:val="0"/>
              <w:divBdr>
                <w:top w:val="none" w:sz="0" w:space="0" w:color="auto"/>
                <w:left w:val="none" w:sz="0" w:space="0" w:color="auto"/>
                <w:bottom w:val="none" w:sz="0" w:space="0" w:color="auto"/>
                <w:right w:val="none" w:sz="0" w:space="0" w:color="auto"/>
              </w:divBdr>
            </w:div>
            <w:div w:id="1445267879">
              <w:marLeft w:val="0"/>
              <w:marRight w:val="0"/>
              <w:marTop w:val="0"/>
              <w:marBottom w:val="0"/>
              <w:divBdr>
                <w:top w:val="none" w:sz="0" w:space="0" w:color="auto"/>
                <w:left w:val="none" w:sz="0" w:space="0" w:color="auto"/>
                <w:bottom w:val="none" w:sz="0" w:space="0" w:color="auto"/>
                <w:right w:val="none" w:sz="0" w:space="0" w:color="auto"/>
              </w:divBdr>
            </w:div>
            <w:div w:id="1691369035">
              <w:marLeft w:val="0"/>
              <w:marRight w:val="0"/>
              <w:marTop w:val="0"/>
              <w:marBottom w:val="0"/>
              <w:divBdr>
                <w:top w:val="none" w:sz="0" w:space="0" w:color="auto"/>
                <w:left w:val="none" w:sz="0" w:space="0" w:color="auto"/>
                <w:bottom w:val="none" w:sz="0" w:space="0" w:color="auto"/>
                <w:right w:val="none" w:sz="0" w:space="0" w:color="auto"/>
              </w:divBdr>
            </w:div>
            <w:div w:id="1609854676">
              <w:marLeft w:val="0"/>
              <w:marRight w:val="0"/>
              <w:marTop w:val="0"/>
              <w:marBottom w:val="0"/>
              <w:divBdr>
                <w:top w:val="none" w:sz="0" w:space="0" w:color="auto"/>
                <w:left w:val="none" w:sz="0" w:space="0" w:color="auto"/>
                <w:bottom w:val="none" w:sz="0" w:space="0" w:color="auto"/>
                <w:right w:val="none" w:sz="0" w:space="0" w:color="auto"/>
              </w:divBdr>
            </w:div>
            <w:div w:id="1704742929">
              <w:marLeft w:val="0"/>
              <w:marRight w:val="0"/>
              <w:marTop w:val="0"/>
              <w:marBottom w:val="0"/>
              <w:divBdr>
                <w:top w:val="none" w:sz="0" w:space="0" w:color="auto"/>
                <w:left w:val="none" w:sz="0" w:space="0" w:color="auto"/>
                <w:bottom w:val="none" w:sz="0" w:space="0" w:color="auto"/>
                <w:right w:val="none" w:sz="0" w:space="0" w:color="auto"/>
              </w:divBdr>
            </w:div>
            <w:div w:id="1272542983">
              <w:marLeft w:val="0"/>
              <w:marRight w:val="0"/>
              <w:marTop w:val="0"/>
              <w:marBottom w:val="0"/>
              <w:divBdr>
                <w:top w:val="none" w:sz="0" w:space="0" w:color="auto"/>
                <w:left w:val="none" w:sz="0" w:space="0" w:color="auto"/>
                <w:bottom w:val="none" w:sz="0" w:space="0" w:color="auto"/>
                <w:right w:val="none" w:sz="0" w:space="0" w:color="auto"/>
              </w:divBdr>
            </w:div>
            <w:div w:id="1893687297">
              <w:marLeft w:val="0"/>
              <w:marRight w:val="0"/>
              <w:marTop w:val="0"/>
              <w:marBottom w:val="0"/>
              <w:divBdr>
                <w:top w:val="none" w:sz="0" w:space="0" w:color="auto"/>
                <w:left w:val="none" w:sz="0" w:space="0" w:color="auto"/>
                <w:bottom w:val="none" w:sz="0" w:space="0" w:color="auto"/>
                <w:right w:val="none" w:sz="0" w:space="0" w:color="auto"/>
              </w:divBdr>
            </w:div>
            <w:div w:id="778453280">
              <w:marLeft w:val="0"/>
              <w:marRight w:val="0"/>
              <w:marTop w:val="0"/>
              <w:marBottom w:val="0"/>
              <w:divBdr>
                <w:top w:val="none" w:sz="0" w:space="0" w:color="auto"/>
                <w:left w:val="none" w:sz="0" w:space="0" w:color="auto"/>
                <w:bottom w:val="none" w:sz="0" w:space="0" w:color="auto"/>
                <w:right w:val="none" w:sz="0" w:space="0" w:color="auto"/>
              </w:divBdr>
            </w:div>
            <w:div w:id="157501880">
              <w:marLeft w:val="0"/>
              <w:marRight w:val="0"/>
              <w:marTop w:val="0"/>
              <w:marBottom w:val="0"/>
              <w:divBdr>
                <w:top w:val="none" w:sz="0" w:space="0" w:color="auto"/>
                <w:left w:val="none" w:sz="0" w:space="0" w:color="auto"/>
                <w:bottom w:val="none" w:sz="0" w:space="0" w:color="auto"/>
                <w:right w:val="none" w:sz="0" w:space="0" w:color="auto"/>
              </w:divBdr>
            </w:div>
            <w:div w:id="1221474356">
              <w:marLeft w:val="0"/>
              <w:marRight w:val="0"/>
              <w:marTop w:val="0"/>
              <w:marBottom w:val="0"/>
              <w:divBdr>
                <w:top w:val="none" w:sz="0" w:space="0" w:color="auto"/>
                <w:left w:val="none" w:sz="0" w:space="0" w:color="auto"/>
                <w:bottom w:val="none" w:sz="0" w:space="0" w:color="auto"/>
                <w:right w:val="none" w:sz="0" w:space="0" w:color="auto"/>
              </w:divBdr>
            </w:div>
            <w:div w:id="718163607">
              <w:marLeft w:val="0"/>
              <w:marRight w:val="0"/>
              <w:marTop w:val="0"/>
              <w:marBottom w:val="0"/>
              <w:divBdr>
                <w:top w:val="none" w:sz="0" w:space="0" w:color="auto"/>
                <w:left w:val="none" w:sz="0" w:space="0" w:color="auto"/>
                <w:bottom w:val="none" w:sz="0" w:space="0" w:color="auto"/>
                <w:right w:val="none" w:sz="0" w:space="0" w:color="auto"/>
              </w:divBdr>
            </w:div>
            <w:div w:id="411392341">
              <w:marLeft w:val="0"/>
              <w:marRight w:val="0"/>
              <w:marTop w:val="0"/>
              <w:marBottom w:val="0"/>
              <w:divBdr>
                <w:top w:val="none" w:sz="0" w:space="0" w:color="auto"/>
                <w:left w:val="none" w:sz="0" w:space="0" w:color="auto"/>
                <w:bottom w:val="none" w:sz="0" w:space="0" w:color="auto"/>
                <w:right w:val="none" w:sz="0" w:space="0" w:color="auto"/>
              </w:divBdr>
            </w:div>
            <w:div w:id="705255510">
              <w:marLeft w:val="0"/>
              <w:marRight w:val="0"/>
              <w:marTop w:val="0"/>
              <w:marBottom w:val="0"/>
              <w:divBdr>
                <w:top w:val="none" w:sz="0" w:space="0" w:color="auto"/>
                <w:left w:val="none" w:sz="0" w:space="0" w:color="auto"/>
                <w:bottom w:val="none" w:sz="0" w:space="0" w:color="auto"/>
                <w:right w:val="none" w:sz="0" w:space="0" w:color="auto"/>
              </w:divBdr>
            </w:div>
            <w:div w:id="26958122">
              <w:marLeft w:val="0"/>
              <w:marRight w:val="0"/>
              <w:marTop w:val="0"/>
              <w:marBottom w:val="0"/>
              <w:divBdr>
                <w:top w:val="none" w:sz="0" w:space="0" w:color="auto"/>
                <w:left w:val="none" w:sz="0" w:space="0" w:color="auto"/>
                <w:bottom w:val="none" w:sz="0" w:space="0" w:color="auto"/>
                <w:right w:val="none" w:sz="0" w:space="0" w:color="auto"/>
              </w:divBdr>
            </w:div>
            <w:div w:id="1242452247">
              <w:marLeft w:val="0"/>
              <w:marRight w:val="0"/>
              <w:marTop w:val="0"/>
              <w:marBottom w:val="0"/>
              <w:divBdr>
                <w:top w:val="none" w:sz="0" w:space="0" w:color="auto"/>
                <w:left w:val="none" w:sz="0" w:space="0" w:color="auto"/>
                <w:bottom w:val="none" w:sz="0" w:space="0" w:color="auto"/>
                <w:right w:val="none" w:sz="0" w:space="0" w:color="auto"/>
              </w:divBdr>
            </w:div>
            <w:div w:id="2132674295">
              <w:marLeft w:val="0"/>
              <w:marRight w:val="0"/>
              <w:marTop w:val="0"/>
              <w:marBottom w:val="0"/>
              <w:divBdr>
                <w:top w:val="none" w:sz="0" w:space="0" w:color="auto"/>
                <w:left w:val="none" w:sz="0" w:space="0" w:color="auto"/>
                <w:bottom w:val="none" w:sz="0" w:space="0" w:color="auto"/>
                <w:right w:val="none" w:sz="0" w:space="0" w:color="auto"/>
              </w:divBdr>
            </w:div>
            <w:div w:id="1035544744">
              <w:marLeft w:val="0"/>
              <w:marRight w:val="0"/>
              <w:marTop w:val="0"/>
              <w:marBottom w:val="0"/>
              <w:divBdr>
                <w:top w:val="none" w:sz="0" w:space="0" w:color="auto"/>
                <w:left w:val="none" w:sz="0" w:space="0" w:color="auto"/>
                <w:bottom w:val="none" w:sz="0" w:space="0" w:color="auto"/>
                <w:right w:val="none" w:sz="0" w:space="0" w:color="auto"/>
              </w:divBdr>
            </w:div>
            <w:div w:id="1261333220">
              <w:marLeft w:val="0"/>
              <w:marRight w:val="0"/>
              <w:marTop w:val="0"/>
              <w:marBottom w:val="0"/>
              <w:divBdr>
                <w:top w:val="none" w:sz="0" w:space="0" w:color="auto"/>
                <w:left w:val="none" w:sz="0" w:space="0" w:color="auto"/>
                <w:bottom w:val="none" w:sz="0" w:space="0" w:color="auto"/>
                <w:right w:val="none" w:sz="0" w:space="0" w:color="auto"/>
              </w:divBdr>
            </w:div>
            <w:div w:id="1206911074">
              <w:marLeft w:val="0"/>
              <w:marRight w:val="0"/>
              <w:marTop w:val="0"/>
              <w:marBottom w:val="0"/>
              <w:divBdr>
                <w:top w:val="none" w:sz="0" w:space="0" w:color="auto"/>
                <w:left w:val="none" w:sz="0" w:space="0" w:color="auto"/>
                <w:bottom w:val="none" w:sz="0" w:space="0" w:color="auto"/>
                <w:right w:val="none" w:sz="0" w:space="0" w:color="auto"/>
              </w:divBdr>
            </w:div>
            <w:div w:id="700323913">
              <w:marLeft w:val="0"/>
              <w:marRight w:val="0"/>
              <w:marTop w:val="0"/>
              <w:marBottom w:val="0"/>
              <w:divBdr>
                <w:top w:val="none" w:sz="0" w:space="0" w:color="auto"/>
                <w:left w:val="none" w:sz="0" w:space="0" w:color="auto"/>
                <w:bottom w:val="none" w:sz="0" w:space="0" w:color="auto"/>
                <w:right w:val="none" w:sz="0" w:space="0" w:color="auto"/>
              </w:divBdr>
            </w:div>
            <w:div w:id="1033379300">
              <w:marLeft w:val="0"/>
              <w:marRight w:val="0"/>
              <w:marTop w:val="0"/>
              <w:marBottom w:val="0"/>
              <w:divBdr>
                <w:top w:val="none" w:sz="0" w:space="0" w:color="auto"/>
                <w:left w:val="none" w:sz="0" w:space="0" w:color="auto"/>
                <w:bottom w:val="none" w:sz="0" w:space="0" w:color="auto"/>
                <w:right w:val="none" w:sz="0" w:space="0" w:color="auto"/>
              </w:divBdr>
            </w:div>
            <w:div w:id="951978585">
              <w:marLeft w:val="0"/>
              <w:marRight w:val="0"/>
              <w:marTop w:val="0"/>
              <w:marBottom w:val="0"/>
              <w:divBdr>
                <w:top w:val="none" w:sz="0" w:space="0" w:color="auto"/>
                <w:left w:val="none" w:sz="0" w:space="0" w:color="auto"/>
                <w:bottom w:val="none" w:sz="0" w:space="0" w:color="auto"/>
                <w:right w:val="none" w:sz="0" w:space="0" w:color="auto"/>
              </w:divBdr>
            </w:div>
            <w:div w:id="1887836166">
              <w:marLeft w:val="0"/>
              <w:marRight w:val="0"/>
              <w:marTop w:val="0"/>
              <w:marBottom w:val="0"/>
              <w:divBdr>
                <w:top w:val="none" w:sz="0" w:space="0" w:color="auto"/>
                <w:left w:val="none" w:sz="0" w:space="0" w:color="auto"/>
                <w:bottom w:val="none" w:sz="0" w:space="0" w:color="auto"/>
                <w:right w:val="none" w:sz="0" w:space="0" w:color="auto"/>
              </w:divBdr>
            </w:div>
            <w:div w:id="469371771">
              <w:marLeft w:val="0"/>
              <w:marRight w:val="0"/>
              <w:marTop w:val="0"/>
              <w:marBottom w:val="0"/>
              <w:divBdr>
                <w:top w:val="none" w:sz="0" w:space="0" w:color="auto"/>
                <w:left w:val="none" w:sz="0" w:space="0" w:color="auto"/>
                <w:bottom w:val="none" w:sz="0" w:space="0" w:color="auto"/>
                <w:right w:val="none" w:sz="0" w:space="0" w:color="auto"/>
              </w:divBdr>
            </w:div>
            <w:div w:id="2084643754">
              <w:marLeft w:val="0"/>
              <w:marRight w:val="0"/>
              <w:marTop w:val="0"/>
              <w:marBottom w:val="0"/>
              <w:divBdr>
                <w:top w:val="none" w:sz="0" w:space="0" w:color="auto"/>
                <w:left w:val="none" w:sz="0" w:space="0" w:color="auto"/>
                <w:bottom w:val="none" w:sz="0" w:space="0" w:color="auto"/>
                <w:right w:val="none" w:sz="0" w:space="0" w:color="auto"/>
              </w:divBdr>
            </w:div>
            <w:div w:id="1325547727">
              <w:marLeft w:val="0"/>
              <w:marRight w:val="0"/>
              <w:marTop w:val="0"/>
              <w:marBottom w:val="0"/>
              <w:divBdr>
                <w:top w:val="none" w:sz="0" w:space="0" w:color="auto"/>
                <w:left w:val="none" w:sz="0" w:space="0" w:color="auto"/>
                <w:bottom w:val="none" w:sz="0" w:space="0" w:color="auto"/>
                <w:right w:val="none" w:sz="0" w:space="0" w:color="auto"/>
              </w:divBdr>
            </w:div>
            <w:div w:id="1493595101">
              <w:marLeft w:val="0"/>
              <w:marRight w:val="0"/>
              <w:marTop w:val="0"/>
              <w:marBottom w:val="0"/>
              <w:divBdr>
                <w:top w:val="none" w:sz="0" w:space="0" w:color="auto"/>
                <w:left w:val="none" w:sz="0" w:space="0" w:color="auto"/>
                <w:bottom w:val="none" w:sz="0" w:space="0" w:color="auto"/>
                <w:right w:val="none" w:sz="0" w:space="0" w:color="auto"/>
              </w:divBdr>
            </w:div>
            <w:div w:id="405230127">
              <w:marLeft w:val="0"/>
              <w:marRight w:val="0"/>
              <w:marTop w:val="0"/>
              <w:marBottom w:val="0"/>
              <w:divBdr>
                <w:top w:val="none" w:sz="0" w:space="0" w:color="auto"/>
                <w:left w:val="none" w:sz="0" w:space="0" w:color="auto"/>
                <w:bottom w:val="none" w:sz="0" w:space="0" w:color="auto"/>
                <w:right w:val="none" w:sz="0" w:space="0" w:color="auto"/>
              </w:divBdr>
            </w:div>
            <w:div w:id="33967763">
              <w:marLeft w:val="0"/>
              <w:marRight w:val="0"/>
              <w:marTop w:val="0"/>
              <w:marBottom w:val="0"/>
              <w:divBdr>
                <w:top w:val="none" w:sz="0" w:space="0" w:color="auto"/>
                <w:left w:val="none" w:sz="0" w:space="0" w:color="auto"/>
                <w:bottom w:val="none" w:sz="0" w:space="0" w:color="auto"/>
                <w:right w:val="none" w:sz="0" w:space="0" w:color="auto"/>
              </w:divBdr>
            </w:div>
            <w:div w:id="103186273">
              <w:marLeft w:val="0"/>
              <w:marRight w:val="0"/>
              <w:marTop w:val="0"/>
              <w:marBottom w:val="0"/>
              <w:divBdr>
                <w:top w:val="none" w:sz="0" w:space="0" w:color="auto"/>
                <w:left w:val="none" w:sz="0" w:space="0" w:color="auto"/>
                <w:bottom w:val="none" w:sz="0" w:space="0" w:color="auto"/>
                <w:right w:val="none" w:sz="0" w:space="0" w:color="auto"/>
              </w:divBdr>
            </w:div>
            <w:div w:id="1218249393">
              <w:marLeft w:val="0"/>
              <w:marRight w:val="0"/>
              <w:marTop w:val="0"/>
              <w:marBottom w:val="0"/>
              <w:divBdr>
                <w:top w:val="none" w:sz="0" w:space="0" w:color="auto"/>
                <w:left w:val="none" w:sz="0" w:space="0" w:color="auto"/>
                <w:bottom w:val="none" w:sz="0" w:space="0" w:color="auto"/>
                <w:right w:val="none" w:sz="0" w:space="0" w:color="auto"/>
              </w:divBdr>
            </w:div>
            <w:div w:id="1342122524">
              <w:marLeft w:val="0"/>
              <w:marRight w:val="0"/>
              <w:marTop w:val="0"/>
              <w:marBottom w:val="0"/>
              <w:divBdr>
                <w:top w:val="none" w:sz="0" w:space="0" w:color="auto"/>
                <w:left w:val="none" w:sz="0" w:space="0" w:color="auto"/>
                <w:bottom w:val="none" w:sz="0" w:space="0" w:color="auto"/>
                <w:right w:val="none" w:sz="0" w:space="0" w:color="auto"/>
              </w:divBdr>
            </w:div>
            <w:div w:id="430787283">
              <w:marLeft w:val="0"/>
              <w:marRight w:val="0"/>
              <w:marTop w:val="0"/>
              <w:marBottom w:val="0"/>
              <w:divBdr>
                <w:top w:val="none" w:sz="0" w:space="0" w:color="auto"/>
                <w:left w:val="none" w:sz="0" w:space="0" w:color="auto"/>
                <w:bottom w:val="none" w:sz="0" w:space="0" w:color="auto"/>
                <w:right w:val="none" w:sz="0" w:space="0" w:color="auto"/>
              </w:divBdr>
            </w:div>
            <w:div w:id="486095405">
              <w:marLeft w:val="0"/>
              <w:marRight w:val="0"/>
              <w:marTop w:val="0"/>
              <w:marBottom w:val="0"/>
              <w:divBdr>
                <w:top w:val="none" w:sz="0" w:space="0" w:color="auto"/>
                <w:left w:val="none" w:sz="0" w:space="0" w:color="auto"/>
                <w:bottom w:val="none" w:sz="0" w:space="0" w:color="auto"/>
                <w:right w:val="none" w:sz="0" w:space="0" w:color="auto"/>
              </w:divBdr>
            </w:div>
            <w:div w:id="1869105858">
              <w:marLeft w:val="0"/>
              <w:marRight w:val="0"/>
              <w:marTop w:val="0"/>
              <w:marBottom w:val="0"/>
              <w:divBdr>
                <w:top w:val="none" w:sz="0" w:space="0" w:color="auto"/>
                <w:left w:val="none" w:sz="0" w:space="0" w:color="auto"/>
                <w:bottom w:val="none" w:sz="0" w:space="0" w:color="auto"/>
                <w:right w:val="none" w:sz="0" w:space="0" w:color="auto"/>
              </w:divBdr>
            </w:div>
            <w:div w:id="453984114">
              <w:marLeft w:val="0"/>
              <w:marRight w:val="0"/>
              <w:marTop w:val="0"/>
              <w:marBottom w:val="0"/>
              <w:divBdr>
                <w:top w:val="none" w:sz="0" w:space="0" w:color="auto"/>
                <w:left w:val="none" w:sz="0" w:space="0" w:color="auto"/>
                <w:bottom w:val="none" w:sz="0" w:space="0" w:color="auto"/>
                <w:right w:val="none" w:sz="0" w:space="0" w:color="auto"/>
              </w:divBdr>
            </w:div>
            <w:div w:id="318392003">
              <w:marLeft w:val="0"/>
              <w:marRight w:val="0"/>
              <w:marTop w:val="0"/>
              <w:marBottom w:val="0"/>
              <w:divBdr>
                <w:top w:val="none" w:sz="0" w:space="0" w:color="auto"/>
                <w:left w:val="none" w:sz="0" w:space="0" w:color="auto"/>
                <w:bottom w:val="none" w:sz="0" w:space="0" w:color="auto"/>
                <w:right w:val="none" w:sz="0" w:space="0" w:color="auto"/>
              </w:divBdr>
            </w:div>
            <w:div w:id="901210065">
              <w:marLeft w:val="0"/>
              <w:marRight w:val="0"/>
              <w:marTop w:val="0"/>
              <w:marBottom w:val="0"/>
              <w:divBdr>
                <w:top w:val="none" w:sz="0" w:space="0" w:color="auto"/>
                <w:left w:val="none" w:sz="0" w:space="0" w:color="auto"/>
                <w:bottom w:val="none" w:sz="0" w:space="0" w:color="auto"/>
                <w:right w:val="none" w:sz="0" w:space="0" w:color="auto"/>
              </w:divBdr>
            </w:div>
            <w:div w:id="48192525">
              <w:marLeft w:val="0"/>
              <w:marRight w:val="0"/>
              <w:marTop w:val="0"/>
              <w:marBottom w:val="0"/>
              <w:divBdr>
                <w:top w:val="none" w:sz="0" w:space="0" w:color="auto"/>
                <w:left w:val="none" w:sz="0" w:space="0" w:color="auto"/>
                <w:bottom w:val="none" w:sz="0" w:space="0" w:color="auto"/>
                <w:right w:val="none" w:sz="0" w:space="0" w:color="auto"/>
              </w:divBdr>
            </w:div>
            <w:div w:id="194346670">
              <w:marLeft w:val="0"/>
              <w:marRight w:val="0"/>
              <w:marTop w:val="0"/>
              <w:marBottom w:val="0"/>
              <w:divBdr>
                <w:top w:val="none" w:sz="0" w:space="0" w:color="auto"/>
                <w:left w:val="none" w:sz="0" w:space="0" w:color="auto"/>
                <w:bottom w:val="none" w:sz="0" w:space="0" w:color="auto"/>
                <w:right w:val="none" w:sz="0" w:space="0" w:color="auto"/>
              </w:divBdr>
            </w:div>
            <w:div w:id="219904113">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1211381696">
              <w:marLeft w:val="0"/>
              <w:marRight w:val="0"/>
              <w:marTop w:val="0"/>
              <w:marBottom w:val="0"/>
              <w:divBdr>
                <w:top w:val="none" w:sz="0" w:space="0" w:color="auto"/>
                <w:left w:val="none" w:sz="0" w:space="0" w:color="auto"/>
                <w:bottom w:val="none" w:sz="0" w:space="0" w:color="auto"/>
                <w:right w:val="none" w:sz="0" w:space="0" w:color="auto"/>
              </w:divBdr>
            </w:div>
            <w:div w:id="1741099452">
              <w:marLeft w:val="0"/>
              <w:marRight w:val="0"/>
              <w:marTop w:val="0"/>
              <w:marBottom w:val="0"/>
              <w:divBdr>
                <w:top w:val="none" w:sz="0" w:space="0" w:color="auto"/>
                <w:left w:val="none" w:sz="0" w:space="0" w:color="auto"/>
                <w:bottom w:val="none" w:sz="0" w:space="0" w:color="auto"/>
                <w:right w:val="none" w:sz="0" w:space="0" w:color="auto"/>
              </w:divBdr>
            </w:div>
            <w:div w:id="1632831315">
              <w:marLeft w:val="0"/>
              <w:marRight w:val="0"/>
              <w:marTop w:val="0"/>
              <w:marBottom w:val="0"/>
              <w:divBdr>
                <w:top w:val="none" w:sz="0" w:space="0" w:color="auto"/>
                <w:left w:val="none" w:sz="0" w:space="0" w:color="auto"/>
                <w:bottom w:val="none" w:sz="0" w:space="0" w:color="auto"/>
                <w:right w:val="none" w:sz="0" w:space="0" w:color="auto"/>
              </w:divBdr>
            </w:div>
            <w:div w:id="47651730">
              <w:marLeft w:val="0"/>
              <w:marRight w:val="0"/>
              <w:marTop w:val="0"/>
              <w:marBottom w:val="0"/>
              <w:divBdr>
                <w:top w:val="none" w:sz="0" w:space="0" w:color="auto"/>
                <w:left w:val="none" w:sz="0" w:space="0" w:color="auto"/>
                <w:bottom w:val="none" w:sz="0" w:space="0" w:color="auto"/>
                <w:right w:val="none" w:sz="0" w:space="0" w:color="auto"/>
              </w:divBdr>
            </w:div>
            <w:div w:id="1001129374">
              <w:marLeft w:val="0"/>
              <w:marRight w:val="0"/>
              <w:marTop w:val="0"/>
              <w:marBottom w:val="0"/>
              <w:divBdr>
                <w:top w:val="none" w:sz="0" w:space="0" w:color="auto"/>
                <w:left w:val="none" w:sz="0" w:space="0" w:color="auto"/>
                <w:bottom w:val="none" w:sz="0" w:space="0" w:color="auto"/>
                <w:right w:val="none" w:sz="0" w:space="0" w:color="auto"/>
              </w:divBdr>
            </w:div>
            <w:div w:id="68577878">
              <w:marLeft w:val="0"/>
              <w:marRight w:val="0"/>
              <w:marTop w:val="0"/>
              <w:marBottom w:val="0"/>
              <w:divBdr>
                <w:top w:val="none" w:sz="0" w:space="0" w:color="auto"/>
                <w:left w:val="none" w:sz="0" w:space="0" w:color="auto"/>
                <w:bottom w:val="none" w:sz="0" w:space="0" w:color="auto"/>
                <w:right w:val="none" w:sz="0" w:space="0" w:color="auto"/>
              </w:divBdr>
            </w:div>
            <w:div w:id="2083601963">
              <w:marLeft w:val="0"/>
              <w:marRight w:val="0"/>
              <w:marTop w:val="0"/>
              <w:marBottom w:val="0"/>
              <w:divBdr>
                <w:top w:val="none" w:sz="0" w:space="0" w:color="auto"/>
                <w:left w:val="none" w:sz="0" w:space="0" w:color="auto"/>
                <w:bottom w:val="none" w:sz="0" w:space="0" w:color="auto"/>
                <w:right w:val="none" w:sz="0" w:space="0" w:color="auto"/>
              </w:divBdr>
            </w:div>
            <w:div w:id="512300078">
              <w:marLeft w:val="0"/>
              <w:marRight w:val="0"/>
              <w:marTop w:val="0"/>
              <w:marBottom w:val="0"/>
              <w:divBdr>
                <w:top w:val="none" w:sz="0" w:space="0" w:color="auto"/>
                <w:left w:val="none" w:sz="0" w:space="0" w:color="auto"/>
                <w:bottom w:val="none" w:sz="0" w:space="0" w:color="auto"/>
                <w:right w:val="none" w:sz="0" w:space="0" w:color="auto"/>
              </w:divBdr>
            </w:div>
            <w:div w:id="656802956">
              <w:marLeft w:val="0"/>
              <w:marRight w:val="0"/>
              <w:marTop w:val="0"/>
              <w:marBottom w:val="0"/>
              <w:divBdr>
                <w:top w:val="none" w:sz="0" w:space="0" w:color="auto"/>
                <w:left w:val="none" w:sz="0" w:space="0" w:color="auto"/>
                <w:bottom w:val="none" w:sz="0" w:space="0" w:color="auto"/>
                <w:right w:val="none" w:sz="0" w:space="0" w:color="auto"/>
              </w:divBdr>
            </w:div>
            <w:div w:id="2125464448">
              <w:marLeft w:val="0"/>
              <w:marRight w:val="0"/>
              <w:marTop w:val="0"/>
              <w:marBottom w:val="0"/>
              <w:divBdr>
                <w:top w:val="none" w:sz="0" w:space="0" w:color="auto"/>
                <w:left w:val="none" w:sz="0" w:space="0" w:color="auto"/>
                <w:bottom w:val="none" w:sz="0" w:space="0" w:color="auto"/>
                <w:right w:val="none" w:sz="0" w:space="0" w:color="auto"/>
              </w:divBdr>
            </w:div>
            <w:div w:id="1558665706">
              <w:marLeft w:val="0"/>
              <w:marRight w:val="0"/>
              <w:marTop w:val="0"/>
              <w:marBottom w:val="0"/>
              <w:divBdr>
                <w:top w:val="none" w:sz="0" w:space="0" w:color="auto"/>
                <w:left w:val="none" w:sz="0" w:space="0" w:color="auto"/>
                <w:bottom w:val="none" w:sz="0" w:space="0" w:color="auto"/>
                <w:right w:val="none" w:sz="0" w:space="0" w:color="auto"/>
              </w:divBdr>
            </w:div>
            <w:div w:id="217518164">
              <w:marLeft w:val="0"/>
              <w:marRight w:val="0"/>
              <w:marTop w:val="0"/>
              <w:marBottom w:val="0"/>
              <w:divBdr>
                <w:top w:val="none" w:sz="0" w:space="0" w:color="auto"/>
                <w:left w:val="none" w:sz="0" w:space="0" w:color="auto"/>
                <w:bottom w:val="none" w:sz="0" w:space="0" w:color="auto"/>
                <w:right w:val="none" w:sz="0" w:space="0" w:color="auto"/>
              </w:divBdr>
            </w:div>
            <w:div w:id="1890411597">
              <w:marLeft w:val="0"/>
              <w:marRight w:val="0"/>
              <w:marTop w:val="0"/>
              <w:marBottom w:val="0"/>
              <w:divBdr>
                <w:top w:val="none" w:sz="0" w:space="0" w:color="auto"/>
                <w:left w:val="none" w:sz="0" w:space="0" w:color="auto"/>
                <w:bottom w:val="none" w:sz="0" w:space="0" w:color="auto"/>
                <w:right w:val="none" w:sz="0" w:space="0" w:color="auto"/>
              </w:divBdr>
            </w:div>
            <w:div w:id="88164436">
              <w:marLeft w:val="0"/>
              <w:marRight w:val="0"/>
              <w:marTop w:val="0"/>
              <w:marBottom w:val="0"/>
              <w:divBdr>
                <w:top w:val="none" w:sz="0" w:space="0" w:color="auto"/>
                <w:left w:val="none" w:sz="0" w:space="0" w:color="auto"/>
                <w:bottom w:val="none" w:sz="0" w:space="0" w:color="auto"/>
                <w:right w:val="none" w:sz="0" w:space="0" w:color="auto"/>
              </w:divBdr>
            </w:div>
            <w:div w:id="1593970290">
              <w:marLeft w:val="0"/>
              <w:marRight w:val="0"/>
              <w:marTop w:val="0"/>
              <w:marBottom w:val="0"/>
              <w:divBdr>
                <w:top w:val="none" w:sz="0" w:space="0" w:color="auto"/>
                <w:left w:val="none" w:sz="0" w:space="0" w:color="auto"/>
                <w:bottom w:val="none" w:sz="0" w:space="0" w:color="auto"/>
                <w:right w:val="none" w:sz="0" w:space="0" w:color="auto"/>
              </w:divBdr>
            </w:div>
            <w:div w:id="826093044">
              <w:marLeft w:val="0"/>
              <w:marRight w:val="0"/>
              <w:marTop w:val="0"/>
              <w:marBottom w:val="0"/>
              <w:divBdr>
                <w:top w:val="none" w:sz="0" w:space="0" w:color="auto"/>
                <w:left w:val="none" w:sz="0" w:space="0" w:color="auto"/>
                <w:bottom w:val="none" w:sz="0" w:space="0" w:color="auto"/>
                <w:right w:val="none" w:sz="0" w:space="0" w:color="auto"/>
              </w:divBdr>
            </w:div>
            <w:div w:id="2003075065">
              <w:marLeft w:val="0"/>
              <w:marRight w:val="0"/>
              <w:marTop w:val="0"/>
              <w:marBottom w:val="0"/>
              <w:divBdr>
                <w:top w:val="none" w:sz="0" w:space="0" w:color="auto"/>
                <w:left w:val="none" w:sz="0" w:space="0" w:color="auto"/>
                <w:bottom w:val="none" w:sz="0" w:space="0" w:color="auto"/>
                <w:right w:val="none" w:sz="0" w:space="0" w:color="auto"/>
              </w:divBdr>
            </w:div>
            <w:div w:id="774641876">
              <w:marLeft w:val="0"/>
              <w:marRight w:val="0"/>
              <w:marTop w:val="0"/>
              <w:marBottom w:val="0"/>
              <w:divBdr>
                <w:top w:val="none" w:sz="0" w:space="0" w:color="auto"/>
                <w:left w:val="none" w:sz="0" w:space="0" w:color="auto"/>
                <w:bottom w:val="none" w:sz="0" w:space="0" w:color="auto"/>
                <w:right w:val="none" w:sz="0" w:space="0" w:color="auto"/>
              </w:divBdr>
            </w:div>
            <w:div w:id="110900987">
              <w:marLeft w:val="0"/>
              <w:marRight w:val="0"/>
              <w:marTop w:val="0"/>
              <w:marBottom w:val="0"/>
              <w:divBdr>
                <w:top w:val="none" w:sz="0" w:space="0" w:color="auto"/>
                <w:left w:val="none" w:sz="0" w:space="0" w:color="auto"/>
                <w:bottom w:val="none" w:sz="0" w:space="0" w:color="auto"/>
                <w:right w:val="none" w:sz="0" w:space="0" w:color="auto"/>
              </w:divBdr>
            </w:div>
            <w:div w:id="1198591655">
              <w:marLeft w:val="0"/>
              <w:marRight w:val="0"/>
              <w:marTop w:val="0"/>
              <w:marBottom w:val="0"/>
              <w:divBdr>
                <w:top w:val="none" w:sz="0" w:space="0" w:color="auto"/>
                <w:left w:val="none" w:sz="0" w:space="0" w:color="auto"/>
                <w:bottom w:val="none" w:sz="0" w:space="0" w:color="auto"/>
                <w:right w:val="none" w:sz="0" w:space="0" w:color="auto"/>
              </w:divBdr>
            </w:div>
            <w:div w:id="447551938">
              <w:marLeft w:val="0"/>
              <w:marRight w:val="0"/>
              <w:marTop w:val="0"/>
              <w:marBottom w:val="0"/>
              <w:divBdr>
                <w:top w:val="none" w:sz="0" w:space="0" w:color="auto"/>
                <w:left w:val="none" w:sz="0" w:space="0" w:color="auto"/>
                <w:bottom w:val="none" w:sz="0" w:space="0" w:color="auto"/>
                <w:right w:val="none" w:sz="0" w:space="0" w:color="auto"/>
              </w:divBdr>
            </w:div>
            <w:div w:id="845632988">
              <w:marLeft w:val="0"/>
              <w:marRight w:val="0"/>
              <w:marTop w:val="0"/>
              <w:marBottom w:val="0"/>
              <w:divBdr>
                <w:top w:val="none" w:sz="0" w:space="0" w:color="auto"/>
                <w:left w:val="none" w:sz="0" w:space="0" w:color="auto"/>
                <w:bottom w:val="none" w:sz="0" w:space="0" w:color="auto"/>
                <w:right w:val="none" w:sz="0" w:space="0" w:color="auto"/>
              </w:divBdr>
            </w:div>
            <w:div w:id="51929786">
              <w:marLeft w:val="0"/>
              <w:marRight w:val="0"/>
              <w:marTop w:val="0"/>
              <w:marBottom w:val="0"/>
              <w:divBdr>
                <w:top w:val="none" w:sz="0" w:space="0" w:color="auto"/>
                <w:left w:val="none" w:sz="0" w:space="0" w:color="auto"/>
                <w:bottom w:val="none" w:sz="0" w:space="0" w:color="auto"/>
                <w:right w:val="none" w:sz="0" w:space="0" w:color="auto"/>
              </w:divBdr>
            </w:div>
            <w:div w:id="559709860">
              <w:marLeft w:val="0"/>
              <w:marRight w:val="0"/>
              <w:marTop w:val="0"/>
              <w:marBottom w:val="0"/>
              <w:divBdr>
                <w:top w:val="none" w:sz="0" w:space="0" w:color="auto"/>
                <w:left w:val="none" w:sz="0" w:space="0" w:color="auto"/>
                <w:bottom w:val="none" w:sz="0" w:space="0" w:color="auto"/>
                <w:right w:val="none" w:sz="0" w:space="0" w:color="auto"/>
              </w:divBdr>
            </w:div>
            <w:div w:id="320623921">
              <w:marLeft w:val="0"/>
              <w:marRight w:val="0"/>
              <w:marTop w:val="0"/>
              <w:marBottom w:val="0"/>
              <w:divBdr>
                <w:top w:val="none" w:sz="0" w:space="0" w:color="auto"/>
                <w:left w:val="none" w:sz="0" w:space="0" w:color="auto"/>
                <w:bottom w:val="none" w:sz="0" w:space="0" w:color="auto"/>
                <w:right w:val="none" w:sz="0" w:space="0" w:color="auto"/>
              </w:divBdr>
            </w:div>
            <w:div w:id="1367103815">
              <w:marLeft w:val="0"/>
              <w:marRight w:val="0"/>
              <w:marTop w:val="0"/>
              <w:marBottom w:val="0"/>
              <w:divBdr>
                <w:top w:val="none" w:sz="0" w:space="0" w:color="auto"/>
                <w:left w:val="none" w:sz="0" w:space="0" w:color="auto"/>
                <w:bottom w:val="none" w:sz="0" w:space="0" w:color="auto"/>
                <w:right w:val="none" w:sz="0" w:space="0" w:color="auto"/>
              </w:divBdr>
            </w:div>
            <w:div w:id="161432251">
              <w:marLeft w:val="0"/>
              <w:marRight w:val="0"/>
              <w:marTop w:val="0"/>
              <w:marBottom w:val="0"/>
              <w:divBdr>
                <w:top w:val="none" w:sz="0" w:space="0" w:color="auto"/>
                <w:left w:val="none" w:sz="0" w:space="0" w:color="auto"/>
                <w:bottom w:val="none" w:sz="0" w:space="0" w:color="auto"/>
                <w:right w:val="none" w:sz="0" w:space="0" w:color="auto"/>
              </w:divBdr>
            </w:div>
            <w:div w:id="772168425">
              <w:marLeft w:val="0"/>
              <w:marRight w:val="0"/>
              <w:marTop w:val="0"/>
              <w:marBottom w:val="0"/>
              <w:divBdr>
                <w:top w:val="none" w:sz="0" w:space="0" w:color="auto"/>
                <w:left w:val="none" w:sz="0" w:space="0" w:color="auto"/>
                <w:bottom w:val="none" w:sz="0" w:space="0" w:color="auto"/>
                <w:right w:val="none" w:sz="0" w:space="0" w:color="auto"/>
              </w:divBdr>
            </w:div>
            <w:div w:id="858085063">
              <w:marLeft w:val="0"/>
              <w:marRight w:val="0"/>
              <w:marTop w:val="0"/>
              <w:marBottom w:val="0"/>
              <w:divBdr>
                <w:top w:val="none" w:sz="0" w:space="0" w:color="auto"/>
                <w:left w:val="none" w:sz="0" w:space="0" w:color="auto"/>
                <w:bottom w:val="none" w:sz="0" w:space="0" w:color="auto"/>
                <w:right w:val="none" w:sz="0" w:space="0" w:color="auto"/>
              </w:divBdr>
            </w:div>
            <w:div w:id="1155100062">
              <w:marLeft w:val="0"/>
              <w:marRight w:val="0"/>
              <w:marTop w:val="0"/>
              <w:marBottom w:val="0"/>
              <w:divBdr>
                <w:top w:val="none" w:sz="0" w:space="0" w:color="auto"/>
                <w:left w:val="none" w:sz="0" w:space="0" w:color="auto"/>
                <w:bottom w:val="none" w:sz="0" w:space="0" w:color="auto"/>
                <w:right w:val="none" w:sz="0" w:space="0" w:color="auto"/>
              </w:divBdr>
            </w:div>
            <w:div w:id="1832211548">
              <w:marLeft w:val="0"/>
              <w:marRight w:val="0"/>
              <w:marTop w:val="0"/>
              <w:marBottom w:val="0"/>
              <w:divBdr>
                <w:top w:val="none" w:sz="0" w:space="0" w:color="auto"/>
                <w:left w:val="none" w:sz="0" w:space="0" w:color="auto"/>
                <w:bottom w:val="none" w:sz="0" w:space="0" w:color="auto"/>
                <w:right w:val="none" w:sz="0" w:space="0" w:color="auto"/>
              </w:divBdr>
            </w:div>
            <w:div w:id="1672635554">
              <w:marLeft w:val="0"/>
              <w:marRight w:val="0"/>
              <w:marTop w:val="0"/>
              <w:marBottom w:val="0"/>
              <w:divBdr>
                <w:top w:val="none" w:sz="0" w:space="0" w:color="auto"/>
                <w:left w:val="none" w:sz="0" w:space="0" w:color="auto"/>
                <w:bottom w:val="none" w:sz="0" w:space="0" w:color="auto"/>
                <w:right w:val="none" w:sz="0" w:space="0" w:color="auto"/>
              </w:divBdr>
            </w:div>
            <w:div w:id="775029485">
              <w:marLeft w:val="0"/>
              <w:marRight w:val="0"/>
              <w:marTop w:val="0"/>
              <w:marBottom w:val="0"/>
              <w:divBdr>
                <w:top w:val="none" w:sz="0" w:space="0" w:color="auto"/>
                <w:left w:val="none" w:sz="0" w:space="0" w:color="auto"/>
                <w:bottom w:val="none" w:sz="0" w:space="0" w:color="auto"/>
                <w:right w:val="none" w:sz="0" w:space="0" w:color="auto"/>
              </w:divBdr>
            </w:div>
            <w:div w:id="1125661408">
              <w:marLeft w:val="0"/>
              <w:marRight w:val="0"/>
              <w:marTop w:val="0"/>
              <w:marBottom w:val="0"/>
              <w:divBdr>
                <w:top w:val="none" w:sz="0" w:space="0" w:color="auto"/>
                <w:left w:val="none" w:sz="0" w:space="0" w:color="auto"/>
                <w:bottom w:val="none" w:sz="0" w:space="0" w:color="auto"/>
                <w:right w:val="none" w:sz="0" w:space="0" w:color="auto"/>
              </w:divBdr>
            </w:div>
            <w:div w:id="994576253">
              <w:marLeft w:val="0"/>
              <w:marRight w:val="0"/>
              <w:marTop w:val="0"/>
              <w:marBottom w:val="0"/>
              <w:divBdr>
                <w:top w:val="none" w:sz="0" w:space="0" w:color="auto"/>
                <w:left w:val="none" w:sz="0" w:space="0" w:color="auto"/>
                <w:bottom w:val="none" w:sz="0" w:space="0" w:color="auto"/>
                <w:right w:val="none" w:sz="0" w:space="0" w:color="auto"/>
              </w:divBdr>
            </w:div>
            <w:div w:id="1382098162">
              <w:marLeft w:val="0"/>
              <w:marRight w:val="0"/>
              <w:marTop w:val="0"/>
              <w:marBottom w:val="0"/>
              <w:divBdr>
                <w:top w:val="none" w:sz="0" w:space="0" w:color="auto"/>
                <w:left w:val="none" w:sz="0" w:space="0" w:color="auto"/>
                <w:bottom w:val="none" w:sz="0" w:space="0" w:color="auto"/>
                <w:right w:val="none" w:sz="0" w:space="0" w:color="auto"/>
              </w:divBdr>
            </w:div>
            <w:div w:id="1830097730">
              <w:marLeft w:val="0"/>
              <w:marRight w:val="0"/>
              <w:marTop w:val="0"/>
              <w:marBottom w:val="0"/>
              <w:divBdr>
                <w:top w:val="none" w:sz="0" w:space="0" w:color="auto"/>
                <w:left w:val="none" w:sz="0" w:space="0" w:color="auto"/>
                <w:bottom w:val="none" w:sz="0" w:space="0" w:color="auto"/>
                <w:right w:val="none" w:sz="0" w:space="0" w:color="auto"/>
              </w:divBdr>
            </w:div>
            <w:div w:id="1548450108">
              <w:marLeft w:val="0"/>
              <w:marRight w:val="0"/>
              <w:marTop w:val="0"/>
              <w:marBottom w:val="0"/>
              <w:divBdr>
                <w:top w:val="none" w:sz="0" w:space="0" w:color="auto"/>
                <w:left w:val="none" w:sz="0" w:space="0" w:color="auto"/>
                <w:bottom w:val="none" w:sz="0" w:space="0" w:color="auto"/>
                <w:right w:val="none" w:sz="0" w:space="0" w:color="auto"/>
              </w:divBdr>
            </w:div>
            <w:div w:id="497116348">
              <w:marLeft w:val="0"/>
              <w:marRight w:val="0"/>
              <w:marTop w:val="0"/>
              <w:marBottom w:val="0"/>
              <w:divBdr>
                <w:top w:val="none" w:sz="0" w:space="0" w:color="auto"/>
                <w:left w:val="none" w:sz="0" w:space="0" w:color="auto"/>
                <w:bottom w:val="none" w:sz="0" w:space="0" w:color="auto"/>
                <w:right w:val="none" w:sz="0" w:space="0" w:color="auto"/>
              </w:divBdr>
            </w:div>
            <w:div w:id="390346198">
              <w:marLeft w:val="0"/>
              <w:marRight w:val="0"/>
              <w:marTop w:val="0"/>
              <w:marBottom w:val="0"/>
              <w:divBdr>
                <w:top w:val="none" w:sz="0" w:space="0" w:color="auto"/>
                <w:left w:val="none" w:sz="0" w:space="0" w:color="auto"/>
                <w:bottom w:val="none" w:sz="0" w:space="0" w:color="auto"/>
                <w:right w:val="none" w:sz="0" w:space="0" w:color="auto"/>
              </w:divBdr>
            </w:div>
            <w:div w:id="1503742013">
              <w:marLeft w:val="0"/>
              <w:marRight w:val="0"/>
              <w:marTop w:val="0"/>
              <w:marBottom w:val="0"/>
              <w:divBdr>
                <w:top w:val="none" w:sz="0" w:space="0" w:color="auto"/>
                <w:left w:val="none" w:sz="0" w:space="0" w:color="auto"/>
                <w:bottom w:val="none" w:sz="0" w:space="0" w:color="auto"/>
                <w:right w:val="none" w:sz="0" w:space="0" w:color="auto"/>
              </w:divBdr>
            </w:div>
            <w:div w:id="1937253474">
              <w:marLeft w:val="0"/>
              <w:marRight w:val="0"/>
              <w:marTop w:val="0"/>
              <w:marBottom w:val="0"/>
              <w:divBdr>
                <w:top w:val="none" w:sz="0" w:space="0" w:color="auto"/>
                <w:left w:val="none" w:sz="0" w:space="0" w:color="auto"/>
                <w:bottom w:val="none" w:sz="0" w:space="0" w:color="auto"/>
                <w:right w:val="none" w:sz="0" w:space="0" w:color="auto"/>
              </w:divBdr>
            </w:div>
            <w:div w:id="1351175587">
              <w:marLeft w:val="0"/>
              <w:marRight w:val="0"/>
              <w:marTop w:val="0"/>
              <w:marBottom w:val="0"/>
              <w:divBdr>
                <w:top w:val="none" w:sz="0" w:space="0" w:color="auto"/>
                <w:left w:val="none" w:sz="0" w:space="0" w:color="auto"/>
                <w:bottom w:val="none" w:sz="0" w:space="0" w:color="auto"/>
                <w:right w:val="none" w:sz="0" w:space="0" w:color="auto"/>
              </w:divBdr>
            </w:div>
            <w:div w:id="119963341">
              <w:marLeft w:val="0"/>
              <w:marRight w:val="0"/>
              <w:marTop w:val="0"/>
              <w:marBottom w:val="0"/>
              <w:divBdr>
                <w:top w:val="none" w:sz="0" w:space="0" w:color="auto"/>
                <w:left w:val="none" w:sz="0" w:space="0" w:color="auto"/>
                <w:bottom w:val="none" w:sz="0" w:space="0" w:color="auto"/>
                <w:right w:val="none" w:sz="0" w:space="0" w:color="auto"/>
              </w:divBdr>
            </w:div>
            <w:div w:id="596669512">
              <w:marLeft w:val="0"/>
              <w:marRight w:val="0"/>
              <w:marTop w:val="0"/>
              <w:marBottom w:val="0"/>
              <w:divBdr>
                <w:top w:val="none" w:sz="0" w:space="0" w:color="auto"/>
                <w:left w:val="none" w:sz="0" w:space="0" w:color="auto"/>
                <w:bottom w:val="none" w:sz="0" w:space="0" w:color="auto"/>
                <w:right w:val="none" w:sz="0" w:space="0" w:color="auto"/>
              </w:divBdr>
            </w:div>
            <w:div w:id="591398122">
              <w:marLeft w:val="0"/>
              <w:marRight w:val="0"/>
              <w:marTop w:val="0"/>
              <w:marBottom w:val="0"/>
              <w:divBdr>
                <w:top w:val="none" w:sz="0" w:space="0" w:color="auto"/>
                <w:left w:val="none" w:sz="0" w:space="0" w:color="auto"/>
                <w:bottom w:val="none" w:sz="0" w:space="0" w:color="auto"/>
                <w:right w:val="none" w:sz="0" w:space="0" w:color="auto"/>
              </w:divBdr>
            </w:div>
            <w:div w:id="399713513">
              <w:marLeft w:val="0"/>
              <w:marRight w:val="0"/>
              <w:marTop w:val="0"/>
              <w:marBottom w:val="0"/>
              <w:divBdr>
                <w:top w:val="none" w:sz="0" w:space="0" w:color="auto"/>
                <w:left w:val="none" w:sz="0" w:space="0" w:color="auto"/>
                <w:bottom w:val="none" w:sz="0" w:space="0" w:color="auto"/>
                <w:right w:val="none" w:sz="0" w:space="0" w:color="auto"/>
              </w:divBdr>
            </w:div>
            <w:div w:id="49352367">
              <w:marLeft w:val="0"/>
              <w:marRight w:val="0"/>
              <w:marTop w:val="0"/>
              <w:marBottom w:val="0"/>
              <w:divBdr>
                <w:top w:val="none" w:sz="0" w:space="0" w:color="auto"/>
                <w:left w:val="none" w:sz="0" w:space="0" w:color="auto"/>
                <w:bottom w:val="none" w:sz="0" w:space="0" w:color="auto"/>
                <w:right w:val="none" w:sz="0" w:space="0" w:color="auto"/>
              </w:divBdr>
            </w:div>
            <w:div w:id="1240018275">
              <w:marLeft w:val="0"/>
              <w:marRight w:val="0"/>
              <w:marTop w:val="0"/>
              <w:marBottom w:val="0"/>
              <w:divBdr>
                <w:top w:val="none" w:sz="0" w:space="0" w:color="auto"/>
                <w:left w:val="none" w:sz="0" w:space="0" w:color="auto"/>
                <w:bottom w:val="none" w:sz="0" w:space="0" w:color="auto"/>
                <w:right w:val="none" w:sz="0" w:space="0" w:color="auto"/>
              </w:divBdr>
            </w:div>
            <w:div w:id="1227380394">
              <w:marLeft w:val="0"/>
              <w:marRight w:val="0"/>
              <w:marTop w:val="0"/>
              <w:marBottom w:val="0"/>
              <w:divBdr>
                <w:top w:val="none" w:sz="0" w:space="0" w:color="auto"/>
                <w:left w:val="none" w:sz="0" w:space="0" w:color="auto"/>
                <w:bottom w:val="none" w:sz="0" w:space="0" w:color="auto"/>
                <w:right w:val="none" w:sz="0" w:space="0" w:color="auto"/>
              </w:divBdr>
            </w:div>
            <w:div w:id="1587881171">
              <w:marLeft w:val="0"/>
              <w:marRight w:val="0"/>
              <w:marTop w:val="0"/>
              <w:marBottom w:val="0"/>
              <w:divBdr>
                <w:top w:val="none" w:sz="0" w:space="0" w:color="auto"/>
                <w:left w:val="none" w:sz="0" w:space="0" w:color="auto"/>
                <w:bottom w:val="none" w:sz="0" w:space="0" w:color="auto"/>
                <w:right w:val="none" w:sz="0" w:space="0" w:color="auto"/>
              </w:divBdr>
            </w:div>
            <w:div w:id="1441953520">
              <w:marLeft w:val="0"/>
              <w:marRight w:val="0"/>
              <w:marTop w:val="0"/>
              <w:marBottom w:val="0"/>
              <w:divBdr>
                <w:top w:val="none" w:sz="0" w:space="0" w:color="auto"/>
                <w:left w:val="none" w:sz="0" w:space="0" w:color="auto"/>
                <w:bottom w:val="none" w:sz="0" w:space="0" w:color="auto"/>
                <w:right w:val="none" w:sz="0" w:space="0" w:color="auto"/>
              </w:divBdr>
            </w:div>
            <w:div w:id="2069262997">
              <w:marLeft w:val="0"/>
              <w:marRight w:val="0"/>
              <w:marTop w:val="0"/>
              <w:marBottom w:val="0"/>
              <w:divBdr>
                <w:top w:val="none" w:sz="0" w:space="0" w:color="auto"/>
                <w:left w:val="none" w:sz="0" w:space="0" w:color="auto"/>
                <w:bottom w:val="none" w:sz="0" w:space="0" w:color="auto"/>
                <w:right w:val="none" w:sz="0" w:space="0" w:color="auto"/>
              </w:divBdr>
            </w:div>
            <w:div w:id="1942175693">
              <w:marLeft w:val="0"/>
              <w:marRight w:val="0"/>
              <w:marTop w:val="0"/>
              <w:marBottom w:val="0"/>
              <w:divBdr>
                <w:top w:val="none" w:sz="0" w:space="0" w:color="auto"/>
                <w:left w:val="none" w:sz="0" w:space="0" w:color="auto"/>
                <w:bottom w:val="none" w:sz="0" w:space="0" w:color="auto"/>
                <w:right w:val="none" w:sz="0" w:space="0" w:color="auto"/>
              </w:divBdr>
            </w:div>
            <w:div w:id="1110591804">
              <w:marLeft w:val="0"/>
              <w:marRight w:val="0"/>
              <w:marTop w:val="0"/>
              <w:marBottom w:val="0"/>
              <w:divBdr>
                <w:top w:val="none" w:sz="0" w:space="0" w:color="auto"/>
                <w:left w:val="none" w:sz="0" w:space="0" w:color="auto"/>
                <w:bottom w:val="none" w:sz="0" w:space="0" w:color="auto"/>
                <w:right w:val="none" w:sz="0" w:space="0" w:color="auto"/>
              </w:divBdr>
            </w:div>
            <w:div w:id="280963243">
              <w:marLeft w:val="0"/>
              <w:marRight w:val="0"/>
              <w:marTop w:val="0"/>
              <w:marBottom w:val="0"/>
              <w:divBdr>
                <w:top w:val="none" w:sz="0" w:space="0" w:color="auto"/>
                <w:left w:val="none" w:sz="0" w:space="0" w:color="auto"/>
                <w:bottom w:val="none" w:sz="0" w:space="0" w:color="auto"/>
                <w:right w:val="none" w:sz="0" w:space="0" w:color="auto"/>
              </w:divBdr>
            </w:div>
            <w:div w:id="960302933">
              <w:marLeft w:val="0"/>
              <w:marRight w:val="0"/>
              <w:marTop w:val="0"/>
              <w:marBottom w:val="0"/>
              <w:divBdr>
                <w:top w:val="none" w:sz="0" w:space="0" w:color="auto"/>
                <w:left w:val="none" w:sz="0" w:space="0" w:color="auto"/>
                <w:bottom w:val="none" w:sz="0" w:space="0" w:color="auto"/>
                <w:right w:val="none" w:sz="0" w:space="0" w:color="auto"/>
              </w:divBdr>
            </w:div>
            <w:div w:id="1159734351">
              <w:marLeft w:val="0"/>
              <w:marRight w:val="0"/>
              <w:marTop w:val="0"/>
              <w:marBottom w:val="0"/>
              <w:divBdr>
                <w:top w:val="none" w:sz="0" w:space="0" w:color="auto"/>
                <w:left w:val="none" w:sz="0" w:space="0" w:color="auto"/>
                <w:bottom w:val="none" w:sz="0" w:space="0" w:color="auto"/>
                <w:right w:val="none" w:sz="0" w:space="0" w:color="auto"/>
              </w:divBdr>
            </w:div>
            <w:div w:id="1879581703">
              <w:marLeft w:val="0"/>
              <w:marRight w:val="0"/>
              <w:marTop w:val="0"/>
              <w:marBottom w:val="0"/>
              <w:divBdr>
                <w:top w:val="none" w:sz="0" w:space="0" w:color="auto"/>
                <w:left w:val="none" w:sz="0" w:space="0" w:color="auto"/>
                <w:bottom w:val="none" w:sz="0" w:space="0" w:color="auto"/>
                <w:right w:val="none" w:sz="0" w:space="0" w:color="auto"/>
              </w:divBdr>
            </w:div>
            <w:div w:id="1118183506">
              <w:marLeft w:val="0"/>
              <w:marRight w:val="0"/>
              <w:marTop w:val="0"/>
              <w:marBottom w:val="0"/>
              <w:divBdr>
                <w:top w:val="none" w:sz="0" w:space="0" w:color="auto"/>
                <w:left w:val="none" w:sz="0" w:space="0" w:color="auto"/>
                <w:bottom w:val="none" w:sz="0" w:space="0" w:color="auto"/>
                <w:right w:val="none" w:sz="0" w:space="0" w:color="auto"/>
              </w:divBdr>
            </w:div>
            <w:div w:id="101997043">
              <w:marLeft w:val="0"/>
              <w:marRight w:val="0"/>
              <w:marTop w:val="0"/>
              <w:marBottom w:val="0"/>
              <w:divBdr>
                <w:top w:val="none" w:sz="0" w:space="0" w:color="auto"/>
                <w:left w:val="none" w:sz="0" w:space="0" w:color="auto"/>
                <w:bottom w:val="none" w:sz="0" w:space="0" w:color="auto"/>
                <w:right w:val="none" w:sz="0" w:space="0" w:color="auto"/>
              </w:divBdr>
            </w:div>
            <w:div w:id="1469710923">
              <w:marLeft w:val="0"/>
              <w:marRight w:val="0"/>
              <w:marTop w:val="0"/>
              <w:marBottom w:val="0"/>
              <w:divBdr>
                <w:top w:val="none" w:sz="0" w:space="0" w:color="auto"/>
                <w:left w:val="none" w:sz="0" w:space="0" w:color="auto"/>
                <w:bottom w:val="none" w:sz="0" w:space="0" w:color="auto"/>
                <w:right w:val="none" w:sz="0" w:space="0" w:color="auto"/>
              </w:divBdr>
            </w:div>
            <w:div w:id="194196601">
              <w:marLeft w:val="0"/>
              <w:marRight w:val="0"/>
              <w:marTop w:val="0"/>
              <w:marBottom w:val="0"/>
              <w:divBdr>
                <w:top w:val="none" w:sz="0" w:space="0" w:color="auto"/>
                <w:left w:val="none" w:sz="0" w:space="0" w:color="auto"/>
                <w:bottom w:val="none" w:sz="0" w:space="0" w:color="auto"/>
                <w:right w:val="none" w:sz="0" w:space="0" w:color="auto"/>
              </w:divBdr>
            </w:div>
            <w:div w:id="518466182">
              <w:marLeft w:val="0"/>
              <w:marRight w:val="0"/>
              <w:marTop w:val="0"/>
              <w:marBottom w:val="0"/>
              <w:divBdr>
                <w:top w:val="none" w:sz="0" w:space="0" w:color="auto"/>
                <w:left w:val="none" w:sz="0" w:space="0" w:color="auto"/>
                <w:bottom w:val="none" w:sz="0" w:space="0" w:color="auto"/>
                <w:right w:val="none" w:sz="0" w:space="0" w:color="auto"/>
              </w:divBdr>
            </w:div>
            <w:div w:id="2017531779">
              <w:marLeft w:val="0"/>
              <w:marRight w:val="0"/>
              <w:marTop w:val="0"/>
              <w:marBottom w:val="0"/>
              <w:divBdr>
                <w:top w:val="none" w:sz="0" w:space="0" w:color="auto"/>
                <w:left w:val="none" w:sz="0" w:space="0" w:color="auto"/>
                <w:bottom w:val="none" w:sz="0" w:space="0" w:color="auto"/>
                <w:right w:val="none" w:sz="0" w:space="0" w:color="auto"/>
              </w:divBdr>
            </w:div>
            <w:div w:id="84770788">
              <w:marLeft w:val="0"/>
              <w:marRight w:val="0"/>
              <w:marTop w:val="0"/>
              <w:marBottom w:val="0"/>
              <w:divBdr>
                <w:top w:val="none" w:sz="0" w:space="0" w:color="auto"/>
                <w:left w:val="none" w:sz="0" w:space="0" w:color="auto"/>
                <w:bottom w:val="none" w:sz="0" w:space="0" w:color="auto"/>
                <w:right w:val="none" w:sz="0" w:space="0" w:color="auto"/>
              </w:divBdr>
            </w:div>
            <w:div w:id="181359717">
              <w:marLeft w:val="0"/>
              <w:marRight w:val="0"/>
              <w:marTop w:val="0"/>
              <w:marBottom w:val="0"/>
              <w:divBdr>
                <w:top w:val="none" w:sz="0" w:space="0" w:color="auto"/>
                <w:left w:val="none" w:sz="0" w:space="0" w:color="auto"/>
                <w:bottom w:val="none" w:sz="0" w:space="0" w:color="auto"/>
                <w:right w:val="none" w:sz="0" w:space="0" w:color="auto"/>
              </w:divBdr>
            </w:div>
            <w:div w:id="1296983239">
              <w:marLeft w:val="0"/>
              <w:marRight w:val="0"/>
              <w:marTop w:val="0"/>
              <w:marBottom w:val="0"/>
              <w:divBdr>
                <w:top w:val="none" w:sz="0" w:space="0" w:color="auto"/>
                <w:left w:val="none" w:sz="0" w:space="0" w:color="auto"/>
                <w:bottom w:val="none" w:sz="0" w:space="0" w:color="auto"/>
                <w:right w:val="none" w:sz="0" w:space="0" w:color="auto"/>
              </w:divBdr>
            </w:div>
            <w:div w:id="989747200">
              <w:marLeft w:val="0"/>
              <w:marRight w:val="0"/>
              <w:marTop w:val="0"/>
              <w:marBottom w:val="0"/>
              <w:divBdr>
                <w:top w:val="none" w:sz="0" w:space="0" w:color="auto"/>
                <w:left w:val="none" w:sz="0" w:space="0" w:color="auto"/>
                <w:bottom w:val="none" w:sz="0" w:space="0" w:color="auto"/>
                <w:right w:val="none" w:sz="0" w:space="0" w:color="auto"/>
              </w:divBdr>
            </w:div>
            <w:div w:id="484397729">
              <w:marLeft w:val="0"/>
              <w:marRight w:val="0"/>
              <w:marTop w:val="0"/>
              <w:marBottom w:val="0"/>
              <w:divBdr>
                <w:top w:val="none" w:sz="0" w:space="0" w:color="auto"/>
                <w:left w:val="none" w:sz="0" w:space="0" w:color="auto"/>
                <w:bottom w:val="none" w:sz="0" w:space="0" w:color="auto"/>
                <w:right w:val="none" w:sz="0" w:space="0" w:color="auto"/>
              </w:divBdr>
            </w:div>
            <w:div w:id="170418988">
              <w:marLeft w:val="0"/>
              <w:marRight w:val="0"/>
              <w:marTop w:val="0"/>
              <w:marBottom w:val="0"/>
              <w:divBdr>
                <w:top w:val="none" w:sz="0" w:space="0" w:color="auto"/>
                <w:left w:val="none" w:sz="0" w:space="0" w:color="auto"/>
                <w:bottom w:val="none" w:sz="0" w:space="0" w:color="auto"/>
                <w:right w:val="none" w:sz="0" w:space="0" w:color="auto"/>
              </w:divBdr>
            </w:div>
            <w:div w:id="1078594262">
              <w:marLeft w:val="0"/>
              <w:marRight w:val="0"/>
              <w:marTop w:val="0"/>
              <w:marBottom w:val="0"/>
              <w:divBdr>
                <w:top w:val="none" w:sz="0" w:space="0" w:color="auto"/>
                <w:left w:val="none" w:sz="0" w:space="0" w:color="auto"/>
                <w:bottom w:val="none" w:sz="0" w:space="0" w:color="auto"/>
                <w:right w:val="none" w:sz="0" w:space="0" w:color="auto"/>
              </w:divBdr>
            </w:div>
            <w:div w:id="757019274">
              <w:marLeft w:val="0"/>
              <w:marRight w:val="0"/>
              <w:marTop w:val="0"/>
              <w:marBottom w:val="0"/>
              <w:divBdr>
                <w:top w:val="none" w:sz="0" w:space="0" w:color="auto"/>
                <w:left w:val="none" w:sz="0" w:space="0" w:color="auto"/>
                <w:bottom w:val="none" w:sz="0" w:space="0" w:color="auto"/>
                <w:right w:val="none" w:sz="0" w:space="0" w:color="auto"/>
              </w:divBdr>
            </w:div>
            <w:div w:id="1888956186">
              <w:marLeft w:val="0"/>
              <w:marRight w:val="0"/>
              <w:marTop w:val="0"/>
              <w:marBottom w:val="0"/>
              <w:divBdr>
                <w:top w:val="none" w:sz="0" w:space="0" w:color="auto"/>
                <w:left w:val="none" w:sz="0" w:space="0" w:color="auto"/>
                <w:bottom w:val="none" w:sz="0" w:space="0" w:color="auto"/>
                <w:right w:val="none" w:sz="0" w:space="0" w:color="auto"/>
              </w:divBdr>
            </w:div>
            <w:div w:id="182672272">
              <w:marLeft w:val="0"/>
              <w:marRight w:val="0"/>
              <w:marTop w:val="0"/>
              <w:marBottom w:val="0"/>
              <w:divBdr>
                <w:top w:val="none" w:sz="0" w:space="0" w:color="auto"/>
                <w:left w:val="none" w:sz="0" w:space="0" w:color="auto"/>
                <w:bottom w:val="none" w:sz="0" w:space="0" w:color="auto"/>
                <w:right w:val="none" w:sz="0" w:space="0" w:color="auto"/>
              </w:divBdr>
            </w:div>
            <w:div w:id="1229422510">
              <w:marLeft w:val="0"/>
              <w:marRight w:val="0"/>
              <w:marTop w:val="0"/>
              <w:marBottom w:val="0"/>
              <w:divBdr>
                <w:top w:val="none" w:sz="0" w:space="0" w:color="auto"/>
                <w:left w:val="none" w:sz="0" w:space="0" w:color="auto"/>
                <w:bottom w:val="none" w:sz="0" w:space="0" w:color="auto"/>
                <w:right w:val="none" w:sz="0" w:space="0" w:color="auto"/>
              </w:divBdr>
            </w:div>
            <w:div w:id="2000303728">
              <w:marLeft w:val="0"/>
              <w:marRight w:val="0"/>
              <w:marTop w:val="0"/>
              <w:marBottom w:val="0"/>
              <w:divBdr>
                <w:top w:val="none" w:sz="0" w:space="0" w:color="auto"/>
                <w:left w:val="none" w:sz="0" w:space="0" w:color="auto"/>
                <w:bottom w:val="none" w:sz="0" w:space="0" w:color="auto"/>
                <w:right w:val="none" w:sz="0" w:space="0" w:color="auto"/>
              </w:divBdr>
            </w:div>
            <w:div w:id="2038776206">
              <w:marLeft w:val="0"/>
              <w:marRight w:val="0"/>
              <w:marTop w:val="0"/>
              <w:marBottom w:val="0"/>
              <w:divBdr>
                <w:top w:val="none" w:sz="0" w:space="0" w:color="auto"/>
                <w:left w:val="none" w:sz="0" w:space="0" w:color="auto"/>
                <w:bottom w:val="none" w:sz="0" w:space="0" w:color="auto"/>
                <w:right w:val="none" w:sz="0" w:space="0" w:color="auto"/>
              </w:divBdr>
            </w:div>
            <w:div w:id="208959376">
              <w:marLeft w:val="0"/>
              <w:marRight w:val="0"/>
              <w:marTop w:val="0"/>
              <w:marBottom w:val="0"/>
              <w:divBdr>
                <w:top w:val="none" w:sz="0" w:space="0" w:color="auto"/>
                <w:left w:val="none" w:sz="0" w:space="0" w:color="auto"/>
                <w:bottom w:val="none" w:sz="0" w:space="0" w:color="auto"/>
                <w:right w:val="none" w:sz="0" w:space="0" w:color="auto"/>
              </w:divBdr>
            </w:div>
            <w:div w:id="1949041770">
              <w:marLeft w:val="0"/>
              <w:marRight w:val="0"/>
              <w:marTop w:val="0"/>
              <w:marBottom w:val="0"/>
              <w:divBdr>
                <w:top w:val="none" w:sz="0" w:space="0" w:color="auto"/>
                <w:left w:val="none" w:sz="0" w:space="0" w:color="auto"/>
                <w:bottom w:val="none" w:sz="0" w:space="0" w:color="auto"/>
                <w:right w:val="none" w:sz="0" w:space="0" w:color="auto"/>
              </w:divBdr>
            </w:div>
            <w:div w:id="1485122468">
              <w:marLeft w:val="0"/>
              <w:marRight w:val="0"/>
              <w:marTop w:val="0"/>
              <w:marBottom w:val="0"/>
              <w:divBdr>
                <w:top w:val="none" w:sz="0" w:space="0" w:color="auto"/>
                <w:left w:val="none" w:sz="0" w:space="0" w:color="auto"/>
                <w:bottom w:val="none" w:sz="0" w:space="0" w:color="auto"/>
                <w:right w:val="none" w:sz="0" w:space="0" w:color="auto"/>
              </w:divBdr>
            </w:div>
            <w:div w:id="1360857896">
              <w:marLeft w:val="0"/>
              <w:marRight w:val="0"/>
              <w:marTop w:val="0"/>
              <w:marBottom w:val="0"/>
              <w:divBdr>
                <w:top w:val="none" w:sz="0" w:space="0" w:color="auto"/>
                <w:left w:val="none" w:sz="0" w:space="0" w:color="auto"/>
                <w:bottom w:val="none" w:sz="0" w:space="0" w:color="auto"/>
                <w:right w:val="none" w:sz="0" w:space="0" w:color="auto"/>
              </w:divBdr>
            </w:div>
            <w:div w:id="161315537">
              <w:marLeft w:val="0"/>
              <w:marRight w:val="0"/>
              <w:marTop w:val="0"/>
              <w:marBottom w:val="0"/>
              <w:divBdr>
                <w:top w:val="none" w:sz="0" w:space="0" w:color="auto"/>
                <w:left w:val="none" w:sz="0" w:space="0" w:color="auto"/>
                <w:bottom w:val="none" w:sz="0" w:space="0" w:color="auto"/>
                <w:right w:val="none" w:sz="0" w:space="0" w:color="auto"/>
              </w:divBdr>
            </w:div>
            <w:div w:id="1049643188">
              <w:marLeft w:val="0"/>
              <w:marRight w:val="0"/>
              <w:marTop w:val="0"/>
              <w:marBottom w:val="0"/>
              <w:divBdr>
                <w:top w:val="none" w:sz="0" w:space="0" w:color="auto"/>
                <w:left w:val="none" w:sz="0" w:space="0" w:color="auto"/>
                <w:bottom w:val="none" w:sz="0" w:space="0" w:color="auto"/>
                <w:right w:val="none" w:sz="0" w:space="0" w:color="auto"/>
              </w:divBdr>
            </w:div>
            <w:div w:id="820005791">
              <w:marLeft w:val="0"/>
              <w:marRight w:val="0"/>
              <w:marTop w:val="0"/>
              <w:marBottom w:val="0"/>
              <w:divBdr>
                <w:top w:val="none" w:sz="0" w:space="0" w:color="auto"/>
                <w:left w:val="none" w:sz="0" w:space="0" w:color="auto"/>
                <w:bottom w:val="none" w:sz="0" w:space="0" w:color="auto"/>
                <w:right w:val="none" w:sz="0" w:space="0" w:color="auto"/>
              </w:divBdr>
            </w:div>
            <w:div w:id="953054243">
              <w:marLeft w:val="0"/>
              <w:marRight w:val="0"/>
              <w:marTop w:val="0"/>
              <w:marBottom w:val="0"/>
              <w:divBdr>
                <w:top w:val="none" w:sz="0" w:space="0" w:color="auto"/>
                <w:left w:val="none" w:sz="0" w:space="0" w:color="auto"/>
                <w:bottom w:val="none" w:sz="0" w:space="0" w:color="auto"/>
                <w:right w:val="none" w:sz="0" w:space="0" w:color="auto"/>
              </w:divBdr>
            </w:div>
            <w:div w:id="2107454721">
              <w:marLeft w:val="0"/>
              <w:marRight w:val="0"/>
              <w:marTop w:val="0"/>
              <w:marBottom w:val="0"/>
              <w:divBdr>
                <w:top w:val="none" w:sz="0" w:space="0" w:color="auto"/>
                <w:left w:val="none" w:sz="0" w:space="0" w:color="auto"/>
                <w:bottom w:val="none" w:sz="0" w:space="0" w:color="auto"/>
                <w:right w:val="none" w:sz="0" w:space="0" w:color="auto"/>
              </w:divBdr>
            </w:div>
            <w:div w:id="1973242553">
              <w:marLeft w:val="0"/>
              <w:marRight w:val="0"/>
              <w:marTop w:val="0"/>
              <w:marBottom w:val="0"/>
              <w:divBdr>
                <w:top w:val="none" w:sz="0" w:space="0" w:color="auto"/>
                <w:left w:val="none" w:sz="0" w:space="0" w:color="auto"/>
                <w:bottom w:val="none" w:sz="0" w:space="0" w:color="auto"/>
                <w:right w:val="none" w:sz="0" w:space="0" w:color="auto"/>
              </w:divBdr>
            </w:div>
            <w:div w:id="856384314">
              <w:marLeft w:val="0"/>
              <w:marRight w:val="0"/>
              <w:marTop w:val="0"/>
              <w:marBottom w:val="0"/>
              <w:divBdr>
                <w:top w:val="none" w:sz="0" w:space="0" w:color="auto"/>
                <w:left w:val="none" w:sz="0" w:space="0" w:color="auto"/>
                <w:bottom w:val="none" w:sz="0" w:space="0" w:color="auto"/>
                <w:right w:val="none" w:sz="0" w:space="0" w:color="auto"/>
              </w:divBdr>
            </w:div>
            <w:div w:id="1373270171">
              <w:marLeft w:val="0"/>
              <w:marRight w:val="0"/>
              <w:marTop w:val="0"/>
              <w:marBottom w:val="0"/>
              <w:divBdr>
                <w:top w:val="none" w:sz="0" w:space="0" w:color="auto"/>
                <w:left w:val="none" w:sz="0" w:space="0" w:color="auto"/>
                <w:bottom w:val="none" w:sz="0" w:space="0" w:color="auto"/>
                <w:right w:val="none" w:sz="0" w:space="0" w:color="auto"/>
              </w:divBdr>
            </w:div>
            <w:div w:id="330528746">
              <w:marLeft w:val="0"/>
              <w:marRight w:val="0"/>
              <w:marTop w:val="0"/>
              <w:marBottom w:val="0"/>
              <w:divBdr>
                <w:top w:val="none" w:sz="0" w:space="0" w:color="auto"/>
                <w:left w:val="none" w:sz="0" w:space="0" w:color="auto"/>
                <w:bottom w:val="none" w:sz="0" w:space="0" w:color="auto"/>
                <w:right w:val="none" w:sz="0" w:space="0" w:color="auto"/>
              </w:divBdr>
            </w:div>
            <w:div w:id="171720407">
              <w:marLeft w:val="0"/>
              <w:marRight w:val="0"/>
              <w:marTop w:val="0"/>
              <w:marBottom w:val="0"/>
              <w:divBdr>
                <w:top w:val="none" w:sz="0" w:space="0" w:color="auto"/>
                <w:left w:val="none" w:sz="0" w:space="0" w:color="auto"/>
                <w:bottom w:val="none" w:sz="0" w:space="0" w:color="auto"/>
                <w:right w:val="none" w:sz="0" w:space="0" w:color="auto"/>
              </w:divBdr>
            </w:div>
            <w:div w:id="1477137340">
              <w:marLeft w:val="0"/>
              <w:marRight w:val="0"/>
              <w:marTop w:val="0"/>
              <w:marBottom w:val="0"/>
              <w:divBdr>
                <w:top w:val="none" w:sz="0" w:space="0" w:color="auto"/>
                <w:left w:val="none" w:sz="0" w:space="0" w:color="auto"/>
                <w:bottom w:val="none" w:sz="0" w:space="0" w:color="auto"/>
                <w:right w:val="none" w:sz="0" w:space="0" w:color="auto"/>
              </w:divBdr>
            </w:div>
            <w:div w:id="1816412063">
              <w:marLeft w:val="0"/>
              <w:marRight w:val="0"/>
              <w:marTop w:val="0"/>
              <w:marBottom w:val="0"/>
              <w:divBdr>
                <w:top w:val="none" w:sz="0" w:space="0" w:color="auto"/>
                <w:left w:val="none" w:sz="0" w:space="0" w:color="auto"/>
                <w:bottom w:val="none" w:sz="0" w:space="0" w:color="auto"/>
                <w:right w:val="none" w:sz="0" w:space="0" w:color="auto"/>
              </w:divBdr>
            </w:div>
            <w:div w:id="1649165868">
              <w:marLeft w:val="0"/>
              <w:marRight w:val="0"/>
              <w:marTop w:val="0"/>
              <w:marBottom w:val="0"/>
              <w:divBdr>
                <w:top w:val="none" w:sz="0" w:space="0" w:color="auto"/>
                <w:left w:val="none" w:sz="0" w:space="0" w:color="auto"/>
                <w:bottom w:val="none" w:sz="0" w:space="0" w:color="auto"/>
                <w:right w:val="none" w:sz="0" w:space="0" w:color="auto"/>
              </w:divBdr>
            </w:div>
            <w:div w:id="467361308">
              <w:marLeft w:val="0"/>
              <w:marRight w:val="0"/>
              <w:marTop w:val="0"/>
              <w:marBottom w:val="0"/>
              <w:divBdr>
                <w:top w:val="none" w:sz="0" w:space="0" w:color="auto"/>
                <w:left w:val="none" w:sz="0" w:space="0" w:color="auto"/>
                <w:bottom w:val="none" w:sz="0" w:space="0" w:color="auto"/>
                <w:right w:val="none" w:sz="0" w:space="0" w:color="auto"/>
              </w:divBdr>
            </w:div>
            <w:div w:id="94861610">
              <w:marLeft w:val="0"/>
              <w:marRight w:val="0"/>
              <w:marTop w:val="0"/>
              <w:marBottom w:val="0"/>
              <w:divBdr>
                <w:top w:val="none" w:sz="0" w:space="0" w:color="auto"/>
                <w:left w:val="none" w:sz="0" w:space="0" w:color="auto"/>
                <w:bottom w:val="none" w:sz="0" w:space="0" w:color="auto"/>
                <w:right w:val="none" w:sz="0" w:space="0" w:color="auto"/>
              </w:divBdr>
            </w:div>
            <w:div w:id="1903104344">
              <w:marLeft w:val="0"/>
              <w:marRight w:val="0"/>
              <w:marTop w:val="0"/>
              <w:marBottom w:val="0"/>
              <w:divBdr>
                <w:top w:val="none" w:sz="0" w:space="0" w:color="auto"/>
                <w:left w:val="none" w:sz="0" w:space="0" w:color="auto"/>
                <w:bottom w:val="none" w:sz="0" w:space="0" w:color="auto"/>
                <w:right w:val="none" w:sz="0" w:space="0" w:color="auto"/>
              </w:divBdr>
            </w:div>
            <w:div w:id="1777210688">
              <w:marLeft w:val="0"/>
              <w:marRight w:val="0"/>
              <w:marTop w:val="0"/>
              <w:marBottom w:val="0"/>
              <w:divBdr>
                <w:top w:val="none" w:sz="0" w:space="0" w:color="auto"/>
                <w:left w:val="none" w:sz="0" w:space="0" w:color="auto"/>
                <w:bottom w:val="none" w:sz="0" w:space="0" w:color="auto"/>
                <w:right w:val="none" w:sz="0" w:space="0" w:color="auto"/>
              </w:divBdr>
            </w:div>
            <w:div w:id="1143426988">
              <w:marLeft w:val="0"/>
              <w:marRight w:val="0"/>
              <w:marTop w:val="0"/>
              <w:marBottom w:val="0"/>
              <w:divBdr>
                <w:top w:val="none" w:sz="0" w:space="0" w:color="auto"/>
                <w:left w:val="none" w:sz="0" w:space="0" w:color="auto"/>
                <w:bottom w:val="none" w:sz="0" w:space="0" w:color="auto"/>
                <w:right w:val="none" w:sz="0" w:space="0" w:color="auto"/>
              </w:divBdr>
            </w:div>
            <w:div w:id="474951728">
              <w:marLeft w:val="0"/>
              <w:marRight w:val="0"/>
              <w:marTop w:val="0"/>
              <w:marBottom w:val="0"/>
              <w:divBdr>
                <w:top w:val="none" w:sz="0" w:space="0" w:color="auto"/>
                <w:left w:val="none" w:sz="0" w:space="0" w:color="auto"/>
                <w:bottom w:val="none" w:sz="0" w:space="0" w:color="auto"/>
                <w:right w:val="none" w:sz="0" w:space="0" w:color="auto"/>
              </w:divBdr>
            </w:div>
            <w:div w:id="887836316">
              <w:marLeft w:val="0"/>
              <w:marRight w:val="0"/>
              <w:marTop w:val="0"/>
              <w:marBottom w:val="0"/>
              <w:divBdr>
                <w:top w:val="none" w:sz="0" w:space="0" w:color="auto"/>
                <w:left w:val="none" w:sz="0" w:space="0" w:color="auto"/>
                <w:bottom w:val="none" w:sz="0" w:space="0" w:color="auto"/>
                <w:right w:val="none" w:sz="0" w:space="0" w:color="auto"/>
              </w:divBdr>
            </w:div>
            <w:div w:id="1373310494">
              <w:marLeft w:val="0"/>
              <w:marRight w:val="0"/>
              <w:marTop w:val="0"/>
              <w:marBottom w:val="0"/>
              <w:divBdr>
                <w:top w:val="none" w:sz="0" w:space="0" w:color="auto"/>
                <w:left w:val="none" w:sz="0" w:space="0" w:color="auto"/>
                <w:bottom w:val="none" w:sz="0" w:space="0" w:color="auto"/>
                <w:right w:val="none" w:sz="0" w:space="0" w:color="auto"/>
              </w:divBdr>
            </w:div>
            <w:div w:id="686446968">
              <w:marLeft w:val="0"/>
              <w:marRight w:val="0"/>
              <w:marTop w:val="0"/>
              <w:marBottom w:val="0"/>
              <w:divBdr>
                <w:top w:val="none" w:sz="0" w:space="0" w:color="auto"/>
                <w:left w:val="none" w:sz="0" w:space="0" w:color="auto"/>
                <w:bottom w:val="none" w:sz="0" w:space="0" w:color="auto"/>
                <w:right w:val="none" w:sz="0" w:space="0" w:color="auto"/>
              </w:divBdr>
            </w:div>
            <w:div w:id="2093774560">
              <w:marLeft w:val="0"/>
              <w:marRight w:val="0"/>
              <w:marTop w:val="0"/>
              <w:marBottom w:val="0"/>
              <w:divBdr>
                <w:top w:val="none" w:sz="0" w:space="0" w:color="auto"/>
                <w:left w:val="none" w:sz="0" w:space="0" w:color="auto"/>
                <w:bottom w:val="none" w:sz="0" w:space="0" w:color="auto"/>
                <w:right w:val="none" w:sz="0" w:space="0" w:color="auto"/>
              </w:divBdr>
            </w:div>
            <w:div w:id="651639903">
              <w:marLeft w:val="0"/>
              <w:marRight w:val="0"/>
              <w:marTop w:val="0"/>
              <w:marBottom w:val="0"/>
              <w:divBdr>
                <w:top w:val="none" w:sz="0" w:space="0" w:color="auto"/>
                <w:left w:val="none" w:sz="0" w:space="0" w:color="auto"/>
                <w:bottom w:val="none" w:sz="0" w:space="0" w:color="auto"/>
                <w:right w:val="none" w:sz="0" w:space="0" w:color="auto"/>
              </w:divBdr>
            </w:div>
            <w:div w:id="595865916">
              <w:marLeft w:val="0"/>
              <w:marRight w:val="0"/>
              <w:marTop w:val="0"/>
              <w:marBottom w:val="0"/>
              <w:divBdr>
                <w:top w:val="none" w:sz="0" w:space="0" w:color="auto"/>
                <w:left w:val="none" w:sz="0" w:space="0" w:color="auto"/>
                <w:bottom w:val="none" w:sz="0" w:space="0" w:color="auto"/>
                <w:right w:val="none" w:sz="0" w:space="0" w:color="auto"/>
              </w:divBdr>
            </w:div>
            <w:div w:id="1647316513">
              <w:marLeft w:val="0"/>
              <w:marRight w:val="0"/>
              <w:marTop w:val="0"/>
              <w:marBottom w:val="0"/>
              <w:divBdr>
                <w:top w:val="none" w:sz="0" w:space="0" w:color="auto"/>
                <w:left w:val="none" w:sz="0" w:space="0" w:color="auto"/>
                <w:bottom w:val="none" w:sz="0" w:space="0" w:color="auto"/>
                <w:right w:val="none" w:sz="0" w:space="0" w:color="auto"/>
              </w:divBdr>
            </w:div>
            <w:div w:id="241645837">
              <w:marLeft w:val="0"/>
              <w:marRight w:val="0"/>
              <w:marTop w:val="0"/>
              <w:marBottom w:val="0"/>
              <w:divBdr>
                <w:top w:val="none" w:sz="0" w:space="0" w:color="auto"/>
                <w:left w:val="none" w:sz="0" w:space="0" w:color="auto"/>
                <w:bottom w:val="none" w:sz="0" w:space="0" w:color="auto"/>
                <w:right w:val="none" w:sz="0" w:space="0" w:color="auto"/>
              </w:divBdr>
            </w:div>
            <w:div w:id="1162161115">
              <w:marLeft w:val="0"/>
              <w:marRight w:val="0"/>
              <w:marTop w:val="0"/>
              <w:marBottom w:val="0"/>
              <w:divBdr>
                <w:top w:val="none" w:sz="0" w:space="0" w:color="auto"/>
                <w:left w:val="none" w:sz="0" w:space="0" w:color="auto"/>
                <w:bottom w:val="none" w:sz="0" w:space="0" w:color="auto"/>
                <w:right w:val="none" w:sz="0" w:space="0" w:color="auto"/>
              </w:divBdr>
            </w:div>
            <w:div w:id="30037593">
              <w:marLeft w:val="0"/>
              <w:marRight w:val="0"/>
              <w:marTop w:val="0"/>
              <w:marBottom w:val="0"/>
              <w:divBdr>
                <w:top w:val="none" w:sz="0" w:space="0" w:color="auto"/>
                <w:left w:val="none" w:sz="0" w:space="0" w:color="auto"/>
                <w:bottom w:val="none" w:sz="0" w:space="0" w:color="auto"/>
                <w:right w:val="none" w:sz="0" w:space="0" w:color="auto"/>
              </w:divBdr>
            </w:div>
            <w:div w:id="968164095">
              <w:marLeft w:val="0"/>
              <w:marRight w:val="0"/>
              <w:marTop w:val="0"/>
              <w:marBottom w:val="0"/>
              <w:divBdr>
                <w:top w:val="none" w:sz="0" w:space="0" w:color="auto"/>
                <w:left w:val="none" w:sz="0" w:space="0" w:color="auto"/>
                <w:bottom w:val="none" w:sz="0" w:space="0" w:color="auto"/>
                <w:right w:val="none" w:sz="0" w:space="0" w:color="auto"/>
              </w:divBdr>
            </w:div>
            <w:div w:id="1963026074">
              <w:marLeft w:val="0"/>
              <w:marRight w:val="0"/>
              <w:marTop w:val="0"/>
              <w:marBottom w:val="0"/>
              <w:divBdr>
                <w:top w:val="none" w:sz="0" w:space="0" w:color="auto"/>
                <w:left w:val="none" w:sz="0" w:space="0" w:color="auto"/>
                <w:bottom w:val="none" w:sz="0" w:space="0" w:color="auto"/>
                <w:right w:val="none" w:sz="0" w:space="0" w:color="auto"/>
              </w:divBdr>
            </w:div>
            <w:div w:id="1080980943">
              <w:marLeft w:val="0"/>
              <w:marRight w:val="0"/>
              <w:marTop w:val="0"/>
              <w:marBottom w:val="0"/>
              <w:divBdr>
                <w:top w:val="none" w:sz="0" w:space="0" w:color="auto"/>
                <w:left w:val="none" w:sz="0" w:space="0" w:color="auto"/>
                <w:bottom w:val="none" w:sz="0" w:space="0" w:color="auto"/>
                <w:right w:val="none" w:sz="0" w:space="0" w:color="auto"/>
              </w:divBdr>
            </w:div>
            <w:div w:id="929390307">
              <w:marLeft w:val="0"/>
              <w:marRight w:val="0"/>
              <w:marTop w:val="0"/>
              <w:marBottom w:val="0"/>
              <w:divBdr>
                <w:top w:val="none" w:sz="0" w:space="0" w:color="auto"/>
                <w:left w:val="none" w:sz="0" w:space="0" w:color="auto"/>
                <w:bottom w:val="none" w:sz="0" w:space="0" w:color="auto"/>
                <w:right w:val="none" w:sz="0" w:space="0" w:color="auto"/>
              </w:divBdr>
            </w:div>
            <w:div w:id="1474832390">
              <w:marLeft w:val="0"/>
              <w:marRight w:val="0"/>
              <w:marTop w:val="0"/>
              <w:marBottom w:val="0"/>
              <w:divBdr>
                <w:top w:val="none" w:sz="0" w:space="0" w:color="auto"/>
                <w:left w:val="none" w:sz="0" w:space="0" w:color="auto"/>
                <w:bottom w:val="none" w:sz="0" w:space="0" w:color="auto"/>
                <w:right w:val="none" w:sz="0" w:space="0" w:color="auto"/>
              </w:divBdr>
            </w:div>
            <w:div w:id="120266962">
              <w:marLeft w:val="0"/>
              <w:marRight w:val="0"/>
              <w:marTop w:val="0"/>
              <w:marBottom w:val="0"/>
              <w:divBdr>
                <w:top w:val="none" w:sz="0" w:space="0" w:color="auto"/>
                <w:left w:val="none" w:sz="0" w:space="0" w:color="auto"/>
                <w:bottom w:val="none" w:sz="0" w:space="0" w:color="auto"/>
                <w:right w:val="none" w:sz="0" w:space="0" w:color="auto"/>
              </w:divBdr>
            </w:div>
            <w:div w:id="637228699">
              <w:marLeft w:val="0"/>
              <w:marRight w:val="0"/>
              <w:marTop w:val="0"/>
              <w:marBottom w:val="0"/>
              <w:divBdr>
                <w:top w:val="none" w:sz="0" w:space="0" w:color="auto"/>
                <w:left w:val="none" w:sz="0" w:space="0" w:color="auto"/>
                <w:bottom w:val="none" w:sz="0" w:space="0" w:color="auto"/>
                <w:right w:val="none" w:sz="0" w:space="0" w:color="auto"/>
              </w:divBdr>
            </w:div>
            <w:div w:id="550383576">
              <w:marLeft w:val="0"/>
              <w:marRight w:val="0"/>
              <w:marTop w:val="0"/>
              <w:marBottom w:val="0"/>
              <w:divBdr>
                <w:top w:val="none" w:sz="0" w:space="0" w:color="auto"/>
                <w:left w:val="none" w:sz="0" w:space="0" w:color="auto"/>
                <w:bottom w:val="none" w:sz="0" w:space="0" w:color="auto"/>
                <w:right w:val="none" w:sz="0" w:space="0" w:color="auto"/>
              </w:divBdr>
            </w:div>
            <w:div w:id="1954707596">
              <w:marLeft w:val="0"/>
              <w:marRight w:val="0"/>
              <w:marTop w:val="0"/>
              <w:marBottom w:val="0"/>
              <w:divBdr>
                <w:top w:val="none" w:sz="0" w:space="0" w:color="auto"/>
                <w:left w:val="none" w:sz="0" w:space="0" w:color="auto"/>
                <w:bottom w:val="none" w:sz="0" w:space="0" w:color="auto"/>
                <w:right w:val="none" w:sz="0" w:space="0" w:color="auto"/>
              </w:divBdr>
            </w:div>
            <w:div w:id="1336154964">
              <w:marLeft w:val="0"/>
              <w:marRight w:val="0"/>
              <w:marTop w:val="0"/>
              <w:marBottom w:val="0"/>
              <w:divBdr>
                <w:top w:val="none" w:sz="0" w:space="0" w:color="auto"/>
                <w:left w:val="none" w:sz="0" w:space="0" w:color="auto"/>
                <w:bottom w:val="none" w:sz="0" w:space="0" w:color="auto"/>
                <w:right w:val="none" w:sz="0" w:space="0" w:color="auto"/>
              </w:divBdr>
            </w:div>
            <w:div w:id="40174929">
              <w:marLeft w:val="0"/>
              <w:marRight w:val="0"/>
              <w:marTop w:val="0"/>
              <w:marBottom w:val="0"/>
              <w:divBdr>
                <w:top w:val="none" w:sz="0" w:space="0" w:color="auto"/>
                <w:left w:val="none" w:sz="0" w:space="0" w:color="auto"/>
                <w:bottom w:val="none" w:sz="0" w:space="0" w:color="auto"/>
                <w:right w:val="none" w:sz="0" w:space="0" w:color="auto"/>
              </w:divBdr>
            </w:div>
            <w:div w:id="1996102469">
              <w:marLeft w:val="0"/>
              <w:marRight w:val="0"/>
              <w:marTop w:val="0"/>
              <w:marBottom w:val="0"/>
              <w:divBdr>
                <w:top w:val="none" w:sz="0" w:space="0" w:color="auto"/>
                <w:left w:val="none" w:sz="0" w:space="0" w:color="auto"/>
                <w:bottom w:val="none" w:sz="0" w:space="0" w:color="auto"/>
                <w:right w:val="none" w:sz="0" w:space="0" w:color="auto"/>
              </w:divBdr>
            </w:div>
            <w:div w:id="1136067362">
              <w:marLeft w:val="0"/>
              <w:marRight w:val="0"/>
              <w:marTop w:val="0"/>
              <w:marBottom w:val="0"/>
              <w:divBdr>
                <w:top w:val="none" w:sz="0" w:space="0" w:color="auto"/>
                <w:left w:val="none" w:sz="0" w:space="0" w:color="auto"/>
                <w:bottom w:val="none" w:sz="0" w:space="0" w:color="auto"/>
                <w:right w:val="none" w:sz="0" w:space="0" w:color="auto"/>
              </w:divBdr>
            </w:div>
            <w:div w:id="720059848">
              <w:marLeft w:val="0"/>
              <w:marRight w:val="0"/>
              <w:marTop w:val="0"/>
              <w:marBottom w:val="0"/>
              <w:divBdr>
                <w:top w:val="none" w:sz="0" w:space="0" w:color="auto"/>
                <w:left w:val="none" w:sz="0" w:space="0" w:color="auto"/>
                <w:bottom w:val="none" w:sz="0" w:space="0" w:color="auto"/>
                <w:right w:val="none" w:sz="0" w:space="0" w:color="auto"/>
              </w:divBdr>
            </w:div>
            <w:div w:id="1034116915">
              <w:marLeft w:val="0"/>
              <w:marRight w:val="0"/>
              <w:marTop w:val="0"/>
              <w:marBottom w:val="0"/>
              <w:divBdr>
                <w:top w:val="none" w:sz="0" w:space="0" w:color="auto"/>
                <w:left w:val="none" w:sz="0" w:space="0" w:color="auto"/>
                <w:bottom w:val="none" w:sz="0" w:space="0" w:color="auto"/>
                <w:right w:val="none" w:sz="0" w:space="0" w:color="auto"/>
              </w:divBdr>
            </w:div>
            <w:div w:id="1042558897">
              <w:marLeft w:val="0"/>
              <w:marRight w:val="0"/>
              <w:marTop w:val="0"/>
              <w:marBottom w:val="0"/>
              <w:divBdr>
                <w:top w:val="none" w:sz="0" w:space="0" w:color="auto"/>
                <w:left w:val="none" w:sz="0" w:space="0" w:color="auto"/>
                <w:bottom w:val="none" w:sz="0" w:space="0" w:color="auto"/>
                <w:right w:val="none" w:sz="0" w:space="0" w:color="auto"/>
              </w:divBdr>
            </w:div>
            <w:div w:id="1102578026">
              <w:marLeft w:val="0"/>
              <w:marRight w:val="0"/>
              <w:marTop w:val="0"/>
              <w:marBottom w:val="0"/>
              <w:divBdr>
                <w:top w:val="none" w:sz="0" w:space="0" w:color="auto"/>
                <w:left w:val="none" w:sz="0" w:space="0" w:color="auto"/>
                <w:bottom w:val="none" w:sz="0" w:space="0" w:color="auto"/>
                <w:right w:val="none" w:sz="0" w:space="0" w:color="auto"/>
              </w:divBdr>
            </w:div>
            <w:div w:id="1151865936">
              <w:marLeft w:val="0"/>
              <w:marRight w:val="0"/>
              <w:marTop w:val="0"/>
              <w:marBottom w:val="0"/>
              <w:divBdr>
                <w:top w:val="none" w:sz="0" w:space="0" w:color="auto"/>
                <w:left w:val="none" w:sz="0" w:space="0" w:color="auto"/>
                <w:bottom w:val="none" w:sz="0" w:space="0" w:color="auto"/>
                <w:right w:val="none" w:sz="0" w:space="0" w:color="auto"/>
              </w:divBdr>
            </w:div>
            <w:div w:id="1257985746">
              <w:marLeft w:val="0"/>
              <w:marRight w:val="0"/>
              <w:marTop w:val="0"/>
              <w:marBottom w:val="0"/>
              <w:divBdr>
                <w:top w:val="none" w:sz="0" w:space="0" w:color="auto"/>
                <w:left w:val="none" w:sz="0" w:space="0" w:color="auto"/>
                <w:bottom w:val="none" w:sz="0" w:space="0" w:color="auto"/>
                <w:right w:val="none" w:sz="0" w:space="0" w:color="auto"/>
              </w:divBdr>
            </w:div>
            <w:div w:id="1430615201">
              <w:marLeft w:val="0"/>
              <w:marRight w:val="0"/>
              <w:marTop w:val="0"/>
              <w:marBottom w:val="0"/>
              <w:divBdr>
                <w:top w:val="none" w:sz="0" w:space="0" w:color="auto"/>
                <w:left w:val="none" w:sz="0" w:space="0" w:color="auto"/>
                <w:bottom w:val="none" w:sz="0" w:space="0" w:color="auto"/>
                <w:right w:val="none" w:sz="0" w:space="0" w:color="auto"/>
              </w:divBdr>
            </w:div>
            <w:div w:id="1927037491">
              <w:marLeft w:val="0"/>
              <w:marRight w:val="0"/>
              <w:marTop w:val="0"/>
              <w:marBottom w:val="0"/>
              <w:divBdr>
                <w:top w:val="none" w:sz="0" w:space="0" w:color="auto"/>
                <w:left w:val="none" w:sz="0" w:space="0" w:color="auto"/>
                <w:bottom w:val="none" w:sz="0" w:space="0" w:color="auto"/>
                <w:right w:val="none" w:sz="0" w:space="0" w:color="auto"/>
              </w:divBdr>
            </w:div>
            <w:div w:id="1111244383">
              <w:marLeft w:val="0"/>
              <w:marRight w:val="0"/>
              <w:marTop w:val="0"/>
              <w:marBottom w:val="0"/>
              <w:divBdr>
                <w:top w:val="none" w:sz="0" w:space="0" w:color="auto"/>
                <w:left w:val="none" w:sz="0" w:space="0" w:color="auto"/>
                <w:bottom w:val="none" w:sz="0" w:space="0" w:color="auto"/>
                <w:right w:val="none" w:sz="0" w:space="0" w:color="auto"/>
              </w:divBdr>
            </w:div>
            <w:div w:id="1794322780">
              <w:marLeft w:val="0"/>
              <w:marRight w:val="0"/>
              <w:marTop w:val="0"/>
              <w:marBottom w:val="0"/>
              <w:divBdr>
                <w:top w:val="none" w:sz="0" w:space="0" w:color="auto"/>
                <w:left w:val="none" w:sz="0" w:space="0" w:color="auto"/>
                <w:bottom w:val="none" w:sz="0" w:space="0" w:color="auto"/>
                <w:right w:val="none" w:sz="0" w:space="0" w:color="auto"/>
              </w:divBdr>
            </w:div>
            <w:div w:id="820925517">
              <w:marLeft w:val="0"/>
              <w:marRight w:val="0"/>
              <w:marTop w:val="0"/>
              <w:marBottom w:val="0"/>
              <w:divBdr>
                <w:top w:val="none" w:sz="0" w:space="0" w:color="auto"/>
                <w:left w:val="none" w:sz="0" w:space="0" w:color="auto"/>
                <w:bottom w:val="none" w:sz="0" w:space="0" w:color="auto"/>
                <w:right w:val="none" w:sz="0" w:space="0" w:color="auto"/>
              </w:divBdr>
            </w:div>
            <w:div w:id="778987480">
              <w:marLeft w:val="0"/>
              <w:marRight w:val="0"/>
              <w:marTop w:val="0"/>
              <w:marBottom w:val="0"/>
              <w:divBdr>
                <w:top w:val="none" w:sz="0" w:space="0" w:color="auto"/>
                <w:left w:val="none" w:sz="0" w:space="0" w:color="auto"/>
                <w:bottom w:val="none" w:sz="0" w:space="0" w:color="auto"/>
                <w:right w:val="none" w:sz="0" w:space="0" w:color="auto"/>
              </w:divBdr>
            </w:div>
            <w:div w:id="1929730660">
              <w:marLeft w:val="0"/>
              <w:marRight w:val="0"/>
              <w:marTop w:val="0"/>
              <w:marBottom w:val="0"/>
              <w:divBdr>
                <w:top w:val="none" w:sz="0" w:space="0" w:color="auto"/>
                <w:left w:val="none" w:sz="0" w:space="0" w:color="auto"/>
                <w:bottom w:val="none" w:sz="0" w:space="0" w:color="auto"/>
                <w:right w:val="none" w:sz="0" w:space="0" w:color="auto"/>
              </w:divBdr>
            </w:div>
            <w:div w:id="1665549822">
              <w:marLeft w:val="0"/>
              <w:marRight w:val="0"/>
              <w:marTop w:val="0"/>
              <w:marBottom w:val="0"/>
              <w:divBdr>
                <w:top w:val="none" w:sz="0" w:space="0" w:color="auto"/>
                <w:left w:val="none" w:sz="0" w:space="0" w:color="auto"/>
                <w:bottom w:val="none" w:sz="0" w:space="0" w:color="auto"/>
                <w:right w:val="none" w:sz="0" w:space="0" w:color="auto"/>
              </w:divBdr>
            </w:div>
            <w:div w:id="1357849599">
              <w:marLeft w:val="0"/>
              <w:marRight w:val="0"/>
              <w:marTop w:val="0"/>
              <w:marBottom w:val="0"/>
              <w:divBdr>
                <w:top w:val="none" w:sz="0" w:space="0" w:color="auto"/>
                <w:left w:val="none" w:sz="0" w:space="0" w:color="auto"/>
                <w:bottom w:val="none" w:sz="0" w:space="0" w:color="auto"/>
                <w:right w:val="none" w:sz="0" w:space="0" w:color="auto"/>
              </w:divBdr>
            </w:div>
            <w:div w:id="278612269">
              <w:marLeft w:val="0"/>
              <w:marRight w:val="0"/>
              <w:marTop w:val="0"/>
              <w:marBottom w:val="0"/>
              <w:divBdr>
                <w:top w:val="none" w:sz="0" w:space="0" w:color="auto"/>
                <w:left w:val="none" w:sz="0" w:space="0" w:color="auto"/>
                <w:bottom w:val="none" w:sz="0" w:space="0" w:color="auto"/>
                <w:right w:val="none" w:sz="0" w:space="0" w:color="auto"/>
              </w:divBdr>
            </w:div>
            <w:div w:id="1525095089">
              <w:marLeft w:val="0"/>
              <w:marRight w:val="0"/>
              <w:marTop w:val="0"/>
              <w:marBottom w:val="0"/>
              <w:divBdr>
                <w:top w:val="none" w:sz="0" w:space="0" w:color="auto"/>
                <w:left w:val="none" w:sz="0" w:space="0" w:color="auto"/>
                <w:bottom w:val="none" w:sz="0" w:space="0" w:color="auto"/>
                <w:right w:val="none" w:sz="0" w:space="0" w:color="auto"/>
              </w:divBdr>
            </w:div>
            <w:div w:id="2138453432">
              <w:marLeft w:val="0"/>
              <w:marRight w:val="0"/>
              <w:marTop w:val="0"/>
              <w:marBottom w:val="0"/>
              <w:divBdr>
                <w:top w:val="none" w:sz="0" w:space="0" w:color="auto"/>
                <w:left w:val="none" w:sz="0" w:space="0" w:color="auto"/>
                <w:bottom w:val="none" w:sz="0" w:space="0" w:color="auto"/>
                <w:right w:val="none" w:sz="0" w:space="0" w:color="auto"/>
              </w:divBdr>
            </w:div>
            <w:div w:id="1928422171">
              <w:marLeft w:val="0"/>
              <w:marRight w:val="0"/>
              <w:marTop w:val="0"/>
              <w:marBottom w:val="0"/>
              <w:divBdr>
                <w:top w:val="none" w:sz="0" w:space="0" w:color="auto"/>
                <w:left w:val="none" w:sz="0" w:space="0" w:color="auto"/>
                <w:bottom w:val="none" w:sz="0" w:space="0" w:color="auto"/>
                <w:right w:val="none" w:sz="0" w:space="0" w:color="auto"/>
              </w:divBdr>
            </w:div>
            <w:div w:id="552162631">
              <w:marLeft w:val="0"/>
              <w:marRight w:val="0"/>
              <w:marTop w:val="0"/>
              <w:marBottom w:val="0"/>
              <w:divBdr>
                <w:top w:val="none" w:sz="0" w:space="0" w:color="auto"/>
                <w:left w:val="none" w:sz="0" w:space="0" w:color="auto"/>
                <w:bottom w:val="none" w:sz="0" w:space="0" w:color="auto"/>
                <w:right w:val="none" w:sz="0" w:space="0" w:color="auto"/>
              </w:divBdr>
            </w:div>
            <w:div w:id="836503895">
              <w:marLeft w:val="0"/>
              <w:marRight w:val="0"/>
              <w:marTop w:val="0"/>
              <w:marBottom w:val="0"/>
              <w:divBdr>
                <w:top w:val="none" w:sz="0" w:space="0" w:color="auto"/>
                <w:left w:val="none" w:sz="0" w:space="0" w:color="auto"/>
                <w:bottom w:val="none" w:sz="0" w:space="0" w:color="auto"/>
                <w:right w:val="none" w:sz="0" w:space="0" w:color="auto"/>
              </w:divBdr>
            </w:div>
            <w:div w:id="1265070611">
              <w:marLeft w:val="0"/>
              <w:marRight w:val="0"/>
              <w:marTop w:val="0"/>
              <w:marBottom w:val="0"/>
              <w:divBdr>
                <w:top w:val="none" w:sz="0" w:space="0" w:color="auto"/>
                <w:left w:val="none" w:sz="0" w:space="0" w:color="auto"/>
                <w:bottom w:val="none" w:sz="0" w:space="0" w:color="auto"/>
                <w:right w:val="none" w:sz="0" w:space="0" w:color="auto"/>
              </w:divBdr>
            </w:div>
            <w:div w:id="1653287071">
              <w:marLeft w:val="0"/>
              <w:marRight w:val="0"/>
              <w:marTop w:val="0"/>
              <w:marBottom w:val="0"/>
              <w:divBdr>
                <w:top w:val="none" w:sz="0" w:space="0" w:color="auto"/>
                <w:left w:val="none" w:sz="0" w:space="0" w:color="auto"/>
                <w:bottom w:val="none" w:sz="0" w:space="0" w:color="auto"/>
                <w:right w:val="none" w:sz="0" w:space="0" w:color="auto"/>
              </w:divBdr>
            </w:div>
            <w:div w:id="1620450967">
              <w:marLeft w:val="0"/>
              <w:marRight w:val="0"/>
              <w:marTop w:val="0"/>
              <w:marBottom w:val="0"/>
              <w:divBdr>
                <w:top w:val="none" w:sz="0" w:space="0" w:color="auto"/>
                <w:left w:val="none" w:sz="0" w:space="0" w:color="auto"/>
                <w:bottom w:val="none" w:sz="0" w:space="0" w:color="auto"/>
                <w:right w:val="none" w:sz="0" w:space="0" w:color="auto"/>
              </w:divBdr>
            </w:div>
            <w:div w:id="603853482">
              <w:marLeft w:val="0"/>
              <w:marRight w:val="0"/>
              <w:marTop w:val="0"/>
              <w:marBottom w:val="0"/>
              <w:divBdr>
                <w:top w:val="none" w:sz="0" w:space="0" w:color="auto"/>
                <w:left w:val="none" w:sz="0" w:space="0" w:color="auto"/>
                <w:bottom w:val="none" w:sz="0" w:space="0" w:color="auto"/>
                <w:right w:val="none" w:sz="0" w:space="0" w:color="auto"/>
              </w:divBdr>
            </w:div>
            <w:div w:id="440613112">
              <w:marLeft w:val="0"/>
              <w:marRight w:val="0"/>
              <w:marTop w:val="0"/>
              <w:marBottom w:val="0"/>
              <w:divBdr>
                <w:top w:val="none" w:sz="0" w:space="0" w:color="auto"/>
                <w:left w:val="none" w:sz="0" w:space="0" w:color="auto"/>
                <w:bottom w:val="none" w:sz="0" w:space="0" w:color="auto"/>
                <w:right w:val="none" w:sz="0" w:space="0" w:color="auto"/>
              </w:divBdr>
            </w:div>
            <w:div w:id="511919359">
              <w:marLeft w:val="0"/>
              <w:marRight w:val="0"/>
              <w:marTop w:val="0"/>
              <w:marBottom w:val="0"/>
              <w:divBdr>
                <w:top w:val="none" w:sz="0" w:space="0" w:color="auto"/>
                <w:left w:val="none" w:sz="0" w:space="0" w:color="auto"/>
                <w:bottom w:val="none" w:sz="0" w:space="0" w:color="auto"/>
                <w:right w:val="none" w:sz="0" w:space="0" w:color="auto"/>
              </w:divBdr>
            </w:div>
            <w:div w:id="1981491387">
              <w:marLeft w:val="0"/>
              <w:marRight w:val="0"/>
              <w:marTop w:val="0"/>
              <w:marBottom w:val="0"/>
              <w:divBdr>
                <w:top w:val="none" w:sz="0" w:space="0" w:color="auto"/>
                <w:left w:val="none" w:sz="0" w:space="0" w:color="auto"/>
                <w:bottom w:val="none" w:sz="0" w:space="0" w:color="auto"/>
                <w:right w:val="none" w:sz="0" w:space="0" w:color="auto"/>
              </w:divBdr>
            </w:div>
            <w:div w:id="281765280">
              <w:marLeft w:val="0"/>
              <w:marRight w:val="0"/>
              <w:marTop w:val="0"/>
              <w:marBottom w:val="0"/>
              <w:divBdr>
                <w:top w:val="none" w:sz="0" w:space="0" w:color="auto"/>
                <w:left w:val="none" w:sz="0" w:space="0" w:color="auto"/>
                <w:bottom w:val="none" w:sz="0" w:space="0" w:color="auto"/>
                <w:right w:val="none" w:sz="0" w:space="0" w:color="auto"/>
              </w:divBdr>
            </w:div>
            <w:div w:id="1199664326">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811365901">
              <w:marLeft w:val="0"/>
              <w:marRight w:val="0"/>
              <w:marTop w:val="0"/>
              <w:marBottom w:val="0"/>
              <w:divBdr>
                <w:top w:val="none" w:sz="0" w:space="0" w:color="auto"/>
                <w:left w:val="none" w:sz="0" w:space="0" w:color="auto"/>
                <w:bottom w:val="none" w:sz="0" w:space="0" w:color="auto"/>
                <w:right w:val="none" w:sz="0" w:space="0" w:color="auto"/>
              </w:divBdr>
            </w:div>
            <w:div w:id="1373336389">
              <w:marLeft w:val="0"/>
              <w:marRight w:val="0"/>
              <w:marTop w:val="0"/>
              <w:marBottom w:val="0"/>
              <w:divBdr>
                <w:top w:val="none" w:sz="0" w:space="0" w:color="auto"/>
                <w:left w:val="none" w:sz="0" w:space="0" w:color="auto"/>
                <w:bottom w:val="none" w:sz="0" w:space="0" w:color="auto"/>
                <w:right w:val="none" w:sz="0" w:space="0" w:color="auto"/>
              </w:divBdr>
            </w:div>
            <w:div w:id="986057925">
              <w:marLeft w:val="0"/>
              <w:marRight w:val="0"/>
              <w:marTop w:val="0"/>
              <w:marBottom w:val="0"/>
              <w:divBdr>
                <w:top w:val="none" w:sz="0" w:space="0" w:color="auto"/>
                <w:left w:val="none" w:sz="0" w:space="0" w:color="auto"/>
                <w:bottom w:val="none" w:sz="0" w:space="0" w:color="auto"/>
                <w:right w:val="none" w:sz="0" w:space="0" w:color="auto"/>
              </w:divBdr>
            </w:div>
            <w:div w:id="1743874185">
              <w:marLeft w:val="0"/>
              <w:marRight w:val="0"/>
              <w:marTop w:val="0"/>
              <w:marBottom w:val="0"/>
              <w:divBdr>
                <w:top w:val="none" w:sz="0" w:space="0" w:color="auto"/>
                <w:left w:val="none" w:sz="0" w:space="0" w:color="auto"/>
                <w:bottom w:val="none" w:sz="0" w:space="0" w:color="auto"/>
                <w:right w:val="none" w:sz="0" w:space="0" w:color="auto"/>
              </w:divBdr>
            </w:div>
            <w:div w:id="2004239460">
              <w:marLeft w:val="0"/>
              <w:marRight w:val="0"/>
              <w:marTop w:val="0"/>
              <w:marBottom w:val="0"/>
              <w:divBdr>
                <w:top w:val="none" w:sz="0" w:space="0" w:color="auto"/>
                <w:left w:val="none" w:sz="0" w:space="0" w:color="auto"/>
                <w:bottom w:val="none" w:sz="0" w:space="0" w:color="auto"/>
                <w:right w:val="none" w:sz="0" w:space="0" w:color="auto"/>
              </w:divBdr>
            </w:div>
            <w:div w:id="1464929879">
              <w:marLeft w:val="0"/>
              <w:marRight w:val="0"/>
              <w:marTop w:val="0"/>
              <w:marBottom w:val="0"/>
              <w:divBdr>
                <w:top w:val="none" w:sz="0" w:space="0" w:color="auto"/>
                <w:left w:val="none" w:sz="0" w:space="0" w:color="auto"/>
                <w:bottom w:val="none" w:sz="0" w:space="0" w:color="auto"/>
                <w:right w:val="none" w:sz="0" w:space="0" w:color="auto"/>
              </w:divBdr>
            </w:div>
            <w:div w:id="1043822908">
              <w:marLeft w:val="0"/>
              <w:marRight w:val="0"/>
              <w:marTop w:val="0"/>
              <w:marBottom w:val="0"/>
              <w:divBdr>
                <w:top w:val="none" w:sz="0" w:space="0" w:color="auto"/>
                <w:left w:val="none" w:sz="0" w:space="0" w:color="auto"/>
                <w:bottom w:val="none" w:sz="0" w:space="0" w:color="auto"/>
                <w:right w:val="none" w:sz="0" w:space="0" w:color="auto"/>
              </w:divBdr>
            </w:div>
            <w:div w:id="426778293">
              <w:marLeft w:val="0"/>
              <w:marRight w:val="0"/>
              <w:marTop w:val="0"/>
              <w:marBottom w:val="0"/>
              <w:divBdr>
                <w:top w:val="none" w:sz="0" w:space="0" w:color="auto"/>
                <w:left w:val="none" w:sz="0" w:space="0" w:color="auto"/>
                <w:bottom w:val="none" w:sz="0" w:space="0" w:color="auto"/>
                <w:right w:val="none" w:sz="0" w:space="0" w:color="auto"/>
              </w:divBdr>
            </w:div>
            <w:div w:id="471097162">
              <w:marLeft w:val="0"/>
              <w:marRight w:val="0"/>
              <w:marTop w:val="0"/>
              <w:marBottom w:val="0"/>
              <w:divBdr>
                <w:top w:val="none" w:sz="0" w:space="0" w:color="auto"/>
                <w:left w:val="none" w:sz="0" w:space="0" w:color="auto"/>
                <w:bottom w:val="none" w:sz="0" w:space="0" w:color="auto"/>
                <w:right w:val="none" w:sz="0" w:space="0" w:color="auto"/>
              </w:divBdr>
            </w:div>
            <w:div w:id="932274747">
              <w:marLeft w:val="0"/>
              <w:marRight w:val="0"/>
              <w:marTop w:val="0"/>
              <w:marBottom w:val="0"/>
              <w:divBdr>
                <w:top w:val="none" w:sz="0" w:space="0" w:color="auto"/>
                <w:left w:val="none" w:sz="0" w:space="0" w:color="auto"/>
                <w:bottom w:val="none" w:sz="0" w:space="0" w:color="auto"/>
                <w:right w:val="none" w:sz="0" w:space="0" w:color="auto"/>
              </w:divBdr>
            </w:div>
            <w:div w:id="453642070">
              <w:marLeft w:val="0"/>
              <w:marRight w:val="0"/>
              <w:marTop w:val="0"/>
              <w:marBottom w:val="0"/>
              <w:divBdr>
                <w:top w:val="none" w:sz="0" w:space="0" w:color="auto"/>
                <w:left w:val="none" w:sz="0" w:space="0" w:color="auto"/>
                <w:bottom w:val="none" w:sz="0" w:space="0" w:color="auto"/>
                <w:right w:val="none" w:sz="0" w:space="0" w:color="auto"/>
              </w:divBdr>
            </w:div>
            <w:div w:id="56323099">
              <w:marLeft w:val="0"/>
              <w:marRight w:val="0"/>
              <w:marTop w:val="0"/>
              <w:marBottom w:val="0"/>
              <w:divBdr>
                <w:top w:val="none" w:sz="0" w:space="0" w:color="auto"/>
                <w:left w:val="none" w:sz="0" w:space="0" w:color="auto"/>
                <w:bottom w:val="none" w:sz="0" w:space="0" w:color="auto"/>
                <w:right w:val="none" w:sz="0" w:space="0" w:color="auto"/>
              </w:divBdr>
            </w:div>
            <w:div w:id="1958486031">
              <w:marLeft w:val="0"/>
              <w:marRight w:val="0"/>
              <w:marTop w:val="0"/>
              <w:marBottom w:val="0"/>
              <w:divBdr>
                <w:top w:val="none" w:sz="0" w:space="0" w:color="auto"/>
                <w:left w:val="none" w:sz="0" w:space="0" w:color="auto"/>
                <w:bottom w:val="none" w:sz="0" w:space="0" w:color="auto"/>
                <w:right w:val="none" w:sz="0" w:space="0" w:color="auto"/>
              </w:divBdr>
            </w:div>
            <w:div w:id="44378249">
              <w:marLeft w:val="0"/>
              <w:marRight w:val="0"/>
              <w:marTop w:val="0"/>
              <w:marBottom w:val="0"/>
              <w:divBdr>
                <w:top w:val="none" w:sz="0" w:space="0" w:color="auto"/>
                <w:left w:val="none" w:sz="0" w:space="0" w:color="auto"/>
                <w:bottom w:val="none" w:sz="0" w:space="0" w:color="auto"/>
                <w:right w:val="none" w:sz="0" w:space="0" w:color="auto"/>
              </w:divBdr>
            </w:div>
            <w:div w:id="887882533">
              <w:marLeft w:val="0"/>
              <w:marRight w:val="0"/>
              <w:marTop w:val="0"/>
              <w:marBottom w:val="0"/>
              <w:divBdr>
                <w:top w:val="none" w:sz="0" w:space="0" w:color="auto"/>
                <w:left w:val="none" w:sz="0" w:space="0" w:color="auto"/>
                <w:bottom w:val="none" w:sz="0" w:space="0" w:color="auto"/>
                <w:right w:val="none" w:sz="0" w:space="0" w:color="auto"/>
              </w:divBdr>
            </w:div>
            <w:div w:id="904878616">
              <w:marLeft w:val="0"/>
              <w:marRight w:val="0"/>
              <w:marTop w:val="0"/>
              <w:marBottom w:val="0"/>
              <w:divBdr>
                <w:top w:val="none" w:sz="0" w:space="0" w:color="auto"/>
                <w:left w:val="none" w:sz="0" w:space="0" w:color="auto"/>
                <w:bottom w:val="none" w:sz="0" w:space="0" w:color="auto"/>
                <w:right w:val="none" w:sz="0" w:space="0" w:color="auto"/>
              </w:divBdr>
            </w:div>
            <w:div w:id="2031947120">
              <w:marLeft w:val="0"/>
              <w:marRight w:val="0"/>
              <w:marTop w:val="0"/>
              <w:marBottom w:val="0"/>
              <w:divBdr>
                <w:top w:val="none" w:sz="0" w:space="0" w:color="auto"/>
                <w:left w:val="none" w:sz="0" w:space="0" w:color="auto"/>
                <w:bottom w:val="none" w:sz="0" w:space="0" w:color="auto"/>
                <w:right w:val="none" w:sz="0" w:space="0" w:color="auto"/>
              </w:divBdr>
            </w:div>
            <w:div w:id="48462481">
              <w:marLeft w:val="0"/>
              <w:marRight w:val="0"/>
              <w:marTop w:val="0"/>
              <w:marBottom w:val="0"/>
              <w:divBdr>
                <w:top w:val="none" w:sz="0" w:space="0" w:color="auto"/>
                <w:left w:val="none" w:sz="0" w:space="0" w:color="auto"/>
                <w:bottom w:val="none" w:sz="0" w:space="0" w:color="auto"/>
                <w:right w:val="none" w:sz="0" w:space="0" w:color="auto"/>
              </w:divBdr>
            </w:div>
            <w:div w:id="1157383043">
              <w:marLeft w:val="0"/>
              <w:marRight w:val="0"/>
              <w:marTop w:val="0"/>
              <w:marBottom w:val="0"/>
              <w:divBdr>
                <w:top w:val="none" w:sz="0" w:space="0" w:color="auto"/>
                <w:left w:val="none" w:sz="0" w:space="0" w:color="auto"/>
                <w:bottom w:val="none" w:sz="0" w:space="0" w:color="auto"/>
                <w:right w:val="none" w:sz="0" w:space="0" w:color="auto"/>
              </w:divBdr>
            </w:div>
            <w:div w:id="38092434">
              <w:marLeft w:val="0"/>
              <w:marRight w:val="0"/>
              <w:marTop w:val="0"/>
              <w:marBottom w:val="0"/>
              <w:divBdr>
                <w:top w:val="none" w:sz="0" w:space="0" w:color="auto"/>
                <w:left w:val="none" w:sz="0" w:space="0" w:color="auto"/>
                <w:bottom w:val="none" w:sz="0" w:space="0" w:color="auto"/>
                <w:right w:val="none" w:sz="0" w:space="0" w:color="auto"/>
              </w:divBdr>
            </w:div>
            <w:div w:id="2123769123">
              <w:marLeft w:val="0"/>
              <w:marRight w:val="0"/>
              <w:marTop w:val="0"/>
              <w:marBottom w:val="0"/>
              <w:divBdr>
                <w:top w:val="none" w:sz="0" w:space="0" w:color="auto"/>
                <w:left w:val="none" w:sz="0" w:space="0" w:color="auto"/>
                <w:bottom w:val="none" w:sz="0" w:space="0" w:color="auto"/>
                <w:right w:val="none" w:sz="0" w:space="0" w:color="auto"/>
              </w:divBdr>
            </w:div>
            <w:div w:id="1244337549">
              <w:marLeft w:val="0"/>
              <w:marRight w:val="0"/>
              <w:marTop w:val="0"/>
              <w:marBottom w:val="0"/>
              <w:divBdr>
                <w:top w:val="none" w:sz="0" w:space="0" w:color="auto"/>
                <w:left w:val="none" w:sz="0" w:space="0" w:color="auto"/>
                <w:bottom w:val="none" w:sz="0" w:space="0" w:color="auto"/>
                <w:right w:val="none" w:sz="0" w:space="0" w:color="auto"/>
              </w:divBdr>
            </w:div>
            <w:div w:id="1526794824">
              <w:marLeft w:val="0"/>
              <w:marRight w:val="0"/>
              <w:marTop w:val="0"/>
              <w:marBottom w:val="0"/>
              <w:divBdr>
                <w:top w:val="none" w:sz="0" w:space="0" w:color="auto"/>
                <w:left w:val="none" w:sz="0" w:space="0" w:color="auto"/>
                <w:bottom w:val="none" w:sz="0" w:space="0" w:color="auto"/>
                <w:right w:val="none" w:sz="0" w:space="0" w:color="auto"/>
              </w:divBdr>
            </w:div>
            <w:div w:id="1986860427">
              <w:marLeft w:val="0"/>
              <w:marRight w:val="0"/>
              <w:marTop w:val="0"/>
              <w:marBottom w:val="0"/>
              <w:divBdr>
                <w:top w:val="none" w:sz="0" w:space="0" w:color="auto"/>
                <w:left w:val="none" w:sz="0" w:space="0" w:color="auto"/>
                <w:bottom w:val="none" w:sz="0" w:space="0" w:color="auto"/>
                <w:right w:val="none" w:sz="0" w:space="0" w:color="auto"/>
              </w:divBdr>
            </w:div>
            <w:div w:id="148332894">
              <w:marLeft w:val="0"/>
              <w:marRight w:val="0"/>
              <w:marTop w:val="0"/>
              <w:marBottom w:val="0"/>
              <w:divBdr>
                <w:top w:val="none" w:sz="0" w:space="0" w:color="auto"/>
                <w:left w:val="none" w:sz="0" w:space="0" w:color="auto"/>
                <w:bottom w:val="none" w:sz="0" w:space="0" w:color="auto"/>
                <w:right w:val="none" w:sz="0" w:space="0" w:color="auto"/>
              </w:divBdr>
            </w:div>
            <w:div w:id="2030595016">
              <w:marLeft w:val="0"/>
              <w:marRight w:val="0"/>
              <w:marTop w:val="0"/>
              <w:marBottom w:val="0"/>
              <w:divBdr>
                <w:top w:val="none" w:sz="0" w:space="0" w:color="auto"/>
                <w:left w:val="none" w:sz="0" w:space="0" w:color="auto"/>
                <w:bottom w:val="none" w:sz="0" w:space="0" w:color="auto"/>
                <w:right w:val="none" w:sz="0" w:space="0" w:color="auto"/>
              </w:divBdr>
            </w:div>
            <w:div w:id="2143955621">
              <w:marLeft w:val="0"/>
              <w:marRight w:val="0"/>
              <w:marTop w:val="0"/>
              <w:marBottom w:val="0"/>
              <w:divBdr>
                <w:top w:val="none" w:sz="0" w:space="0" w:color="auto"/>
                <w:left w:val="none" w:sz="0" w:space="0" w:color="auto"/>
                <w:bottom w:val="none" w:sz="0" w:space="0" w:color="auto"/>
                <w:right w:val="none" w:sz="0" w:space="0" w:color="auto"/>
              </w:divBdr>
            </w:div>
            <w:div w:id="379718054">
              <w:marLeft w:val="0"/>
              <w:marRight w:val="0"/>
              <w:marTop w:val="0"/>
              <w:marBottom w:val="0"/>
              <w:divBdr>
                <w:top w:val="none" w:sz="0" w:space="0" w:color="auto"/>
                <w:left w:val="none" w:sz="0" w:space="0" w:color="auto"/>
                <w:bottom w:val="none" w:sz="0" w:space="0" w:color="auto"/>
                <w:right w:val="none" w:sz="0" w:space="0" w:color="auto"/>
              </w:divBdr>
            </w:div>
            <w:div w:id="1096558360">
              <w:marLeft w:val="0"/>
              <w:marRight w:val="0"/>
              <w:marTop w:val="0"/>
              <w:marBottom w:val="0"/>
              <w:divBdr>
                <w:top w:val="none" w:sz="0" w:space="0" w:color="auto"/>
                <w:left w:val="none" w:sz="0" w:space="0" w:color="auto"/>
                <w:bottom w:val="none" w:sz="0" w:space="0" w:color="auto"/>
                <w:right w:val="none" w:sz="0" w:space="0" w:color="auto"/>
              </w:divBdr>
            </w:div>
            <w:div w:id="1325742445">
              <w:marLeft w:val="0"/>
              <w:marRight w:val="0"/>
              <w:marTop w:val="0"/>
              <w:marBottom w:val="0"/>
              <w:divBdr>
                <w:top w:val="none" w:sz="0" w:space="0" w:color="auto"/>
                <w:left w:val="none" w:sz="0" w:space="0" w:color="auto"/>
                <w:bottom w:val="none" w:sz="0" w:space="0" w:color="auto"/>
                <w:right w:val="none" w:sz="0" w:space="0" w:color="auto"/>
              </w:divBdr>
            </w:div>
            <w:div w:id="545531222">
              <w:marLeft w:val="0"/>
              <w:marRight w:val="0"/>
              <w:marTop w:val="0"/>
              <w:marBottom w:val="0"/>
              <w:divBdr>
                <w:top w:val="none" w:sz="0" w:space="0" w:color="auto"/>
                <w:left w:val="none" w:sz="0" w:space="0" w:color="auto"/>
                <w:bottom w:val="none" w:sz="0" w:space="0" w:color="auto"/>
                <w:right w:val="none" w:sz="0" w:space="0" w:color="auto"/>
              </w:divBdr>
            </w:div>
            <w:div w:id="1723021700">
              <w:marLeft w:val="0"/>
              <w:marRight w:val="0"/>
              <w:marTop w:val="0"/>
              <w:marBottom w:val="0"/>
              <w:divBdr>
                <w:top w:val="none" w:sz="0" w:space="0" w:color="auto"/>
                <w:left w:val="none" w:sz="0" w:space="0" w:color="auto"/>
                <w:bottom w:val="none" w:sz="0" w:space="0" w:color="auto"/>
                <w:right w:val="none" w:sz="0" w:space="0" w:color="auto"/>
              </w:divBdr>
            </w:div>
            <w:div w:id="105731608">
              <w:marLeft w:val="0"/>
              <w:marRight w:val="0"/>
              <w:marTop w:val="0"/>
              <w:marBottom w:val="0"/>
              <w:divBdr>
                <w:top w:val="none" w:sz="0" w:space="0" w:color="auto"/>
                <w:left w:val="none" w:sz="0" w:space="0" w:color="auto"/>
                <w:bottom w:val="none" w:sz="0" w:space="0" w:color="auto"/>
                <w:right w:val="none" w:sz="0" w:space="0" w:color="auto"/>
              </w:divBdr>
            </w:div>
            <w:div w:id="1867206755">
              <w:marLeft w:val="0"/>
              <w:marRight w:val="0"/>
              <w:marTop w:val="0"/>
              <w:marBottom w:val="0"/>
              <w:divBdr>
                <w:top w:val="none" w:sz="0" w:space="0" w:color="auto"/>
                <w:left w:val="none" w:sz="0" w:space="0" w:color="auto"/>
                <w:bottom w:val="none" w:sz="0" w:space="0" w:color="auto"/>
                <w:right w:val="none" w:sz="0" w:space="0" w:color="auto"/>
              </w:divBdr>
            </w:div>
            <w:div w:id="161970901">
              <w:marLeft w:val="0"/>
              <w:marRight w:val="0"/>
              <w:marTop w:val="0"/>
              <w:marBottom w:val="0"/>
              <w:divBdr>
                <w:top w:val="none" w:sz="0" w:space="0" w:color="auto"/>
                <w:left w:val="none" w:sz="0" w:space="0" w:color="auto"/>
                <w:bottom w:val="none" w:sz="0" w:space="0" w:color="auto"/>
                <w:right w:val="none" w:sz="0" w:space="0" w:color="auto"/>
              </w:divBdr>
            </w:div>
            <w:div w:id="1504322711">
              <w:marLeft w:val="0"/>
              <w:marRight w:val="0"/>
              <w:marTop w:val="0"/>
              <w:marBottom w:val="0"/>
              <w:divBdr>
                <w:top w:val="none" w:sz="0" w:space="0" w:color="auto"/>
                <w:left w:val="none" w:sz="0" w:space="0" w:color="auto"/>
                <w:bottom w:val="none" w:sz="0" w:space="0" w:color="auto"/>
                <w:right w:val="none" w:sz="0" w:space="0" w:color="auto"/>
              </w:divBdr>
            </w:div>
            <w:div w:id="1214463090">
              <w:marLeft w:val="0"/>
              <w:marRight w:val="0"/>
              <w:marTop w:val="0"/>
              <w:marBottom w:val="0"/>
              <w:divBdr>
                <w:top w:val="none" w:sz="0" w:space="0" w:color="auto"/>
                <w:left w:val="none" w:sz="0" w:space="0" w:color="auto"/>
                <w:bottom w:val="none" w:sz="0" w:space="0" w:color="auto"/>
                <w:right w:val="none" w:sz="0" w:space="0" w:color="auto"/>
              </w:divBdr>
            </w:div>
            <w:div w:id="2046174454">
              <w:marLeft w:val="0"/>
              <w:marRight w:val="0"/>
              <w:marTop w:val="0"/>
              <w:marBottom w:val="0"/>
              <w:divBdr>
                <w:top w:val="none" w:sz="0" w:space="0" w:color="auto"/>
                <w:left w:val="none" w:sz="0" w:space="0" w:color="auto"/>
                <w:bottom w:val="none" w:sz="0" w:space="0" w:color="auto"/>
                <w:right w:val="none" w:sz="0" w:space="0" w:color="auto"/>
              </w:divBdr>
            </w:div>
            <w:div w:id="2099596734">
              <w:marLeft w:val="0"/>
              <w:marRight w:val="0"/>
              <w:marTop w:val="0"/>
              <w:marBottom w:val="0"/>
              <w:divBdr>
                <w:top w:val="none" w:sz="0" w:space="0" w:color="auto"/>
                <w:left w:val="none" w:sz="0" w:space="0" w:color="auto"/>
                <w:bottom w:val="none" w:sz="0" w:space="0" w:color="auto"/>
                <w:right w:val="none" w:sz="0" w:space="0" w:color="auto"/>
              </w:divBdr>
            </w:div>
            <w:div w:id="350566129">
              <w:marLeft w:val="0"/>
              <w:marRight w:val="0"/>
              <w:marTop w:val="0"/>
              <w:marBottom w:val="0"/>
              <w:divBdr>
                <w:top w:val="none" w:sz="0" w:space="0" w:color="auto"/>
                <w:left w:val="none" w:sz="0" w:space="0" w:color="auto"/>
                <w:bottom w:val="none" w:sz="0" w:space="0" w:color="auto"/>
                <w:right w:val="none" w:sz="0" w:space="0" w:color="auto"/>
              </w:divBdr>
            </w:div>
            <w:div w:id="1690252683">
              <w:marLeft w:val="0"/>
              <w:marRight w:val="0"/>
              <w:marTop w:val="0"/>
              <w:marBottom w:val="0"/>
              <w:divBdr>
                <w:top w:val="none" w:sz="0" w:space="0" w:color="auto"/>
                <w:left w:val="none" w:sz="0" w:space="0" w:color="auto"/>
                <w:bottom w:val="none" w:sz="0" w:space="0" w:color="auto"/>
                <w:right w:val="none" w:sz="0" w:space="0" w:color="auto"/>
              </w:divBdr>
            </w:div>
            <w:div w:id="991061462">
              <w:marLeft w:val="0"/>
              <w:marRight w:val="0"/>
              <w:marTop w:val="0"/>
              <w:marBottom w:val="0"/>
              <w:divBdr>
                <w:top w:val="none" w:sz="0" w:space="0" w:color="auto"/>
                <w:left w:val="none" w:sz="0" w:space="0" w:color="auto"/>
                <w:bottom w:val="none" w:sz="0" w:space="0" w:color="auto"/>
                <w:right w:val="none" w:sz="0" w:space="0" w:color="auto"/>
              </w:divBdr>
            </w:div>
            <w:div w:id="1525753669">
              <w:marLeft w:val="0"/>
              <w:marRight w:val="0"/>
              <w:marTop w:val="0"/>
              <w:marBottom w:val="0"/>
              <w:divBdr>
                <w:top w:val="none" w:sz="0" w:space="0" w:color="auto"/>
                <w:left w:val="none" w:sz="0" w:space="0" w:color="auto"/>
                <w:bottom w:val="none" w:sz="0" w:space="0" w:color="auto"/>
                <w:right w:val="none" w:sz="0" w:space="0" w:color="auto"/>
              </w:divBdr>
            </w:div>
            <w:div w:id="237516881">
              <w:marLeft w:val="0"/>
              <w:marRight w:val="0"/>
              <w:marTop w:val="0"/>
              <w:marBottom w:val="0"/>
              <w:divBdr>
                <w:top w:val="none" w:sz="0" w:space="0" w:color="auto"/>
                <w:left w:val="none" w:sz="0" w:space="0" w:color="auto"/>
                <w:bottom w:val="none" w:sz="0" w:space="0" w:color="auto"/>
                <w:right w:val="none" w:sz="0" w:space="0" w:color="auto"/>
              </w:divBdr>
            </w:div>
            <w:div w:id="558518899">
              <w:marLeft w:val="0"/>
              <w:marRight w:val="0"/>
              <w:marTop w:val="0"/>
              <w:marBottom w:val="0"/>
              <w:divBdr>
                <w:top w:val="none" w:sz="0" w:space="0" w:color="auto"/>
                <w:left w:val="none" w:sz="0" w:space="0" w:color="auto"/>
                <w:bottom w:val="none" w:sz="0" w:space="0" w:color="auto"/>
                <w:right w:val="none" w:sz="0" w:space="0" w:color="auto"/>
              </w:divBdr>
            </w:div>
            <w:div w:id="364134044">
              <w:marLeft w:val="0"/>
              <w:marRight w:val="0"/>
              <w:marTop w:val="0"/>
              <w:marBottom w:val="0"/>
              <w:divBdr>
                <w:top w:val="none" w:sz="0" w:space="0" w:color="auto"/>
                <w:left w:val="none" w:sz="0" w:space="0" w:color="auto"/>
                <w:bottom w:val="none" w:sz="0" w:space="0" w:color="auto"/>
                <w:right w:val="none" w:sz="0" w:space="0" w:color="auto"/>
              </w:divBdr>
            </w:div>
            <w:div w:id="2070152244">
              <w:marLeft w:val="0"/>
              <w:marRight w:val="0"/>
              <w:marTop w:val="0"/>
              <w:marBottom w:val="0"/>
              <w:divBdr>
                <w:top w:val="none" w:sz="0" w:space="0" w:color="auto"/>
                <w:left w:val="none" w:sz="0" w:space="0" w:color="auto"/>
                <w:bottom w:val="none" w:sz="0" w:space="0" w:color="auto"/>
                <w:right w:val="none" w:sz="0" w:space="0" w:color="auto"/>
              </w:divBdr>
            </w:div>
            <w:div w:id="1135559935">
              <w:marLeft w:val="0"/>
              <w:marRight w:val="0"/>
              <w:marTop w:val="0"/>
              <w:marBottom w:val="0"/>
              <w:divBdr>
                <w:top w:val="none" w:sz="0" w:space="0" w:color="auto"/>
                <w:left w:val="none" w:sz="0" w:space="0" w:color="auto"/>
                <w:bottom w:val="none" w:sz="0" w:space="0" w:color="auto"/>
                <w:right w:val="none" w:sz="0" w:space="0" w:color="auto"/>
              </w:divBdr>
            </w:div>
            <w:div w:id="2045061946">
              <w:marLeft w:val="0"/>
              <w:marRight w:val="0"/>
              <w:marTop w:val="0"/>
              <w:marBottom w:val="0"/>
              <w:divBdr>
                <w:top w:val="none" w:sz="0" w:space="0" w:color="auto"/>
                <w:left w:val="none" w:sz="0" w:space="0" w:color="auto"/>
                <w:bottom w:val="none" w:sz="0" w:space="0" w:color="auto"/>
                <w:right w:val="none" w:sz="0" w:space="0" w:color="auto"/>
              </w:divBdr>
            </w:div>
            <w:div w:id="1999265402">
              <w:marLeft w:val="0"/>
              <w:marRight w:val="0"/>
              <w:marTop w:val="0"/>
              <w:marBottom w:val="0"/>
              <w:divBdr>
                <w:top w:val="none" w:sz="0" w:space="0" w:color="auto"/>
                <w:left w:val="none" w:sz="0" w:space="0" w:color="auto"/>
                <w:bottom w:val="none" w:sz="0" w:space="0" w:color="auto"/>
                <w:right w:val="none" w:sz="0" w:space="0" w:color="auto"/>
              </w:divBdr>
            </w:div>
            <w:div w:id="554435477">
              <w:marLeft w:val="0"/>
              <w:marRight w:val="0"/>
              <w:marTop w:val="0"/>
              <w:marBottom w:val="0"/>
              <w:divBdr>
                <w:top w:val="none" w:sz="0" w:space="0" w:color="auto"/>
                <w:left w:val="none" w:sz="0" w:space="0" w:color="auto"/>
                <w:bottom w:val="none" w:sz="0" w:space="0" w:color="auto"/>
                <w:right w:val="none" w:sz="0" w:space="0" w:color="auto"/>
              </w:divBdr>
            </w:div>
            <w:div w:id="1898973451">
              <w:marLeft w:val="0"/>
              <w:marRight w:val="0"/>
              <w:marTop w:val="0"/>
              <w:marBottom w:val="0"/>
              <w:divBdr>
                <w:top w:val="none" w:sz="0" w:space="0" w:color="auto"/>
                <w:left w:val="none" w:sz="0" w:space="0" w:color="auto"/>
                <w:bottom w:val="none" w:sz="0" w:space="0" w:color="auto"/>
                <w:right w:val="none" w:sz="0" w:space="0" w:color="auto"/>
              </w:divBdr>
            </w:div>
            <w:div w:id="1748308038">
              <w:marLeft w:val="0"/>
              <w:marRight w:val="0"/>
              <w:marTop w:val="0"/>
              <w:marBottom w:val="0"/>
              <w:divBdr>
                <w:top w:val="none" w:sz="0" w:space="0" w:color="auto"/>
                <w:left w:val="none" w:sz="0" w:space="0" w:color="auto"/>
                <w:bottom w:val="none" w:sz="0" w:space="0" w:color="auto"/>
                <w:right w:val="none" w:sz="0" w:space="0" w:color="auto"/>
              </w:divBdr>
            </w:div>
            <w:div w:id="1619678196">
              <w:marLeft w:val="0"/>
              <w:marRight w:val="0"/>
              <w:marTop w:val="0"/>
              <w:marBottom w:val="0"/>
              <w:divBdr>
                <w:top w:val="none" w:sz="0" w:space="0" w:color="auto"/>
                <w:left w:val="none" w:sz="0" w:space="0" w:color="auto"/>
                <w:bottom w:val="none" w:sz="0" w:space="0" w:color="auto"/>
                <w:right w:val="none" w:sz="0" w:space="0" w:color="auto"/>
              </w:divBdr>
            </w:div>
            <w:div w:id="1636373867">
              <w:marLeft w:val="0"/>
              <w:marRight w:val="0"/>
              <w:marTop w:val="0"/>
              <w:marBottom w:val="0"/>
              <w:divBdr>
                <w:top w:val="none" w:sz="0" w:space="0" w:color="auto"/>
                <w:left w:val="none" w:sz="0" w:space="0" w:color="auto"/>
                <w:bottom w:val="none" w:sz="0" w:space="0" w:color="auto"/>
                <w:right w:val="none" w:sz="0" w:space="0" w:color="auto"/>
              </w:divBdr>
            </w:div>
            <w:div w:id="1104308661">
              <w:marLeft w:val="0"/>
              <w:marRight w:val="0"/>
              <w:marTop w:val="0"/>
              <w:marBottom w:val="0"/>
              <w:divBdr>
                <w:top w:val="none" w:sz="0" w:space="0" w:color="auto"/>
                <w:left w:val="none" w:sz="0" w:space="0" w:color="auto"/>
                <w:bottom w:val="none" w:sz="0" w:space="0" w:color="auto"/>
                <w:right w:val="none" w:sz="0" w:space="0" w:color="auto"/>
              </w:divBdr>
            </w:div>
            <w:div w:id="2071996785">
              <w:marLeft w:val="0"/>
              <w:marRight w:val="0"/>
              <w:marTop w:val="0"/>
              <w:marBottom w:val="0"/>
              <w:divBdr>
                <w:top w:val="none" w:sz="0" w:space="0" w:color="auto"/>
                <w:left w:val="none" w:sz="0" w:space="0" w:color="auto"/>
                <w:bottom w:val="none" w:sz="0" w:space="0" w:color="auto"/>
                <w:right w:val="none" w:sz="0" w:space="0" w:color="auto"/>
              </w:divBdr>
            </w:div>
            <w:div w:id="1932394549">
              <w:marLeft w:val="0"/>
              <w:marRight w:val="0"/>
              <w:marTop w:val="0"/>
              <w:marBottom w:val="0"/>
              <w:divBdr>
                <w:top w:val="none" w:sz="0" w:space="0" w:color="auto"/>
                <w:left w:val="none" w:sz="0" w:space="0" w:color="auto"/>
                <w:bottom w:val="none" w:sz="0" w:space="0" w:color="auto"/>
                <w:right w:val="none" w:sz="0" w:space="0" w:color="auto"/>
              </w:divBdr>
            </w:div>
            <w:div w:id="2089502399">
              <w:marLeft w:val="0"/>
              <w:marRight w:val="0"/>
              <w:marTop w:val="0"/>
              <w:marBottom w:val="0"/>
              <w:divBdr>
                <w:top w:val="none" w:sz="0" w:space="0" w:color="auto"/>
                <w:left w:val="none" w:sz="0" w:space="0" w:color="auto"/>
                <w:bottom w:val="none" w:sz="0" w:space="0" w:color="auto"/>
                <w:right w:val="none" w:sz="0" w:space="0" w:color="auto"/>
              </w:divBdr>
            </w:div>
            <w:div w:id="434328498">
              <w:marLeft w:val="0"/>
              <w:marRight w:val="0"/>
              <w:marTop w:val="0"/>
              <w:marBottom w:val="0"/>
              <w:divBdr>
                <w:top w:val="none" w:sz="0" w:space="0" w:color="auto"/>
                <w:left w:val="none" w:sz="0" w:space="0" w:color="auto"/>
                <w:bottom w:val="none" w:sz="0" w:space="0" w:color="auto"/>
                <w:right w:val="none" w:sz="0" w:space="0" w:color="auto"/>
              </w:divBdr>
            </w:div>
            <w:div w:id="2045713871">
              <w:marLeft w:val="0"/>
              <w:marRight w:val="0"/>
              <w:marTop w:val="0"/>
              <w:marBottom w:val="0"/>
              <w:divBdr>
                <w:top w:val="none" w:sz="0" w:space="0" w:color="auto"/>
                <w:left w:val="none" w:sz="0" w:space="0" w:color="auto"/>
                <w:bottom w:val="none" w:sz="0" w:space="0" w:color="auto"/>
                <w:right w:val="none" w:sz="0" w:space="0" w:color="auto"/>
              </w:divBdr>
            </w:div>
            <w:div w:id="249890553">
              <w:marLeft w:val="0"/>
              <w:marRight w:val="0"/>
              <w:marTop w:val="0"/>
              <w:marBottom w:val="0"/>
              <w:divBdr>
                <w:top w:val="none" w:sz="0" w:space="0" w:color="auto"/>
                <w:left w:val="none" w:sz="0" w:space="0" w:color="auto"/>
                <w:bottom w:val="none" w:sz="0" w:space="0" w:color="auto"/>
                <w:right w:val="none" w:sz="0" w:space="0" w:color="auto"/>
              </w:divBdr>
            </w:div>
            <w:div w:id="228733338">
              <w:marLeft w:val="0"/>
              <w:marRight w:val="0"/>
              <w:marTop w:val="0"/>
              <w:marBottom w:val="0"/>
              <w:divBdr>
                <w:top w:val="none" w:sz="0" w:space="0" w:color="auto"/>
                <w:left w:val="none" w:sz="0" w:space="0" w:color="auto"/>
                <w:bottom w:val="none" w:sz="0" w:space="0" w:color="auto"/>
                <w:right w:val="none" w:sz="0" w:space="0" w:color="auto"/>
              </w:divBdr>
            </w:div>
            <w:div w:id="169222112">
              <w:marLeft w:val="0"/>
              <w:marRight w:val="0"/>
              <w:marTop w:val="0"/>
              <w:marBottom w:val="0"/>
              <w:divBdr>
                <w:top w:val="none" w:sz="0" w:space="0" w:color="auto"/>
                <w:left w:val="none" w:sz="0" w:space="0" w:color="auto"/>
                <w:bottom w:val="none" w:sz="0" w:space="0" w:color="auto"/>
                <w:right w:val="none" w:sz="0" w:space="0" w:color="auto"/>
              </w:divBdr>
            </w:div>
            <w:div w:id="1496457192">
              <w:marLeft w:val="0"/>
              <w:marRight w:val="0"/>
              <w:marTop w:val="0"/>
              <w:marBottom w:val="0"/>
              <w:divBdr>
                <w:top w:val="none" w:sz="0" w:space="0" w:color="auto"/>
                <w:left w:val="none" w:sz="0" w:space="0" w:color="auto"/>
                <w:bottom w:val="none" w:sz="0" w:space="0" w:color="auto"/>
                <w:right w:val="none" w:sz="0" w:space="0" w:color="auto"/>
              </w:divBdr>
            </w:div>
            <w:div w:id="104037289">
              <w:marLeft w:val="0"/>
              <w:marRight w:val="0"/>
              <w:marTop w:val="0"/>
              <w:marBottom w:val="0"/>
              <w:divBdr>
                <w:top w:val="none" w:sz="0" w:space="0" w:color="auto"/>
                <w:left w:val="none" w:sz="0" w:space="0" w:color="auto"/>
                <w:bottom w:val="none" w:sz="0" w:space="0" w:color="auto"/>
                <w:right w:val="none" w:sz="0" w:space="0" w:color="auto"/>
              </w:divBdr>
            </w:div>
            <w:div w:id="878515444">
              <w:marLeft w:val="0"/>
              <w:marRight w:val="0"/>
              <w:marTop w:val="0"/>
              <w:marBottom w:val="0"/>
              <w:divBdr>
                <w:top w:val="none" w:sz="0" w:space="0" w:color="auto"/>
                <w:left w:val="none" w:sz="0" w:space="0" w:color="auto"/>
                <w:bottom w:val="none" w:sz="0" w:space="0" w:color="auto"/>
                <w:right w:val="none" w:sz="0" w:space="0" w:color="auto"/>
              </w:divBdr>
            </w:div>
            <w:div w:id="1380740113">
              <w:marLeft w:val="0"/>
              <w:marRight w:val="0"/>
              <w:marTop w:val="0"/>
              <w:marBottom w:val="0"/>
              <w:divBdr>
                <w:top w:val="none" w:sz="0" w:space="0" w:color="auto"/>
                <w:left w:val="none" w:sz="0" w:space="0" w:color="auto"/>
                <w:bottom w:val="none" w:sz="0" w:space="0" w:color="auto"/>
                <w:right w:val="none" w:sz="0" w:space="0" w:color="auto"/>
              </w:divBdr>
            </w:div>
            <w:div w:id="1670907477">
              <w:marLeft w:val="0"/>
              <w:marRight w:val="0"/>
              <w:marTop w:val="0"/>
              <w:marBottom w:val="0"/>
              <w:divBdr>
                <w:top w:val="none" w:sz="0" w:space="0" w:color="auto"/>
                <w:left w:val="none" w:sz="0" w:space="0" w:color="auto"/>
                <w:bottom w:val="none" w:sz="0" w:space="0" w:color="auto"/>
                <w:right w:val="none" w:sz="0" w:space="0" w:color="auto"/>
              </w:divBdr>
            </w:div>
            <w:div w:id="78597110">
              <w:marLeft w:val="0"/>
              <w:marRight w:val="0"/>
              <w:marTop w:val="0"/>
              <w:marBottom w:val="0"/>
              <w:divBdr>
                <w:top w:val="none" w:sz="0" w:space="0" w:color="auto"/>
                <w:left w:val="none" w:sz="0" w:space="0" w:color="auto"/>
                <w:bottom w:val="none" w:sz="0" w:space="0" w:color="auto"/>
                <w:right w:val="none" w:sz="0" w:space="0" w:color="auto"/>
              </w:divBdr>
            </w:div>
            <w:div w:id="1045787416">
              <w:marLeft w:val="0"/>
              <w:marRight w:val="0"/>
              <w:marTop w:val="0"/>
              <w:marBottom w:val="0"/>
              <w:divBdr>
                <w:top w:val="none" w:sz="0" w:space="0" w:color="auto"/>
                <w:left w:val="none" w:sz="0" w:space="0" w:color="auto"/>
                <w:bottom w:val="none" w:sz="0" w:space="0" w:color="auto"/>
                <w:right w:val="none" w:sz="0" w:space="0" w:color="auto"/>
              </w:divBdr>
            </w:div>
            <w:div w:id="249462759">
              <w:marLeft w:val="0"/>
              <w:marRight w:val="0"/>
              <w:marTop w:val="0"/>
              <w:marBottom w:val="0"/>
              <w:divBdr>
                <w:top w:val="none" w:sz="0" w:space="0" w:color="auto"/>
                <w:left w:val="none" w:sz="0" w:space="0" w:color="auto"/>
                <w:bottom w:val="none" w:sz="0" w:space="0" w:color="auto"/>
                <w:right w:val="none" w:sz="0" w:space="0" w:color="auto"/>
              </w:divBdr>
            </w:div>
            <w:div w:id="1886284095">
              <w:marLeft w:val="0"/>
              <w:marRight w:val="0"/>
              <w:marTop w:val="0"/>
              <w:marBottom w:val="0"/>
              <w:divBdr>
                <w:top w:val="none" w:sz="0" w:space="0" w:color="auto"/>
                <w:left w:val="none" w:sz="0" w:space="0" w:color="auto"/>
                <w:bottom w:val="none" w:sz="0" w:space="0" w:color="auto"/>
                <w:right w:val="none" w:sz="0" w:space="0" w:color="auto"/>
              </w:divBdr>
            </w:div>
            <w:div w:id="1100761162">
              <w:marLeft w:val="0"/>
              <w:marRight w:val="0"/>
              <w:marTop w:val="0"/>
              <w:marBottom w:val="0"/>
              <w:divBdr>
                <w:top w:val="none" w:sz="0" w:space="0" w:color="auto"/>
                <w:left w:val="none" w:sz="0" w:space="0" w:color="auto"/>
                <w:bottom w:val="none" w:sz="0" w:space="0" w:color="auto"/>
                <w:right w:val="none" w:sz="0" w:space="0" w:color="auto"/>
              </w:divBdr>
            </w:div>
            <w:div w:id="1782145944">
              <w:marLeft w:val="0"/>
              <w:marRight w:val="0"/>
              <w:marTop w:val="0"/>
              <w:marBottom w:val="0"/>
              <w:divBdr>
                <w:top w:val="none" w:sz="0" w:space="0" w:color="auto"/>
                <w:left w:val="none" w:sz="0" w:space="0" w:color="auto"/>
                <w:bottom w:val="none" w:sz="0" w:space="0" w:color="auto"/>
                <w:right w:val="none" w:sz="0" w:space="0" w:color="auto"/>
              </w:divBdr>
            </w:div>
            <w:div w:id="1993365727">
              <w:marLeft w:val="0"/>
              <w:marRight w:val="0"/>
              <w:marTop w:val="0"/>
              <w:marBottom w:val="0"/>
              <w:divBdr>
                <w:top w:val="none" w:sz="0" w:space="0" w:color="auto"/>
                <w:left w:val="none" w:sz="0" w:space="0" w:color="auto"/>
                <w:bottom w:val="none" w:sz="0" w:space="0" w:color="auto"/>
                <w:right w:val="none" w:sz="0" w:space="0" w:color="auto"/>
              </w:divBdr>
            </w:div>
            <w:div w:id="327295006">
              <w:marLeft w:val="0"/>
              <w:marRight w:val="0"/>
              <w:marTop w:val="0"/>
              <w:marBottom w:val="0"/>
              <w:divBdr>
                <w:top w:val="none" w:sz="0" w:space="0" w:color="auto"/>
                <w:left w:val="none" w:sz="0" w:space="0" w:color="auto"/>
                <w:bottom w:val="none" w:sz="0" w:space="0" w:color="auto"/>
                <w:right w:val="none" w:sz="0" w:space="0" w:color="auto"/>
              </w:divBdr>
            </w:div>
            <w:div w:id="863518539">
              <w:marLeft w:val="0"/>
              <w:marRight w:val="0"/>
              <w:marTop w:val="0"/>
              <w:marBottom w:val="0"/>
              <w:divBdr>
                <w:top w:val="none" w:sz="0" w:space="0" w:color="auto"/>
                <w:left w:val="none" w:sz="0" w:space="0" w:color="auto"/>
                <w:bottom w:val="none" w:sz="0" w:space="0" w:color="auto"/>
                <w:right w:val="none" w:sz="0" w:space="0" w:color="auto"/>
              </w:divBdr>
            </w:div>
            <w:div w:id="850147260">
              <w:marLeft w:val="0"/>
              <w:marRight w:val="0"/>
              <w:marTop w:val="0"/>
              <w:marBottom w:val="0"/>
              <w:divBdr>
                <w:top w:val="none" w:sz="0" w:space="0" w:color="auto"/>
                <w:left w:val="none" w:sz="0" w:space="0" w:color="auto"/>
                <w:bottom w:val="none" w:sz="0" w:space="0" w:color="auto"/>
                <w:right w:val="none" w:sz="0" w:space="0" w:color="auto"/>
              </w:divBdr>
            </w:div>
            <w:div w:id="869806233">
              <w:marLeft w:val="0"/>
              <w:marRight w:val="0"/>
              <w:marTop w:val="0"/>
              <w:marBottom w:val="0"/>
              <w:divBdr>
                <w:top w:val="none" w:sz="0" w:space="0" w:color="auto"/>
                <w:left w:val="none" w:sz="0" w:space="0" w:color="auto"/>
                <w:bottom w:val="none" w:sz="0" w:space="0" w:color="auto"/>
                <w:right w:val="none" w:sz="0" w:space="0" w:color="auto"/>
              </w:divBdr>
            </w:div>
            <w:div w:id="1908227519">
              <w:marLeft w:val="0"/>
              <w:marRight w:val="0"/>
              <w:marTop w:val="0"/>
              <w:marBottom w:val="0"/>
              <w:divBdr>
                <w:top w:val="none" w:sz="0" w:space="0" w:color="auto"/>
                <w:left w:val="none" w:sz="0" w:space="0" w:color="auto"/>
                <w:bottom w:val="none" w:sz="0" w:space="0" w:color="auto"/>
                <w:right w:val="none" w:sz="0" w:space="0" w:color="auto"/>
              </w:divBdr>
            </w:div>
            <w:div w:id="1976250946">
              <w:marLeft w:val="0"/>
              <w:marRight w:val="0"/>
              <w:marTop w:val="0"/>
              <w:marBottom w:val="0"/>
              <w:divBdr>
                <w:top w:val="none" w:sz="0" w:space="0" w:color="auto"/>
                <w:left w:val="none" w:sz="0" w:space="0" w:color="auto"/>
                <w:bottom w:val="none" w:sz="0" w:space="0" w:color="auto"/>
                <w:right w:val="none" w:sz="0" w:space="0" w:color="auto"/>
              </w:divBdr>
            </w:div>
            <w:div w:id="849492828">
              <w:marLeft w:val="0"/>
              <w:marRight w:val="0"/>
              <w:marTop w:val="0"/>
              <w:marBottom w:val="0"/>
              <w:divBdr>
                <w:top w:val="none" w:sz="0" w:space="0" w:color="auto"/>
                <w:left w:val="none" w:sz="0" w:space="0" w:color="auto"/>
                <w:bottom w:val="none" w:sz="0" w:space="0" w:color="auto"/>
                <w:right w:val="none" w:sz="0" w:space="0" w:color="auto"/>
              </w:divBdr>
            </w:div>
            <w:div w:id="1242909362">
              <w:marLeft w:val="0"/>
              <w:marRight w:val="0"/>
              <w:marTop w:val="0"/>
              <w:marBottom w:val="0"/>
              <w:divBdr>
                <w:top w:val="none" w:sz="0" w:space="0" w:color="auto"/>
                <w:left w:val="none" w:sz="0" w:space="0" w:color="auto"/>
                <w:bottom w:val="none" w:sz="0" w:space="0" w:color="auto"/>
                <w:right w:val="none" w:sz="0" w:space="0" w:color="auto"/>
              </w:divBdr>
            </w:div>
            <w:div w:id="928464264">
              <w:marLeft w:val="0"/>
              <w:marRight w:val="0"/>
              <w:marTop w:val="0"/>
              <w:marBottom w:val="0"/>
              <w:divBdr>
                <w:top w:val="none" w:sz="0" w:space="0" w:color="auto"/>
                <w:left w:val="none" w:sz="0" w:space="0" w:color="auto"/>
                <w:bottom w:val="none" w:sz="0" w:space="0" w:color="auto"/>
                <w:right w:val="none" w:sz="0" w:space="0" w:color="auto"/>
              </w:divBdr>
            </w:div>
            <w:div w:id="626547683">
              <w:marLeft w:val="0"/>
              <w:marRight w:val="0"/>
              <w:marTop w:val="0"/>
              <w:marBottom w:val="0"/>
              <w:divBdr>
                <w:top w:val="none" w:sz="0" w:space="0" w:color="auto"/>
                <w:left w:val="none" w:sz="0" w:space="0" w:color="auto"/>
                <w:bottom w:val="none" w:sz="0" w:space="0" w:color="auto"/>
                <w:right w:val="none" w:sz="0" w:space="0" w:color="auto"/>
              </w:divBdr>
            </w:div>
            <w:div w:id="769400746">
              <w:marLeft w:val="0"/>
              <w:marRight w:val="0"/>
              <w:marTop w:val="0"/>
              <w:marBottom w:val="0"/>
              <w:divBdr>
                <w:top w:val="none" w:sz="0" w:space="0" w:color="auto"/>
                <w:left w:val="none" w:sz="0" w:space="0" w:color="auto"/>
                <w:bottom w:val="none" w:sz="0" w:space="0" w:color="auto"/>
                <w:right w:val="none" w:sz="0" w:space="0" w:color="auto"/>
              </w:divBdr>
            </w:div>
            <w:div w:id="1315139557">
              <w:marLeft w:val="0"/>
              <w:marRight w:val="0"/>
              <w:marTop w:val="0"/>
              <w:marBottom w:val="0"/>
              <w:divBdr>
                <w:top w:val="none" w:sz="0" w:space="0" w:color="auto"/>
                <w:left w:val="none" w:sz="0" w:space="0" w:color="auto"/>
                <w:bottom w:val="none" w:sz="0" w:space="0" w:color="auto"/>
                <w:right w:val="none" w:sz="0" w:space="0" w:color="auto"/>
              </w:divBdr>
            </w:div>
            <w:div w:id="1141071419">
              <w:marLeft w:val="0"/>
              <w:marRight w:val="0"/>
              <w:marTop w:val="0"/>
              <w:marBottom w:val="0"/>
              <w:divBdr>
                <w:top w:val="none" w:sz="0" w:space="0" w:color="auto"/>
                <w:left w:val="none" w:sz="0" w:space="0" w:color="auto"/>
                <w:bottom w:val="none" w:sz="0" w:space="0" w:color="auto"/>
                <w:right w:val="none" w:sz="0" w:space="0" w:color="auto"/>
              </w:divBdr>
            </w:div>
            <w:div w:id="352267812">
              <w:marLeft w:val="0"/>
              <w:marRight w:val="0"/>
              <w:marTop w:val="0"/>
              <w:marBottom w:val="0"/>
              <w:divBdr>
                <w:top w:val="none" w:sz="0" w:space="0" w:color="auto"/>
                <w:left w:val="none" w:sz="0" w:space="0" w:color="auto"/>
                <w:bottom w:val="none" w:sz="0" w:space="0" w:color="auto"/>
                <w:right w:val="none" w:sz="0" w:space="0" w:color="auto"/>
              </w:divBdr>
            </w:div>
            <w:div w:id="876895845">
              <w:marLeft w:val="0"/>
              <w:marRight w:val="0"/>
              <w:marTop w:val="0"/>
              <w:marBottom w:val="0"/>
              <w:divBdr>
                <w:top w:val="none" w:sz="0" w:space="0" w:color="auto"/>
                <w:left w:val="none" w:sz="0" w:space="0" w:color="auto"/>
                <w:bottom w:val="none" w:sz="0" w:space="0" w:color="auto"/>
                <w:right w:val="none" w:sz="0" w:space="0" w:color="auto"/>
              </w:divBdr>
            </w:div>
            <w:div w:id="2116896582">
              <w:marLeft w:val="0"/>
              <w:marRight w:val="0"/>
              <w:marTop w:val="0"/>
              <w:marBottom w:val="0"/>
              <w:divBdr>
                <w:top w:val="none" w:sz="0" w:space="0" w:color="auto"/>
                <w:left w:val="none" w:sz="0" w:space="0" w:color="auto"/>
                <w:bottom w:val="none" w:sz="0" w:space="0" w:color="auto"/>
                <w:right w:val="none" w:sz="0" w:space="0" w:color="auto"/>
              </w:divBdr>
            </w:div>
            <w:div w:id="1433162497">
              <w:marLeft w:val="0"/>
              <w:marRight w:val="0"/>
              <w:marTop w:val="0"/>
              <w:marBottom w:val="0"/>
              <w:divBdr>
                <w:top w:val="none" w:sz="0" w:space="0" w:color="auto"/>
                <w:left w:val="none" w:sz="0" w:space="0" w:color="auto"/>
                <w:bottom w:val="none" w:sz="0" w:space="0" w:color="auto"/>
                <w:right w:val="none" w:sz="0" w:space="0" w:color="auto"/>
              </w:divBdr>
            </w:div>
            <w:div w:id="1708606649">
              <w:marLeft w:val="0"/>
              <w:marRight w:val="0"/>
              <w:marTop w:val="0"/>
              <w:marBottom w:val="0"/>
              <w:divBdr>
                <w:top w:val="none" w:sz="0" w:space="0" w:color="auto"/>
                <w:left w:val="none" w:sz="0" w:space="0" w:color="auto"/>
                <w:bottom w:val="none" w:sz="0" w:space="0" w:color="auto"/>
                <w:right w:val="none" w:sz="0" w:space="0" w:color="auto"/>
              </w:divBdr>
            </w:div>
            <w:div w:id="227888991">
              <w:marLeft w:val="0"/>
              <w:marRight w:val="0"/>
              <w:marTop w:val="0"/>
              <w:marBottom w:val="0"/>
              <w:divBdr>
                <w:top w:val="none" w:sz="0" w:space="0" w:color="auto"/>
                <w:left w:val="none" w:sz="0" w:space="0" w:color="auto"/>
                <w:bottom w:val="none" w:sz="0" w:space="0" w:color="auto"/>
                <w:right w:val="none" w:sz="0" w:space="0" w:color="auto"/>
              </w:divBdr>
            </w:div>
            <w:div w:id="220949115">
              <w:marLeft w:val="0"/>
              <w:marRight w:val="0"/>
              <w:marTop w:val="0"/>
              <w:marBottom w:val="0"/>
              <w:divBdr>
                <w:top w:val="none" w:sz="0" w:space="0" w:color="auto"/>
                <w:left w:val="none" w:sz="0" w:space="0" w:color="auto"/>
                <w:bottom w:val="none" w:sz="0" w:space="0" w:color="auto"/>
                <w:right w:val="none" w:sz="0" w:space="0" w:color="auto"/>
              </w:divBdr>
            </w:div>
            <w:div w:id="337118101">
              <w:marLeft w:val="0"/>
              <w:marRight w:val="0"/>
              <w:marTop w:val="0"/>
              <w:marBottom w:val="0"/>
              <w:divBdr>
                <w:top w:val="none" w:sz="0" w:space="0" w:color="auto"/>
                <w:left w:val="none" w:sz="0" w:space="0" w:color="auto"/>
                <w:bottom w:val="none" w:sz="0" w:space="0" w:color="auto"/>
                <w:right w:val="none" w:sz="0" w:space="0" w:color="auto"/>
              </w:divBdr>
            </w:div>
            <w:div w:id="2058969953">
              <w:marLeft w:val="0"/>
              <w:marRight w:val="0"/>
              <w:marTop w:val="0"/>
              <w:marBottom w:val="0"/>
              <w:divBdr>
                <w:top w:val="none" w:sz="0" w:space="0" w:color="auto"/>
                <w:left w:val="none" w:sz="0" w:space="0" w:color="auto"/>
                <w:bottom w:val="none" w:sz="0" w:space="0" w:color="auto"/>
                <w:right w:val="none" w:sz="0" w:space="0" w:color="auto"/>
              </w:divBdr>
            </w:div>
            <w:div w:id="591167261">
              <w:marLeft w:val="0"/>
              <w:marRight w:val="0"/>
              <w:marTop w:val="0"/>
              <w:marBottom w:val="0"/>
              <w:divBdr>
                <w:top w:val="none" w:sz="0" w:space="0" w:color="auto"/>
                <w:left w:val="none" w:sz="0" w:space="0" w:color="auto"/>
                <w:bottom w:val="none" w:sz="0" w:space="0" w:color="auto"/>
                <w:right w:val="none" w:sz="0" w:space="0" w:color="auto"/>
              </w:divBdr>
            </w:div>
            <w:div w:id="579602711">
              <w:marLeft w:val="0"/>
              <w:marRight w:val="0"/>
              <w:marTop w:val="0"/>
              <w:marBottom w:val="0"/>
              <w:divBdr>
                <w:top w:val="none" w:sz="0" w:space="0" w:color="auto"/>
                <w:left w:val="none" w:sz="0" w:space="0" w:color="auto"/>
                <w:bottom w:val="none" w:sz="0" w:space="0" w:color="auto"/>
                <w:right w:val="none" w:sz="0" w:space="0" w:color="auto"/>
              </w:divBdr>
            </w:div>
            <w:div w:id="1210457462">
              <w:marLeft w:val="0"/>
              <w:marRight w:val="0"/>
              <w:marTop w:val="0"/>
              <w:marBottom w:val="0"/>
              <w:divBdr>
                <w:top w:val="none" w:sz="0" w:space="0" w:color="auto"/>
                <w:left w:val="none" w:sz="0" w:space="0" w:color="auto"/>
                <w:bottom w:val="none" w:sz="0" w:space="0" w:color="auto"/>
                <w:right w:val="none" w:sz="0" w:space="0" w:color="auto"/>
              </w:divBdr>
            </w:div>
            <w:div w:id="1149592892">
              <w:marLeft w:val="0"/>
              <w:marRight w:val="0"/>
              <w:marTop w:val="0"/>
              <w:marBottom w:val="0"/>
              <w:divBdr>
                <w:top w:val="none" w:sz="0" w:space="0" w:color="auto"/>
                <w:left w:val="none" w:sz="0" w:space="0" w:color="auto"/>
                <w:bottom w:val="none" w:sz="0" w:space="0" w:color="auto"/>
                <w:right w:val="none" w:sz="0" w:space="0" w:color="auto"/>
              </w:divBdr>
            </w:div>
            <w:div w:id="1215047861">
              <w:marLeft w:val="0"/>
              <w:marRight w:val="0"/>
              <w:marTop w:val="0"/>
              <w:marBottom w:val="0"/>
              <w:divBdr>
                <w:top w:val="none" w:sz="0" w:space="0" w:color="auto"/>
                <w:left w:val="none" w:sz="0" w:space="0" w:color="auto"/>
                <w:bottom w:val="none" w:sz="0" w:space="0" w:color="auto"/>
                <w:right w:val="none" w:sz="0" w:space="0" w:color="auto"/>
              </w:divBdr>
            </w:div>
            <w:div w:id="1138570915">
              <w:marLeft w:val="0"/>
              <w:marRight w:val="0"/>
              <w:marTop w:val="0"/>
              <w:marBottom w:val="0"/>
              <w:divBdr>
                <w:top w:val="none" w:sz="0" w:space="0" w:color="auto"/>
                <w:left w:val="none" w:sz="0" w:space="0" w:color="auto"/>
                <w:bottom w:val="none" w:sz="0" w:space="0" w:color="auto"/>
                <w:right w:val="none" w:sz="0" w:space="0" w:color="auto"/>
              </w:divBdr>
            </w:div>
            <w:div w:id="493953413">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25999248">
              <w:marLeft w:val="0"/>
              <w:marRight w:val="0"/>
              <w:marTop w:val="0"/>
              <w:marBottom w:val="0"/>
              <w:divBdr>
                <w:top w:val="none" w:sz="0" w:space="0" w:color="auto"/>
                <w:left w:val="none" w:sz="0" w:space="0" w:color="auto"/>
                <w:bottom w:val="none" w:sz="0" w:space="0" w:color="auto"/>
                <w:right w:val="none" w:sz="0" w:space="0" w:color="auto"/>
              </w:divBdr>
            </w:div>
            <w:div w:id="1650480296">
              <w:marLeft w:val="0"/>
              <w:marRight w:val="0"/>
              <w:marTop w:val="0"/>
              <w:marBottom w:val="0"/>
              <w:divBdr>
                <w:top w:val="none" w:sz="0" w:space="0" w:color="auto"/>
                <w:left w:val="none" w:sz="0" w:space="0" w:color="auto"/>
                <w:bottom w:val="none" w:sz="0" w:space="0" w:color="auto"/>
                <w:right w:val="none" w:sz="0" w:space="0" w:color="auto"/>
              </w:divBdr>
            </w:div>
            <w:div w:id="1097284696">
              <w:marLeft w:val="0"/>
              <w:marRight w:val="0"/>
              <w:marTop w:val="0"/>
              <w:marBottom w:val="0"/>
              <w:divBdr>
                <w:top w:val="none" w:sz="0" w:space="0" w:color="auto"/>
                <w:left w:val="none" w:sz="0" w:space="0" w:color="auto"/>
                <w:bottom w:val="none" w:sz="0" w:space="0" w:color="auto"/>
                <w:right w:val="none" w:sz="0" w:space="0" w:color="auto"/>
              </w:divBdr>
            </w:div>
            <w:div w:id="173767547">
              <w:marLeft w:val="0"/>
              <w:marRight w:val="0"/>
              <w:marTop w:val="0"/>
              <w:marBottom w:val="0"/>
              <w:divBdr>
                <w:top w:val="none" w:sz="0" w:space="0" w:color="auto"/>
                <w:left w:val="none" w:sz="0" w:space="0" w:color="auto"/>
                <w:bottom w:val="none" w:sz="0" w:space="0" w:color="auto"/>
                <w:right w:val="none" w:sz="0" w:space="0" w:color="auto"/>
              </w:divBdr>
            </w:div>
            <w:div w:id="1552377513">
              <w:marLeft w:val="0"/>
              <w:marRight w:val="0"/>
              <w:marTop w:val="0"/>
              <w:marBottom w:val="0"/>
              <w:divBdr>
                <w:top w:val="none" w:sz="0" w:space="0" w:color="auto"/>
                <w:left w:val="none" w:sz="0" w:space="0" w:color="auto"/>
                <w:bottom w:val="none" w:sz="0" w:space="0" w:color="auto"/>
                <w:right w:val="none" w:sz="0" w:space="0" w:color="auto"/>
              </w:divBdr>
            </w:div>
            <w:div w:id="132258172">
              <w:marLeft w:val="0"/>
              <w:marRight w:val="0"/>
              <w:marTop w:val="0"/>
              <w:marBottom w:val="0"/>
              <w:divBdr>
                <w:top w:val="none" w:sz="0" w:space="0" w:color="auto"/>
                <w:left w:val="none" w:sz="0" w:space="0" w:color="auto"/>
                <w:bottom w:val="none" w:sz="0" w:space="0" w:color="auto"/>
                <w:right w:val="none" w:sz="0" w:space="0" w:color="auto"/>
              </w:divBdr>
            </w:div>
            <w:div w:id="1200317555">
              <w:marLeft w:val="0"/>
              <w:marRight w:val="0"/>
              <w:marTop w:val="0"/>
              <w:marBottom w:val="0"/>
              <w:divBdr>
                <w:top w:val="none" w:sz="0" w:space="0" w:color="auto"/>
                <w:left w:val="none" w:sz="0" w:space="0" w:color="auto"/>
                <w:bottom w:val="none" w:sz="0" w:space="0" w:color="auto"/>
                <w:right w:val="none" w:sz="0" w:space="0" w:color="auto"/>
              </w:divBdr>
            </w:div>
            <w:div w:id="801921181">
              <w:marLeft w:val="0"/>
              <w:marRight w:val="0"/>
              <w:marTop w:val="0"/>
              <w:marBottom w:val="0"/>
              <w:divBdr>
                <w:top w:val="none" w:sz="0" w:space="0" w:color="auto"/>
                <w:left w:val="none" w:sz="0" w:space="0" w:color="auto"/>
                <w:bottom w:val="none" w:sz="0" w:space="0" w:color="auto"/>
                <w:right w:val="none" w:sz="0" w:space="0" w:color="auto"/>
              </w:divBdr>
            </w:div>
            <w:div w:id="869873928">
              <w:marLeft w:val="0"/>
              <w:marRight w:val="0"/>
              <w:marTop w:val="0"/>
              <w:marBottom w:val="0"/>
              <w:divBdr>
                <w:top w:val="none" w:sz="0" w:space="0" w:color="auto"/>
                <w:left w:val="none" w:sz="0" w:space="0" w:color="auto"/>
                <w:bottom w:val="none" w:sz="0" w:space="0" w:color="auto"/>
                <w:right w:val="none" w:sz="0" w:space="0" w:color="auto"/>
              </w:divBdr>
            </w:div>
            <w:div w:id="199054500">
              <w:marLeft w:val="0"/>
              <w:marRight w:val="0"/>
              <w:marTop w:val="0"/>
              <w:marBottom w:val="0"/>
              <w:divBdr>
                <w:top w:val="none" w:sz="0" w:space="0" w:color="auto"/>
                <w:left w:val="none" w:sz="0" w:space="0" w:color="auto"/>
                <w:bottom w:val="none" w:sz="0" w:space="0" w:color="auto"/>
                <w:right w:val="none" w:sz="0" w:space="0" w:color="auto"/>
              </w:divBdr>
            </w:div>
            <w:div w:id="974914614">
              <w:marLeft w:val="0"/>
              <w:marRight w:val="0"/>
              <w:marTop w:val="0"/>
              <w:marBottom w:val="0"/>
              <w:divBdr>
                <w:top w:val="none" w:sz="0" w:space="0" w:color="auto"/>
                <w:left w:val="none" w:sz="0" w:space="0" w:color="auto"/>
                <w:bottom w:val="none" w:sz="0" w:space="0" w:color="auto"/>
                <w:right w:val="none" w:sz="0" w:space="0" w:color="auto"/>
              </w:divBdr>
            </w:div>
            <w:div w:id="354430006">
              <w:marLeft w:val="0"/>
              <w:marRight w:val="0"/>
              <w:marTop w:val="0"/>
              <w:marBottom w:val="0"/>
              <w:divBdr>
                <w:top w:val="none" w:sz="0" w:space="0" w:color="auto"/>
                <w:left w:val="none" w:sz="0" w:space="0" w:color="auto"/>
                <w:bottom w:val="none" w:sz="0" w:space="0" w:color="auto"/>
                <w:right w:val="none" w:sz="0" w:space="0" w:color="auto"/>
              </w:divBdr>
            </w:div>
            <w:div w:id="8080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0173">
      <w:bodyDiv w:val="1"/>
      <w:marLeft w:val="0"/>
      <w:marRight w:val="0"/>
      <w:marTop w:val="0"/>
      <w:marBottom w:val="0"/>
      <w:divBdr>
        <w:top w:val="none" w:sz="0" w:space="0" w:color="auto"/>
        <w:left w:val="none" w:sz="0" w:space="0" w:color="auto"/>
        <w:bottom w:val="none" w:sz="0" w:space="0" w:color="auto"/>
        <w:right w:val="none" w:sz="0" w:space="0" w:color="auto"/>
      </w:divBdr>
      <w:divsChild>
        <w:div w:id="900943278">
          <w:marLeft w:val="0"/>
          <w:marRight w:val="0"/>
          <w:marTop w:val="0"/>
          <w:marBottom w:val="0"/>
          <w:divBdr>
            <w:top w:val="none" w:sz="0" w:space="0" w:color="auto"/>
            <w:left w:val="none" w:sz="0" w:space="0" w:color="auto"/>
            <w:bottom w:val="none" w:sz="0" w:space="0" w:color="auto"/>
            <w:right w:val="none" w:sz="0" w:space="0" w:color="auto"/>
          </w:divBdr>
          <w:divsChild>
            <w:div w:id="1024208846">
              <w:marLeft w:val="0"/>
              <w:marRight w:val="0"/>
              <w:marTop w:val="0"/>
              <w:marBottom w:val="0"/>
              <w:divBdr>
                <w:top w:val="none" w:sz="0" w:space="0" w:color="auto"/>
                <w:left w:val="none" w:sz="0" w:space="0" w:color="auto"/>
                <w:bottom w:val="none" w:sz="0" w:space="0" w:color="auto"/>
                <w:right w:val="none" w:sz="0" w:space="0" w:color="auto"/>
              </w:divBdr>
            </w:div>
            <w:div w:id="2008631408">
              <w:marLeft w:val="0"/>
              <w:marRight w:val="0"/>
              <w:marTop w:val="0"/>
              <w:marBottom w:val="0"/>
              <w:divBdr>
                <w:top w:val="none" w:sz="0" w:space="0" w:color="auto"/>
                <w:left w:val="none" w:sz="0" w:space="0" w:color="auto"/>
                <w:bottom w:val="none" w:sz="0" w:space="0" w:color="auto"/>
                <w:right w:val="none" w:sz="0" w:space="0" w:color="auto"/>
              </w:divBdr>
            </w:div>
            <w:div w:id="105539865">
              <w:marLeft w:val="0"/>
              <w:marRight w:val="0"/>
              <w:marTop w:val="0"/>
              <w:marBottom w:val="0"/>
              <w:divBdr>
                <w:top w:val="none" w:sz="0" w:space="0" w:color="auto"/>
                <w:left w:val="none" w:sz="0" w:space="0" w:color="auto"/>
                <w:bottom w:val="none" w:sz="0" w:space="0" w:color="auto"/>
                <w:right w:val="none" w:sz="0" w:space="0" w:color="auto"/>
              </w:divBdr>
            </w:div>
            <w:div w:id="2109764754">
              <w:marLeft w:val="0"/>
              <w:marRight w:val="0"/>
              <w:marTop w:val="0"/>
              <w:marBottom w:val="0"/>
              <w:divBdr>
                <w:top w:val="none" w:sz="0" w:space="0" w:color="auto"/>
                <w:left w:val="none" w:sz="0" w:space="0" w:color="auto"/>
                <w:bottom w:val="none" w:sz="0" w:space="0" w:color="auto"/>
                <w:right w:val="none" w:sz="0" w:space="0" w:color="auto"/>
              </w:divBdr>
            </w:div>
            <w:div w:id="822090261">
              <w:marLeft w:val="0"/>
              <w:marRight w:val="0"/>
              <w:marTop w:val="0"/>
              <w:marBottom w:val="0"/>
              <w:divBdr>
                <w:top w:val="none" w:sz="0" w:space="0" w:color="auto"/>
                <w:left w:val="none" w:sz="0" w:space="0" w:color="auto"/>
                <w:bottom w:val="none" w:sz="0" w:space="0" w:color="auto"/>
                <w:right w:val="none" w:sz="0" w:space="0" w:color="auto"/>
              </w:divBdr>
            </w:div>
            <w:div w:id="868568725">
              <w:marLeft w:val="0"/>
              <w:marRight w:val="0"/>
              <w:marTop w:val="0"/>
              <w:marBottom w:val="0"/>
              <w:divBdr>
                <w:top w:val="none" w:sz="0" w:space="0" w:color="auto"/>
                <w:left w:val="none" w:sz="0" w:space="0" w:color="auto"/>
                <w:bottom w:val="none" w:sz="0" w:space="0" w:color="auto"/>
                <w:right w:val="none" w:sz="0" w:space="0" w:color="auto"/>
              </w:divBdr>
            </w:div>
            <w:div w:id="1116943978">
              <w:marLeft w:val="0"/>
              <w:marRight w:val="0"/>
              <w:marTop w:val="0"/>
              <w:marBottom w:val="0"/>
              <w:divBdr>
                <w:top w:val="none" w:sz="0" w:space="0" w:color="auto"/>
                <w:left w:val="none" w:sz="0" w:space="0" w:color="auto"/>
                <w:bottom w:val="none" w:sz="0" w:space="0" w:color="auto"/>
                <w:right w:val="none" w:sz="0" w:space="0" w:color="auto"/>
              </w:divBdr>
            </w:div>
            <w:div w:id="500126055">
              <w:marLeft w:val="0"/>
              <w:marRight w:val="0"/>
              <w:marTop w:val="0"/>
              <w:marBottom w:val="0"/>
              <w:divBdr>
                <w:top w:val="none" w:sz="0" w:space="0" w:color="auto"/>
                <w:left w:val="none" w:sz="0" w:space="0" w:color="auto"/>
                <w:bottom w:val="none" w:sz="0" w:space="0" w:color="auto"/>
                <w:right w:val="none" w:sz="0" w:space="0" w:color="auto"/>
              </w:divBdr>
            </w:div>
            <w:div w:id="1848598579">
              <w:marLeft w:val="0"/>
              <w:marRight w:val="0"/>
              <w:marTop w:val="0"/>
              <w:marBottom w:val="0"/>
              <w:divBdr>
                <w:top w:val="none" w:sz="0" w:space="0" w:color="auto"/>
                <w:left w:val="none" w:sz="0" w:space="0" w:color="auto"/>
                <w:bottom w:val="none" w:sz="0" w:space="0" w:color="auto"/>
                <w:right w:val="none" w:sz="0" w:space="0" w:color="auto"/>
              </w:divBdr>
            </w:div>
            <w:div w:id="604458621">
              <w:marLeft w:val="0"/>
              <w:marRight w:val="0"/>
              <w:marTop w:val="0"/>
              <w:marBottom w:val="0"/>
              <w:divBdr>
                <w:top w:val="none" w:sz="0" w:space="0" w:color="auto"/>
                <w:left w:val="none" w:sz="0" w:space="0" w:color="auto"/>
                <w:bottom w:val="none" w:sz="0" w:space="0" w:color="auto"/>
                <w:right w:val="none" w:sz="0" w:space="0" w:color="auto"/>
              </w:divBdr>
            </w:div>
            <w:div w:id="973825470">
              <w:marLeft w:val="0"/>
              <w:marRight w:val="0"/>
              <w:marTop w:val="0"/>
              <w:marBottom w:val="0"/>
              <w:divBdr>
                <w:top w:val="none" w:sz="0" w:space="0" w:color="auto"/>
                <w:left w:val="none" w:sz="0" w:space="0" w:color="auto"/>
                <w:bottom w:val="none" w:sz="0" w:space="0" w:color="auto"/>
                <w:right w:val="none" w:sz="0" w:space="0" w:color="auto"/>
              </w:divBdr>
            </w:div>
            <w:div w:id="1632444304">
              <w:marLeft w:val="0"/>
              <w:marRight w:val="0"/>
              <w:marTop w:val="0"/>
              <w:marBottom w:val="0"/>
              <w:divBdr>
                <w:top w:val="none" w:sz="0" w:space="0" w:color="auto"/>
                <w:left w:val="none" w:sz="0" w:space="0" w:color="auto"/>
                <w:bottom w:val="none" w:sz="0" w:space="0" w:color="auto"/>
                <w:right w:val="none" w:sz="0" w:space="0" w:color="auto"/>
              </w:divBdr>
            </w:div>
            <w:div w:id="1791241262">
              <w:marLeft w:val="0"/>
              <w:marRight w:val="0"/>
              <w:marTop w:val="0"/>
              <w:marBottom w:val="0"/>
              <w:divBdr>
                <w:top w:val="none" w:sz="0" w:space="0" w:color="auto"/>
                <w:left w:val="none" w:sz="0" w:space="0" w:color="auto"/>
                <w:bottom w:val="none" w:sz="0" w:space="0" w:color="auto"/>
                <w:right w:val="none" w:sz="0" w:space="0" w:color="auto"/>
              </w:divBdr>
            </w:div>
            <w:div w:id="101071447">
              <w:marLeft w:val="0"/>
              <w:marRight w:val="0"/>
              <w:marTop w:val="0"/>
              <w:marBottom w:val="0"/>
              <w:divBdr>
                <w:top w:val="none" w:sz="0" w:space="0" w:color="auto"/>
                <w:left w:val="none" w:sz="0" w:space="0" w:color="auto"/>
                <w:bottom w:val="none" w:sz="0" w:space="0" w:color="auto"/>
                <w:right w:val="none" w:sz="0" w:space="0" w:color="auto"/>
              </w:divBdr>
            </w:div>
            <w:div w:id="1189373146">
              <w:marLeft w:val="0"/>
              <w:marRight w:val="0"/>
              <w:marTop w:val="0"/>
              <w:marBottom w:val="0"/>
              <w:divBdr>
                <w:top w:val="none" w:sz="0" w:space="0" w:color="auto"/>
                <w:left w:val="none" w:sz="0" w:space="0" w:color="auto"/>
                <w:bottom w:val="none" w:sz="0" w:space="0" w:color="auto"/>
                <w:right w:val="none" w:sz="0" w:space="0" w:color="auto"/>
              </w:divBdr>
            </w:div>
            <w:div w:id="712539459">
              <w:marLeft w:val="0"/>
              <w:marRight w:val="0"/>
              <w:marTop w:val="0"/>
              <w:marBottom w:val="0"/>
              <w:divBdr>
                <w:top w:val="none" w:sz="0" w:space="0" w:color="auto"/>
                <w:left w:val="none" w:sz="0" w:space="0" w:color="auto"/>
                <w:bottom w:val="none" w:sz="0" w:space="0" w:color="auto"/>
                <w:right w:val="none" w:sz="0" w:space="0" w:color="auto"/>
              </w:divBdr>
            </w:div>
            <w:div w:id="824978891">
              <w:marLeft w:val="0"/>
              <w:marRight w:val="0"/>
              <w:marTop w:val="0"/>
              <w:marBottom w:val="0"/>
              <w:divBdr>
                <w:top w:val="none" w:sz="0" w:space="0" w:color="auto"/>
                <w:left w:val="none" w:sz="0" w:space="0" w:color="auto"/>
                <w:bottom w:val="none" w:sz="0" w:space="0" w:color="auto"/>
                <w:right w:val="none" w:sz="0" w:space="0" w:color="auto"/>
              </w:divBdr>
            </w:div>
            <w:div w:id="1634290946">
              <w:marLeft w:val="0"/>
              <w:marRight w:val="0"/>
              <w:marTop w:val="0"/>
              <w:marBottom w:val="0"/>
              <w:divBdr>
                <w:top w:val="none" w:sz="0" w:space="0" w:color="auto"/>
                <w:left w:val="none" w:sz="0" w:space="0" w:color="auto"/>
                <w:bottom w:val="none" w:sz="0" w:space="0" w:color="auto"/>
                <w:right w:val="none" w:sz="0" w:space="0" w:color="auto"/>
              </w:divBdr>
            </w:div>
            <w:div w:id="1685209283">
              <w:marLeft w:val="0"/>
              <w:marRight w:val="0"/>
              <w:marTop w:val="0"/>
              <w:marBottom w:val="0"/>
              <w:divBdr>
                <w:top w:val="none" w:sz="0" w:space="0" w:color="auto"/>
                <w:left w:val="none" w:sz="0" w:space="0" w:color="auto"/>
                <w:bottom w:val="none" w:sz="0" w:space="0" w:color="auto"/>
                <w:right w:val="none" w:sz="0" w:space="0" w:color="auto"/>
              </w:divBdr>
            </w:div>
            <w:div w:id="214969078">
              <w:marLeft w:val="0"/>
              <w:marRight w:val="0"/>
              <w:marTop w:val="0"/>
              <w:marBottom w:val="0"/>
              <w:divBdr>
                <w:top w:val="none" w:sz="0" w:space="0" w:color="auto"/>
                <w:left w:val="none" w:sz="0" w:space="0" w:color="auto"/>
                <w:bottom w:val="none" w:sz="0" w:space="0" w:color="auto"/>
                <w:right w:val="none" w:sz="0" w:space="0" w:color="auto"/>
              </w:divBdr>
            </w:div>
            <w:div w:id="1054550697">
              <w:marLeft w:val="0"/>
              <w:marRight w:val="0"/>
              <w:marTop w:val="0"/>
              <w:marBottom w:val="0"/>
              <w:divBdr>
                <w:top w:val="none" w:sz="0" w:space="0" w:color="auto"/>
                <w:left w:val="none" w:sz="0" w:space="0" w:color="auto"/>
                <w:bottom w:val="none" w:sz="0" w:space="0" w:color="auto"/>
                <w:right w:val="none" w:sz="0" w:space="0" w:color="auto"/>
              </w:divBdr>
            </w:div>
            <w:div w:id="481654743">
              <w:marLeft w:val="0"/>
              <w:marRight w:val="0"/>
              <w:marTop w:val="0"/>
              <w:marBottom w:val="0"/>
              <w:divBdr>
                <w:top w:val="none" w:sz="0" w:space="0" w:color="auto"/>
                <w:left w:val="none" w:sz="0" w:space="0" w:color="auto"/>
                <w:bottom w:val="none" w:sz="0" w:space="0" w:color="auto"/>
                <w:right w:val="none" w:sz="0" w:space="0" w:color="auto"/>
              </w:divBdr>
            </w:div>
            <w:div w:id="350642166">
              <w:marLeft w:val="0"/>
              <w:marRight w:val="0"/>
              <w:marTop w:val="0"/>
              <w:marBottom w:val="0"/>
              <w:divBdr>
                <w:top w:val="none" w:sz="0" w:space="0" w:color="auto"/>
                <w:left w:val="none" w:sz="0" w:space="0" w:color="auto"/>
                <w:bottom w:val="none" w:sz="0" w:space="0" w:color="auto"/>
                <w:right w:val="none" w:sz="0" w:space="0" w:color="auto"/>
              </w:divBdr>
            </w:div>
            <w:div w:id="405499226">
              <w:marLeft w:val="0"/>
              <w:marRight w:val="0"/>
              <w:marTop w:val="0"/>
              <w:marBottom w:val="0"/>
              <w:divBdr>
                <w:top w:val="none" w:sz="0" w:space="0" w:color="auto"/>
                <w:left w:val="none" w:sz="0" w:space="0" w:color="auto"/>
                <w:bottom w:val="none" w:sz="0" w:space="0" w:color="auto"/>
                <w:right w:val="none" w:sz="0" w:space="0" w:color="auto"/>
              </w:divBdr>
            </w:div>
            <w:div w:id="1192381469">
              <w:marLeft w:val="0"/>
              <w:marRight w:val="0"/>
              <w:marTop w:val="0"/>
              <w:marBottom w:val="0"/>
              <w:divBdr>
                <w:top w:val="none" w:sz="0" w:space="0" w:color="auto"/>
                <w:left w:val="none" w:sz="0" w:space="0" w:color="auto"/>
                <w:bottom w:val="none" w:sz="0" w:space="0" w:color="auto"/>
                <w:right w:val="none" w:sz="0" w:space="0" w:color="auto"/>
              </w:divBdr>
            </w:div>
            <w:div w:id="330063274">
              <w:marLeft w:val="0"/>
              <w:marRight w:val="0"/>
              <w:marTop w:val="0"/>
              <w:marBottom w:val="0"/>
              <w:divBdr>
                <w:top w:val="none" w:sz="0" w:space="0" w:color="auto"/>
                <w:left w:val="none" w:sz="0" w:space="0" w:color="auto"/>
                <w:bottom w:val="none" w:sz="0" w:space="0" w:color="auto"/>
                <w:right w:val="none" w:sz="0" w:space="0" w:color="auto"/>
              </w:divBdr>
            </w:div>
            <w:div w:id="1506944769">
              <w:marLeft w:val="0"/>
              <w:marRight w:val="0"/>
              <w:marTop w:val="0"/>
              <w:marBottom w:val="0"/>
              <w:divBdr>
                <w:top w:val="none" w:sz="0" w:space="0" w:color="auto"/>
                <w:left w:val="none" w:sz="0" w:space="0" w:color="auto"/>
                <w:bottom w:val="none" w:sz="0" w:space="0" w:color="auto"/>
                <w:right w:val="none" w:sz="0" w:space="0" w:color="auto"/>
              </w:divBdr>
            </w:div>
            <w:div w:id="1439056740">
              <w:marLeft w:val="0"/>
              <w:marRight w:val="0"/>
              <w:marTop w:val="0"/>
              <w:marBottom w:val="0"/>
              <w:divBdr>
                <w:top w:val="none" w:sz="0" w:space="0" w:color="auto"/>
                <w:left w:val="none" w:sz="0" w:space="0" w:color="auto"/>
                <w:bottom w:val="none" w:sz="0" w:space="0" w:color="auto"/>
                <w:right w:val="none" w:sz="0" w:space="0" w:color="auto"/>
              </w:divBdr>
            </w:div>
            <w:div w:id="2092122962">
              <w:marLeft w:val="0"/>
              <w:marRight w:val="0"/>
              <w:marTop w:val="0"/>
              <w:marBottom w:val="0"/>
              <w:divBdr>
                <w:top w:val="none" w:sz="0" w:space="0" w:color="auto"/>
                <w:left w:val="none" w:sz="0" w:space="0" w:color="auto"/>
                <w:bottom w:val="none" w:sz="0" w:space="0" w:color="auto"/>
                <w:right w:val="none" w:sz="0" w:space="0" w:color="auto"/>
              </w:divBdr>
            </w:div>
            <w:div w:id="806895552">
              <w:marLeft w:val="0"/>
              <w:marRight w:val="0"/>
              <w:marTop w:val="0"/>
              <w:marBottom w:val="0"/>
              <w:divBdr>
                <w:top w:val="none" w:sz="0" w:space="0" w:color="auto"/>
                <w:left w:val="none" w:sz="0" w:space="0" w:color="auto"/>
                <w:bottom w:val="none" w:sz="0" w:space="0" w:color="auto"/>
                <w:right w:val="none" w:sz="0" w:space="0" w:color="auto"/>
              </w:divBdr>
            </w:div>
            <w:div w:id="1087262639">
              <w:marLeft w:val="0"/>
              <w:marRight w:val="0"/>
              <w:marTop w:val="0"/>
              <w:marBottom w:val="0"/>
              <w:divBdr>
                <w:top w:val="none" w:sz="0" w:space="0" w:color="auto"/>
                <w:left w:val="none" w:sz="0" w:space="0" w:color="auto"/>
                <w:bottom w:val="none" w:sz="0" w:space="0" w:color="auto"/>
                <w:right w:val="none" w:sz="0" w:space="0" w:color="auto"/>
              </w:divBdr>
            </w:div>
            <w:div w:id="2095517307">
              <w:marLeft w:val="0"/>
              <w:marRight w:val="0"/>
              <w:marTop w:val="0"/>
              <w:marBottom w:val="0"/>
              <w:divBdr>
                <w:top w:val="none" w:sz="0" w:space="0" w:color="auto"/>
                <w:left w:val="none" w:sz="0" w:space="0" w:color="auto"/>
                <w:bottom w:val="none" w:sz="0" w:space="0" w:color="auto"/>
                <w:right w:val="none" w:sz="0" w:space="0" w:color="auto"/>
              </w:divBdr>
            </w:div>
            <w:div w:id="2141024835">
              <w:marLeft w:val="0"/>
              <w:marRight w:val="0"/>
              <w:marTop w:val="0"/>
              <w:marBottom w:val="0"/>
              <w:divBdr>
                <w:top w:val="none" w:sz="0" w:space="0" w:color="auto"/>
                <w:left w:val="none" w:sz="0" w:space="0" w:color="auto"/>
                <w:bottom w:val="none" w:sz="0" w:space="0" w:color="auto"/>
                <w:right w:val="none" w:sz="0" w:space="0" w:color="auto"/>
              </w:divBdr>
            </w:div>
            <w:div w:id="219485384">
              <w:marLeft w:val="0"/>
              <w:marRight w:val="0"/>
              <w:marTop w:val="0"/>
              <w:marBottom w:val="0"/>
              <w:divBdr>
                <w:top w:val="none" w:sz="0" w:space="0" w:color="auto"/>
                <w:left w:val="none" w:sz="0" w:space="0" w:color="auto"/>
                <w:bottom w:val="none" w:sz="0" w:space="0" w:color="auto"/>
                <w:right w:val="none" w:sz="0" w:space="0" w:color="auto"/>
              </w:divBdr>
            </w:div>
            <w:div w:id="1122072260">
              <w:marLeft w:val="0"/>
              <w:marRight w:val="0"/>
              <w:marTop w:val="0"/>
              <w:marBottom w:val="0"/>
              <w:divBdr>
                <w:top w:val="none" w:sz="0" w:space="0" w:color="auto"/>
                <w:left w:val="none" w:sz="0" w:space="0" w:color="auto"/>
                <w:bottom w:val="none" w:sz="0" w:space="0" w:color="auto"/>
                <w:right w:val="none" w:sz="0" w:space="0" w:color="auto"/>
              </w:divBdr>
            </w:div>
            <w:div w:id="2031644502">
              <w:marLeft w:val="0"/>
              <w:marRight w:val="0"/>
              <w:marTop w:val="0"/>
              <w:marBottom w:val="0"/>
              <w:divBdr>
                <w:top w:val="none" w:sz="0" w:space="0" w:color="auto"/>
                <w:left w:val="none" w:sz="0" w:space="0" w:color="auto"/>
                <w:bottom w:val="none" w:sz="0" w:space="0" w:color="auto"/>
                <w:right w:val="none" w:sz="0" w:space="0" w:color="auto"/>
              </w:divBdr>
            </w:div>
            <w:div w:id="1280449766">
              <w:marLeft w:val="0"/>
              <w:marRight w:val="0"/>
              <w:marTop w:val="0"/>
              <w:marBottom w:val="0"/>
              <w:divBdr>
                <w:top w:val="none" w:sz="0" w:space="0" w:color="auto"/>
                <w:left w:val="none" w:sz="0" w:space="0" w:color="auto"/>
                <w:bottom w:val="none" w:sz="0" w:space="0" w:color="auto"/>
                <w:right w:val="none" w:sz="0" w:space="0" w:color="auto"/>
              </w:divBdr>
            </w:div>
            <w:div w:id="1077897050">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772554819">
              <w:marLeft w:val="0"/>
              <w:marRight w:val="0"/>
              <w:marTop w:val="0"/>
              <w:marBottom w:val="0"/>
              <w:divBdr>
                <w:top w:val="none" w:sz="0" w:space="0" w:color="auto"/>
                <w:left w:val="none" w:sz="0" w:space="0" w:color="auto"/>
                <w:bottom w:val="none" w:sz="0" w:space="0" w:color="auto"/>
                <w:right w:val="none" w:sz="0" w:space="0" w:color="auto"/>
              </w:divBdr>
            </w:div>
            <w:div w:id="1970016452">
              <w:marLeft w:val="0"/>
              <w:marRight w:val="0"/>
              <w:marTop w:val="0"/>
              <w:marBottom w:val="0"/>
              <w:divBdr>
                <w:top w:val="none" w:sz="0" w:space="0" w:color="auto"/>
                <w:left w:val="none" w:sz="0" w:space="0" w:color="auto"/>
                <w:bottom w:val="none" w:sz="0" w:space="0" w:color="auto"/>
                <w:right w:val="none" w:sz="0" w:space="0" w:color="auto"/>
              </w:divBdr>
            </w:div>
            <w:div w:id="1166700326">
              <w:marLeft w:val="0"/>
              <w:marRight w:val="0"/>
              <w:marTop w:val="0"/>
              <w:marBottom w:val="0"/>
              <w:divBdr>
                <w:top w:val="none" w:sz="0" w:space="0" w:color="auto"/>
                <w:left w:val="none" w:sz="0" w:space="0" w:color="auto"/>
                <w:bottom w:val="none" w:sz="0" w:space="0" w:color="auto"/>
                <w:right w:val="none" w:sz="0" w:space="0" w:color="auto"/>
              </w:divBdr>
            </w:div>
            <w:div w:id="821460369">
              <w:marLeft w:val="0"/>
              <w:marRight w:val="0"/>
              <w:marTop w:val="0"/>
              <w:marBottom w:val="0"/>
              <w:divBdr>
                <w:top w:val="none" w:sz="0" w:space="0" w:color="auto"/>
                <w:left w:val="none" w:sz="0" w:space="0" w:color="auto"/>
                <w:bottom w:val="none" w:sz="0" w:space="0" w:color="auto"/>
                <w:right w:val="none" w:sz="0" w:space="0" w:color="auto"/>
              </w:divBdr>
            </w:div>
            <w:div w:id="1553080555">
              <w:marLeft w:val="0"/>
              <w:marRight w:val="0"/>
              <w:marTop w:val="0"/>
              <w:marBottom w:val="0"/>
              <w:divBdr>
                <w:top w:val="none" w:sz="0" w:space="0" w:color="auto"/>
                <w:left w:val="none" w:sz="0" w:space="0" w:color="auto"/>
                <w:bottom w:val="none" w:sz="0" w:space="0" w:color="auto"/>
                <w:right w:val="none" w:sz="0" w:space="0" w:color="auto"/>
              </w:divBdr>
            </w:div>
            <w:div w:id="1808206577">
              <w:marLeft w:val="0"/>
              <w:marRight w:val="0"/>
              <w:marTop w:val="0"/>
              <w:marBottom w:val="0"/>
              <w:divBdr>
                <w:top w:val="none" w:sz="0" w:space="0" w:color="auto"/>
                <w:left w:val="none" w:sz="0" w:space="0" w:color="auto"/>
                <w:bottom w:val="none" w:sz="0" w:space="0" w:color="auto"/>
                <w:right w:val="none" w:sz="0" w:space="0" w:color="auto"/>
              </w:divBdr>
            </w:div>
            <w:div w:id="1416781138">
              <w:marLeft w:val="0"/>
              <w:marRight w:val="0"/>
              <w:marTop w:val="0"/>
              <w:marBottom w:val="0"/>
              <w:divBdr>
                <w:top w:val="none" w:sz="0" w:space="0" w:color="auto"/>
                <w:left w:val="none" w:sz="0" w:space="0" w:color="auto"/>
                <w:bottom w:val="none" w:sz="0" w:space="0" w:color="auto"/>
                <w:right w:val="none" w:sz="0" w:space="0" w:color="auto"/>
              </w:divBdr>
            </w:div>
            <w:div w:id="1215265954">
              <w:marLeft w:val="0"/>
              <w:marRight w:val="0"/>
              <w:marTop w:val="0"/>
              <w:marBottom w:val="0"/>
              <w:divBdr>
                <w:top w:val="none" w:sz="0" w:space="0" w:color="auto"/>
                <w:left w:val="none" w:sz="0" w:space="0" w:color="auto"/>
                <w:bottom w:val="none" w:sz="0" w:space="0" w:color="auto"/>
                <w:right w:val="none" w:sz="0" w:space="0" w:color="auto"/>
              </w:divBdr>
            </w:div>
            <w:div w:id="11955525">
              <w:marLeft w:val="0"/>
              <w:marRight w:val="0"/>
              <w:marTop w:val="0"/>
              <w:marBottom w:val="0"/>
              <w:divBdr>
                <w:top w:val="none" w:sz="0" w:space="0" w:color="auto"/>
                <w:left w:val="none" w:sz="0" w:space="0" w:color="auto"/>
                <w:bottom w:val="none" w:sz="0" w:space="0" w:color="auto"/>
                <w:right w:val="none" w:sz="0" w:space="0" w:color="auto"/>
              </w:divBdr>
            </w:div>
            <w:div w:id="605581870">
              <w:marLeft w:val="0"/>
              <w:marRight w:val="0"/>
              <w:marTop w:val="0"/>
              <w:marBottom w:val="0"/>
              <w:divBdr>
                <w:top w:val="none" w:sz="0" w:space="0" w:color="auto"/>
                <w:left w:val="none" w:sz="0" w:space="0" w:color="auto"/>
                <w:bottom w:val="none" w:sz="0" w:space="0" w:color="auto"/>
                <w:right w:val="none" w:sz="0" w:space="0" w:color="auto"/>
              </w:divBdr>
            </w:div>
            <w:div w:id="1845631200">
              <w:marLeft w:val="0"/>
              <w:marRight w:val="0"/>
              <w:marTop w:val="0"/>
              <w:marBottom w:val="0"/>
              <w:divBdr>
                <w:top w:val="none" w:sz="0" w:space="0" w:color="auto"/>
                <w:left w:val="none" w:sz="0" w:space="0" w:color="auto"/>
                <w:bottom w:val="none" w:sz="0" w:space="0" w:color="auto"/>
                <w:right w:val="none" w:sz="0" w:space="0" w:color="auto"/>
              </w:divBdr>
            </w:div>
            <w:div w:id="1473794494">
              <w:marLeft w:val="0"/>
              <w:marRight w:val="0"/>
              <w:marTop w:val="0"/>
              <w:marBottom w:val="0"/>
              <w:divBdr>
                <w:top w:val="none" w:sz="0" w:space="0" w:color="auto"/>
                <w:left w:val="none" w:sz="0" w:space="0" w:color="auto"/>
                <w:bottom w:val="none" w:sz="0" w:space="0" w:color="auto"/>
                <w:right w:val="none" w:sz="0" w:space="0" w:color="auto"/>
              </w:divBdr>
            </w:div>
            <w:div w:id="2029869428">
              <w:marLeft w:val="0"/>
              <w:marRight w:val="0"/>
              <w:marTop w:val="0"/>
              <w:marBottom w:val="0"/>
              <w:divBdr>
                <w:top w:val="none" w:sz="0" w:space="0" w:color="auto"/>
                <w:left w:val="none" w:sz="0" w:space="0" w:color="auto"/>
                <w:bottom w:val="none" w:sz="0" w:space="0" w:color="auto"/>
                <w:right w:val="none" w:sz="0" w:space="0" w:color="auto"/>
              </w:divBdr>
            </w:div>
            <w:div w:id="1347749613">
              <w:marLeft w:val="0"/>
              <w:marRight w:val="0"/>
              <w:marTop w:val="0"/>
              <w:marBottom w:val="0"/>
              <w:divBdr>
                <w:top w:val="none" w:sz="0" w:space="0" w:color="auto"/>
                <w:left w:val="none" w:sz="0" w:space="0" w:color="auto"/>
                <w:bottom w:val="none" w:sz="0" w:space="0" w:color="auto"/>
                <w:right w:val="none" w:sz="0" w:space="0" w:color="auto"/>
              </w:divBdr>
            </w:div>
            <w:div w:id="1160536995">
              <w:marLeft w:val="0"/>
              <w:marRight w:val="0"/>
              <w:marTop w:val="0"/>
              <w:marBottom w:val="0"/>
              <w:divBdr>
                <w:top w:val="none" w:sz="0" w:space="0" w:color="auto"/>
                <w:left w:val="none" w:sz="0" w:space="0" w:color="auto"/>
                <w:bottom w:val="none" w:sz="0" w:space="0" w:color="auto"/>
                <w:right w:val="none" w:sz="0" w:space="0" w:color="auto"/>
              </w:divBdr>
            </w:div>
            <w:div w:id="260189673">
              <w:marLeft w:val="0"/>
              <w:marRight w:val="0"/>
              <w:marTop w:val="0"/>
              <w:marBottom w:val="0"/>
              <w:divBdr>
                <w:top w:val="none" w:sz="0" w:space="0" w:color="auto"/>
                <w:left w:val="none" w:sz="0" w:space="0" w:color="auto"/>
                <w:bottom w:val="none" w:sz="0" w:space="0" w:color="auto"/>
                <w:right w:val="none" w:sz="0" w:space="0" w:color="auto"/>
              </w:divBdr>
            </w:div>
            <w:div w:id="1444685725">
              <w:marLeft w:val="0"/>
              <w:marRight w:val="0"/>
              <w:marTop w:val="0"/>
              <w:marBottom w:val="0"/>
              <w:divBdr>
                <w:top w:val="none" w:sz="0" w:space="0" w:color="auto"/>
                <w:left w:val="none" w:sz="0" w:space="0" w:color="auto"/>
                <w:bottom w:val="none" w:sz="0" w:space="0" w:color="auto"/>
                <w:right w:val="none" w:sz="0" w:space="0" w:color="auto"/>
              </w:divBdr>
            </w:div>
            <w:div w:id="857741494">
              <w:marLeft w:val="0"/>
              <w:marRight w:val="0"/>
              <w:marTop w:val="0"/>
              <w:marBottom w:val="0"/>
              <w:divBdr>
                <w:top w:val="none" w:sz="0" w:space="0" w:color="auto"/>
                <w:left w:val="none" w:sz="0" w:space="0" w:color="auto"/>
                <w:bottom w:val="none" w:sz="0" w:space="0" w:color="auto"/>
                <w:right w:val="none" w:sz="0" w:space="0" w:color="auto"/>
              </w:divBdr>
            </w:div>
            <w:div w:id="191576227">
              <w:marLeft w:val="0"/>
              <w:marRight w:val="0"/>
              <w:marTop w:val="0"/>
              <w:marBottom w:val="0"/>
              <w:divBdr>
                <w:top w:val="none" w:sz="0" w:space="0" w:color="auto"/>
                <w:left w:val="none" w:sz="0" w:space="0" w:color="auto"/>
                <w:bottom w:val="none" w:sz="0" w:space="0" w:color="auto"/>
                <w:right w:val="none" w:sz="0" w:space="0" w:color="auto"/>
              </w:divBdr>
            </w:div>
            <w:div w:id="1543863155">
              <w:marLeft w:val="0"/>
              <w:marRight w:val="0"/>
              <w:marTop w:val="0"/>
              <w:marBottom w:val="0"/>
              <w:divBdr>
                <w:top w:val="none" w:sz="0" w:space="0" w:color="auto"/>
                <w:left w:val="none" w:sz="0" w:space="0" w:color="auto"/>
                <w:bottom w:val="none" w:sz="0" w:space="0" w:color="auto"/>
                <w:right w:val="none" w:sz="0" w:space="0" w:color="auto"/>
              </w:divBdr>
            </w:div>
            <w:div w:id="679546163">
              <w:marLeft w:val="0"/>
              <w:marRight w:val="0"/>
              <w:marTop w:val="0"/>
              <w:marBottom w:val="0"/>
              <w:divBdr>
                <w:top w:val="none" w:sz="0" w:space="0" w:color="auto"/>
                <w:left w:val="none" w:sz="0" w:space="0" w:color="auto"/>
                <w:bottom w:val="none" w:sz="0" w:space="0" w:color="auto"/>
                <w:right w:val="none" w:sz="0" w:space="0" w:color="auto"/>
              </w:divBdr>
            </w:div>
            <w:div w:id="1537153363">
              <w:marLeft w:val="0"/>
              <w:marRight w:val="0"/>
              <w:marTop w:val="0"/>
              <w:marBottom w:val="0"/>
              <w:divBdr>
                <w:top w:val="none" w:sz="0" w:space="0" w:color="auto"/>
                <w:left w:val="none" w:sz="0" w:space="0" w:color="auto"/>
                <w:bottom w:val="none" w:sz="0" w:space="0" w:color="auto"/>
                <w:right w:val="none" w:sz="0" w:space="0" w:color="auto"/>
              </w:divBdr>
            </w:div>
            <w:div w:id="252861284">
              <w:marLeft w:val="0"/>
              <w:marRight w:val="0"/>
              <w:marTop w:val="0"/>
              <w:marBottom w:val="0"/>
              <w:divBdr>
                <w:top w:val="none" w:sz="0" w:space="0" w:color="auto"/>
                <w:left w:val="none" w:sz="0" w:space="0" w:color="auto"/>
                <w:bottom w:val="none" w:sz="0" w:space="0" w:color="auto"/>
                <w:right w:val="none" w:sz="0" w:space="0" w:color="auto"/>
              </w:divBdr>
            </w:div>
            <w:div w:id="481459481">
              <w:marLeft w:val="0"/>
              <w:marRight w:val="0"/>
              <w:marTop w:val="0"/>
              <w:marBottom w:val="0"/>
              <w:divBdr>
                <w:top w:val="none" w:sz="0" w:space="0" w:color="auto"/>
                <w:left w:val="none" w:sz="0" w:space="0" w:color="auto"/>
                <w:bottom w:val="none" w:sz="0" w:space="0" w:color="auto"/>
                <w:right w:val="none" w:sz="0" w:space="0" w:color="auto"/>
              </w:divBdr>
            </w:div>
            <w:div w:id="1646278022">
              <w:marLeft w:val="0"/>
              <w:marRight w:val="0"/>
              <w:marTop w:val="0"/>
              <w:marBottom w:val="0"/>
              <w:divBdr>
                <w:top w:val="none" w:sz="0" w:space="0" w:color="auto"/>
                <w:left w:val="none" w:sz="0" w:space="0" w:color="auto"/>
                <w:bottom w:val="none" w:sz="0" w:space="0" w:color="auto"/>
                <w:right w:val="none" w:sz="0" w:space="0" w:color="auto"/>
              </w:divBdr>
            </w:div>
            <w:div w:id="1771509831">
              <w:marLeft w:val="0"/>
              <w:marRight w:val="0"/>
              <w:marTop w:val="0"/>
              <w:marBottom w:val="0"/>
              <w:divBdr>
                <w:top w:val="none" w:sz="0" w:space="0" w:color="auto"/>
                <w:left w:val="none" w:sz="0" w:space="0" w:color="auto"/>
                <w:bottom w:val="none" w:sz="0" w:space="0" w:color="auto"/>
                <w:right w:val="none" w:sz="0" w:space="0" w:color="auto"/>
              </w:divBdr>
            </w:div>
            <w:div w:id="1585914221">
              <w:marLeft w:val="0"/>
              <w:marRight w:val="0"/>
              <w:marTop w:val="0"/>
              <w:marBottom w:val="0"/>
              <w:divBdr>
                <w:top w:val="none" w:sz="0" w:space="0" w:color="auto"/>
                <w:left w:val="none" w:sz="0" w:space="0" w:color="auto"/>
                <w:bottom w:val="none" w:sz="0" w:space="0" w:color="auto"/>
                <w:right w:val="none" w:sz="0" w:space="0" w:color="auto"/>
              </w:divBdr>
            </w:div>
            <w:div w:id="1922636550">
              <w:marLeft w:val="0"/>
              <w:marRight w:val="0"/>
              <w:marTop w:val="0"/>
              <w:marBottom w:val="0"/>
              <w:divBdr>
                <w:top w:val="none" w:sz="0" w:space="0" w:color="auto"/>
                <w:left w:val="none" w:sz="0" w:space="0" w:color="auto"/>
                <w:bottom w:val="none" w:sz="0" w:space="0" w:color="auto"/>
                <w:right w:val="none" w:sz="0" w:space="0" w:color="auto"/>
              </w:divBdr>
            </w:div>
            <w:div w:id="1078675898">
              <w:marLeft w:val="0"/>
              <w:marRight w:val="0"/>
              <w:marTop w:val="0"/>
              <w:marBottom w:val="0"/>
              <w:divBdr>
                <w:top w:val="none" w:sz="0" w:space="0" w:color="auto"/>
                <w:left w:val="none" w:sz="0" w:space="0" w:color="auto"/>
                <w:bottom w:val="none" w:sz="0" w:space="0" w:color="auto"/>
                <w:right w:val="none" w:sz="0" w:space="0" w:color="auto"/>
              </w:divBdr>
            </w:div>
            <w:div w:id="1947958076">
              <w:marLeft w:val="0"/>
              <w:marRight w:val="0"/>
              <w:marTop w:val="0"/>
              <w:marBottom w:val="0"/>
              <w:divBdr>
                <w:top w:val="none" w:sz="0" w:space="0" w:color="auto"/>
                <w:left w:val="none" w:sz="0" w:space="0" w:color="auto"/>
                <w:bottom w:val="none" w:sz="0" w:space="0" w:color="auto"/>
                <w:right w:val="none" w:sz="0" w:space="0" w:color="auto"/>
              </w:divBdr>
            </w:div>
            <w:div w:id="1636910775">
              <w:marLeft w:val="0"/>
              <w:marRight w:val="0"/>
              <w:marTop w:val="0"/>
              <w:marBottom w:val="0"/>
              <w:divBdr>
                <w:top w:val="none" w:sz="0" w:space="0" w:color="auto"/>
                <w:left w:val="none" w:sz="0" w:space="0" w:color="auto"/>
                <w:bottom w:val="none" w:sz="0" w:space="0" w:color="auto"/>
                <w:right w:val="none" w:sz="0" w:space="0" w:color="auto"/>
              </w:divBdr>
            </w:div>
            <w:div w:id="1856578496">
              <w:marLeft w:val="0"/>
              <w:marRight w:val="0"/>
              <w:marTop w:val="0"/>
              <w:marBottom w:val="0"/>
              <w:divBdr>
                <w:top w:val="none" w:sz="0" w:space="0" w:color="auto"/>
                <w:left w:val="none" w:sz="0" w:space="0" w:color="auto"/>
                <w:bottom w:val="none" w:sz="0" w:space="0" w:color="auto"/>
                <w:right w:val="none" w:sz="0" w:space="0" w:color="auto"/>
              </w:divBdr>
            </w:div>
            <w:div w:id="23143296">
              <w:marLeft w:val="0"/>
              <w:marRight w:val="0"/>
              <w:marTop w:val="0"/>
              <w:marBottom w:val="0"/>
              <w:divBdr>
                <w:top w:val="none" w:sz="0" w:space="0" w:color="auto"/>
                <w:left w:val="none" w:sz="0" w:space="0" w:color="auto"/>
                <w:bottom w:val="none" w:sz="0" w:space="0" w:color="auto"/>
                <w:right w:val="none" w:sz="0" w:space="0" w:color="auto"/>
              </w:divBdr>
            </w:div>
            <w:div w:id="1858613465">
              <w:marLeft w:val="0"/>
              <w:marRight w:val="0"/>
              <w:marTop w:val="0"/>
              <w:marBottom w:val="0"/>
              <w:divBdr>
                <w:top w:val="none" w:sz="0" w:space="0" w:color="auto"/>
                <w:left w:val="none" w:sz="0" w:space="0" w:color="auto"/>
                <w:bottom w:val="none" w:sz="0" w:space="0" w:color="auto"/>
                <w:right w:val="none" w:sz="0" w:space="0" w:color="auto"/>
              </w:divBdr>
            </w:div>
            <w:div w:id="2059695018">
              <w:marLeft w:val="0"/>
              <w:marRight w:val="0"/>
              <w:marTop w:val="0"/>
              <w:marBottom w:val="0"/>
              <w:divBdr>
                <w:top w:val="none" w:sz="0" w:space="0" w:color="auto"/>
                <w:left w:val="none" w:sz="0" w:space="0" w:color="auto"/>
                <w:bottom w:val="none" w:sz="0" w:space="0" w:color="auto"/>
                <w:right w:val="none" w:sz="0" w:space="0" w:color="auto"/>
              </w:divBdr>
            </w:div>
            <w:div w:id="2068185403">
              <w:marLeft w:val="0"/>
              <w:marRight w:val="0"/>
              <w:marTop w:val="0"/>
              <w:marBottom w:val="0"/>
              <w:divBdr>
                <w:top w:val="none" w:sz="0" w:space="0" w:color="auto"/>
                <w:left w:val="none" w:sz="0" w:space="0" w:color="auto"/>
                <w:bottom w:val="none" w:sz="0" w:space="0" w:color="auto"/>
                <w:right w:val="none" w:sz="0" w:space="0" w:color="auto"/>
              </w:divBdr>
            </w:div>
            <w:div w:id="768963350">
              <w:marLeft w:val="0"/>
              <w:marRight w:val="0"/>
              <w:marTop w:val="0"/>
              <w:marBottom w:val="0"/>
              <w:divBdr>
                <w:top w:val="none" w:sz="0" w:space="0" w:color="auto"/>
                <w:left w:val="none" w:sz="0" w:space="0" w:color="auto"/>
                <w:bottom w:val="none" w:sz="0" w:space="0" w:color="auto"/>
                <w:right w:val="none" w:sz="0" w:space="0" w:color="auto"/>
              </w:divBdr>
            </w:div>
            <w:div w:id="887107033">
              <w:marLeft w:val="0"/>
              <w:marRight w:val="0"/>
              <w:marTop w:val="0"/>
              <w:marBottom w:val="0"/>
              <w:divBdr>
                <w:top w:val="none" w:sz="0" w:space="0" w:color="auto"/>
                <w:left w:val="none" w:sz="0" w:space="0" w:color="auto"/>
                <w:bottom w:val="none" w:sz="0" w:space="0" w:color="auto"/>
                <w:right w:val="none" w:sz="0" w:space="0" w:color="auto"/>
              </w:divBdr>
            </w:div>
            <w:div w:id="1761826023">
              <w:marLeft w:val="0"/>
              <w:marRight w:val="0"/>
              <w:marTop w:val="0"/>
              <w:marBottom w:val="0"/>
              <w:divBdr>
                <w:top w:val="none" w:sz="0" w:space="0" w:color="auto"/>
                <w:left w:val="none" w:sz="0" w:space="0" w:color="auto"/>
                <w:bottom w:val="none" w:sz="0" w:space="0" w:color="auto"/>
                <w:right w:val="none" w:sz="0" w:space="0" w:color="auto"/>
              </w:divBdr>
            </w:div>
            <w:div w:id="1143737812">
              <w:marLeft w:val="0"/>
              <w:marRight w:val="0"/>
              <w:marTop w:val="0"/>
              <w:marBottom w:val="0"/>
              <w:divBdr>
                <w:top w:val="none" w:sz="0" w:space="0" w:color="auto"/>
                <w:left w:val="none" w:sz="0" w:space="0" w:color="auto"/>
                <w:bottom w:val="none" w:sz="0" w:space="0" w:color="auto"/>
                <w:right w:val="none" w:sz="0" w:space="0" w:color="auto"/>
              </w:divBdr>
            </w:div>
            <w:div w:id="2089957733">
              <w:marLeft w:val="0"/>
              <w:marRight w:val="0"/>
              <w:marTop w:val="0"/>
              <w:marBottom w:val="0"/>
              <w:divBdr>
                <w:top w:val="none" w:sz="0" w:space="0" w:color="auto"/>
                <w:left w:val="none" w:sz="0" w:space="0" w:color="auto"/>
                <w:bottom w:val="none" w:sz="0" w:space="0" w:color="auto"/>
                <w:right w:val="none" w:sz="0" w:space="0" w:color="auto"/>
              </w:divBdr>
            </w:div>
            <w:div w:id="38478250">
              <w:marLeft w:val="0"/>
              <w:marRight w:val="0"/>
              <w:marTop w:val="0"/>
              <w:marBottom w:val="0"/>
              <w:divBdr>
                <w:top w:val="none" w:sz="0" w:space="0" w:color="auto"/>
                <w:left w:val="none" w:sz="0" w:space="0" w:color="auto"/>
                <w:bottom w:val="none" w:sz="0" w:space="0" w:color="auto"/>
                <w:right w:val="none" w:sz="0" w:space="0" w:color="auto"/>
              </w:divBdr>
            </w:div>
            <w:div w:id="449469625">
              <w:marLeft w:val="0"/>
              <w:marRight w:val="0"/>
              <w:marTop w:val="0"/>
              <w:marBottom w:val="0"/>
              <w:divBdr>
                <w:top w:val="none" w:sz="0" w:space="0" w:color="auto"/>
                <w:left w:val="none" w:sz="0" w:space="0" w:color="auto"/>
                <w:bottom w:val="none" w:sz="0" w:space="0" w:color="auto"/>
                <w:right w:val="none" w:sz="0" w:space="0" w:color="auto"/>
              </w:divBdr>
            </w:div>
            <w:div w:id="1352532696">
              <w:marLeft w:val="0"/>
              <w:marRight w:val="0"/>
              <w:marTop w:val="0"/>
              <w:marBottom w:val="0"/>
              <w:divBdr>
                <w:top w:val="none" w:sz="0" w:space="0" w:color="auto"/>
                <w:left w:val="none" w:sz="0" w:space="0" w:color="auto"/>
                <w:bottom w:val="none" w:sz="0" w:space="0" w:color="auto"/>
                <w:right w:val="none" w:sz="0" w:space="0" w:color="auto"/>
              </w:divBdr>
            </w:div>
            <w:div w:id="453867782">
              <w:marLeft w:val="0"/>
              <w:marRight w:val="0"/>
              <w:marTop w:val="0"/>
              <w:marBottom w:val="0"/>
              <w:divBdr>
                <w:top w:val="none" w:sz="0" w:space="0" w:color="auto"/>
                <w:left w:val="none" w:sz="0" w:space="0" w:color="auto"/>
                <w:bottom w:val="none" w:sz="0" w:space="0" w:color="auto"/>
                <w:right w:val="none" w:sz="0" w:space="0" w:color="auto"/>
              </w:divBdr>
            </w:div>
            <w:div w:id="384066538">
              <w:marLeft w:val="0"/>
              <w:marRight w:val="0"/>
              <w:marTop w:val="0"/>
              <w:marBottom w:val="0"/>
              <w:divBdr>
                <w:top w:val="none" w:sz="0" w:space="0" w:color="auto"/>
                <w:left w:val="none" w:sz="0" w:space="0" w:color="auto"/>
                <w:bottom w:val="none" w:sz="0" w:space="0" w:color="auto"/>
                <w:right w:val="none" w:sz="0" w:space="0" w:color="auto"/>
              </w:divBdr>
            </w:div>
            <w:div w:id="829519582">
              <w:marLeft w:val="0"/>
              <w:marRight w:val="0"/>
              <w:marTop w:val="0"/>
              <w:marBottom w:val="0"/>
              <w:divBdr>
                <w:top w:val="none" w:sz="0" w:space="0" w:color="auto"/>
                <w:left w:val="none" w:sz="0" w:space="0" w:color="auto"/>
                <w:bottom w:val="none" w:sz="0" w:space="0" w:color="auto"/>
                <w:right w:val="none" w:sz="0" w:space="0" w:color="auto"/>
              </w:divBdr>
            </w:div>
            <w:div w:id="1320773076">
              <w:marLeft w:val="0"/>
              <w:marRight w:val="0"/>
              <w:marTop w:val="0"/>
              <w:marBottom w:val="0"/>
              <w:divBdr>
                <w:top w:val="none" w:sz="0" w:space="0" w:color="auto"/>
                <w:left w:val="none" w:sz="0" w:space="0" w:color="auto"/>
                <w:bottom w:val="none" w:sz="0" w:space="0" w:color="auto"/>
                <w:right w:val="none" w:sz="0" w:space="0" w:color="auto"/>
              </w:divBdr>
            </w:div>
            <w:div w:id="396173111">
              <w:marLeft w:val="0"/>
              <w:marRight w:val="0"/>
              <w:marTop w:val="0"/>
              <w:marBottom w:val="0"/>
              <w:divBdr>
                <w:top w:val="none" w:sz="0" w:space="0" w:color="auto"/>
                <w:left w:val="none" w:sz="0" w:space="0" w:color="auto"/>
                <w:bottom w:val="none" w:sz="0" w:space="0" w:color="auto"/>
                <w:right w:val="none" w:sz="0" w:space="0" w:color="auto"/>
              </w:divBdr>
            </w:div>
            <w:div w:id="427965630">
              <w:marLeft w:val="0"/>
              <w:marRight w:val="0"/>
              <w:marTop w:val="0"/>
              <w:marBottom w:val="0"/>
              <w:divBdr>
                <w:top w:val="none" w:sz="0" w:space="0" w:color="auto"/>
                <w:left w:val="none" w:sz="0" w:space="0" w:color="auto"/>
                <w:bottom w:val="none" w:sz="0" w:space="0" w:color="auto"/>
                <w:right w:val="none" w:sz="0" w:space="0" w:color="auto"/>
              </w:divBdr>
            </w:div>
            <w:div w:id="1737387594">
              <w:marLeft w:val="0"/>
              <w:marRight w:val="0"/>
              <w:marTop w:val="0"/>
              <w:marBottom w:val="0"/>
              <w:divBdr>
                <w:top w:val="none" w:sz="0" w:space="0" w:color="auto"/>
                <w:left w:val="none" w:sz="0" w:space="0" w:color="auto"/>
                <w:bottom w:val="none" w:sz="0" w:space="0" w:color="auto"/>
                <w:right w:val="none" w:sz="0" w:space="0" w:color="auto"/>
              </w:divBdr>
            </w:div>
            <w:div w:id="662054495">
              <w:marLeft w:val="0"/>
              <w:marRight w:val="0"/>
              <w:marTop w:val="0"/>
              <w:marBottom w:val="0"/>
              <w:divBdr>
                <w:top w:val="none" w:sz="0" w:space="0" w:color="auto"/>
                <w:left w:val="none" w:sz="0" w:space="0" w:color="auto"/>
                <w:bottom w:val="none" w:sz="0" w:space="0" w:color="auto"/>
                <w:right w:val="none" w:sz="0" w:space="0" w:color="auto"/>
              </w:divBdr>
            </w:div>
            <w:div w:id="699866974">
              <w:marLeft w:val="0"/>
              <w:marRight w:val="0"/>
              <w:marTop w:val="0"/>
              <w:marBottom w:val="0"/>
              <w:divBdr>
                <w:top w:val="none" w:sz="0" w:space="0" w:color="auto"/>
                <w:left w:val="none" w:sz="0" w:space="0" w:color="auto"/>
                <w:bottom w:val="none" w:sz="0" w:space="0" w:color="auto"/>
                <w:right w:val="none" w:sz="0" w:space="0" w:color="auto"/>
              </w:divBdr>
            </w:div>
            <w:div w:id="2089501652">
              <w:marLeft w:val="0"/>
              <w:marRight w:val="0"/>
              <w:marTop w:val="0"/>
              <w:marBottom w:val="0"/>
              <w:divBdr>
                <w:top w:val="none" w:sz="0" w:space="0" w:color="auto"/>
                <w:left w:val="none" w:sz="0" w:space="0" w:color="auto"/>
                <w:bottom w:val="none" w:sz="0" w:space="0" w:color="auto"/>
                <w:right w:val="none" w:sz="0" w:space="0" w:color="auto"/>
              </w:divBdr>
            </w:div>
            <w:div w:id="930166313">
              <w:marLeft w:val="0"/>
              <w:marRight w:val="0"/>
              <w:marTop w:val="0"/>
              <w:marBottom w:val="0"/>
              <w:divBdr>
                <w:top w:val="none" w:sz="0" w:space="0" w:color="auto"/>
                <w:left w:val="none" w:sz="0" w:space="0" w:color="auto"/>
                <w:bottom w:val="none" w:sz="0" w:space="0" w:color="auto"/>
                <w:right w:val="none" w:sz="0" w:space="0" w:color="auto"/>
              </w:divBdr>
            </w:div>
            <w:div w:id="1389570213">
              <w:marLeft w:val="0"/>
              <w:marRight w:val="0"/>
              <w:marTop w:val="0"/>
              <w:marBottom w:val="0"/>
              <w:divBdr>
                <w:top w:val="none" w:sz="0" w:space="0" w:color="auto"/>
                <w:left w:val="none" w:sz="0" w:space="0" w:color="auto"/>
                <w:bottom w:val="none" w:sz="0" w:space="0" w:color="auto"/>
                <w:right w:val="none" w:sz="0" w:space="0" w:color="auto"/>
              </w:divBdr>
            </w:div>
            <w:div w:id="1308821399">
              <w:marLeft w:val="0"/>
              <w:marRight w:val="0"/>
              <w:marTop w:val="0"/>
              <w:marBottom w:val="0"/>
              <w:divBdr>
                <w:top w:val="none" w:sz="0" w:space="0" w:color="auto"/>
                <w:left w:val="none" w:sz="0" w:space="0" w:color="auto"/>
                <w:bottom w:val="none" w:sz="0" w:space="0" w:color="auto"/>
                <w:right w:val="none" w:sz="0" w:space="0" w:color="auto"/>
              </w:divBdr>
            </w:div>
            <w:div w:id="1002971796">
              <w:marLeft w:val="0"/>
              <w:marRight w:val="0"/>
              <w:marTop w:val="0"/>
              <w:marBottom w:val="0"/>
              <w:divBdr>
                <w:top w:val="none" w:sz="0" w:space="0" w:color="auto"/>
                <w:left w:val="none" w:sz="0" w:space="0" w:color="auto"/>
                <w:bottom w:val="none" w:sz="0" w:space="0" w:color="auto"/>
                <w:right w:val="none" w:sz="0" w:space="0" w:color="auto"/>
              </w:divBdr>
            </w:div>
            <w:div w:id="625045337">
              <w:marLeft w:val="0"/>
              <w:marRight w:val="0"/>
              <w:marTop w:val="0"/>
              <w:marBottom w:val="0"/>
              <w:divBdr>
                <w:top w:val="none" w:sz="0" w:space="0" w:color="auto"/>
                <w:left w:val="none" w:sz="0" w:space="0" w:color="auto"/>
                <w:bottom w:val="none" w:sz="0" w:space="0" w:color="auto"/>
                <w:right w:val="none" w:sz="0" w:space="0" w:color="auto"/>
              </w:divBdr>
            </w:div>
            <w:div w:id="1080560952">
              <w:marLeft w:val="0"/>
              <w:marRight w:val="0"/>
              <w:marTop w:val="0"/>
              <w:marBottom w:val="0"/>
              <w:divBdr>
                <w:top w:val="none" w:sz="0" w:space="0" w:color="auto"/>
                <w:left w:val="none" w:sz="0" w:space="0" w:color="auto"/>
                <w:bottom w:val="none" w:sz="0" w:space="0" w:color="auto"/>
                <w:right w:val="none" w:sz="0" w:space="0" w:color="auto"/>
              </w:divBdr>
            </w:div>
            <w:div w:id="398672629">
              <w:marLeft w:val="0"/>
              <w:marRight w:val="0"/>
              <w:marTop w:val="0"/>
              <w:marBottom w:val="0"/>
              <w:divBdr>
                <w:top w:val="none" w:sz="0" w:space="0" w:color="auto"/>
                <w:left w:val="none" w:sz="0" w:space="0" w:color="auto"/>
                <w:bottom w:val="none" w:sz="0" w:space="0" w:color="auto"/>
                <w:right w:val="none" w:sz="0" w:space="0" w:color="auto"/>
              </w:divBdr>
            </w:div>
            <w:div w:id="986322673">
              <w:marLeft w:val="0"/>
              <w:marRight w:val="0"/>
              <w:marTop w:val="0"/>
              <w:marBottom w:val="0"/>
              <w:divBdr>
                <w:top w:val="none" w:sz="0" w:space="0" w:color="auto"/>
                <w:left w:val="none" w:sz="0" w:space="0" w:color="auto"/>
                <w:bottom w:val="none" w:sz="0" w:space="0" w:color="auto"/>
                <w:right w:val="none" w:sz="0" w:space="0" w:color="auto"/>
              </w:divBdr>
            </w:div>
            <w:div w:id="590821777">
              <w:marLeft w:val="0"/>
              <w:marRight w:val="0"/>
              <w:marTop w:val="0"/>
              <w:marBottom w:val="0"/>
              <w:divBdr>
                <w:top w:val="none" w:sz="0" w:space="0" w:color="auto"/>
                <w:left w:val="none" w:sz="0" w:space="0" w:color="auto"/>
                <w:bottom w:val="none" w:sz="0" w:space="0" w:color="auto"/>
                <w:right w:val="none" w:sz="0" w:space="0" w:color="auto"/>
              </w:divBdr>
            </w:div>
            <w:div w:id="330521802">
              <w:marLeft w:val="0"/>
              <w:marRight w:val="0"/>
              <w:marTop w:val="0"/>
              <w:marBottom w:val="0"/>
              <w:divBdr>
                <w:top w:val="none" w:sz="0" w:space="0" w:color="auto"/>
                <w:left w:val="none" w:sz="0" w:space="0" w:color="auto"/>
                <w:bottom w:val="none" w:sz="0" w:space="0" w:color="auto"/>
                <w:right w:val="none" w:sz="0" w:space="0" w:color="auto"/>
              </w:divBdr>
            </w:div>
            <w:div w:id="1140537989">
              <w:marLeft w:val="0"/>
              <w:marRight w:val="0"/>
              <w:marTop w:val="0"/>
              <w:marBottom w:val="0"/>
              <w:divBdr>
                <w:top w:val="none" w:sz="0" w:space="0" w:color="auto"/>
                <w:left w:val="none" w:sz="0" w:space="0" w:color="auto"/>
                <w:bottom w:val="none" w:sz="0" w:space="0" w:color="auto"/>
                <w:right w:val="none" w:sz="0" w:space="0" w:color="auto"/>
              </w:divBdr>
            </w:div>
            <w:div w:id="198053460">
              <w:marLeft w:val="0"/>
              <w:marRight w:val="0"/>
              <w:marTop w:val="0"/>
              <w:marBottom w:val="0"/>
              <w:divBdr>
                <w:top w:val="none" w:sz="0" w:space="0" w:color="auto"/>
                <w:left w:val="none" w:sz="0" w:space="0" w:color="auto"/>
                <w:bottom w:val="none" w:sz="0" w:space="0" w:color="auto"/>
                <w:right w:val="none" w:sz="0" w:space="0" w:color="auto"/>
              </w:divBdr>
            </w:div>
            <w:div w:id="968051040">
              <w:marLeft w:val="0"/>
              <w:marRight w:val="0"/>
              <w:marTop w:val="0"/>
              <w:marBottom w:val="0"/>
              <w:divBdr>
                <w:top w:val="none" w:sz="0" w:space="0" w:color="auto"/>
                <w:left w:val="none" w:sz="0" w:space="0" w:color="auto"/>
                <w:bottom w:val="none" w:sz="0" w:space="0" w:color="auto"/>
                <w:right w:val="none" w:sz="0" w:space="0" w:color="auto"/>
              </w:divBdr>
            </w:div>
            <w:div w:id="401873461">
              <w:marLeft w:val="0"/>
              <w:marRight w:val="0"/>
              <w:marTop w:val="0"/>
              <w:marBottom w:val="0"/>
              <w:divBdr>
                <w:top w:val="none" w:sz="0" w:space="0" w:color="auto"/>
                <w:left w:val="none" w:sz="0" w:space="0" w:color="auto"/>
                <w:bottom w:val="none" w:sz="0" w:space="0" w:color="auto"/>
                <w:right w:val="none" w:sz="0" w:space="0" w:color="auto"/>
              </w:divBdr>
            </w:div>
            <w:div w:id="2007703536">
              <w:marLeft w:val="0"/>
              <w:marRight w:val="0"/>
              <w:marTop w:val="0"/>
              <w:marBottom w:val="0"/>
              <w:divBdr>
                <w:top w:val="none" w:sz="0" w:space="0" w:color="auto"/>
                <w:left w:val="none" w:sz="0" w:space="0" w:color="auto"/>
                <w:bottom w:val="none" w:sz="0" w:space="0" w:color="auto"/>
                <w:right w:val="none" w:sz="0" w:space="0" w:color="auto"/>
              </w:divBdr>
            </w:div>
            <w:div w:id="1478183596">
              <w:marLeft w:val="0"/>
              <w:marRight w:val="0"/>
              <w:marTop w:val="0"/>
              <w:marBottom w:val="0"/>
              <w:divBdr>
                <w:top w:val="none" w:sz="0" w:space="0" w:color="auto"/>
                <w:left w:val="none" w:sz="0" w:space="0" w:color="auto"/>
                <w:bottom w:val="none" w:sz="0" w:space="0" w:color="auto"/>
                <w:right w:val="none" w:sz="0" w:space="0" w:color="auto"/>
              </w:divBdr>
            </w:div>
            <w:div w:id="1301039453">
              <w:marLeft w:val="0"/>
              <w:marRight w:val="0"/>
              <w:marTop w:val="0"/>
              <w:marBottom w:val="0"/>
              <w:divBdr>
                <w:top w:val="none" w:sz="0" w:space="0" w:color="auto"/>
                <w:left w:val="none" w:sz="0" w:space="0" w:color="auto"/>
                <w:bottom w:val="none" w:sz="0" w:space="0" w:color="auto"/>
                <w:right w:val="none" w:sz="0" w:space="0" w:color="auto"/>
              </w:divBdr>
            </w:div>
            <w:div w:id="591936416">
              <w:marLeft w:val="0"/>
              <w:marRight w:val="0"/>
              <w:marTop w:val="0"/>
              <w:marBottom w:val="0"/>
              <w:divBdr>
                <w:top w:val="none" w:sz="0" w:space="0" w:color="auto"/>
                <w:left w:val="none" w:sz="0" w:space="0" w:color="auto"/>
                <w:bottom w:val="none" w:sz="0" w:space="0" w:color="auto"/>
                <w:right w:val="none" w:sz="0" w:space="0" w:color="auto"/>
              </w:divBdr>
            </w:div>
            <w:div w:id="195316048">
              <w:marLeft w:val="0"/>
              <w:marRight w:val="0"/>
              <w:marTop w:val="0"/>
              <w:marBottom w:val="0"/>
              <w:divBdr>
                <w:top w:val="none" w:sz="0" w:space="0" w:color="auto"/>
                <w:left w:val="none" w:sz="0" w:space="0" w:color="auto"/>
                <w:bottom w:val="none" w:sz="0" w:space="0" w:color="auto"/>
                <w:right w:val="none" w:sz="0" w:space="0" w:color="auto"/>
              </w:divBdr>
            </w:div>
            <w:div w:id="321349121">
              <w:marLeft w:val="0"/>
              <w:marRight w:val="0"/>
              <w:marTop w:val="0"/>
              <w:marBottom w:val="0"/>
              <w:divBdr>
                <w:top w:val="none" w:sz="0" w:space="0" w:color="auto"/>
                <w:left w:val="none" w:sz="0" w:space="0" w:color="auto"/>
                <w:bottom w:val="none" w:sz="0" w:space="0" w:color="auto"/>
                <w:right w:val="none" w:sz="0" w:space="0" w:color="auto"/>
              </w:divBdr>
            </w:div>
            <w:div w:id="1249146746">
              <w:marLeft w:val="0"/>
              <w:marRight w:val="0"/>
              <w:marTop w:val="0"/>
              <w:marBottom w:val="0"/>
              <w:divBdr>
                <w:top w:val="none" w:sz="0" w:space="0" w:color="auto"/>
                <w:left w:val="none" w:sz="0" w:space="0" w:color="auto"/>
                <w:bottom w:val="none" w:sz="0" w:space="0" w:color="auto"/>
                <w:right w:val="none" w:sz="0" w:space="0" w:color="auto"/>
              </w:divBdr>
            </w:div>
            <w:div w:id="1014259976">
              <w:marLeft w:val="0"/>
              <w:marRight w:val="0"/>
              <w:marTop w:val="0"/>
              <w:marBottom w:val="0"/>
              <w:divBdr>
                <w:top w:val="none" w:sz="0" w:space="0" w:color="auto"/>
                <w:left w:val="none" w:sz="0" w:space="0" w:color="auto"/>
                <w:bottom w:val="none" w:sz="0" w:space="0" w:color="auto"/>
                <w:right w:val="none" w:sz="0" w:space="0" w:color="auto"/>
              </w:divBdr>
            </w:div>
            <w:div w:id="602500170">
              <w:marLeft w:val="0"/>
              <w:marRight w:val="0"/>
              <w:marTop w:val="0"/>
              <w:marBottom w:val="0"/>
              <w:divBdr>
                <w:top w:val="none" w:sz="0" w:space="0" w:color="auto"/>
                <w:left w:val="none" w:sz="0" w:space="0" w:color="auto"/>
                <w:bottom w:val="none" w:sz="0" w:space="0" w:color="auto"/>
                <w:right w:val="none" w:sz="0" w:space="0" w:color="auto"/>
              </w:divBdr>
            </w:div>
            <w:div w:id="1804735082">
              <w:marLeft w:val="0"/>
              <w:marRight w:val="0"/>
              <w:marTop w:val="0"/>
              <w:marBottom w:val="0"/>
              <w:divBdr>
                <w:top w:val="none" w:sz="0" w:space="0" w:color="auto"/>
                <w:left w:val="none" w:sz="0" w:space="0" w:color="auto"/>
                <w:bottom w:val="none" w:sz="0" w:space="0" w:color="auto"/>
                <w:right w:val="none" w:sz="0" w:space="0" w:color="auto"/>
              </w:divBdr>
            </w:div>
            <w:div w:id="1776098990">
              <w:marLeft w:val="0"/>
              <w:marRight w:val="0"/>
              <w:marTop w:val="0"/>
              <w:marBottom w:val="0"/>
              <w:divBdr>
                <w:top w:val="none" w:sz="0" w:space="0" w:color="auto"/>
                <w:left w:val="none" w:sz="0" w:space="0" w:color="auto"/>
                <w:bottom w:val="none" w:sz="0" w:space="0" w:color="auto"/>
                <w:right w:val="none" w:sz="0" w:space="0" w:color="auto"/>
              </w:divBdr>
            </w:div>
            <w:div w:id="490756002">
              <w:marLeft w:val="0"/>
              <w:marRight w:val="0"/>
              <w:marTop w:val="0"/>
              <w:marBottom w:val="0"/>
              <w:divBdr>
                <w:top w:val="none" w:sz="0" w:space="0" w:color="auto"/>
                <w:left w:val="none" w:sz="0" w:space="0" w:color="auto"/>
                <w:bottom w:val="none" w:sz="0" w:space="0" w:color="auto"/>
                <w:right w:val="none" w:sz="0" w:space="0" w:color="auto"/>
              </w:divBdr>
            </w:div>
            <w:div w:id="2142383263">
              <w:marLeft w:val="0"/>
              <w:marRight w:val="0"/>
              <w:marTop w:val="0"/>
              <w:marBottom w:val="0"/>
              <w:divBdr>
                <w:top w:val="none" w:sz="0" w:space="0" w:color="auto"/>
                <w:left w:val="none" w:sz="0" w:space="0" w:color="auto"/>
                <w:bottom w:val="none" w:sz="0" w:space="0" w:color="auto"/>
                <w:right w:val="none" w:sz="0" w:space="0" w:color="auto"/>
              </w:divBdr>
            </w:div>
            <w:div w:id="1509517052">
              <w:marLeft w:val="0"/>
              <w:marRight w:val="0"/>
              <w:marTop w:val="0"/>
              <w:marBottom w:val="0"/>
              <w:divBdr>
                <w:top w:val="none" w:sz="0" w:space="0" w:color="auto"/>
                <w:left w:val="none" w:sz="0" w:space="0" w:color="auto"/>
                <w:bottom w:val="none" w:sz="0" w:space="0" w:color="auto"/>
                <w:right w:val="none" w:sz="0" w:space="0" w:color="auto"/>
              </w:divBdr>
            </w:div>
            <w:div w:id="1916893567">
              <w:marLeft w:val="0"/>
              <w:marRight w:val="0"/>
              <w:marTop w:val="0"/>
              <w:marBottom w:val="0"/>
              <w:divBdr>
                <w:top w:val="none" w:sz="0" w:space="0" w:color="auto"/>
                <w:left w:val="none" w:sz="0" w:space="0" w:color="auto"/>
                <w:bottom w:val="none" w:sz="0" w:space="0" w:color="auto"/>
                <w:right w:val="none" w:sz="0" w:space="0" w:color="auto"/>
              </w:divBdr>
            </w:div>
            <w:div w:id="505362074">
              <w:marLeft w:val="0"/>
              <w:marRight w:val="0"/>
              <w:marTop w:val="0"/>
              <w:marBottom w:val="0"/>
              <w:divBdr>
                <w:top w:val="none" w:sz="0" w:space="0" w:color="auto"/>
                <w:left w:val="none" w:sz="0" w:space="0" w:color="auto"/>
                <w:bottom w:val="none" w:sz="0" w:space="0" w:color="auto"/>
                <w:right w:val="none" w:sz="0" w:space="0" w:color="auto"/>
              </w:divBdr>
            </w:div>
            <w:div w:id="1351839222">
              <w:marLeft w:val="0"/>
              <w:marRight w:val="0"/>
              <w:marTop w:val="0"/>
              <w:marBottom w:val="0"/>
              <w:divBdr>
                <w:top w:val="none" w:sz="0" w:space="0" w:color="auto"/>
                <w:left w:val="none" w:sz="0" w:space="0" w:color="auto"/>
                <w:bottom w:val="none" w:sz="0" w:space="0" w:color="auto"/>
                <w:right w:val="none" w:sz="0" w:space="0" w:color="auto"/>
              </w:divBdr>
            </w:div>
            <w:div w:id="323632637">
              <w:marLeft w:val="0"/>
              <w:marRight w:val="0"/>
              <w:marTop w:val="0"/>
              <w:marBottom w:val="0"/>
              <w:divBdr>
                <w:top w:val="none" w:sz="0" w:space="0" w:color="auto"/>
                <w:left w:val="none" w:sz="0" w:space="0" w:color="auto"/>
                <w:bottom w:val="none" w:sz="0" w:space="0" w:color="auto"/>
                <w:right w:val="none" w:sz="0" w:space="0" w:color="auto"/>
              </w:divBdr>
            </w:div>
            <w:div w:id="815489100">
              <w:marLeft w:val="0"/>
              <w:marRight w:val="0"/>
              <w:marTop w:val="0"/>
              <w:marBottom w:val="0"/>
              <w:divBdr>
                <w:top w:val="none" w:sz="0" w:space="0" w:color="auto"/>
                <w:left w:val="none" w:sz="0" w:space="0" w:color="auto"/>
                <w:bottom w:val="none" w:sz="0" w:space="0" w:color="auto"/>
                <w:right w:val="none" w:sz="0" w:space="0" w:color="auto"/>
              </w:divBdr>
            </w:div>
            <w:div w:id="1927298147">
              <w:marLeft w:val="0"/>
              <w:marRight w:val="0"/>
              <w:marTop w:val="0"/>
              <w:marBottom w:val="0"/>
              <w:divBdr>
                <w:top w:val="none" w:sz="0" w:space="0" w:color="auto"/>
                <w:left w:val="none" w:sz="0" w:space="0" w:color="auto"/>
                <w:bottom w:val="none" w:sz="0" w:space="0" w:color="auto"/>
                <w:right w:val="none" w:sz="0" w:space="0" w:color="auto"/>
              </w:divBdr>
            </w:div>
            <w:div w:id="1187215767">
              <w:marLeft w:val="0"/>
              <w:marRight w:val="0"/>
              <w:marTop w:val="0"/>
              <w:marBottom w:val="0"/>
              <w:divBdr>
                <w:top w:val="none" w:sz="0" w:space="0" w:color="auto"/>
                <w:left w:val="none" w:sz="0" w:space="0" w:color="auto"/>
                <w:bottom w:val="none" w:sz="0" w:space="0" w:color="auto"/>
                <w:right w:val="none" w:sz="0" w:space="0" w:color="auto"/>
              </w:divBdr>
            </w:div>
            <w:div w:id="1302226687">
              <w:marLeft w:val="0"/>
              <w:marRight w:val="0"/>
              <w:marTop w:val="0"/>
              <w:marBottom w:val="0"/>
              <w:divBdr>
                <w:top w:val="none" w:sz="0" w:space="0" w:color="auto"/>
                <w:left w:val="none" w:sz="0" w:space="0" w:color="auto"/>
                <w:bottom w:val="none" w:sz="0" w:space="0" w:color="auto"/>
                <w:right w:val="none" w:sz="0" w:space="0" w:color="auto"/>
              </w:divBdr>
            </w:div>
            <w:div w:id="19967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2805">
      <w:bodyDiv w:val="1"/>
      <w:marLeft w:val="0"/>
      <w:marRight w:val="0"/>
      <w:marTop w:val="0"/>
      <w:marBottom w:val="0"/>
      <w:divBdr>
        <w:top w:val="none" w:sz="0" w:space="0" w:color="auto"/>
        <w:left w:val="none" w:sz="0" w:space="0" w:color="auto"/>
        <w:bottom w:val="none" w:sz="0" w:space="0" w:color="auto"/>
        <w:right w:val="none" w:sz="0" w:space="0" w:color="auto"/>
      </w:divBdr>
      <w:divsChild>
        <w:div w:id="485168441">
          <w:marLeft w:val="0"/>
          <w:marRight w:val="0"/>
          <w:marTop w:val="0"/>
          <w:marBottom w:val="0"/>
          <w:divBdr>
            <w:top w:val="none" w:sz="0" w:space="0" w:color="auto"/>
            <w:left w:val="none" w:sz="0" w:space="0" w:color="auto"/>
            <w:bottom w:val="none" w:sz="0" w:space="0" w:color="auto"/>
            <w:right w:val="none" w:sz="0" w:space="0" w:color="auto"/>
          </w:divBdr>
          <w:divsChild>
            <w:div w:id="735906123">
              <w:marLeft w:val="0"/>
              <w:marRight w:val="0"/>
              <w:marTop w:val="0"/>
              <w:marBottom w:val="0"/>
              <w:divBdr>
                <w:top w:val="none" w:sz="0" w:space="0" w:color="auto"/>
                <w:left w:val="none" w:sz="0" w:space="0" w:color="auto"/>
                <w:bottom w:val="none" w:sz="0" w:space="0" w:color="auto"/>
                <w:right w:val="none" w:sz="0" w:space="0" w:color="auto"/>
              </w:divBdr>
            </w:div>
            <w:div w:id="2081370532">
              <w:marLeft w:val="0"/>
              <w:marRight w:val="0"/>
              <w:marTop w:val="0"/>
              <w:marBottom w:val="0"/>
              <w:divBdr>
                <w:top w:val="none" w:sz="0" w:space="0" w:color="auto"/>
                <w:left w:val="none" w:sz="0" w:space="0" w:color="auto"/>
                <w:bottom w:val="none" w:sz="0" w:space="0" w:color="auto"/>
                <w:right w:val="none" w:sz="0" w:space="0" w:color="auto"/>
              </w:divBdr>
            </w:div>
            <w:div w:id="2139299984">
              <w:marLeft w:val="0"/>
              <w:marRight w:val="0"/>
              <w:marTop w:val="0"/>
              <w:marBottom w:val="0"/>
              <w:divBdr>
                <w:top w:val="none" w:sz="0" w:space="0" w:color="auto"/>
                <w:left w:val="none" w:sz="0" w:space="0" w:color="auto"/>
                <w:bottom w:val="none" w:sz="0" w:space="0" w:color="auto"/>
                <w:right w:val="none" w:sz="0" w:space="0" w:color="auto"/>
              </w:divBdr>
            </w:div>
            <w:div w:id="1365326771">
              <w:marLeft w:val="0"/>
              <w:marRight w:val="0"/>
              <w:marTop w:val="0"/>
              <w:marBottom w:val="0"/>
              <w:divBdr>
                <w:top w:val="none" w:sz="0" w:space="0" w:color="auto"/>
                <w:left w:val="none" w:sz="0" w:space="0" w:color="auto"/>
                <w:bottom w:val="none" w:sz="0" w:space="0" w:color="auto"/>
                <w:right w:val="none" w:sz="0" w:space="0" w:color="auto"/>
              </w:divBdr>
            </w:div>
            <w:div w:id="1298491668">
              <w:marLeft w:val="0"/>
              <w:marRight w:val="0"/>
              <w:marTop w:val="0"/>
              <w:marBottom w:val="0"/>
              <w:divBdr>
                <w:top w:val="none" w:sz="0" w:space="0" w:color="auto"/>
                <w:left w:val="none" w:sz="0" w:space="0" w:color="auto"/>
                <w:bottom w:val="none" w:sz="0" w:space="0" w:color="auto"/>
                <w:right w:val="none" w:sz="0" w:space="0" w:color="auto"/>
              </w:divBdr>
            </w:div>
            <w:div w:id="1364288794">
              <w:marLeft w:val="0"/>
              <w:marRight w:val="0"/>
              <w:marTop w:val="0"/>
              <w:marBottom w:val="0"/>
              <w:divBdr>
                <w:top w:val="none" w:sz="0" w:space="0" w:color="auto"/>
                <w:left w:val="none" w:sz="0" w:space="0" w:color="auto"/>
                <w:bottom w:val="none" w:sz="0" w:space="0" w:color="auto"/>
                <w:right w:val="none" w:sz="0" w:space="0" w:color="auto"/>
              </w:divBdr>
            </w:div>
            <w:div w:id="1238249284">
              <w:marLeft w:val="0"/>
              <w:marRight w:val="0"/>
              <w:marTop w:val="0"/>
              <w:marBottom w:val="0"/>
              <w:divBdr>
                <w:top w:val="none" w:sz="0" w:space="0" w:color="auto"/>
                <w:left w:val="none" w:sz="0" w:space="0" w:color="auto"/>
                <w:bottom w:val="none" w:sz="0" w:space="0" w:color="auto"/>
                <w:right w:val="none" w:sz="0" w:space="0" w:color="auto"/>
              </w:divBdr>
            </w:div>
            <w:div w:id="1793935118">
              <w:marLeft w:val="0"/>
              <w:marRight w:val="0"/>
              <w:marTop w:val="0"/>
              <w:marBottom w:val="0"/>
              <w:divBdr>
                <w:top w:val="none" w:sz="0" w:space="0" w:color="auto"/>
                <w:left w:val="none" w:sz="0" w:space="0" w:color="auto"/>
                <w:bottom w:val="none" w:sz="0" w:space="0" w:color="auto"/>
                <w:right w:val="none" w:sz="0" w:space="0" w:color="auto"/>
              </w:divBdr>
            </w:div>
            <w:div w:id="118108704">
              <w:marLeft w:val="0"/>
              <w:marRight w:val="0"/>
              <w:marTop w:val="0"/>
              <w:marBottom w:val="0"/>
              <w:divBdr>
                <w:top w:val="none" w:sz="0" w:space="0" w:color="auto"/>
                <w:left w:val="none" w:sz="0" w:space="0" w:color="auto"/>
                <w:bottom w:val="none" w:sz="0" w:space="0" w:color="auto"/>
                <w:right w:val="none" w:sz="0" w:space="0" w:color="auto"/>
              </w:divBdr>
            </w:div>
            <w:div w:id="514416762">
              <w:marLeft w:val="0"/>
              <w:marRight w:val="0"/>
              <w:marTop w:val="0"/>
              <w:marBottom w:val="0"/>
              <w:divBdr>
                <w:top w:val="none" w:sz="0" w:space="0" w:color="auto"/>
                <w:left w:val="none" w:sz="0" w:space="0" w:color="auto"/>
                <w:bottom w:val="none" w:sz="0" w:space="0" w:color="auto"/>
                <w:right w:val="none" w:sz="0" w:space="0" w:color="auto"/>
              </w:divBdr>
            </w:div>
            <w:div w:id="974724996">
              <w:marLeft w:val="0"/>
              <w:marRight w:val="0"/>
              <w:marTop w:val="0"/>
              <w:marBottom w:val="0"/>
              <w:divBdr>
                <w:top w:val="none" w:sz="0" w:space="0" w:color="auto"/>
                <w:left w:val="none" w:sz="0" w:space="0" w:color="auto"/>
                <w:bottom w:val="none" w:sz="0" w:space="0" w:color="auto"/>
                <w:right w:val="none" w:sz="0" w:space="0" w:color="auto"/>
              </w:divBdr>
            </w:div>
            <w:div w:id="196159291">
              <w:marLeft w:val="0"/>
              <w:marRight w:val="0"/>
              <w:marTop w:val="0"/>
              <w:marBottom w:val="0"/>
              <w:divBdr>
                <w:top w:val="none" w:sz="0" w:space="0" w:color="auto"/>
                <w:left w:val="none" w:sz="0" w:space="0" w:color="auto"/>
                <w:bottom w:val="none" w:sz="0" w:space="0" w:color="auto"/>
                <w:right w:val="none" w:sz="0" w:space="0" w:color="auto"/>
              </w:divBdr>
            </w:div>
            <w:div w:id="403181506">
              <w:marLeft w:val="0"/>
              <w:marRight w:val="0"/>
              <w:marTop w:val="0"/>
              <w:marBottom w:val="0"/>
              <w:divBdr>
                <w:top w:val="none" w:sz="0" w:space="0" w:color="auto"/>
                <w:left w:val="none" w:sz="0" w:space="0" w:color="auto"/>
                <w:bottom w:val="none" w:sz="0" w:space="0" w:color="auto"/>
                <w:right w:val="none" w:sz="0" w:space="0" w:color="auto"/>
              </w:divBdr>
            </w:div>
            <w:div w:id="327826353">
              <w:marLeft w:val="0"/>
              <w:marRight w:val="0"/>
              <w:marTop w:val="0"/>
              <w:marBottom w:val="0"/>
              <w:divBdr>
                <w:top w:val="none" w:sz="0" w:space="0" w:color="auto"/>
                <w:left w:val="none" w:sz="0" w:space="0" w:color="auto"/>
                <w:bottom w:val="none" w:sz="0" w:space="0" w:color="auto"/>
                <w:right w:val="none" w:sz="0" w:space="0" w:color="auto"/>
              </w:divBdr>
            </w:div>
            <w:div w:id="132451770">
              <w:marLeft w:val="0"/>
              <w:marRight w:val="0"/>
              <w:marTop w:val="0"/>
              <w:marBottom w:val="0"/>
              <w:divBdr>
                <w:top w:val="none" w:sz="0" w:space="0" w:color="auto"/>
                <w:left w:val="none" w:sz="0" w:space="0" w:color="auto"/>
                <w:bottom w:val="none" w:sz="0" w:space="0" w:color="auto"/>
                <w:right w:val="none" w:sz="0" w:space="0" w:color="auto"/>
              </w:divBdr>
            </w:div>
            <w:div w:id="789518396">
              <w:marLeft w:val="0"/>
              <w:marRight w:val="0"/>
              <w:marTop w:val="0"/>
              <w:marBottom w:val="0"/>
              <w:divBdr>
                <w:top w:val="none" w:sz="0" w:space="0" w:color="auto"/>
                <w:left w:val="none" w:sz="0" w:space="0" w:color="auto"/>
                <w:bottom w:val="none" w:sz="0" w:space="0" w:color="auto"/>
                <w:right w:val="none" w:sz="0" w:space="0" w:color="auto"/>
              </w:divBdr>
            </w:div>
            <w:div w:id="1293753649">
              <w:marLeft w:val="0"/>
              <w:marRight w:val="0"/>
              <w:marTop w:val="0"/>
              <w:marBottom w:val="0"/>
              <w:divBdr>
                <w:top w:val="none" w:sz="0" w:space="0" w:color="auto"/>
                <w:left w:val="none" w:sz="0" w:space="0" w:color="auto"/>
                <w:bottom w:val="none" w:sz="0" w:space="0" w:color="auto"/>
                <w:right w:val="none" w:sz="0" w:space="0" w:color="auto"/>
              </w:divBdr>
            </w:div>
            <w:div w:id="1741637594">
              <w:marLeft w:val="0"/>
              <w:marRight w:val="0"/>
              <w:marTop w:val="0"/>
              <w:marBottom w:val="0"/>
              <w:divBdr>
                <w:top w:val="none" w:sz="0" w:space="0" w:color="auto"/>
                <w:left w:val="none" w:sz="0" w:space="0" w:color="auto"/>
                <w:bottom w:val="none" w:sz="0" w:space="0" w:color="auto"/>
                <w:right w:val="none" w:sz="0" w:space="0" w:color="auto"/>
              </w:divBdr>
            </w:div>
            <w:div w:id="108086984">
              <w:marLeft w:val="0"/>
              <w:marRight w:val="0"/>
              <w:marTop w:val="0"/>
              <w:marBottom w:val="0"/>
              <w:divBdr>
                <w:top w:val="none" w:sz="0" w:space="0" w:color="auto"/>
                <w:left w:val="none" w:sz="0" w:space="0" w:color="auto"/>
                <w:bottom w:val="none" w:sz="0" w:space="0" w:color="auto"/>
                <w:right w:val="none" w:sz="0" w:space="0" w:color="auto"/>
              </w:divBdr>
            </w:div>
            <w:div w:id="1889992785">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160466468">
              <w:marLeft w:val="0"/>
              <w:marRight w:val="0"/>
              <w:marTop w:val="0"/>
              <w:marBottom w:val="0"/>
              <w:divBdr>
                <w:top w:val="none" w:sz="0" w:space="0" w:color="auto"/>
                <w:left w:val="none" w:sz="0" w:space="0" w:color="auto"/>
                <w:bottom w:val="none" w:sz="0" w:space="0" w:color="auto"/>
                <w:right w:val="none" w:sz="0" w:space="0" w:color="auto"/>
              </w:divBdr>
            </w:div>
            <w:div w:id="447507615">
              <w:marLeft w:val="0"/>
              <w:marRight w:val="0"/>
              <w:marTop w:val="0"/>
              <w:marBottom w:val="0"/>
              <w:divBdr>
                <w:top w:val="none" w:sz="0" w:space="0" w:color="auto"/>
                <w:left w:val="none" w:sz="0" w:space="0" w:color="auto"/>
                <w:bottom w:val="none" w:sz="0" w:space="0" w:color="auto"/>
                <w:right w:val="none" w:sz="0" w:space="0" w:color="auto"/>
              </w:divBdr>
            </w:div>
            <w:div w:id="1054767266">
              <w:marLeft w:val="0"/>
              <w:marRight w:val="0"/>
              <w:marTop w:val="0"/>
              <w:marBottom w:val="0"/>
              <w:divBdr>
                <w:top w:val="none" w:sz="0" w:space="0" w:color="auto"/>
                <w:left w:val="none" w:sz="0" w:space="0" w:color="auto"/>
                <w:bottom w:val="none" w:sz="0" w:space="0" w:color="auto"/>
                <w:right w:val="none" w:sz="0" w:space="0" w:color="auto"/>
              </w:divBdr>
            </w:div>
            <w:div w:id="381180073">
              <w:marLeft w:val="0"/>
              <w:marRight w:val="0"/>
              <w:marTop w:val="0"/>
              <w:marBottom w:val="0"/>
              <w:divBdr>
                <w:top w:val="none" w:sz="0" w:space="0" w:color="auto"/>
                <w:left w:val="none" w:sz="0" w:space="0" w:color="auto"/>
                <w:bottom w:val="none" w:sz="0" w:space="0" w:color="auto"/>
                <w:right w:val="none" w:sz="0" w:space="0" w:color="auto"/>
              </w:divBdr>
            </w:div>
            <w:div w:id="1915821368">
              <w:marLeft w:val="0"/>
              <w:marRight w:val="0"/>
              <w:marTop w:val="0"/>
              <w:marBottom w:val="0"/>
              <w:divBdr>
                <w:top w:val="none" w:sz="0" w:space="0" w:color="auto"/>
                <w:left w:val="none" w:sz="0" w:space="0" w:color="auto"/>
                <w:bottom w:val="none" w:sz="0" w:space="0" w:color="auto"/>
                <w:right w:val="none" w:sz="0" w:space="0" w:color="auto"/>
              </w:divBdr>
            </w:div>
            <w:div w:id="2142841144">
              <w:marLeft w:val="0"/>
              <w:marRight w:val="0"/>
              <w:marTop w:val="0"/>
              <w:marBottom w:val="0"/>
              <w:divBdr>
                <w:top w:val="none" w:sz="0" w:space="0" w:color="auto"/>
                <w:left w:val="none" w:sz="0" w:space="0" w:color="auto"/>
                <w:bottom w:val="none" w:sz="0" w:space="0" w:color="auto"/>
                <w:right w:val="none" w:sz="0" w:space="0" w:color="auto"/>
              </w:divBdr>
            </w:div>
            <w:div w:id="1571496770">
              <w:marLeft w:val="0"/>
              <w:marRight w:val="0"/>
              <w:marTop w:val="0"/>
              <w:marBottom w:val="0"/>
              <w:divBdr>
                <w:top w:val="none" w:sz="0" w:space="0" w:color="auto"/>
                <w:left w:val="none" w:sz="0" w:space="0" w:color="auto"/>
                <w:bottom w:val="none" w:sz="0" w:space="0" w:color="auto"/>
                <w:right w:val="none" w:sz="0" w:space="0" w:color="auto"/>
              </w:divBdr>
            </w:div>
            <w:div w:id="828054892">
              <w:marLeft w:val="0"/>
              <w:marRight w:val="0"/>
              <w:marTop w:val="0"/>
              <w:marBottom w:val="0"/>
              <w:divBdr>
                <w:top w:val="none" w:sz="0" w:space="0" w:color="auto"/>
                <w:left w:val="none" w:sz="0" w:space="0" w:color="auto"/>
                <w:bottom w:val="none" w:sz="0" w:space="0" w:color="auto"/>
                <w:right w:val="none" w:sz="0" w:space="0" w:color="auto"/>
              </w:divBdr>
            </w:div>
            <w:div w:id="965700412">
              <w:marLeft w:val="0"/>
              <w:marRight w:val="0"/>
              <w:marTop w:val="0"/>
              <w:marBottom w:val="0"/>
              <w:divBdr>
                <w:top w:val="none" w:sz="0" w:space="0" w:color="auto"/>
                <w:left w:val="none" w:sz="0" w:space="0" w:color="auto"/>
                <w:bottom w:val="none" w:sz="0" w:space="0" w:color="auto"/>
                <w:right w:val="none" w:sz="0" w:space="0" w:color="auto"/>
              </w:divBdr>
            </w:div>
            <w:div w:id="1999648543">
              <w:marLeft w:val="0"/>
              <w:marRight w:val="0"/>
              <w:marTop w:val="0"/>
              <w:marBottom w:val="0"/>
              <w:divBdr>
                <w:top w:val="none" w:sz="0" w:space="0" w:color="auto"/>
                <w:left w:val="none" w:sz="0" w:space="0" w:color="auto"/>
                <w:bottom w:val="none" w:sz="0" w:space="0" w:color="auto"/>
                <w:right w:val="none" w:sz="0" w:space="0" w:color="auto"/>
              </w:divBdr>
            </w:div>
            <w:div w:id="939264160">
              <w:marLeft w:val="0"/>
              <w:marRight w:val="0"/>
              <w:marTop w:val="0"/>
              <w:marBottom w:val="0"/>
              <w:divBdr>
                <w:top w:val="none" w:sz="0" w:space="0" w:color="auto"/>
                <w:left w:val="none" w:sz="0" w:space="0" w:color="auto"/>
                <w:bottom w:val="none" w:sz="0" w:space="0" w:color="auto"/>
                <w:right w:val="none" w:sz="0" w:space="0" w:color="auto"/>
              </w:divBdr>
            </w:div>
            <w:div w:id="1968194226">
              <w:marLeft w:val="0"/>
              <w:marRight w:val="0"/>
              <w:marTop w:val="0"/>
              <w:marBottom w:val="0"/>
              <w:divBdr>
                <w:top w:val="none" w:sz="0" w:space="0" w:color="auto"/>
                <w:left w:val="none" w:sz="0" w:space="0" w:color="auto"/>
                <w:bottom w:val="none" w:sz="0" w:space="0" w:color="auto"/>
                <w:right w:val="none" w:sz="0" w:space="0" w:color="auto"/>
              </w:divBdr>
            </w:div>
            <w:div w:id="890504450">
              <w:marLeft w:val="0"/>
              <w:marRight w:val="0"/>
              <w:marTop w:val="0"/>
              <w:marBottom w:val="0"/>
              <w:divBdr>
                <w:top w:val="none" w:sz="0" w:space="0" w:color="auto"/>
                <w:left w:val="none" w:sz="0" w:space="0" w:color="auto"/>
                <w:bottom w:val="none" w:sz="0" w:space="0" w:color="auto"/>
                <w:right w:val="none" w:sz="0" w:space="0" w:color="auto"/>
              </w:divBdr>
            </w:div>
            <w:div w:id="522671755">
              <w:marLeft w:val="0"/>
              <w:marRight w:val="0"/>
              <w:marTop w:val="0"/>
              <w:marBottom w:val="0"/>
              <w:divBdr>
                <w:top w:val="none" w:sz="0" w:space="0" w:color="auto"/>
                <w:left w:val="none" w:sz="0" w:space="0" w:color="auto"/>
                <w:bottom w:val="none" w:sz="0" w:space="0" w:color="auto"/>
                <w:right w:val="none" w:sz="0" w:space="0" w:color="auto"/>
              </w:divBdr>
            </w:div>
            <w:div w:id="1045906043">
              <w:marLeft w:val="0"/>
              <w:marRight w:val="0"/>
              <w:marTop w:val="0"/>
              <w:marBottom w:val="0"/>
              <w:divBdr>
                <w:top w:val="none" w:sz="0" w:space="0" w:color="auto"/>
                <w:left w:val="none" w:sz="0" w:space="0" w:color="auto"/>
                <w:bottom w:val="none" w:sz="0" w:space="0" w:color="auto"/>
                <w:right w:val="none" w:sz="0" w:space="0" w:color="auto"/>
              </w:divBdr>
            </w:div>
            <w:div w:id="54360396">
              <w:marLeft w:val="0"/>
              <w:marRight w:val="0"/>
              <w:marTop w:val="0"/>
              <w:marBottom w:val="0"/>
              <w:divBdr>
                <w:top w:val="none" w:sz="0" w:space="0" w:color="auto"/>
                <w:left w:val="none" w:sz="0" w:space="0" w:color="auto"/>
                <w:bottom w:val="none" w:sz="0" w:space="0" w:color="auto"/>
                <w:right w:val="none" w:sz="0" w:space="0" w:color="auto"/>
              </w:divBdr>
            </w:div>
            <w:div w:id="105544980">
              <w:marLeft w:val="0"/>
              <w:marRight w:val="0"/>
              <w:marTop w:val="0"/>
              <w:marBottom w:val="0"/>
              <w:divBdr>
                <w:top w:val="none" w:sz="0" w:space="0" w:color="auto"/>
                <w:left w:val="none" w:sz="0" w:space="0" w:color="auto"/>
                <w:bottom w:val="none" w:sz="0" w:space="0" w:color="auto"/>
                <w:right w:val="none" w:sz="0" w:space="0" w:color="auto"/>
              </w:divBdr>
            </w:div>
            <w:div w:id="132724544">
              <w:marLeft w:val="0"/>
              <w:marRight w:val="0"/>
              <w:marTop w:val="0"/>
              <w:marBottom w:val="0"/>
              <w:divBdr>
                <w:top w:val="none" w:sz="0" w:space="0" w:color="auto"/>
                <w:left w:val="none" w:sz="0" w:space="0" w:color="auto"/>
                <w:bottom w:val="none" w:sz="0" w:space="0" w:color="auto"/>
                <w:right w:val="none" w:sz="0" w:space="0" w:color="auto"/>
              </w:divBdr>
            </w:div>
            <w:div w:id="748891461">
              <w:marLeft w:val="0"/>
              <w:marRight w:val="0"/>
              <w:marTop w:val="0"/>
              <w:marBottom w:val="0"/>
              <w:divBdr>
                <w:top w:val="none" w:sz="0" w:space="0" w:color="auto"/>
                <w:left w:val="none" w:sz="0" w:space="0" w:color="auto"/>
                <w:bottom w:val="none" w:sz="0" w:space="0" w:color="auto"/>
                <w:right w:val="none" w:sz="0" w:space="0" w:color="auto"/>
              </w:divBdr>
            </w:div>
            <w:div w:id="1139418655">
              <w:marLeft w:val="0"/>
              <w:marRight w:val="0"/>
              <w:marTop w:val="0"/>
              <w:marBottom w:val="0"/>
              <w:divBdr>
                <w:top w:val="none" w:sz="0" w:space="0" w:color="auto"/>
                <w:left w:val="none" w:sz="0" w:space="0" w:color="auto"/>
                <w:bottom w:val="none" w:sz="0" w:space="0" w:color="auto"/>
                <w:right w:val="none" w:sz="0" w:space="0" w:color="auto"/>
              </w:divBdr>
            </w:div>
            <w:div w:id="333917319">
              <w:marLeft w:val="0"/>
              <w:marRight w:val="0"/>
              <w:marTop w:val="0"/>
              <w:marBottom w:val="0"/>
              <w:divBdr>
                <w:top w:val="none" w:sz="0" w:space="0" w:color="auto"/>
                <w:left w:val="none" w:sz="0" w:space="0" w:color="auto"/>
                <w:bottom w:val="none" w:sz="0" w:space="0" w:color="auto"/>
                <w:right w:val="none" w:sz="0" w:space="0" w:color="auto"/>
              </w:divBdr>
            </w:div>
            <w:div w:id="1553272233">
              <w:marLeft w:val="0"/>
              <w:marRight w:val="0"/>
              <w:marTop w:val="0"/>
              <w:marBottom w:val="0"/>
              <w:divBdr>
                <w:top w:val="none" w:sz="0" w:space="0" w:color="auto"/>
                <w:left w:val="none" w:sz="0" w:space="0" w:color="auto"/>
                <w:bottom w:val="none" w:sz="0" w:space="0" w:color="auto"/>
                <w:right w:val="none" w:sz="0" w:space="0" w:color="auto"/>
              </w:divBdr>
            </w:div>
            <w:div w:id="609820877">
              <w:marLeft w:val="0"/>
              <w:marRight w:val="0"/>
              <w:marTop w:val="0"/>
              <w:marBottom w:val="0"/>
              <w:divBdr>
                <w:top w:val="none" w:sz="0" w:space="0" w:color="auto"/>
                <w:left w:val="none" w:sz="0" w:space="0" w:color="auto"/>
                <w:bottom w:val="none" w:sz="0" w:space="0" w:color="auto"/>
                <w:right w:val="none" w:sz="0" w:space="0" w:color="auto"/>
              </w:divBdr>
            </w:div>
            <w:div w:id="1757047893">
              <w:marLeft w:val="0"/>
              <w:marRight w:val="0"/>
              <w:marTop w:val="0"/>
              <w:marBottom w:val="0"/>
              <w:divBdr>
                <w:top w:val="none" w:sz="0" w:space="0" w:color="auto"/>
                <w:left w:val="none" w:sz="0" w:space="0" w:color="auto"/>
                <w:bottom w:val="none" w:sz="0" w:space="0" w:color="auto"/>
                <w:right w:val="none" w:sz="0" w:space="0" w:color="auto"/>
              </w:divBdr>
            </w:div>
            <w:div w:id="824930670">
              <w:marLeft w:val="0"/>
              <w:marRight w:val="0"/>
              <w:marTop w:val="0"/>
              <w:marBottom w:val="0"/>
              <w:divBdr>
                <w:top w:val="none" w:sz="0" w:space="0" w:color="auto"/>
                <w:left w:val="none" w:sz="0" w:space="0" w:color="auto"/>
                <w:bottom w:val="none" w:sz="0" w:space="0" w:color="auto"/>
                <w:right w:val="none" w:sz="0" w:space="0" w:color="auto"/>
              </w:divBdr>
            </w:div>
            <w:div w:id="986785928">
              <w:marLeft w:val="0"/>
              <w:marRight w:val="0"/>
              <w:marTop w:val="0"/>
              <w:marBottom w:val="0"/>
              <w:divBdr>
                <w:top w:val="none" w:sz="0" w:space="0" w:color="auto"/>
                <w:left w:val="none" w:sz="0" w:space="0" w:color="auto"/>
                <w:bottom w:val="none" w:sz="0" w:space="0" w:color="auto"/>
                <w:right w:val="none" w:sz="0" w:space="0" w:color="auto"/>
              </w:divBdr>
            </w:div>
            <w:div w:id="80034167">
              <w:marLeft w:val="0"/>
              <w:marRight w:val="0"/>
              <w:marTop w:val="0"/>
              <w:marBottom w:val="0"/>
              <w:divBdr>
                <w:top w:val="none" w:sz="0" w:space="0" w:color="auto"/>
                <w:left w:val="none" w:sz="0" w:space="0" w:color="auto"/>
                <w:bottom w:val="none" w:sz="0" w:space="0" w:color="auto"/>
                <w:right w:val="none" w:sz="0" w:space="0" w:color="auto"/>
              </w:divBdr>
            </w:div>
            <w:div w:id="625738930">
              <w:marLeft w:val="0"/>
              <w:marRight w:val="0"/>
              <w:marTop w:val="0"/>
              <w:marBottom w:val="0"/>
              <w:divBdr>
                <w:top w:val="none" w:sz="0" w:space="0" w:color="auto"/>
                <w:left w:val="none" w:sz="0" w:space="0" w:color="auto"/>
                <w:bottom w:val="none" w:sz="0" w:space="0" w:color="auto"/>
                <w:right w:val="none" w:sz="0" w:space="0" w:color="auto"/>
              </w:divBdr>
            </w:div>
            <w:div w:id="768546346">
              <w:marLeft w:val="0"/>
              <w:marRight w:val="0"/>
              <w:marTop w:val="0"/>
              <w:marBottom w:val="0"/>
              <w:divBdr>
                <w:top w:val="none" w:sz="0" w:space="0" w:color="auto"/>
                <w:left w:val="none" w:sz="0" w:space="0" w:color="auto"/>
                <w:bottom w:val="none" w:sz="0" w:space="0" w:color="auto"/>
                <w:right w:val="none" w:sz="0" w:space="0" w:color="auto"/>
              </w:divBdr>
            </w:div>
            <w:div w:id="1348411109">
              <w:marLeft w:val="0"/>
              <w:marRight w:val="0"/>
              <w:marTop w:val="0"/>
              <w:marBottom w:val="0"/>
              <w:divBdr>
                <w:top w:val="none" w:sz="0" w:space="0" w:color="auto"/>
                <w:left w:val="none" w:sz="0" w:space="0" w:color="auto"/>
                <w:bottom w:val="none" w:sz="0" w:space="0" w:color="auto"/>
                <w:right w:val="none" w:sz="0" w:space="0" w:color="auto"/>
              </w:divBdr>
            </w:div>
            <w:div w:id="1365909830">
              <w:marLeft w:val="0"/>
              <w:marRight w:val="0"/>
              <w:marTop w:val="0"/>
              <w:marBottom w:val="0"/>
              <w:divBdr>
                <w:top w:val="none" w:sz="0" w:space="0" w:color="auto"/>
                <w:left w:val="none" w:sz="0" w:space="0" w:color="auto"/>
                <w:bottom w:val="none" w:sz="0" w:space="0" w:color="auto"/>
                <w:right w:val="none" w:sz="0" w:space="0" w:color="auto"/>
              </w:divBdr>
            </w:div>
            <w:div w:id="480849542">
              <w:marLeft w:val="0"/>
              <w:marRight w:val="0"/>
              <w:marTop w:val="0"/>
              <w:marBottom w:val="0"/>
              <w:divBdr>
                <w:top w:val="none" w:sz="0" w:space="0" w:color="auto"/>
                <w:left w:val="none" w:sz="0" w:space="0" w:color="auto"/>
                <w:bottom w:val="none" w:sz="0" w:space="0" w:color="auto"/>
                <w:right w:val="none" w:sz="0" w:space="0" w:color="auto"/>
              </w:divBdr>
            </w:div>
            <w:div w:id="1838692940">
              <w:marLeft w:val="0"/>
              <w:marRight w:val="0"/>
              <w:marTop w:val="0"/>
              <w:marBottom w:val="0"/>
              <w:divBdr>
                <w:top w:val="none" w:sz="0" w:space="0" w:color="auto"/>
                <w:left w:val="none" w:sz="0" w:space="0" w:color="auto"/>
                <w:bottom w:val="none" w:sz="0" w:space="0" w:color="auto"/>
                <w:right w:val="none" w:sz="0" w:space="0" w:color="auto"/>
              </w:divBdr>
            </w:div>
            <w:div w:id="262537357">
              <w:marLeft w:val="0"/>
              <w:marRight w:val="0"/>
              <w:marTop w:val="0"/>
              <w:marBottom w:val="0"/>
              <w:divBdr>
                <w:top w:val="none" w:sz="0" w:space="0" w:color="auto"/>
                <w:left w:val="none" w:sz="0" w:space="0" w:color="auto"/>
                <w:bottom w:val="none" w:sz="0" w:space="0" w:color="auto"/>
                <w:right w:val="none" w:sz="0" w:space="0" w:color="auto"/>
              </w:divBdr>
            </w:div>
            <w:div w:id="417287474">
              <w:marLeft w:val="0"/>
              <w:marRight w:val="0"/>
              <w:marTop w:val="0"/>
              <w:marBottom w:val="0"/>
              <w:divBdr>
                <w:top w:val="none" w:sz="0" w:space="0" w:color="auto"/>
                <w:left w:val="none" w:sz="0" w:space="0" w:color="auto"/>
                <w:bottom w:val="none" w:sz="0" w:space="0" w:color="auto"/>
                <w:right w:val="none" w:sz="0" w:space="0" w:color="auto"/>
              </w:divBdr>
            </w:div>
            <w:div w:id="65957020">
              <w:marLeft w:val="0"/>
              <w:marRight w:val="0"/>
              <w:marTop w:val="0"/>
              <w:marBottom w:val="0"/>
              <w:divBdr>
                <w:top w:val="none" w:sz="0" w:space="0" w:color="auto"/>
                <w:left w:val="none" w:sz="0" w:space="0" w:color="auto"/>
                <w:bottom w:val="none" w:sz="0" w:space="0" w:color="auto"/>
                <w:right w:val="none" w:sz="0" w:space="0" w:color="auto"/>
              </w:divBdr>
            </w:div>
            <w:div w:id="880898772">
              <w:marLeft w:val="0"/>
              <w:marRight w:val="0"/>
              <w:marTop w:val="0"/>
              <w:marBottom w:val="0"/>
              <w:divBdr>
                <w:top w:val="none" w:sz="0" w:space="0" w:color="auto"/>
                <w:left w:val="none" w:sz="0" w:space="0" w:color="auto"/>
                <w:bottom w:val="none" w:sz="0" w:space="0" w:color="auto"/>
                <w:right w:val="none" w:sz="0" w:space="0" w:color="auto"/>
              </w:divBdr>
            </w:div>
            <w:div w:id="1527325407">
              <w:marLeft w:val="0"/>
              <w:marRight w:val="0"/>
              <w:marTop w:val="0"/>
              <w:marBottom w:val="0"/>
              <w:divBdr>
                <w:top w:val="none" w:sz="0" w:space="0" w:color="auto"/>
                <w:left w:val="none" w:sz="0" w:space="0" w:color="auto"/>
                <w:bottom w:val="none" w:sz="0" w:space="0" w:color="auto"/>
                <w:right w:val="none" w:sz="0" w:space="0" w:color="auto"/>
              </w:divBdr>
            </w:div>
            <w:div w:id="1351182933">
              <w:marLeft w:val="0"/>
              <w:marRight w:val="0"/>
              <w:marTop w:val="0"/>
              <w:marBottom w:val="0"/>
              <w:divBdr>
                <w:top w:val="none" w:sz="0" w:space="0" w:color="auto"/>
                <w:left w:val="none" w:sz="0" w:space="0" w:color="auto"/>
                <w:bottom w:val="none" w:sz="0" w:space="0" w:color="auto"/>
                <w:right w:val="none" w:sz="0" w:space="0" w:color="auto"/>
              </w:divBdr>
            </w:div>
            <w:div w:id="1876651986">
              <w:marLeft w:val="0"/>
              <w:marRight w:val="0"/>
              <w:marTop w:val="0"/>
              <w:marBottom w:val="0"/>
              <w:divBdr>
                <w:top w:val="none" w:sz="0" w:space="0" w:color="auto"/>
                <w:left w:val="none" w:sz="0" w:space="0" w:color="auto"/>
                <w:bottom w:val="none" w:sz="0" w:space="0" w:color="auto"/>
                <w:right w:val="none" w:sz="0" w:space="0" w:color="auto"/>
              </w:divBdr>
            </w:div>
            <w:div w:id="88891983">
              <w:marLeft w:val="0"/>
              <w:marRight w:val="0"/>
              <w:marTop w:val="0"/>
              <w:marBottom w:val="0"/>
              <w:divBdr>
                <w:top w:val="none" w:sz="0" w:space="0" w:color="auto"/>
                <w:left w:val="none" w:sz="0" w:space="0" w:color="auto"/>
                <w:bottom w:val="none" w:sz="0" w:space="0" w:color="auto"/>
                <w:right w:val="none" w:sz="0" w:space="0" w:color="auto"/>
              </w:divBdr>
            </w:div>
            <w:div w:id="365256393">
              <w:marLeft w:val="0"/>
              <w:marRight w:val="0"/>
              <w:marTop w:val="0"/>
              <w:marBottom w:val="0"/>
              <w:divBdr>
                <w:top w:val="none" w:sz="0" w:space="0" w:color="auto"/>
                <w:left w:val="none" w:sz="0" w:space="0" w:color="auto"/>
                <w:bottom w:val="none" w:sz="0" w:space="0" w:color="auto"/>
                <w:right w:val="none" w:sz="0" w:space="0" w:color="auto"/>
              </w:divBdr>
            </w:div>
            <w:div w:id="1771047723">
              <w:marLeft w:val="0"/>
              <w:marRight w:val="0"/>
              <w:marTop w:val="0"/>
              <w:marBottom w:val="0"/>
              <w:divBdr>
                <w:top w:val="none" w:sz="0" w:space="0" w:color="auto"/>
                <w:left w:val="none" w:sz="0" w:space="0" w:color="auto"/>
                <w:bottom w:val="none" w:sz="0" w:space="0" w:color="auto"/>
                <w:right w:val="none" w:sz="0" w:space="0" w:color="auto"/>
              </w:divBdr>
            </w:div>
            <w:div w:id="101607409">
              <w:marLeft w:val="0"/>
              <w:marRight w:val="0"/>
              <w:marTop w:val="0"/>
              <w:marBottom w:val="0"/>
              <w:divBdr>
                <w:top w:val="none" w:sz="0" w:space="0" w:color="auto"/>
                <w:left w:val="none" w:sz="0" w:space="0" w:color="auto"/>
                <w:bottom w:val="none" w:sz="0" w:space="0" w:color="auto"/>
                <w:right w:val="none" w:sz="0" w:space="0" w:color="auto"/>
              </w:divBdr>
            </w:div>
            <w:div w:id="570235193">
              <w:marLeft w:val="0"/>
              <w:marRight w:val="0"/>
              <w:marTop w:val="0"/>
              <w:marBottom w:val="0"/>
              <w:divBdr>
                <w:top w:val="none" w:sz="0" w:space="0" w:color="auto"/>
                <w:left w:val="none" w:sz="0" w:space="0" w:color="auto"/>
                <w:bottom w:val="none" w:sz="0" w:space="0" w:color="auto"/>
                <w:right w:val="none" w:sz="0" w:space="0" w:color="auto"/>
              </w:divBdr>
            </w:div>
            <w:div w:id="842477792">
              <w:marLeft w:val="0"/>
              <w:marRight w:val="0"/>
              <w:marTop w:val="0"/>
              <w:marBottom w:val="0"/>
              <w:divBdr>
                <w:top w:val="none" w:sz="0" w:space="0" w:color="auto"/>
                <w:left w:val="none" w:sz="0" w:space="0" w:color="auto"/>
                <w:bottom w:val="none" w:sz="0" w:space="0" w:color="auto"/>
                <w:right w:val="none" w:sz="0" w:space="0" w:color="auto"/>
              </w:divBdr>
            </w:div>
            <w:div w:id="108206775">
              <w:marLeft w:val="0"/>
              <w:marRight w:val="0"/>
              <w:marTop w:val="0"/>
              <w:marBottom w:val="0"/>
              <w:divBdr>
                <w:top w:val="none" w:sz="0" w:space="0" w:color="auto"/>
                <w:left w:val="none" w:sz="0" w:space="0" w:color="auto"/>
                <w:bottom w:val="none" w:sz="0" w:space="0" w:color="auto"/>
                <w:right w:val="none" w:sz="0" w:space="0" w:color="auto"/>
              </w:divBdr>
            </w:div>
            <w:div w:id="2008550670">
              <w:marLeft w:val="0"/>
              <w:marRight w:val="0"/>
              <w:marTop w:val="0"/>
              <w:marBottom w:val="0"/>
              <w:divBdr>
                <w:top w:val="none" w:sz="0" w:space="0" w:color="auto"/>
                <w:left w:val="none" w:sz="0" w:space="0" w:color="auto"/>
                <w:bottom w:val="none" w:sz="0" w:space="0" w:color="auto"/>
                <w:right w:val="none" w:sz="0" w:space="0" w:color="auto"/>
              </w:divBdr>
            </w:div>
            <w:div w:id="1491746874">
              <w:marLeft w:val="0"/>
              <w:marRight w:val="0"/>
              <w:marTop w:val="0"/>
              <w:marBottom w:val="0"/>
              <w:divBdr>
                <w:top w:val="none" w:sz="0" w:space="0" w:color="auto"/>
                <w:left w:val="none" w:sz="0" w:space="0" w:color="auto"/>
                <w:bottom w:val="none" w:sz="0" w:space="0" w:color="auto"/>
                <w:right w:val="none" w:sz="0" w:space="0" w:color="auto"/>
              </w:divBdr>
            </w:div>
            <w:div w:id="250546662">
              <w:marLeft w:val="0"/>
              <w:marRight w:val="0"/>
              <w:marTop w:val="0"/>
              <w:marBottom w:val="0"/>
              <w:divBdr>
                <w:top w:val="none" w:sz="0" w:space="0" w:color="auto"/>
                <w:left w:val="none" w:sz="0" w:space="0" w:color="auto"/>
                <w:bottom w:val="none" w:sz="0" w:space="0" w:color="auto"/>
                <w:right w:val="none" w:sz="0" w:space="0" w:color="auto"/>
              </w:divBdr>
            </w:div>
            <w:div w:id="1170677448">
              <w:marLeft w:val="0"/>
              <w:marRight w:val="0"/>
              <w:marTop w:val="0"/>
              <w:marBottom w:val="0"/>
              <w:divBdr>
                <w:top w:val="none" w:sz="0" w:space="0" w:color="auto"/>
                <w:left w:val="none" w:sz="0" w:space="0" w:color="auto"/>
                <w:bottom w:val="none" w:sz="0" w:space="0" w:color="auto"/>
                <w:right w:val="none" w:sz="0" w:space="0" w:color="auto"/>
              </w:divBdr>
            </w:div>
            <w:div w:id="1621034620">
              <w:marLeft w:val="0"/>
              <w:marRight w:val="0"/>
              <w:marTop w:val="0"/>
              <w:marBottom w:val="0"/>
              <w:divBdr>
                <w:top w:val="none" w:sz="0" w:space="0" w:color="auto"/>
                <w:left w:val="none" w:sz="0" w:space="0" w:color="auto"/>
                <w:bottom w:val="none" w:sz="0" w:space="0" w:color="auto"/>
                <w:right w:val="none" w:sz="0" w:space="0" w:color="auto"/>
              </w:divBdr>
            </w:div>
            <w:div w:id="1546522567">
              <w:marLeft w:val="0"/>
              <w:marRight w:val="0"/>
              <w:marTop w:val="0"/>
              <w:marBottom w:val="0"/>
              <w:divBdr>
                <w:top w:val="none" w:sz="0" w:space="0" w:color="auto"/>
                <w:left w:val="none" w:sz="0" w:space="0" w:color="auto"/>
                <w:bottom w:val="none" w:sz="0" w:space="0" w:color="auto"/>
                <w:right w:val="none" w:sz="0" w:space="0" w:color="auto"/>
              </w:divBdr>
            </w:div>
            <w:div w:id="1427267879">
              <w:marLeft w:val="0"/>
              <w:marRight w:val="0"/>
              <w:marTop w:val="0"/>
              <w:marBottom w:val="0"/>
              <w:divBdr>
                <w:top w:val="none" w:sz="0" w:space="0" w:color="auto"/>
                <w:left w:val="none" w:sz="0" w:space="0" w:color="auto"/>
                <w:bottom w:val="none" w:sz="0" w:space="0" w:color="auto"/>
                <w:right w:val="none" w:sz="0" w:space="0" w:color="auto"/>
              </w:divBdr>
            </w:div>
            <w:div w:id="1169636968">
              <w:marLeft w:val="0"/>
              <w:marRight w:val="0"/>
              <w:marTop w:val="0"/>
              <w:marBottom w:val="0"/>
              <w:divBdr>
                <w:top w:val="none" w:sz="0" w:space="0" w:color="auto"/>
                <w:left w:val="none" w:sz="0" w:space="0" w:color="auto"/>
                <w:bottom w:val="none" w:sz="0" w:space="0" w:color="auto"/>
                <w:right w:val="none" w:sz="0" w:space="0" w:color="auto"/>
              </w:divBdr>
            </w:div>
            <w:div w:id="602418411">
              <w:marLeft w:val="0"/>
              <w:marRight w:val="0"/>
              <w:marTop w:val="0"/>
              <w:marBottom w:val="0"/>
              <w:divBdr>
                <w:top w:val="none" w:sz="0" w:space="0" w:color="auto"/>
                <w:left w:val="none" w:sz="0" w:space="0" w:color="auto"/>
                <w:bottom w:val="none" w:sz="0" w:space="0" w:color="auto"/>
                <w:right w:val="none" w:sz="0" w:space="0" w:color="auto"/>
              </w:divBdr>
            </w:div>
            <w:div w:id="1022243063">
              <w:marLeft w:val="0"/>
              <w:marRight w:val="0"/>
              <w:marTop w:val="0"/>
              <w:marBottom w:val="0"/>
              <w:divBdr>
                <w:top w:val="none" w:sz="0" w:space="0" w:color="auto"/>
                <w:left w:val="none" w:sz="0" w:space="0" w:color="auto"/>
                <w:bottom w:val="none" w:sz="0" w:space="0" w:color="auto"/>
                <w:right w:val="none" w:sz="0" w:space="0" w:color="auto"/>
              </w:divBdr>
            </w:div>
            <w:div w:id="2044555291">
              <w:marLeft w:val="0"/>
              <w:marRight w:val="0"/>
              <w:marTop w:val="0"/>
              <w:marBottom w:val="0"/>
              <w:divBdr>
                <w:top w:val="none" w:sz="0" w:space="0" w:color="auto"/>
                <w:left w:val="none" w:sz="0" w:space="0" w:color="auto"/>
                <w:bottom w:val="none" w:sz="0" w:space="0" w:color="auto"/>
                <w:right w:val="none" w:sz="0" w:space="0" w:color="auto"/>
              </w:divBdr>
            </w:div>
            <w:div w:id="1688093747">
              <w:marLeft w:val="0"/>
              <w:marRight w:val="0"/>
              <w:marTop w:val="0"/>
              <w:marBottom w:val="0"/>
              <w:divBdr>
                <w:top w:val="none" w:sz="0" w:space="0" w:color="auto"/>
                <w:left w:val="none" w:sz="0" w:space="0" w:color="auto"/>
                <w:bottom w:val="none" w:sz="0" w:space="0" w:color="auto"/>
                <w:right w:val="none" w:sz="0" w:space="0" w:color="auto"/>
              </w:divBdr>
            </w:div>
            <w:div w:id="29260431">
              <w:marLeft w:val="0"/>
              <w:marRight w:val="0"/>
              <w:marTop w:val="0"/>
              <w:marBottom w:val="0"/>
              <w:divBdr>
                <w:top w:val="none" w:sz="0" w:space="0" w:color="auto"/>
                <w:left w:val="none" w:sz="0" w:space="0" w:color="auto"/>
                <w:bottom w:val="none" w:sz="0" w:space="0" w:color="auto"/>
                <w:right w:val="none" w:sz="0" w:space="0" w:color="auto"/>
              </w:divBdr>
            </w:div>
            <w:div w:id="1753309121">
              <w:marLeft w:val="0"/>
              <w:marRight w:val="0"/>
              <w:marTop w:val="0"/>
              <w:marBottom w:val="0"/>
              <w:divBdr>
                <w:top w:val="none" w:sz="0" w:space="0" w:color="auto"/>
                <w:left w:val="none" w:sz="0" w:space="0" w:color="auto"/>
                <w:bottom w:val="none" w:sz="0" w:space="0" w:color="auto"/>
                <w:right w:val="none" w:sz="0" w:space="0" w:color="auto"/>
              </w:divBdr>
            </w:div>
            <w:div w:id="505049499">
              <w:marLeft w:val="0"/>
              <w:marRight w:val="0"/>
              <w:marTop w:val="0"/>
              <w:marBottom w:val="0"/>
              <w:divBdr>
                <w:top w:val="none" w:sz="0" w:space="0" w:color="auto"/>
                <w:left w:val="none" w:sz="0" w:space="0" w:color="auto"/>
                <w:bottom w:val="none" w:sz="0" w:space="0" w:color="auto"/>
                <w:right w:val="none" w:sz="0" w:space="0" w:color="auto"/>
              </w:divBdr>
            </w:div>
            <w:div w:id="1816140759">
              <w:marLeft w:val="0"/>
              <w:marRight w:val="0"/>
              <w:marTop w:val="0"/>
              <w:marBottom w:val="0"/>
              <w:divBdr>
                <w:top w:val="none" w:sz="0" w:space="0" w:color="auto"/>
                <w:left w:val="none" w:sz="0" w:space="0" w:color="auto"/>
                <w:bottom w:val="none" w:sz="0" w:space="0" w:color="auto"/>
                <w:right w:val="none" w:sz="0" w:space="0" w:color="auto"/>
              </w:divBdr>
            </w:div>
            <w:div w:id="392124111">
              <w:marLeft w:val="0"/>
              <w:marRight w:val="0"/>
              <w:marTop w:val="0"/>
              <w:marBottom w:val="0"/>
              <w:divBdr>
                <w:top w:val="none" w:sz="0" w:space="0" w:color="auto"/>
                <w:left w:val="none" w:sz="0" w:space="0" w:color="auto"/>
                <w:bottom w:val="none" w:sz="0" w:space="0" w:color="auto"/>
                <w:right w:val="none" w:sz="0" w:space="0" w:color="auto"/>
              </w:divBdr>
            </w:div>
            <w:div w:id="1874145775">
              <w:marLeft w:val="0"/>
              <w:marRight w:val="0"/>
              <w:marTop w:val="0"/>
              <w:marBottom w:val="0"/>
              <w:divBdr>
                <w:top w:val="none" w:sz="0" w:space="0" w:color="auto"/>
                <w:left w:val="none" w:sz="0" w:space="0" w:color="auto"/>
                <w:bottom w:val="none" w:sz="0" w:space="0" w:color="auto"/>
                <w:right w:val="none" w:sz="0" w:space="0" w:color="auto"/>
              </w:divBdr>
            </w:div>
            <w:div w:id="1124271071">
              <w:marLeft w:val="0"/>
              <w:marRight w:val="0"/>
              <w:marTop w:val="0"/>
              <w:marBottom w:val="0"/>
              <w:divBdr>
                <w:top w:val="none" w:sz="0" w:space="0" w:color="auto"/>
                <w:left w:val="none" w:sz="0" w:space="0" w:color="auto"/>
                <w:bottom w:val="none" w:sz="0" w:space="0" w:color="auto"/>
                <w:right w:val="none" w:sz="0" w:space="0" w:color="auto"/>
              </w:divBdr>
            </w:div>
            <w:div w:id="341129154">
              <w:marLeft w:val="0"/>
              <w:marRight w:val="0"/>
              <w:marTop w:val="0"/>
              <w:marBottom w:val="0"/>
              <w:divBdr>
                <w:top w:val="none" w:sz="0" w:space="0" w:color="auto"/>
                <w:left w:val="none" w:sz="0" w:space="0" w:color="auto"/>
                <w:bottom w:val="none" w:sz="0" w:space="0" w:color="auto"/>
                <w:right w:val="none" w:sz="0" w:space="0" w:color="auto"/>
              </w:divBdr>
            </w:div>
            <w:div w:id="815300039">
              <w:marLeft w:val="0"/>
              <w:marRight w:val="0"/>
              <w:marTop w:val="0"/>
              <w:marBottom w:val="0"/>
              <w:divBdr>
                <w:top w:val="none" w:sz="0" w:space="0" w:color="auto"/>
                <w:left w:val="none" w:sz="0" w:space="0" w:color="auto"/>
                <w:bottom w:val="none" w:sz="0" w:space="0" w:color="auto"/>
                <w:right w:val="none" w:sz="0" w:space="0" w:color="auto"/>
              </w:divBdr>
            </w:div>
            <w:div w:id="1754278029">
              <w:marLeft w:val="0"/>
              <w:marRight w:val="0"/>
              <w:marTop w:val="0"/>
              <w:marBottom w:val="0"/>
              <w:divBdr>
                <w:top w:val="none" w:sz="0" w:space="0" w:color="auto"/>
                <w:left w:val="none" w:sz="0" w:space="0" w:color="auto"/>
                <w:bottom w:val="none" w:sz="0" w:space="0" w:color="auto"/>
                <w:right w:val="none" w:sz="0" w:space="0" w:color="auto"/>
              </w:divBdr>
            </w:div>
            <w:div w:id="1214925248">
              <w:marLeft w:val="0"/>
              <w:marRight w:val="0"/>
              <w:marTop w:val="0"/>
              <w:marBottom w:val="0"/>
              <w:divBdr>
                <w:top w:val="none" w:sz="0" w:space="0" w:color="auto"/>
                <w:left w:val="none" w:sz="0" w:space="0" w:color="auto"/>
                <w:bottom w:val="none" w:sz="0" w:space="0" w:color="auto"/>
                <w:right w:val="none" w:sz="0" w:space="0" w:color="auto"/>
              </w:divBdr>
            </w:div>
            <w:div w:id="1903833894">
              <w:marLeft w:val="0"/>
              <w:marRight w:val="0"/>
              <w:marTop w:val="0"/>
              <w:marBottom w:val="0"/>
              <w:divBdr>
                <w:top w:val="none" w:sz="0" w:space="0" w:color="auto"/>
                <w:left w:val="none" w:sz="0" w:space="0" w:color="auto"/>
                <w:bottom w:val="none" w:sz="0" w:space="0" w:color="auto"/>
                <w:right w:val="none" w:sz="0" w:space="0" w:color="auto"/>
              </w:divBdr>
            </w:div>
            <w:div w:id="1557083471">
              <w:marLeft w:val="0"/>
              <w:marRight w:val="0"/>
              <w:marTop w:val="0"/>
              <w:marBottom w:val="0"/>
              <w:divBdr>
                <w:top w:val="none" w:sz="0" w:space="0" w:color="auto"/>
                <w:left w:val="none" w:sz="0" w:space="0" w:color="auto"/>
                <w:bottom w:val="none" w:sz="0" w:space="0" w:color="auto"/>
                <w:right w:val="none" w:sz="0" w:space="0" w:color="auto"/>
              </w:divBdr>
            </w:div>
            <w:div w:id="873537048">
              <w:marLeft w:val="0"/>
              <w:marRight w:val="0"/>
              <w:marTop w:val="0"/>
              <w:marBottom w:val="0"/>
              <w:divBdr>
                <w:top w:val="none" w:sz="0" w:space="0" w:color="auto"/>
                <w:left w:val="none" w:sz="0" w:space="0" w:color="auto"/>
                <w:bottom w:val="none" w:sz="0" w:space="0" w:color="auto"/>
                <w:right w:val="none" w:sz="0" w:space="0" w:color="auto"/>
              </w:divBdr>
            </w:div>
            <w:div w:id="499003474">
              <w:marLeft w:val="0"/>
              <w:marRight w:val="0"/>
              <w:marTop w:val="0"/>
              <w:marBottom w:val="0"/>
              <w:divBdr>
                <w:top w:val="none" w:sz="0" w:space="0" w:color="auto"/>
                <w:left w:val="none" w:sz="0" w:space="0" w:color="auto"/>
                <w:bottom w:val="none" w:sz="0" w:space="0" w:color="auto"/>
                <w:right w:val="none" w:sz="0" w:space="0" w:color="auto"/>
              </w:divBdr>
            </w:div>
            <w:div w:id="1526164713">
              <w:marLeft w:val="0"/>
              <w:marRight w:val="0"/>
              <w:marTop w:val="0"/>
              <w:marBottom w:val="0"/>
              <w:divBdr>
                <w:top w:val="none" w:sz="0" w:space="0" w:color="auto"/>
                <w:left w:val="none" w:sz="0" w:space="0" w:color="auto"/>
                <w:bottom w:val="none" w:sz="0" w:space="0" w:color="auto"/>
                <w:right w:val="none" w:sz="0" w:space="0" w:color="auto"/>
              </w:divBdr>
            </w:div>
            <w:div w:id="1415319311">
              <w:marLeft w:val="0"/>
              <w:marRight w:val="0"/>
              <w:marTop w:val="0"/>
              <w:marBottom w:val="0"/>
              <w:divBdr>
                <w:top w:val="none" w:sz="0" w:space="0" w:color="auto"/>
                <w:left w:val="none" w:sz="0" w:space="0" w:color="auto"/>
                <w:bottom w:val="none" w:sz="0" w:space="0" w:color="auto"/>
                <w:right w:val="none" w:sz="0" w:space="0" w:color="auto"/>
              </w:divBdr>
            </w:div>
            <w:div w:id="863596595">
              <w:marLeft w:val="0"/>
              <w:marRight w:val="0"/>
              <w:marTop w:val="0"/>
              <w:marBottom w:val="0"/>
              <w:divBdr>
                <w:top w:val="none" w:sz="0" w:space="0" w:color="auto"/>
                <w:left w:val="none" w:sz="0" w:space="0" w:color="auto"/>
                <w:bottom w:val="none" w:sz="0" w:space="0" w:color="auto"/>
                <w:right w:val="none" w:sz="0" w:space="0" w:color="auto"/>
              </w:divBdr>
            </w:div>
            <w:div w:id="2069108285">
              <w:marLeft w:val="0"/>
              <w:marRight w:val="0"/>
              <w:marTop w:val="0"/>
              <w:marBottom w:val="0"/>
              <w:divBdr>
                <w:top w:val="none" w:sz="0" w:space="0" w:color="auto"/>
                <w:left w:val="none" w:sz="0" w:space="0" w:color="auto"/>
                <w:bottom w:val="none" w:sz="0" w:space="0" w:color="auto"/>
                <w:right w:val="none" w:sz="0" w:space="0" w:color="auto"/>
              </w:divBdr>
            </w:div>
            <w:div w:id="724304371">
              <w:marLeft w:val="0"/>
              <w:marRight w:val="0"/>
              <w:marTop w:val="0"/>
              <w:marBottom w:val="0"/>
              <w:divBdr>
                <w:top w:val="none" w:sz="0" w:space="0" w:color="auto"/>
                <w:left w:val="none" w:sz="0" w:space="0" w:color="auto"/>
                <w:bottom w:val="none" w:sz="0" w:space="0" w:color="auto"/>
                <w:right w:val="none" w:sz="0" w:space="0" w:color="auto"/>
              </w:divBdr>
            </w:div>
            <w:div w:id="1394505025">
              <w:marLeft w:val="0"/>
              <w:marRight w:val="0"/>
              <w:marTop w:val="0"/>
              <w:marBottom w:val="0"/>
              <w:divBdr>
                <w:top w:val="none" w:sz="0" w:space="0" w:color="auto"/>
                <w:left w:val="none" w:sz="0" w:space="0" w:color="auto"/>
                <w:bottom w:val="none" w:sz="0" w:space="0" w:color="auto"/>
                <w:right w:val="none" w:sz="0" w:space="0" w:color="auto"/>
              </w:divBdr>
            </w:div>
            <w:div w:id="1848789938">
              <w:marLeft w:val="0"/>
              <w:marRight w:val="0"/>
              <w:marTop w:val="0"/>
              <w:marBottom w:val="0"/>
              <w:divBdr>
                <w:top w:val="none" w:sz="0" w:space="0" w:color="auto"/>
                <w:left w:val="none" w:sz="0" w:space="0" w:color="auto"/>
                <w:bottom w:val="none" w:sz="0" w:space="0" w:color="auto"/>
                <w:right w:val="none" w:sz="0" w:space="0" w:color="auto"/>
              </w:divBdr>
            </w:div>
            <w:div w:id="2058040884">
              <w:marLeft w:val="0"/>
              <w:marRight w:val="0"/>
              <w:marTop w:val="0"/>
              <w:marBottom w:val="0"/>
              <w:divBdr>
                <w:top w:val="none" w:sz="0" w:space="0" w:color="auto"/>
                <w:left w:val="none" w:sz="0" w:space="0" w:color="auto"/>
                <w:bottom w:val="none" w:sz="0" w:space="0" w:color="auto"/>
                <w:right w:val="none" w:sz="0" w:space="0" w:color="auto"/>
              </w:divBdr>
            </w:div>
            <w:div w:id="2043901244">
              <w:marLeft w:val="0"/>
              <w:marRight w:val="0"/>
              <w:marTop w:val="0"/>
              <w:marBottom w:val="0"/>
              <w:divBdr>
                <w:top w:val="none" w:sz="0" w:space="0" w:color="auto"/>
                <w:left w:val="none" w:sz="0" w:space="0" w:color="auto"/>
                <w:bottom w:val="none" w:sz="0" w:space="0" w:color="auto"/>
                <w:right w:val="none" w:sz="0" w:space="0" w:color="auto"/>
              </w:divBdr>
            </w:div>
            <w:div w:id="605771244">
              <w:marLeft w:val="0"/>
              <w:marRight w:val="0"/>
              <w:marTop w:val="0"/>
              <w:marBottom w:val="0"/>
              <w:divBdr>
                <w:top w:val="none" w:sz="0" w:space="0" w:color="auto"/>
                <w:left w:val="none" w:sz="0" w:space="0" w:color="auto"/>
                <w:bottom w:val="none" w:sz="0" w:space="0" w:color="auto"/>
                <w:right w:val="none" w:sz="0" w:space="0" w:color="auto"/>
              </w:divBdr>
            </w:div>
            <w:div w:id="1462461069">
              <w:marLeft w:val="0"/>
              <w:marRight w:val="0"/>
              <w:marTop w:val="0"/>
              <w:marBottom w:val="0"/>
              <w:divBdr>
                <w:top w:val="none" w:sz="0" w:space="0" w:color="auto"/>
                <w:left w:val="none" w:sz="0" w:space="0" w:color="auto"/>
                <w:bottom w:val="none" w:sz="0" w:space="0" w:color="auto"/>
                <w:right w:val="none" w:sz="0" w:space="0" w:color="auto"/>
              </w:divBdr>
            </w:div>
            <w:div w:id="1772816626">
              <w:marLeft w:val="0"/>
              <w:marRight w:val="0"/>
              <w:marTop w:val="0"/>
              <w:marBottom w:val="0"/>
              <w:divBdr>
                <w:top w:val="none" w:sz="0" w:space="0" w:color="auto"/>
                <w:left w:val="none" w:sz="0" w:space="0" w:color="auto"/>
                <w:bottom w:val="none" w:sz="0" w:space="0" w:color="auto"/>
                <w:right w:val="none" w:sz="0" w:space="0" w:color="auto"/>
              </w:divBdr>
            </w:div>
            <w:div w:id="602811510">
              <w:marLeft w:val="0"/>
              <w:marRight w:val="0"/>
              <w:marTop w:val="0"/>
              <w:marBottom w:val="0"/>
              <w:divBdr>
                <w:top w:val="none" w:sz="0" w:space="0" w:color="auto"/>
                <w:left w:val="none" w:sz="0" w:space="0" w:color="auto"/>
                <w:bottom w:val="none" w:sz="0" w:space="0" w:color="auto"/>
                <w:right w:val="none" w:sz="0" w:space="0" w:color="auto"/>
              </w:divBdr>
            </w:div>
            <w:div w:id="872227353">
              <w:marLeft w:val="0"/>
              <w:marRight w:val="0"/>
              <w:marTop w:val="0"/>
              <w:marBottom w:val="0"/>
              <w:divBdr>
                <w:top w:val="none" w:sz="0" w:space="0" w:color="auto"/>
                <w:left w:val="none" w:sz="0" w:space="0" w:color="auto"/>
                <w:bottom w:val="none" w:sz="0" w:space="0" w:color="auto"/>
                <w:right w:val="none" w:sz="0" w:space="0" w:color="auto"/>
              </w:divBdr>
            </w:div>
            <w:div w:id="430861562">
              <w:marLeft w:val="0"/>
              <w:marRight w:val="0"/>
              <w:marTop w:val="0"/>
              <w:marBottom w:val="0"/>
              <w:divBdr>
                <w:top w:val="none" w:sz="0" w:space="0" w:color="auto"/>
                <w:left w:val="none" w:sz="0" w:space="0" w:color="auto"/>
                <w:bottom w:val="none" w:sz="0" w:space="0" w:color="auto"/>
                <w:right w:val="none" w:sz="0" w:space="0" w:color="auto"/>
              </w:divBdr>
            </w:div>
            <w:div w:id="1500347608">
              <w:marLeft w:val="0"/>
              <w:marRight w:val="0"/>
              <w:marTop w:val="0"/>
              <w:marBottom w:val="0"/>
              <w:divBdr>
                <w:top w:val="none" w:sz="0" w:space="0" w:color="auto"/>
                <w:left w:val="none" w:sz="0" w:space="0" w:color="auto"/>
                <w:bottom w:val="none" w:sz="0" w:space="0" w:color="auto"/>
                <w:right w:val="none" w:sz="0" w:space="0" w:color="auto"/>
              </w:divBdr>
            </w:div>
            <w:div w:id="421101356">
              <w:marLeft w:val="0"/>
              <w:marRight w:val="0"/>
              <w:marTop w:val="0"/>
              <w:marBottom w:val="0"/>
              <w:divBdr>
                <w:top w:val="none" w:sz="0" w:space="0" w:color="auto"/>
                <w:left w:val="none" w:sz="0" w:space="0" w:color="auto"/>
                <w:bottom w:val="none" w:sz="0" w:space="0" w:color="auto"/>
                <w:right w:val="none" w:sz="0" w:space="0" w:color="auto"/>
              </w:divBdr>
            </w:div>
            <w:div w:id="1976375176">
              <w:marLeft w:val="0"/>
              <w:marRight w:val="0"/>
              <w:marTop w:val="0"/>
              <w:marBottom w:val="0"/>
              <w:divBdr>
                <w:top w:val="none" w:sz="0" w:space="0" w:color="auto"/>
                <w:left w:val="none" w:sz="0" w:space="0" w:color="auto"/>
                <w:bottom w:val="none" w:sz="0" w:space="0" w:color="auto"/>
                <w:right w:val="none" w:sz="0" w:space="0" w:color="auto"/>
              </w:divBdr>
            </w:div>
            <w:div w:id="1422098089">
              <w:marLeft w:val="0"/>
              <w:marRight w:val="0"/>
              <w:marTop w:val="0"/>
              <w:marBottom w:val="0"/>
              <w:divBdr>
                <w:top w:val="none" w:sz="0" w:space="0" w:color="auto"/>
                <w:left w:val="none" w:sz="0" w:space="0" w:color="auto"/>
                <w:bottom w:val="none" w:sz="0" w:space="0" w:color="auto"/>
                <w:right w:val="none" w:sz="0" w:space="0" w:color="auto"/>
              </w:divBdr>
            </w:div>
            <w:div w:id="1076393144">
              <w:marLeft w:val="0"/>
              <w:marRight w:val="0"/>
              <w:marTop w:val="0"/>
              <w:marBottom w:val="0"/>
              <w:divBdr>
                <w:top w:val="none" w:sz="0" w:space="0" w:color="auto"/>
                <w:left w:val="none" w:sz="0" w:space="0" w:color="auto"/>
                <w:bottom w:val="none" w:sz="0" w:space="0" w:color="auto"/>
                <w:right w:val="none" w:sz="0" w:space="0" w:color="auto"/>
              </w:divBdr>
            </w:div>
            <w:div w:id="1443643327">
              <w:marLeft w:val="0"/>
              <w:marRight w:val="0"/>
              <w:marTop w:val="0"/>
              <w:marBottom w:val="0"/>
              <w:divBdr>
                <w:top w:val="none" w:sz="0" w:space="0" w:color="auto"/>
                <w:left w:val="none" w:sz="0" w:space="0" w:color="auto"/>
                <w:bottom w:val="none" w:sz="0" w:space="0" w:color="auto"/>
                <w:right w:val="none" w:sz="0" w:space="0" w:color="auto"/>
              </w:divBdr>
            </w:div>
            <w:div w:id="538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14">
      <w:bodyDiv w:val="1"/>
      <w:marLeft w:val="0"/>
      <w:marRight w:val="0"/>
      <w:marTop w:val="0"/>
      <w:marBottom w:val="0"/>
      <w:divBdr>
        <w:top w:val="none" w:sz="0" w:space="0" w:color="auto"/>
        <w:left w:val="none" w:sz="0" w:space="0" w:color="auto"/>
        <w:bottom w:val="none" w:sz="0" w:space="0" w:color="auto"/>
        <w:right w:val="none" w:sz="0" w:space="0" w:color="auto"/>
      </w:divBdr>
      <w:divsChild>
        <w:div w:id="316884661">
          <w:marLeft w:val="0"/>
          <w:marRight w:val="0"/>
          <w:marTop w:val="0"/>
          <w:marBottom w:val="0"/>
          <w:divBdr>
            <w:top w:val="none" w:sz="0" w:space="0" w:color="auto"/>
            <w:left w:val="none" w:sz="0" w:space="0" w:color="auto"/>
            <w:bottom w:val="none" w:sz="0" w:space="0" w:color="auto"/>
            <w:right w:val="none" w:sz="0" w:space="0" w:color="auto"/>
          </w:divBdr>
          <w:divsChild>
            <w:div w:id="171995020">
              <w:marLeft w:val="0"/>
              <w:marRight w:val="0"/>
              <w:marTop w:val="0"/>
              <w:marBottom w:val="0"/>
              <w:divBdr>
                <w:top w:val="none" w:sz="0" w:space="0" w:color="auto"/>
                <w:left w:val="none" w:sz="0" w:space="0" w:color="auto"/>
                <w:bottom w:val="none" w:sz="0" w:space="0" w:color="auto"/>
                <w:right w:val="none" w:sz="0" w:space="0" w:color="auto"/>
              </w:divBdr>
            </w:div>
            <w:div w:id="1700738758">
              <w:marLeft w:val="0"/>
              <w:marRight w:val="0"/>
              <w:marTop w:val="0"/>
              <w:marBottom w:val="0"/>
              <w:divBdr>
                <w:top w:val="none" w:sz="0" w:space="0" w:color="auto"/>
                <w:left w:val="none" w:sz="0" w:space="0" w:color="auto"/>
                <w:bottom w:val="none" w:sz="0" w:space="0" w:color="auto"/>
                <w:right w:val="none" w:sz="0" w:space="0" w:color="auto"/>
              </w:divBdr>
            </w:div>
            <w:div w:id="1797412834">
              <w:marLeft w:val="0"/>
              <w:marRight w:val="0"/>
              <w:marTop w:val="0"/>
              <w:marBottom w:val="0"/>
              <w:divBdr>
                <w:top w:val="none" w:sz="0" w:space="0" w:color="auto"/>
                <w:left w:val="none" w:sz="0" w:space="0" w:color="auto"/>
                <w:bottom w:val="none" w:sz="0" w:space="0" w:color="auto"/>
                <w:right w:val="none" w:sz="0" w:space="0" w:color="auto"/>
              </w:divBdr>
            </w:div>
            <w:div w:id="768741376">
              <w:marLeft w:val="0"/>
              <w:marRight w:val="0"/>
              <w:marTop w:val="0"/>
              <w:marBottom w:val="0"/>
              <w:divBdr>
                <w:top w:val="none" w:sz="0" w:space="0" w:color="auto"/>
                <w:left w:val="none" w:sz="0" w:space="0" w:color="auto"/>
                <w:bottom w:val="none" w:sz="0" w:space="0" w:color="auto"/>
                <w:right w:val="none" w:sz="0" w:space="0" w:color="auto"/>
              </w:divBdr>
            </w:div>
            <w:div w:id="1630744372">
              <w:marLeft w:val="0"/>
              <w:marRight w:val="0"/>
              <w:marTop w:val="0"/>
              <w:marBottom w:val="0"/>
              <w:divBdr>
                <w:top w:val="none" w:sz="0" w:space="0" w:color="auto"/>
                <w:left w:val="none" w:sz="0" w:space="0" w:color="auto"/>
                <w:bottom w:val="none" w:sz="0" w:space="0" w:color="auto"/>
                <w:right w:val="none" w:sz="0" w:space="0" w:color="auto"/>
              </w:divBdr>
            </w:div>
            <w:div w:id="71632362">
              <w:marLeft w:val="0"/>
              <w:marRight w:val="0"/>
              <w:marTop w:val="0"/>
              <w:marBottom w:val="0"/>
              <w:divBdr>
                <w:top w:val="none" w:sz="0" w:space="0" w:color="auto"/>
                <w:left w:val="none" w:sz="0" w:space="0" w:color="auto"/>
                <w:bottom w:val="none" w:sz="0" w:space="0" w:color="auto"/>
                <w:right w:val="none" w:sz="0" w:space="0" w:color="auto"/>
              </w:divBdr>
            </w:div>
            <w:div w:id="1805849635">
              <w:marLeft w:val="0"/>
              <w:marRight w:val="0"/>
              <w:marTop w:val="0"/>
              <w:marBottom w:val="0"/>
              <w:divBdr>
                <w:top w:val="none" w:sz="0" w:space="0" w:color="auto"/>
                <w:left w:val="none" w:sz="0" w:space="0" w:color="auto"/>
                <w:bottom w:val="none" w:sz="0" w:space="0" w:color="auto"/>
                <w:right w:val="none" w:sz="0" w:space="0" w:color="auto"/>
              </w:divBdr>
            </w:div>
            <w:div w:id="520709201">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203757507">
              <w:marLeft w:val="0"/>
              <w:marRight w:val="0"/>
              <w:marTop w:val="0"/>
              <w:marBottom w:val="0"/>
              <w:divBdr>
                <w:top w:val="none" w:sz="0" w:space="0" w:color="auto"/>
                <w:left w:val="none" w:sz="0" w:space="0" w:color="auto"/>
                <w:bottom w:val="none" w:sz="0" w:space="0" w:color="auto"/>
                <w:right w:val="none" w:sz="0" w:space="0" w:color="auto"/>
              </w:divBdr>
            </w:div>
            <w:div w:id="421339752">
              <w:marLeft w:val="0"/>
              <w:marRight w:val="0"/>
              <w:marTop w:val="0"/>
              <w:marBottom w:val="0"/>
              <w:divBdr>
                <w:top w:val="none" w:sz="0" w:space="0" w:color="auto"/>
                <w:left w:val="none" w:sz="0" w:space="0" w:color="auto"/>
                <w:bottom w:val="none" w:sz="0" w:space="0" w:color="auto"/>
                <w:right w:val="none" w:sz="0" w:space="0" w:color="auto"/>
              </w:divBdr>
            </w:div>
            <w:div w:id="262225800">
              <w:marLeft w:val="0"/>
              <w:marRight w:val="0"/>
              <w:marTop w:val="0"/>
              <w:marBottom w:val="0"/>
              <w:divBdr>
                <w:top w:val="none" w:sz="0" w:space="0" w:color="auto"/>
                <w:left w:val="none" w:sz="0" w:space="0" w:color="auto"/>
                <w:bottom w:val="none" w:sz="0" w:space="0" w:color="auto"/>
                <w:right w:val="none" w:sz="0" w:space="0" w:color="auto"/>
              </w:divBdr>
            </w:div>
            <w:div w:id="1811289248">
              <w:marLeft w:val="0"/>
              <w:marRight w:val="0"/>
              <w:marTop w:val="0"/>
              <w:marBottom w:val="0"/>
              <w:divBdr>
                <w:top w:val="none" w:sz="0" w:space="0" w:color="auto"/>
                <w:left w:val="none" w:sz="0" w:space="0" w:color="auto"/>
                <w:bottom w:val="none" w:sz="0" w:space="0" w:color="auto"/>
                <w:right w:val="none" w:sz="0" w:space="0" w:color="auto"/>
              </w:divBdr>
            </w:div>
            <w:div w:id="1301839192">
              <w:marLeft w:val="0"/>
              <w:marRight w:val="0"/>
              <w:marTop w:val="0"/>
              <w:marBottom w:val="0"/>
              <w:divBdr>
                <w:top w:val="none" w:sz="0" w:space="0" w:color="auto"/>
                <w:left w:val="none" w:sz="0" w:space="0" w:color="auto"/>
                <w:bottom w:val="none" w:sz="0" w:space="0" w:color="auto"/>
                <w:right w:val="none" w:sz="0" w:space="0" w:color="auto"/>
              </w:divBdr>
            </w:div>
            <w:div w:id="973096067">
              <w:marLeft w:val="0"/>
              <w:marRight w:val="0"/>
              <w:marTop w:val="0"/>
              <w:marBottom w:val="0"/>
              <w:divBdr>
                <w:top w:val="none" w:sz="0" w:space="0" w:color="auto"/>
                <w:left w:val="none" w:sz="0" w:space="0" w:color="auto"/>
                <w:bottom w:val="none" w:sz="0" w:space="0" w:color="auto"/>
                <w:right w:val="none" w:sz="0" w:space="0" w:color="auto"/>
              </w:divBdr>
            </w:div>
            <w:div w:id="2088456028">
              <w:marLeft w:val="0"/>
              <w:marRight w:val="0"/>
              <w:marTop w:val="0"/>
              <w:marBottom w:val="0"/>
              <w:divBdr>
                <w:top w:val="none" w:sz="0" w:space="0" w:color="auto"/>
                <w:left w:val="none" w:sz="0" w:space="0" w:color="auto"/>
                <w:bottom w:val="none" w:sz="0" w:space="0" w:color="auto"/>
                <w:right w:val="none" w:sz="0" w:space="0" w:color="auto"/>
              </w:divBdr>
            </w:div>
            <w:div w:id="331683543">
              <w:marLeft w:val="0"/>
              <w:marRight w:val="0"/>
              <w:marTop w:val="0"/>
              <w:marBottom w:val="0"/>
              <w:divBdr>
                <w:top w:val="none" w:sz="0" w:space="0" w:color="auto"/>
                <w:left w:val="none" w:sz="0" w:space="0" w:color="auto"/>
                <w:bottom w:val="none" w:sz="0" w:space="0" w:color="auto"/>
                <w:right w:val="none" w:sz="0" w:space="0" w:color="auto"/>
              </w:divBdr>
            </w:div>
            <w:div w:id="1471970985">
              <w:marLeft w:val="0"/>
              <w:marRight w:val="0"/>
              <w:marTop w:val="0"/>
              <w:marBottom w:val="0"/>
              <w:divBdr>
                <w:top w:val="none" w:sz="0" w:space="0" w:color="auto"/>
                <w:left w:val="none" w:sz="0" w:space="0" w:color="auto"/>
                <w:bottom w:val="none" w:sz="0" w:space="0" w:color="auto"/>
                <w:right w:val="none" w:sz="0" w:space="0" w:color="auto"/>
              </w:divBdr>
            </w:div>
            <w:div w:id="1209953206">
              <w:marLeft w:val="0"/>
              <w:marRight w:val="0"/>
              <w:marTop w:val="0"/>
              <w:marBottom w:val="0"/>
              <w:divBdr>
                <w:top w:val="none" w:sz="0" w:space="0" w:color="auto"/>
                <w:left w:val="none" w:sz="0" w:space="0" w:color="auto"/>
                <w:bottom w:val="none" w:sz="0" w:space="0" w:color="auto"/>
                <w:right w:val="none" w:sz="0" w:space="0" w:color="auto"/>
              </w:divBdr>
            </w:div>
            <w:div w:id="1154950486">
              <w:marLeft w:val="0"/>
              <w:marRight w:val="0"/>
              <w:marTop w:val="0"/>
              <w:marBottom w:val="0"/>
              <w:divBdr>
                <w:top w:val="none" w:sz="0" w:space="0" w:color="auto"/>
                <w:left w:val="none" w:sz="0" w:space="0" w:color="auto"/>
                <w:bottom w:val="none" w:sz="0" w:space="0" w:color="auto"/>
                <w:right w:val="none" w:sz="0" w:space="0" w:color="auto"/>
              </w:divBdr>
            </w:div>
            <w:div w:id="1603486562">
              <w:marLeft w:val="0"/>
              <w:marRight w:val="0"/>
              <w:marTop w:val="0"/>
              <w:marBottom w:val="0"/>
              <w:divBdr>
                <w:top w:val="none" w:sz="0" w:space="0" w:color="auto"/>
                <w:left w:val="none" w:sz="0" w:space="0" w:color="auto"/>
                <w:bottom w:val="none" w:sz="0" w:space="0" w:color="auto"/>
                <w:right w:val="none" w:sz="0" w:space="0" w:color="auto"/>
              </w:divBdr>
            </w:div>
            <w:div w:id="433596159">
              <w:marLeft w:val="0"/>
              <w:marRight w:val="0"/>
              <w:marTop w:val="0"/>
              <w:marBottom w:val="0"/>
              <w:divBdr>
                <w:top w:val="none" w:sz="0" w:space="0" w:color="auto"/>
                <w:left w:val="none" w:sz="0" w:space="0" w:color="auto"/>
                <w:bottom w:val="none" w:sz="0" w:space="0" w:color="auto"/>
                <w:right w:val="none" w:sz="0" w:space="0" w:color="auto"/>
              </w:divBdr>
            </w:div>
            <w:div w:id="307177222">
              <w:marLeft w:val="0"/>
              <w:marRight w:val="0"/>
              <w:marTop w:val="0"/>
              <w:marBottom w:val="0"/>
              <w:divBdr>
                <w:top w:val="none" w:sz="0" w:space="0" w:color="auto"/>
                <w:left w:val="none" w:sz="0" w:space="0" w:color="auto"/>
                <w:bottom w:val="none" w:sz="0" w:space="0" w:color="auto"/>
                <w:right w:val="none" w:sz="0" w:space="0" w:color="auto"/>
              </w:divBdr>
            </w:div>
            <w:div w:id="629364586">
              <w:marLeft w:val="0"/>
              <w:marRight w:val="0"/>
              <w:marTop w:val="0"/>
              <w:marBottom w:val="0"/>
              <w:divBdr>
                <w:top w:val="none" w:sz="0" w:space="0" w:color="auto"/>
                <w:left w:val="none" w:sz="0" w:space="0" w:color="auto"/>
                <w:bottom w:val="none" w:sz="0" w:space="0" w:color="auto"/>
                <w:right w:val="none" w:sz="0" w:space="0" w:color="auto"/>
              </w:divBdr>
            </w:div>
            <w:div w:id="296419405">
              <w:marLeft w:val="0"/>
              <w:marRight w:val="0"/>
              <w:marTop w:val="0"/>
              <w:marBottom w:val="0"/>
              <w:divBdr>
                <w:top w:val="none" w:sz="0" w:space="0" w:color="auto"/>
                <w:left w:val="none" w:sz="0" w:space="0" w:color="auto"/>
                <w:bottom w:val="none" w:sz="0" w:space="0" w:color="auto"/>
                <w:right w:val="none" w:sz="0" w:space="0" w:color="auto"/>
              </w:divBdr>
            </w:div>
            <w:div w:id="175850019">
              <w:marLeft w:val="0"/>
              <w:marRight w:val="0"/>
              <w:marTop w:val="0"/>
              <w:marBottom w:val="0"/>
              <w:divBdr>
                <w:top w:val="none" w:sz="0" w:space="0" w:color="auto"/>
                <w:left w:val="none" w:sz="0" w:space="0" w:color="auto"/>
                <w:bottom w:val="none" w:sz="0" w:space="0" w:color="auto"/>
                <w:right w:val="none" w:sz="0" w:space="0" w:color="auto"/>
              </w:divBdr>
            </w:div>
            <w:div w:id="1159612294">
              <w:marLeft w:val="0"/>
              <w:marRight w:val="0"/>
              <w:marTop w:val="0"/>
              <w:marBottom w:val="0"/>
              <w:divBdr>
                <w:top w:val="none" w:sz="0" w:space="0" w:color="auto"/>
                <w:left w:val="none" w:sz="0" w:space="0" w:color="auto"/>
                <w:bottom w:val="none" w:sz="0" w:space="0" w:color="auto"/>
                <w:right w:val="none" w:sz="0" w:space="0" w:color="auto"/>
              </w:divBdr>
            </w:div>
            <w:div w:id="2107454570">
              <w:marLeft w:val="0"/>
              <w:marRight w:val="0"/>
              <w:marTop w:val="0"/>
              <w:marBottom w:val="0"/>
              <w:divBdr>
                <w:top w:val="none" w:sz="0" w:space="0" w:color="auto"/>
                <w:left w:val="none" w:sz="0" w:space="0" w:color="auto"/>
                <w:bottom w:val="none" w:sz="0" w:space="0" w:color="auto"/>
                <w:right w:val="none" w:sz="0" w:space="0" w:color="auto"/>
              </w:divBdr>
            </w:div>
            <w:div w:id="1536306119">
              <w:marLeft w:val="0"/>
              <w:marRight w:val="0"/>
              <w:marTop w:val="0"/>
              <w:marBottom w:val="0"/>
              <w:divBdr>
                <w:top w:val="none" w:sz="0" w:space="0" w:color="auto"/>
                <w:left w:val="none" w:sz="0" w:space="0" w:color="auto"/>
                <w:bottom w:val="none" w:sz="0" w:space="0" w:color="auto"/>
                <w:right w:val="none" w:sz="0" w:space="0" w:color="auto"/>
              </w:divBdr>
            </w:div>
            <w:div w:id="2092654410">
              <w:marLeft w:val="0"/>
              <w:marRight w:val="0"/>
              <w:marTop w:val="0"/>
              <w:marBottom w:val="0"/>
              <w:divBdr>
                <w:top w:val="none" w:sz="0" w:space="0" w:color="auto"/>
                <w:left w:val="none" w:sz="0" w:space="0" w:color="auto"/>
                <w:bottom w:val="none" w:sz="0" w:space="0" w:color="auto"/>
                <w:right w:val="none" w:sz="0" w:space="0" w:color="auto"/>
              </w:divBdr>
            </w:div>
            <w:div w:id="1147286865">
              <w:marLeft w:val="0"/>
              <w:marRight w:val="0"/>
              <w:marTop w:val="0"/>
              <w:marBottom w:val="0"/>
              <w:divBdr>
                <w:top w:val="none" w:sz="0" w:space="0" w:color="auto"/>
                <w:left w:val="none" w:sz="0" w:space="0" w:color="auto"/>
                <w:bottom w:val="none" w:sz="0" w:space="0" w:color="auto"/>
                <w:right w:val="none" w:sz="0" w:space="0" w:color="auto"/>
              </w:divBdr>
            </w:div>
            <w:div w:id="2036930129">
              <w:marLeft w:val="0"/>
              <w:marRight w:val="0"/>
              <w:marTop w:val="0"/>
              <w:marBottom w:val="0"/>
              <w:divBdr>
                <w:top w:val="none" w:sz="0" w:space="0" w:color="auto"/>
                <w:left w:val="none" w:sz="0" w:space="0" w:color="auto"/>
                <w:bottom w:val="none" w:sz="0" w:space="0" w:color="auto"/>
                <w:right w:val="none" w:sz="0" w:space="0" w:color="auto"/>
              </w:divBdr>
            </w:div>
            <w:div w:id="692076846">
              <w:marLeft w:val="0"/>
              <w:marRight w:val="0"/>
              <w:marTop w:val="0"/>
              <w:marBottom w:val="0"/>
              <w:divBdr>
                <w:top w:val="none" w:sz="0" w:space="0" w:color="auto"/>
                <w:left w:val="none" w:sz="0" w:space="0" w:color="auto"/>
                <w:bottom w:val="none" w:sz="0" w:space="0" w:color="auto"/>
                <w:right w:val="none" w:sz="0" w:space="0" w:color="auto"/>
              </w:divBdr>
            </w:div>
            <w:div w:id="210701846">
              <w:marLeft w:val="0"/>
              <w:marRight w:val="0"/>
              <w:marTop w:val="0"/>
              <w:marBottom w:val="0"/>
              <w:divBdr>
                <w:top w:val="none" w:sz="0" w:space="0" w:color="auto"/>
                <w:left w:val="none" w:sz="0" w:space="0" w:color="auto"/>
                <w:bottom w:val="none" w:sz="0" w:space="0" w:color="auto"/>
                <w:right w:val="none" w:sz="0" w:space="0" w:color="auto"/>
              </w:divBdr>
            </w:div>
            <w:div w:id="1739326314">
              <w:marLeft w:val="0"/>
              <w:marRight w:val="0"/>
              <w:marTop w:val="0"/>
              <w:marBottom w:val="0"/>
              <w:divBdr>
                <w:top w:val="none" w:sz="0" w:space="0" w:color="auto"/>
                <w:left w:val="none" w:sz="0" w:space="0" w:color="auto"/>
                <w:bottom w:val="none" w:sz="0" w:space="0" w:color="auto"/>
                <w:right w:val="none" w:sz="0" w:space="0" w:color="auto"/>
              </w:divBdr>
            </w:div>
            <w:div w:id="1890144775">
              <w:marLeft w:val="0"/>
              <w:marRight w:val="0"/>
              <w:marTop w:val="0"/>
              <w:marBottom w:val="0"/>
              <w:divBdr>
                <w:top w:val="none" w:sz="0" w:space="0" w:color="auto"/>
                <w:left w:val="none" w:sz="0" w:space="0" w:color="auto"/>
                <w:bottom w:val="none" w:sz="0" w:space="0" w:color="auto"/>
                <w:right w:val="none" w:sz="0" w:space="0" w:color="auto"/>
              </w:divBdr>
            </w:div>
            <w:div w:id="1866555004">
              <w:marLeft w:val="0"/>
              <w:marRight w:val="0"/>
              <w:marTop w:val="0"/>
              <w:marBottom w:val="0"/>
              <w:divBdr>
                <w:top w:val="none" w:sz="0" w:space="0" w:color="auto"/>
                <w:left w:val="none" w:sz="0" w:space="0" w:color="auto"/>
                <w:bottom w:val="none" w:sz="0" w:space="0" w:color="auto"/>
                <w:right w:val="none" w:sz="0" w:space="0" w:color="auto"/>
              </w:divBdr>
            </w:div>
            <w:div w:id="1893345659">
              <w:marLeft w:val="0"/>
              <w:marRight w:val="0"/>
              <w:marTop w:val="0"/>
              <w:marBottom w:val="0"/>
              <w:divBdr>
                <w:top w:val="none" w:sz="0" w:space="0" w:color="auto"/>
                <w:left w:val="none" w:sz="0" w:space="0" w:color="auto"/>
                <w:bottom w:val="none" w:sz="0" w:space="0" w:color="auto"/>
                <w:right w:val="none" w:sz="0" w:space="0" w:color="auto"/>
              </w:divBdr>
            </w:div>
            <w:div w:id="1835798304">
              <w:marLeft w:val="0"/>
              <w:marRight w:val="0"/>
              <w:marTop w:val="0"/>
              <w:marBottom w:val="0"/>
              <w:divBdr>
                <w:top w:val="none" w:sz="0" w:space="0" w:color="auto"/>
                <w:left w:val="none" w:sz="0" w:space="0" w:color="auto"/>
                <w:bottom w:val="none" w:sz="0" w:space="0" w:color="auto"/>
                <w:right w:val="none" w:sz="0" w:space="0" w:color="auto"/>
              </w:divBdr>
            </w:div>
            <w:div w:id="1552686902">
              <w:marLeft w:val="0"/>
              <w:marRight w:val="0"/>
              <w:marTop w:val="0"/>
              <w:marBottom w:val="0"/>
              <w:divBdr>
                <w:top w:val="none" w:sz="0" w:space="0" w:color="auto"/>
                <w:left w:val="none" w:sz="0" w:space="0" w:color="auto"/>
                <w:bottom w:val="none" w:sz="0" w:space="0" w:color="auto"/>
                <w:right w:val="none" w:sz="0" w:space="0" w:color="auto"/>
              </w:divBdr>
            </w:div>
            <w:div w:id="1773354167">
              <w:marLeft w:val="0"/>
              <w:marRight w:val="0"/>
              <w:marTop w:val="0"/>
              <w:marBottom w:val="0"/>
              <w:divBdr>
                <w:top w:val="none" w:sz="0" w:space="0" w:color="auto"/>
                <w:left w:val="none" w:sz="0" w:space="0" w:color="auto"/>
                <w:bottom w:val="none" w:sz="0" w:space="0" w:color="auto"/>
                <w:right w:val="none" w:sz="0" w:space="0" w:color="auto"/>
              </w:divBdr>
            </w:div>
            <w:div w:id="1362315203">
              <w:marLeft w:val="0"/>
              <w:marRight w:val="0"/>
              <w:marTop w:val="0"/>
              <w:marBottom w:val="0"/>
              <w:divBdr>
                <w:top w:val="none" w:sz="0" w:space="0" w:color="auto"/>
                <w:left w:val="none" w:sz="0" w:space="0" w:color="auto"/>
                <w:bottom w:val="none" w:sz="0" w:space="0" w:color="auto"/>
                <w:right w:val="none" w:sz="0" w:space="0" w:color="auto"/>
              </w:divBdr>
            </w:div>
            <w:div w:id="717126798">
              <w:marLeft w:val="0"/>
              <w:marRight w:val="0"/>
              <w:marTop w:val="0"/>
              <w:marBottom w:val="0"/>
              <w:divBdr>
                <w:top w:val="none" w:sz="0" w:space="0" w:color="auto"/>
                <w:left w:val="none" w:sz="0" w:space="0" w:color="auto"/>
                <w:bottom w:val="none" w:sz="0" w:space="0" w:color="auto"/>
                <w:right w:val="none" w:sz="0" w:space="0" w:color="auto"/>
              </w:divBdr>
            </w:div>
            <w:div w:id="5837910">
              <w:marLeft w:val="0"/>
              <w:marRight w:val="0"/>
              <w:marTop w:val="0"/>
              <w:marBottom w:val="0"/>
              <w:divBdr>
                <w:top w:val="none" w:sz="0" w:space="0" w:color="auto"/>
                <w:left w:val="none" w:sz="0" w:space="0" w:color="auto"/>
                <w:bottom w:val="none" w:sz="0" w:space="0" w:color="auto"/>
                <w:right w:val="none" w:sz="0" w:space="0" w:color="auto"/>
              </w:divBdr>
            </w:div>
            <w:div w:id="711809091">
              <w:marLeft w:val="0"/>
              <w:marRight w:val="0"/>
              <w:marTop w:val="0"/>
              <w:marBottom w:val="0"/>
              <w:divBdr>
                <w:top w:val="none" w:sz="0" w:space="0" w:color="auto"/>
                <w:left w:val="none" w:sz="0" w:space="0" w:color="auto"/>
                <w:bottom w:val="none" w:sz="0" w:space="0" w:color="auto"/>
                <w:right w:val="none" w:sz="0" w:space="0" w:color="auto"/>
              </w:divBdr>
            </w:div>
            <w:div w:id="450053290">
              <w:marLeft w:val="0"/>
              <w:marRight w:val="0"/>
              <w:marTop w:val="0"/>
              <w:marBottom w:val="0"/>
              <w:divBdr>
                <w:top w:val="none" w:sz="0" w:space="0" w:color="auto"/>
                <w:left w:val="none" w:sz="0" w:space="0" w:color="auto"/>
                <w:bottom w:val="none" w:sz="0" w:space="0" w:color="auto"/>
                <w:right w:val="none" w:sz="0" w:space="0" w:color="auto"/>
              </w:divBdr>
            </w:div>
            <w:div w:id="1362247621">
              <w:marLeft w:val="0"/>
              <w:marRight w:val="0"/>
              <w:marTop w:val="0"/>
              <w:marBottom w:val="0"/>
              <w:divBdr>
                <w:top w:val="none" w:sz="0" w:space="0" w:color="auto"/>
                <w:left w:val="none" w:sz="0" w:space="0" w:color="auto"/>
                <w:bottom w:val="none" w:sz="0" w:space="0" w:color="auto"/>
                <w:right w:val="none" w:sz="0" w:space="0" w:color="auto"/>
              </w:divBdr>
            </w:div>
            <w:div w:id="2086798986">
              <w:marLeft w:val="0"/>
              <w:marRight w:val="0"/>
              <w:marTop w:val="0"/>
              <w:marBottom w:val="0"/>
              <w:divBdr>
                <w:top w:val="none" w:sz="0" w:space="0" w:color="auto"/>
                <w:left w:val="none" w:sz="0" w:space="0" w:color="auto"/>
                <w:bottom w:val="none" w:sz="0" w:space="0" w:color="auto"/>
                <w:right w:val="none" w:sz="0" w:space="0" w:color="auto"/>
              </w:divBdr>
            </w:div>
            <w:div w:id="1518033542">
              <w:marLeft w:val="0"/>
              <w:marRight w:val="0"/>
              <w:marTop w:val="0"/>
              <w:marBottom w:val="0"/>
              <w:divBdr>
                <w:top w:val="none" w:sz="0" w:space="0" w:color="auto"/>
                <w:left w:val="none" w:sz="0" w:space="0" w:color="auto"/>
                <w:bottom w:val="none" w:sz="0" w:space="0" w:color="auto"/>
                <w:right w:val="none" w:sz="0" w:space="0" w:color="auto"/>
              </w:divBdr>
            </w:div>
            <w:div w:id="1537426930">
              <w:marLeft w:val="0"/>
              <w:marRight w:val="0"/>
              <w:marTop w:val="0"/>
              <w:marBottom w:val="0"/>
              <w:divBdr>
                <w:top w:val="none" w:sz="0" w:space="0" w:color="auto"/>
                <w:left w:val="none" w:sz="0" w:space="0" w:color="auto"/>
                <w:bottom w:val="none" w:sz="0" w:space="0" w:color="auto"/>
                <w:right w:val="none" w:sz="0" w:space="0" w:color="auto"/>
              </w:divBdr>
            </w:div>
            <w:div w:id="1759599248">
              <w:marLeft w:val="0"/>
              <w:marRight w:val="0"/>
              <w:marTop w:val="0"/>
              <w:marBottom w:val="0"/>
              <w:divBdr>
                <w:top w:val="none" w:sz="0" w:space="0" w:color="auto"/>
                <w:left w:val="none" w:sz="0" w:space="0" w:color="auto"/>
                <w:bottom w:val="none" w:sz="0" w:space="0" w:color="auto"/>
                <w:right w:val="none" w:sz="0" w:space="0" w:color="auto"/>
              </w:divBdr>
            </w:div>
            <w:div w:id="1761566345">
              <w:marLeft w:val="0"/>
              <w:marRight w:val="0"/>
              <w:marTop w:val="0"/>
              <w:marBottom w:val="0"/>
              <w:divBdr>
                <w:top w:val="none" w:sz="0" w:space="0" w:color="auto"/>
                <w:left w:val="none" w:sz="0" w:space="0" w:color="auto"/>
                <w:bottom w:val="none" w:sz="0" w:space="0" w:color="auto"/>
                <w:right w:val="none" w:sz="0" w:space="0" w:color="auto"/>
              </w:divBdr>
            </w:div>
            <w:div w:id="1331375017">
              <w:marLeft w:val="0"/>
              <w:marRight w:val="0"/>
              <w:marTop w:val="0"/>
              <w:marBottom w:val="0"/>
              <w:divBdr>
                <w:top w:val="none" w:sz="0" w:space="0" w:color="auto"/>
                <w:left w:val="none" w:sz="0" w:space="0" w:color="auto"/>
                <w:bottom w:val="none" w:sz="0" w:space="0" w:color="auto"/>
                <w:right w:val="none" w:sz="0" w:space="0" w:color="auto"/>
              </w:divBdr>
            </w:div>
            <w:div w:id="1979454302">
              <w:marLeft w:val="0"/>
              <w:marRight w:val="0"/>
              <w:marTop w:val="0"/>
              <w:marBottom w:val="0"/>
              <w:divBdr>
                <w:top w:val="none" w:sz="0" w:space="0" w:color="auto"/>
                <w:left w:val="none" w:sz="0" w:space="0" w:color="auto"/>
                <w:bottom w:val="none" w:sz="0" w:space="0" w:color="auto"/>
                <w:right w:val="none" w:sz="0" w:space="0" w:color="auto"/>
              </w:divBdr>
            </w:div>
            <w:div w:id="2142574167">
              <w:marLeft w:val="0"/>
              <w:marRight w:val="0"/>
              <w:marTop w:val="0"/>
              <w:marBottom w:val="0"/>
              <w:divBdr>
                <w:top w:val="none" w:sz="0" w:space="0" w:color="auto"/>
                <w:left w:val="none" w:sz="0" w:space="0" w:color="auto"/>
                <w:bottom w:val="none" w:sz="0" w:space="0" w:color="auto"/>
                <w:right w:val="none" w:sz="0" w:space="0" w:color="auto"/>
              </w:divBdr>
            </w:div>
            <w:div w:id="298262727">
              <w:marLeft w:val="0"/>
              <w:marRight w:val="0"/>
              <w:marTop w:val="0"/>
              <w:marBottom w:val="0"/>
              <w:divBdr>
                <w:top w:val="none" w:sz="0" w:space="0" w:color="auto"/>
                <w:left w:val="none" w:sz="0" w:space="0" w:color="auto"/>
                <w:bottom w:val="none" w:sz="0" w:space="0" w:color="auto"/>
                <w:right w:val="none" w:sz="0" w:space="0" w:color="auto"/>
              </w:divBdr>
            </w:div>
            <w:div w:id="1952473369">
              <w:marLeft w:val="0"/>
              <w:marRight w:val="0"/>
              <w:marTop w:val="0"/>
              <w:marBottom w:val="0"/>
              <w:divBdr>
                <w:top w:val="none" w:sz="0" w:space="0" w:color="auto"/>
                <w:left w:val="none" w:sz="0" w:space="0" w:color="auto"/>
                <w:bottom w:val="none" w:sz="0" w:space="0" w:color="auto"/>
                <w:right w:val="none" w:sz="0" w:space="0" w:color="auto"/>
              </w:divBdr>
            </w:div>
            <w:div w:id="441345439">
              <w:marLeft w:val="0"/>
              <w:marRight w:val="0"/>
              <w:marTop w:val="0"/>
              <w:marBottom w:val="0"/>
              <w:divBdr>
                <w:top w:val="none" w:sz="0" w:space="0" w:color="auto"/>
                <w:left w:val="none" w:sz="0" w:space="0" w:color="auto"/>
                <w:bottom w:val="none" w:sz="0" w:space="0" w:color="auto"/>
                <w:right w:val="none" w:sz="0" w:space="0" w:color="auto"/>
              </w:divBdr>
            </w:div>
            <w:div w:id="401485205">
              <w:marLeft w:val="0"/>
              <w:marRight w:val="0"/>
              <w:marTop w:val="0"/>
              <w:marBottom w:val="0"/>
              <w:divBdr>
                <w:top w:val="none" w:sz="0" w:space="0" w:color="auto"/>
                <w:left w:val="none" w:sz="0" w:space="0" w:color="auto"/>
                <w:bottom w:val="none" w:sz="0" w:space="0" w:color="auto"/>
                <w:right w:val="none" w:sz="0" w:space="0" w:color="auto"/>
              </w:divBdr>
            </w:div>
            <w:div w:id="1425489631">
              <w:marLeft w:val="0"/>
              <w:marRight w:val="0"/>
              <w:marTop w:val="0"/>
              <w:marBottom w:val="0"/>
              <w:divBdr>
                <w:top w:val="none" w:sz="0" w:space="0" w:color="auto"/>
                <w:left w:val="none" w:sz="0" w:space="0" w:color="auto"/>
                <w:bottom w:val="none" w:sz="0" w:space="0" w:color="auto"/>
                <w:right w:val="none" w:sz="0" w:space="0" w:color="auto"/>
              </w:divBdr>
            </w:div>
            <w:div w:id="309479085">
              <w:marLeft w:val="0"/>
              <w:marRight w:val="0"/>
              <w:marTop w:val="0"/>
              <w:marBottom w:val="0"/>
              <w:divBdr>
                <w:top w:val="none" w:sz="0" w:space="0" w:color="auto"/>
                <w:left w:val="none" w:sz="0" w:space="0" w:color="auto"/>
                <w:bottom w:val="none" w:sz="0" w:space="0" w:color="auto"/>
                <w:right w:val="none" w:sz="0" w:space="0" w:color="auto"/>
              </w:divBdr>
            </w:div>
            <w:div w:id="176161422">
              <w:marLeft w:val="0"/>
              <w:marRight w:val="0"/>
              <w:marTop w:val="0"/>
              <w:marBottom w:val="0"/>
              <w:divBdr>
                <w:top w:val="none" w:sz="0" w:space="0" w:color="auto"/>
                <w:left w:val="none" w:sz="0" w:space="0" w:color="auto"/>
                <w:bottom w:val="none" w:sz="0" w:space="0" w:color="auto"/>
                <w:right w:val="none" w:sz="0" w:space="0" w:color="auto"/>
              </w:divBdr>
            </w:div>
            <w:div w:id="2099254154">
              <w:marLeft w:val="0"/>
              <w:marRight w:val="0"/>
              <w:marTop w:val="0"/>
              <w:marBottom w:val="0"/>
              <w:divBdr>
                <w:top w:val="none" w:sz="0" w:space="0" w:color="auto"/>
                <w:left w:val="none" w:sz="0" w:space="0" w:color="auto"/>
                <w:bottom w:val="none" w:sz="0" w:space="0" w:color="auto"/>
                <w:right w:val="none" w:sz="0" w:space="0" w:color="auto"/>
              </w:divBdr>
            </w:div>
            <w:div w:id="431170705">
              <w:marLeft w:val="0"/>
              <w:marRight w:val="0"/>
              <w:marTop w:val="0"/>
              <w:marBottom w:val="0"/>
              <w:divBdr>
                <w:top w:val="none" w:sz="0" w:space="0" w:color="auto"/>
                <w:left w:val="none" w:sz="0" w:space="0" w:color="auto"/>
                <w:bottom w:val="none" w:sz="0" w:space="0" w:color="auto"/>
                <w:right w:val="none" w:sz="0" w:space="0" w:color="auto"/>
              </w:divBdr>
            </w:div>
            <w:div w:id="1410343376">
              <w:marLeft w:val="0"/>
              <w:marRight w:val="0"/>
              <w:marTop w:val="0"/>
              <w:marBottom w:val="0"/>
              <w:divBdr>
                <w:top w:val="none" w:sz="0" w:space="0" w:color="auto"/>
                <w:left w:val="none" w:sz="0" w:space="0" w:color="auto"/>
                <w:bottom w:val="none" w:sz="0" w:space="0" w:color="auto"/>
                <w:right w:val="none" w:sz="0" w:space="0" w:color="auto"/>
              </w:divBdr>
            </w:div>
            <w:div w:id="1089546447">
              <w:marLeft w:val="0"/>
              <w:marRight w:val="0"/>
              <w:marTop w:val="0"/>
              <w:marBottom w:val="0"/>
              <w:divBdr>
                <w:top w:val="none" w:sz="0" w:space="0" w:color="auto"/>
                <w:left w:val="none" w:sz="0" w:space="0" w:color="auto"/>
                <w:bottom w:val="none" w:sz="0" w:space="0" w:color="auto"/>
                <w:right w:val="none" w:sz="0" w:space="0" w:color="auto"/>
              </w:divBdr>
            </w:div>
            <w:div w:id="691224302">
              <w:marLeft w:val="0"/>
              <w:marRight w:val="0"/>
              <w:marTop w:val="0"/>
              <w:marBottom w:val="0"/>
              <w:divBdr>
                <w:top w:val="none" w:sz="0" w:space="0" w:color="auto"/>
                <w:left w:val="none" w:sz="0" w:space="0" w:color="auto"/>
                <w:bottom w:val="none" w:sz="0" w:space="0" w:color="auto"/>
                <w:right w:val="none" w:sz="0" w:space="0" w:color="auto"/>
              </w:divBdr>
            </w:div>
            <w:div w:id="1112702705">
              <w:marLeft w:val="0"/>
              <w:marRight w:val="0"/>
              <w:marTop w:val="0"/>
              <w:marBottom w:val="0"/>
              <w:divBdr>
                <w:top w:val="none" w:sz="0" w:space="0" w:color="auto"/>
                <w:left w:val="none" w:sz="0" w:space="0" w:color="auto"/>
                <w:bottom w:val="none" w:sz="0" w:space="0" w:color="auto"/>
                <w:right w:val="none" w:sz="0" w:space="0" w:color="auto"/>
              </w:divBdr>
            </w:div>
            <w:div w:id="578563171">
              <w:marLeft w:val="0"/>
              <w:marRight w:val="0"/>
              <w:marTop w:val="0"/>
              <w:marBottom w:val="0"/>
              <w:divBdr>
                <w:top w:val="none" w:sz="0" w:space="0" w:color="auto"/>
                <w:left w:val="none" w:sz="0" w:space="0" w:color="auto"/>
                <w:bottom w:val="none" w:sz="0" w:space="0" w:color="auto"/>
                <w:right w:val="none" w:sz="0" w:space="0" w:color="auto"/>
              </w:divBdr>
            </w:div>
            <w:div w:id="2039692859">
              <w:marLeft w:val="0"/>
              <w:marRight w:val="0"/>
              <w:marTop w:val="0"/>
              <w:marBottom w:val="0"/>
              <w:divBdr>
                <w:top w:val="none" w:sz="0" w:space="0" w:color="auto"/>
                <w:left w:val="none" w:sz="0" w:space="0" w:color="auto"/>
                <w:bottom w:val="none" w:sz="0" w:space="0" w:color="auto"/>
                <w:right w:val="none" w:sz="0" w:space="0" w:color="auto"/>
              </w:divBdr>
            </w:div>
            <w:div w:id="2129623425">
              <w:marLeft w:val="0"/>
              <w:marRight w:val="0"/>
              <w:marTop w:val="0"/>
              <w:marBottom w:val="0"/>
              <w:divBdr>
                <w:top w:val="none" w:sz="0" w:space="0" w:color="auto"/>
                <w:left w:val="none" w:sz="0" w:space="0" w:color="auto"/>
                <w:bottom w:val="none" w:sz="0" w:space="0" w:color="auto"/>
                <w:right w:val="none" w:sz="0" w:space="0" w:color="auto"/>
              </w:divBdr>
            </w:div>
            <w:div w:id="42366565">
              <w:marLeft w:val="0"/>
              <w:marRight w:val="0"/>
              <w:marTop w:val="0"/>
              <w:marBottom w:val="0"/>
              <w:divBdr>
                <w:top w:val="none" w:sz="0" w:space="0" w:color="auto"/>
                <w:left w:val="none" w:sz="0" w:space="0" w:color="auto"/>
                <w:bottom w:val="none" w:sz="0" w:space="0" w:color="auto"/>
                <w:right w:val="none" w:sz="0" w:space="0" w:color="auto"/>
              </w:divBdr>
            </w:div>
            <w:div w:id="786434988">
              <w:marLeft w:val="0"/>
              <w:marRight w:val="0"/>
              <w:marTop w:val="0"/>
              <w:marBottom w:val="0"/>
              <w:divBdr>
                <w:top w:val="none" w:sz="0" w:space="0" w:color="auto"/>
                <w:left w:val="none" w:sz="0" w:space="0" w:color="auto"/>
                <w:bottom w:val="none" w:sz="0" w:space="0" w:color="auto"/>
                <w:right w:val="none" w:sz="0" w:space="0" w:color="auto"/>
              </w:divBdr>
            </w:div>
            <w:div w:id="1328242854">
              <w:marLeft w:val="0"/>
              <w:marRight w:val="0"/>
              <w:marTop w:val="0"/>
              <w:marBottom w:val="0"/>
              <w:divBdr>
                <w:top w:val="none" w:sz="0" w:space="0" w:color="auto"/>
                <w:left w:val="none" w:sz="0" w:space="0" w:color="auto"/>
                <w:bottom w:val="none" w:sz="0" w:space="0" w:color="auto"/>
                <w:right w:val="none" w:sz="0" w:space="0" w:color="auto"/>
              </w:divBdr>
            </w:div>
            <w:div w:id="1390689192">
              <w:marLeft w:val="0"/>
              <w:marRight w:val="0"/>
              <w:marTop w:val="0"/>
              <w:marBottom w:val="0"/>
              <w:divBdr>
                <w:top w:val="none" w:sz="0" w:space="0" w:color="auto"/>
                <w:left w:val="none" w:sz="0" w:space="0" w:color="auto"/>
                <w:bottom w:val="none" w:sz="0" w:space="0" w:color="auto"/>
                <w:right w:val="none" w:sz="0" w:space="0" w:color="auto"/>
              </w:divBdr>
            </w:div>
            <w:div w:id="602422410">
              <w:marLeft w:val="0"/>
              <w:marRight w:val="0"/>
              <w:marTop w:val="0"/>
              <w:marBottom w:val="0"/>
              <w:divBdr>
                <w:top w:val="none" w:sz="0" w:space="0" w:color="auto"/>
                <w:left w:val="none" w:sz="0" w:space="0" w:color="auto"/>
                <w:bottom w:val="none" w:sz="0" w:space="0" w:color="auto"/>
                <w:right w:val="none" w:sz="0" w:space="0" w:color="auto"/>
              </w:divBdr>
            </w:div>
            <w:div w:id="471141630">
              <w:marLeft w:val="0"/>
              <w:marRight w:val="0"/>
              <w:marTop w:val="0"/>
              <w:marBottom w:val="0"/>
              <w:divBdr>
                <w:top w:val="none" w:sz="0" w:space="0" w:color="auto"/>
                <w:left w:val="none" w:sz="0" w:space="0" w:color="auto"/>
                <w:bottom w:val="none" w:sz="0" w:space="0" w:color="auto"/>
                <w:right w:val="none" w:sz="0" w:space="0" w:color="auto"/>
              </w:divBdr>
            </w:div>
            <w:div w:id="1740319905">
              <w:marLeft w:val="0"/>
              <w:marRight w:val="0"/>
              <w:marTop w:val="0"/>
              <w:marBottom w:val="0"/>
              <w:divBdr>
                <w:top w:val="none" w:sz="0" w:space="0" w:color="auto"/>
                <w:left w:val="none" w:sz="0" w:space="0" w:color="auto"/>
                <w:bottom w:val="none" w:sz="0" w:space="0" w:color="auto"/>
                <w:right w:val="none" w:sz="0" w:space="0" w:color="auto"/>
              </w:divBdr>
            </w:div>
            <w:div w:id="847672426">
              <w:marLeft w:val="0"/>
              <w:marRight w:val="0"/>
              <w:marTop w:val="0"/>
              <w:marBottom w:val="0"/>
              <w:divBdr>
                <w:top w:val="none" w:sz="0" w:space="0" w:color="auto"/>
                <w:left w:val="none" w:sz="0" w:space="0" w:color="auto"/>
                <w:bottom w:val="none" w:sz="0" w:space="0" w:color="auto"/>
                <w:right w:val="none" w:sz="0" w:space="0" w:color="auto"/>
              </w:divBdr>
            </w:div>
            <w:div w:id="701590910">
              <w:marLeft w:val="0"/>
              <w:marRight w:val="0"/>
              <w:marTop w:val="0"/>
              <w:marBottom w:val="0"/>
              <w:divBdr>
                <w:top w:val="none" w:sz="0" w:space="0" w:color="auto"/>
                <w:left w:val="none" w:sz="0" w:space="0" w:color="auto"/>
                <w:bottom w:val="none" w:sz="0" w:space="0" w:color="auto"/>
                <w:right w:val="none" w:sz="0" w:space="0" w:color="auto"/>
              </w:divBdr>
            </w:div>
            <w:div w:id="363478484">
              <w:marLeft w:val="0"/>
              <w:marRight w:val="0"/>
              <w:marTop w:val="0"/>
              <w:marBottom w:val="0"/>
              <w:divBdr>
                <w:top w:val="none" w:sz="0" w:space="0" w:color="auto"/>
                <w:left w:val="none" w:sz="0" w:space="0" w:color="auto"/>
                <w:bottom w:val="none" w:sz="0" w:space="0" w:color="auto"/>
                <w:right w:val="none" w:sz="0" w:space="0" w:color="auto"/>
              </w:divBdr>
            </w:div>
            <w:div w:id="244387363">
              <w:marLeft w:val="0"/>
              <w:marRight w:val="0"/>
              <w:marTop w:val="0"/>
              <w:marBottom w:val="0"/>
              <w:divBdr>
                <w:top w:val="none" w:sz="0" w:space="0" w:color="auto"/>
                <w:left w:val="none" w:sz="0" w:space="0" w:color="auto"/>
                <w:bottom w:val="none" w:sz="0" w:space="0" w:color="auto"/>
                <w:right w:val="none" w:sz="0" w:space="0" w:color="auto"/>
              </w:divBdr>
            </w:div>
            <w:div w:id="1545824852">
              <w:marLeft w:val="0"/>
              <w:marRight w:val="0"/>
              <w:marTop w:val="0"/>
              <w:marBottom w:val="0"/>
              <w:divBdr>
                <w:top w:val="none" w:sz="0" w:space="0" w:color="auto"/>
                <w:left w:val="none" w:sz="0" w:space="0" w:color="auto"/>
                <w:bottom w:val="none" w:sz="0" w:space="0" w:color="auto"/>
                <w:right w:val="none" w:sz="0" w:space="0" w:color="auto"/>
              </w:divBdr>
            </w:div>
            <w:div w:id="1167133845">
              <w:marLeft w:val="0"/>
              <w:marRight w:val="0"/>
              <w:marTop w:val="0"/>
              <w:marBottom w:val="0"/>
              <w:divBdr>
                <w:top w:val="none" w:sz="0" w:space="0" w:color="auto"/>
                <w:left w:val="none" w:sz="0" w:space="0" w:color="auto"/>
                <w:bottom w:val="none" w:sz="0" w:space="0" w:color="auto"/>
                <w:right w:val="none" w:sz="0" w:space="0" w:color="auto"/>
              </w:divBdr>
            </w:div>
            <w:div w:id="1034962065">
              <w:marLeft w:val="0"/>
              <w:marRight w:val="0"/>
              <w:marTop w:val="0"/>
              <w:marBottom w:val="0"/>
              <w:divBdr>
                <w:top w:val="none" w:sz="0" w:space="0" w:color="auto"/>
                <w:left w:val="none" w:sz="0" w:space="0" w:color="auto"/>
                <w:bottom w:val="none" w:sz="0" w:space="0" w:color="auto"/>
                <w:right w:val="none" w:sz="0" w:space="0" w:color="auto"/>
              </w:divBdr>
            </w:div>
            <w:div w:id="2059624156">
              <w:marLeft w:val="0"/>
              <w:marRight w:val="0"/>
              <w:marTop w:val="0"/>
              <w:marBottom w:val="0"/>
              <w:divBdr>
                <w:top w:val="none" w:sz="0" w:space="0" w:color="auto"/>
                <w:left w:val="none" w:sz="0" w:space="0" w:color="auto"/>
                <w:bottom w:val="none" w:sz="0" w:space="0" w:color="auto"/>
                <w:right w:val="none" w:sz="0" w:space="0" w:color="auto"/>
              </w:divBdr>
            </w:div>
            <w:div w:id="931931273">
              <w:marLeft w:val="0"/>
              <w:marRight w:val="0"/>
              <w:marTop w:val="0"/>
              <w:marBottom w:val="0"/>
              <w:divBdr>
                <w:top w:val="none" w:sz="0" w:space="0" w:color="auto"/>
                <w:left w:val="none" w:sz="0" w:space="0" w:color="auto"/>
                <w:bottom w:val="none" w:sz="0" w:space="0" w:color="auto"/>
                <w:right w:val="none" w:sz="0" w:space="0" w:color="auto"/>
              </w:divBdr>
            </w:div>
            <w:div w:id="899249523">
              <w:marLeft w:val="0"/>
              <w:marRight w:val="0"/>
              <w:marTop w:val="0"/>
              <w:marBottom w:val="0"/>
              <w:divBdr>
                <w:top w:val="none" w:sz="0" w:space="0" w:color="auto"/>
                <w:left w:val="none" w:sz="0" w:space="0" w:color="auto"/>
                <w:bottom w:val="none" w:sz="0" w:space="0" w:color="auto"/>
                <w:right w:val="none" w:sz="0" w:space="0" w:color="auto"/>
              </w:divBdr>
            </w:div>
            <w:div w:id="2038502457">
              <w:marLeft w:val="0"/>
              <w:marRight w:val="0"/>
              <w:marTop w:val="0"/>
              <w:marBottom w:val="0"/>
              <w:divBdr>
                <w:top w:val="none" w:sz="0" w:space="0" w:color="auto"/>
                <w:left w:val="none" w:sz="0" w:space="0" w:color="auto"/>
                <w:bottom w:val="none" w:sz="0" w:space="0" w:color="auto"/>
                <w:right w:val="none" w:sz="0" w:space="0" w:color="auto"/>
              </w:divBdr>
            </w:div>
            <w:div w:id="1406879287">
              <w:marLeft w:val="0"/>
              <w:marRight w:val="0"/>
              <w:marTop w:val="0"/>
              <w:marBottom w:val="0"/>
              <w:divBdr>
                <w:top w:val="none" w:sz="0" w:space="0" w:color="auto"/>
                <w:left w:val="none" w:sz="0" w:space="0" w:color="auto"/>
                <w:bottom w:val="none" w:sz="0" w:space="0" w:color="auto"/>
                <w:right w:val="none" w:sz="0" w:space="0" w:color="auto"/>
              </w:divBdr>
            </w:div>
            <w:div w:id="1025522773">
              <w:marLeft w:val="0"/>
              <w:marRight w:val="0"/>
              <w:marTop w:val="0"/>
              <w:marBottom w:val="0"/>
              <w:divBdr>
                <w:top w:val="none" w:sz="0" w:space="0" w:color="auto"/>
                <w:left w:val="none" w:sz="0" w:space="0" w:color="auto"/>
                <w:bottom w:val="none" w:sz="0" w:space="0" w:color="auto"/>
                <w:right w:val="none" w:sz="0" w:space="0" w:color="auto"/>
              </w:divBdr>
            </w:div>
            <w:div w:id="749425808">
              <w:marLeft w:val="0"/>
              <w:marRight w:val="0"/>
              <w:marTop w:val="0"/>
              <w:marBottom w:val="0"/>
              <w:divBdr>
                <w:top w:val="none" w:sz="0" w:space="0" w:color="auto"/>
                <w:left w:val="none" w:sz="0" w:space="0" w:color="auto"/>
                <w:bottom w:val="none" w:sz="0" w:space="0" w:color="auto"/>
                <w:right w:val="none" w:sz="0" w:space="0" w:color="auto"/>
              </w:divBdr>
            </w:div>
            <w:div w:id="1176385562">
              <w:marLeft w:val="0"/>
              <w:marRight w:val="0"/>
              <w:marTop w:val="0"/>
              <w:marBottom w:val="0"/>
              <w:divBdr>
                <w:top w:val="none" w:sz="0" w:space="0" w:color="auto"/>
                <w:left w:val="none" w:sz="0" w:space="0" w:color="auto"/>
                <w:bottom w:val="none" w:sz="0" w:space="0" w:color="auto"/>
                <w:right w:val="none" w:sz="0" w:space="0" w:color="auto"/>
              </w:divBdr>
            </w:div>
            <w:div w:id="1447964530">
              <w:marLeft w:val="0"/>
              <w:marRight w:val="0"/>
              <w:marTop w:val="0"/>
              <w:marBottom w:val="0"/>
              <w:divBdr>
                <w:top w:val="none" w:sz="0" w:space="0" w:color="auto"/>
                <w:left w:val="none" w:sz="0" w:space="0" w:color="auto"/>
                <w:bottom w:val="none" w:sz="0" w:space="0" w:color="auto"/>
                <w:right w:val="none" w:sz="0" w:space="0" w:color="auto"/>
              </w:divBdr>
            </w:div>
            <w:div w:id="1089347967">
              <w:marLeft w:val="0"/>
              <w:marRight w:val="0"/>
              <w:marTop w:val="0"/>
              <w:marBottom w:val="0"/>
              <w:divBdr>
                <w:top w:val="none" w:sz="0" w:space="0" w:color="auto"/>
                <w:left w:val="none" w:sz="0" w:space="0" w:color="auto"/>
                <w:bottom w:val="none" w:sz="0" w:space="0" w:color="auto"/>
                <w:right w:val="none" w:sz="0" w:space="0" w:color="auto"/>
              </w:divBdr>
            </w:div>
            <w:div w:id="555970627">
              <w:marLeft w:val="0"/>
              <w:marRight w:val="0"/>
              <w:marTop w:val="0"/>
              <w:marBottom w:val="0"/>
              <w:divBdr>
                <w:top w:val="none" w:sz="0" w:space="0" w:color="auto"/>
                <w:left w:val="none" w:sz="0" w:space="0" w:color="auto"/>
                <w:bottom w:val="none" w:sz="0" w:space="0" w:color="auto"/>
                <w:right w:val="none" w:sz="0" w:space="0" w:color="auto"/>
              </w:divBdr>
            </w:div>
            <w:div w:id="1624923130">
              <w:marLeft w:val="0"/>
              <w:marRight w:val="0"/>
              <w:marTop w:val="0"/>
              <w:marBottom w:val="0"/>
              <w:divBdr>
                <w:top w:val="none" w:sz="0" w:space="0" w:color="auto"/>
                <w:left w:val="none" w:sz="0" w:space="0" w:color="auto"/>
                <w:bottom w:val="none" w:sz="0" w:space="0" w:color="auto"/>
                <w:right w:val="none" w:sz="0" w:space="0" w:color="auto"/>
              </w:divBdr>
            </w:div>
            <w:div w:id="632251774">
              <w:marLeft w:val="0"/>
              <w:marRight w:val="0"/>
              <w:marTop w:val="0"/>
              <w:marBottom w:val="0"/>
              <w:divBdr>
                <w:top w:val="none" w:sz="0" w:space="0" w:color="auto"/>
                <w:left w:val="none" w:sz="0" w:space="0" w:color="auto"/>
                <w:bottom w:val="none" w:sz="0" w:space="0" w:color="auto"/>
                <w:right w:val="none" w:sz="0" w:space="0" w:color="auto"/>
              </w:divBdr>
            </w:div>
            <w:div w:id="690255006">
              <w:marLeft w:val="0"/>
              <w:marRight w:val="0"/>
              <w:marTop w:val="0"/>
              <w:marBottom w:val="0"/>
              <w:divBdr>
                <w:top w:val="none" w:sz="0" w:space="0" w:color="auto"/>
                <w:left w:val="none" w:sz="0" w:space="0" w:color="auto"/>
                <w:bottom w:val="none" w:sz="0" w:space="0" w:color="auto"/>
                <w:right w:val="none" w:sz="0" w:space="0" w:color="auto"/>
              </w:divBdr>
            </w:div>
            <w:div w:id="1986353378">
              <w:marLeft w:val="0"/>
              <w:marRight w:val="0"/>
              <w:marTop w:val="0"/>
              <w:marBottom w:val="0"/>
              <w:divBdr>
                <w:top w:val="none" w:sz="0" w:space="0" w:color="auto"/>
                <w:left w:val="none" w:sz="0" w:space="0" w:color="auto"/>
                <w:bottom w:val="none" w:sz="0" w:space="0" w:color="auto"/>
                <w:right w:val="none" w:sz="0" w:space="0" w:color="auto"/>
              </w:divBdr>
            </w:div>
            <w:div w:id="1964966101">
              <w:marLeft w:val="0"/>
              <w:marRight w:val="0"/>
              <w:marTop w:val="0"/>
              <w:marBottom w:val="0"/>
              <w:divBdr>
                <w:top w:val="none" w:sz="0" w:space="0" w:color="auto"/>
                <w:left w:val="none" w:sz="0" w:space="0" w:color="auto"/>
                <w:bottom w:val="none" w:sz="0" w:space="0" w:color="auto"/>
                <w:right w:val="none" w:sz="0" w:space="0" w:color="auto"/>
              </w:divBdr>
            </w:div>
            <w:div w:id="1704360102">
              <w:marLeft w:val="0"/>
              <w:marRight w:val="0"/>
              <w:marTop w:val="0"/>
              <w:marBottom w:val="0"/>
              <w:divBdr>
                <w:top w:val="none" w:sz="0" w:space="0" w:color="auto"/>
                <w:left w:val="none" w:sz="0" w:space="0" w:color="auto"/>
                <w:bottom w:val="none" w:sz="0" w:space="0" w:color="auto"/>
                <w:right w:val="none" w:sz="0" w:space="0" w:color="auto"/>
              </w:divBdr>
            </w:div>
            <w:div w:id="342243126">
              <w:marLeft w:val="0"/>
              <w:marRight w:val="0"/>
              <w:marTop w:val="0"/>
              <w:marBottom w:val="0"/>
              <w:divBdr>
                <w:top w:val="none" w:sz="0" w:space="0" w:color="auto"/>
                <w:left w:val="none" w:sz="0" w:space="0" w:color="auto"/>
                <w:bottom w:val="none" w:sz="0" w:space="0" w:color="auto"/>
                <w:right w:val="none" w:sz="0" w:space="0" w:color="auto"/>
              </w:divBdr>
            </w:div>
            <w:div w:id="906496802">
              <w:marLeft w:val="0"/>
              <w:marRight w:val="0"/>
              <w:marTop w:val="0"/>
              <w:marBottom w:val="0"/>
              <w:divBdr>
                <w:top w:val="none" w:sz="0" w:space="0" w:color="auto"/>
                <w:left w:val="none" w:sz="0" w:space="0" w:color="auto"/>
                <w:bottom w:val="none" w:sz="0" w:space="0" w:color="auto"/>
                <w:right w:val="none" w:sz="0" w:space="0" w:color="auto"/>
              </w:divBdr>
            </w:div>
            <w:div w:id="510460051">
              <w:marLeft w:val="0"/>
              <w:marRight w:val="0"/>
              <w:marTop w:val="0"/>
              <w:marBottom w:val="0"/>
              <w:divBdr>
                <w:top w:val="none" w:sz="0" w:space="0" w:color="auto"/>
                <w:left w:val="none" w:sz="0" w:space="0" w:color="auto"/>
                <w:bottom w:val="none" w:sz="0" w:space="0" w:color="auto"/>
                <w:right w:val="none" w:sz="0" w:space="0" w:color="auto"/>
              </w:divBdr>
            </w:div>
            <w:div w:id="476142328">
              <w:marLeft w:val="0"/>
              <w:marRight w:val="0"/>
              <w:marTop w:val="0"/>
              <w:marBottom w:val="0"/>
              <w:divBdr>
                <w:top w:val="none" w:sz="0" w:space="0" w:color="auto"/>
                <w:left w:val="none" w:sz="0" w:space="0" w:color="auto"/>
                <w:bottom w:val="none" w:sz="0" w:space="0" w:color="auto"/>
                <w:right w:val="none" w:sz="0" w:space="0" w:color="auto"/>
              </w:divBdr>
            </w:div>
            <w:div w:id="2114744222">
              <w:marLeft w:val="0"/>
              <w:marRight w:val="0"/>
              <w:marTop w:val="0"/>
              <w:marBottom w:val="0"/>
              <w:divBdr>
                <w:top w:val="none" w:sz="0" w:space="0" w:color="auto"/>
                <w:left w:val="none" w:sz="0" w:space="0" w:color="auto"/>
                <w:bottom w:val="none" w:sz="0" w:space="0" w:color="auto"/>
                <w:right w:val="none" w:sz="0" w:space="0" w:color="auto"/>
              </w:divBdr>
            </w:div>
            <w:div w:id="452671548">
              <w:marLeft w:val="0"/>
              <w:marRight w:val="0"/>
              <w:marTop w:val="0"/>
              <w:marBottom w:val="0"/>
              <w:divBdr>
                <w:top w:val="none" w:sz="0" w:space="0" w:color="auto"/>
                <w:left w:val="none" w:sz="0" w:space="0" w:color="auto"/>
                <w:bottom w:val="none" w:sz="0" w:space="0" w:color="auto"/>
                <w:right w:val="none" w:sz="0" w:space="0" w:color="auto"/>
              </w:divBdr>
            </w:div>
            <w:div w:id="1637565806">
              <w:marLeft w:val="0"/>
              <w:marRight w:val="0"/>
              <w:marTop w:val="0"/>
              <w:marBottom w:val="0"/>
              <w:divBdr>
                <w:top w:val="none" w:sz="0" w:space="0" w:color="auto"/>
                <w:left w:val="none" w:sz="0" w:space="0" w:color="auto"/>
                <w:bottom w:val="none" w:sz="0" w:space="0" w:color="auto"/>
                <w:right w:val="none" w:sz="0" w:space="0" w:color="auto"/>
              </w:divBdr>
            </w:div>
            <w:div w:id="525757214">
              <w:marLeft w:val="0"/>
              <w:marRight w:val="0"/>
              <w:marTop w:val="0"/>
              <w:marBottom w:val="0"/>
              <w:divBdr>
                <w:top w:val="none" w:sz="0" w:space="0" w:color="auto"/>
                <w:left w:val="none" w:sz="0" w:space="0" w:color="auto"/>
                <w:bottom w:val="none" w:sz="0" w:space="0" w:color="auto"/>
                <w:right w:val="none" w:sz="0" w:space="0" w:color="auto"/>
              </w:divBdr>
            </w:div>
            <w:div w:id="230316010">
              <w:marLeft w:val="0"/>
              <w:marRight w:val="0"/>
              <w:marTop w:val="0"/>
              <w:marBottom w:val="0"/>
              <w:divBdr>
                <w:top w:val="none" w:sz="0" w:space="0" w:color="auto"/>
                <w:left w:val="none" w:sz="0" w:space="0" w:color="auto"/>
                <w:bottom w:val="none" w:sz="0" w:space="0" w:color="auto"/>
                <w:right w:val="none" w:sz="0" w:space="0" w:color="auto"/>
              </w:divBdr>
            </w:div>
            <w:div w:id="1537354006">
              <w:marLeft w:val="0"/>
              <w:marRight w:val="0"/>
              <w:marTop w:val="0"/>
              <w:marBottom w:val="0"/>
              <w:divBdr>
                <w:top w:val="none" w:sz="0" w:space="0" w:color="auto"/>
                <w:left w:val="none" w:sz="0" w:space="0" w:color="auto"/>
                <w:bottom w:val="none" w:sz="0" w:space="0" w:color="auto"/>
                <w:right w:val="none" w:sz="0" w:space="0" w:color="auto"/>
              </w:divBdr>
            </w:div>
            <w:div w:id="1206724068">
              <w:marLeft w:val="0"/>
              <w:marRight w:val="0"/>
              <w:marTop w:val="0"/>
              <w:marBottom w:val="0"/>
              <w:divBdr>
                <w:top w:val="none" w:sz="0" w:space="0" w:color="auto"/>
                <w:left w:val="none" w:sz="0" w:space="0" w:color="auto"/>
                <w:bottom w:val="none" w:sz="0" w:space="0" w:color="auto"/>
                <w:right w:val="none" w:sz="0" w:space="0" w:color="auto"/>
              </w:divBdr>
            </w:div>
            <w:div w:id="598369028">
              <w:marLeft w:val="0"/>
              <w:marRight w:val="0"/>
              <w:marTop w:val="0"/>
              <w:marBottom w:val="0"/>
              <w:divBdr>
                <w:top w:val="none" w:sz="0" w:space="0" w:color="auto"/>
                <w:left w:val="none" w:sz="0" w:space="0" w:color="auto"/>
                <w:bottom w:val="none" w:sz="0" w:space="0" w:color="auto"/>
                <w:right w:val="none" w:sz="0" w:space="0" w:color="auto"/>
              </w:divBdr>
            </w:div>
            <w:div w:id="642779871">
              <w:marLeft w:val="0"/>
              <w:marRight w:val="0"/>
              <w:marTop w:val="0"/>
              <w:marBottom w:val="0"/>
              <w:divBdr>
                <w:top w:val="none" w:sz="0" w:space="0" w:color="auto"/>
                <w:left w:val="none" w:sz="0" w:space="0" w:color="auto"/>
                <w:bottom w:val="none" w:sz="0" w:space="0" w:color="auto"/>
                <w:right w:val="none" w:sz="0" w:space="0" w:color="auto"/>
              </w:divBdr>
            </w:div>
            <w:div w:id="467433194">
              <w:marLeft w:val="0"/>
              <w:marRight w:val="0"/>
              <w:marTop w:val="0"/>
              <w:marBottom w:val="0"/>
              <w:divBdr>
                <w:top w:val="none" w:sz="0" w:space="0" w:color="auto"/>
                <w:left w:val="none" w:sz="0" w:space="0" w:color="auto"/>
                <w:bottom w:val="none" w:sz="0" w:space="0" w:color="auto"/>
                <w:right w:val="none" w:sz="0" w:space="0" w:color="auto"/>
              </w:divBdr>
            </w:div>
            <w:div w:id="365063239">
              <w:marLeft w:val="0"/>
              <w:marRight w:val="0"/>
              <w:marTop w:val="0"/>
              <w:marBottom w:val="0"/>
              <w:divBdr>
                <w:top w:val="none" w:sz="0" w:space="0" w:color="auto"/>
                <w:left w:val="none" w:sz="0" w:space="0" w:color="auto"/>
                <w:bottom w:val="none" w:sz="0" w:space="0" w:color="auto"/>
                <w:right w:val="none" w:sz="0" w:space="0" w:color="auto"/>
              </w:divBdr>
            </w:div>
            <w:div w:id="102307964">
              <w:marLeft w:val="0"/>
              <w:marRight w:val="0"/>
              <w:marTop w:val="0"/>
              <w:marBottom w:val="0"/>
              <w:divBdr>
                <w:top w:val="none" w:sz="0" w:space="0" w:color="auto"/>
                <w:left w:val="none" w:sz="0" w:space="0" w:color="auto"/>
                <w:bottom w:val="none" w:sz="0" w:space="0" w:color="auto"/>
                <w:right w:val="none" w:sz="0" w:space="0" w:color="auto"/>
              </w:divBdr>
            </w:div>
            <w:div w:id="1366910958">
              <w:marLeft w:val="0"/>
              <w:marRight w:val="0"/>
              <w:marTop w:val="0"/>
              <w:marBottom w:val="0"/>
              <w:divBdr>
                <w:top w:val="none" w:sz="0" w:space="0" w:color="auto"/>
                <w:left w:val="none" w:sz="0" w:space="0" w:color="auto"/>
                <w:bottom w:val="none" w:sz="0" w:space="0" w:color="auto"/>
                <w:right w:val="none" w:sz="0" w:space="0" w:color="auto"/>
              </w:divBdr>
            </w:div>
            <w:div w:id="1082068970">
              <w:marLeft w:val="0"/>
              <w:marRight w:val="0"/>
              <w:marTop w:val="0"/>
              <w:marBottom w:val="0"/>
              <w:divBdr>
                <w:top w:val="none" w:sz="0" w:space="0" w:color="auto"/>
                <w:left w:val="none" w:sz="0" w:space="0" w:color="auto"/>
                <w:bottom w:val="none" w:sz="0" w:space="0" w:color="auto"/>
                <w:right w:val="none" w:sz="0" w:space="0" w:color="auto"/>
              </w:divBdr>
            </w:div>
            <w:div w:id="7996336">
              <w:marLeft w:val="0"/>
              <w:marRight w:val="0"/>
              <w:marTop w:val="0"/>
              <w:marBottom w:val="0"/>
              <w:divBdr>
                <w:top w:val="none" w:sz="0" w:space="0" w:color="auto"/>
                <w:left w:val="none" w:sz="0" w:space="0" w:color="auto"/>
                <w:bottom w:val="none" w:sz="0" w:space="0" w:color="auto"/>
                <w:right w:val="none" w:sz="0" w:space="0" w:color="auto"/>
              </w:divBdr>
            </w:div>
            <w:div w:id="1870872517">
              <w:marLeft w:val="0"/>
              <w:marRight w:val="0"/>
              <w:marTop w:val="0"/>
              <w:marBottom w:val="0"/>
              <w:divBdr>
                <w:top w:val="none" w:sz="0" w:space="0" w:color="auto"/>
                <w:left w:val="none" w:sz="0" w:space="0" w:color="auto"/>
                <w:bottom w:val="none" w:sz="0" w:space="0" w:color="auto"/>
                <w:right w:val="none" w:sz="0" w:space="0" w:color="auto"/>
              </w:divBdr>
            </w:div>
            <w:div w:id="62028709">
              <w:marLeft w:val="0"/>
              <w:marRight w:val="0"/>
              <w:marTop w:val="0"/>
              <w:marBottom w:val="0"/>
              <w:divBdr>
                <w:top w:val="none" w:sz="0" w:space="0" w:color="auto"/>
                <w:left w:val="none" w:sz="0" w:space="0" w:color="auto"/>
                <w:bottom w:val="none" w:sz="0" w:space="0" w:color="auto"/>
                <w:right w:val="none" w:sz="0" w:space="0" w:color="auto"/>
              </w:divBdr>
            </w:div>
            <w:div w:id="415396422">
              <w:marLeft w:val="0"/>
              <w:marRight w:val="0"/>
              <w:marTop w:val="0"/>
              <w:marBottom w:val="0"/>
              <w:divBdr>
                <w:top w:val="none" w:sz="0" w:space="0" w:color="auto"/>
                <w:left w:val="none" w:sz="0" w:space="0" w:color="auto"/>
                <w:bottom w:val="none" w:sz="0" w:space="0" w:color="auto"/>
                <w:right w:val="none" w:sz="0" w:space="0" w:color="auto"/>
              </w:divBdr>
            </w:div>
            <w:div w:id="137263206">
              <w:marLeft w:val="0"/>
              <w:marRight w:val="0"/>
              <w:marTop w:val="0"/>
              <w:marBottom w:val="0"/>
              <w:divBdr>
                <w:top w:val="none" w:sz="0" w:space="0" w:color="auto"/>
                <w:left w:val="none" w:sz="0" w:space="0" w:color="auto"/>
                <w:bottom w:val="none" w:sz="0" w:space="0" w:color="auto"/>
                <w:right w:val="none" w:sz="0" w:space="0" w:color="auto"/>
              </w:divBdr>
            </w:div>
            <w:div w:id="103771361">
              <w:marLeft w:val="0"/>
              <w:marRight w:val="0"/>
              <w:marTop w:val="0"/>
              <w:marBottom w:val="0"/>
              <w:divBdr>
                <w:top w:val="none" w:sz="0" w:space="0" w:color="auto"/>
                <w:left w:val="none" w:sz="0" w:space="0" w:color="auto"/>
                <w:bottom w:val="none" w:sz="0" w:space="0" w:color="auto"/>
                <w:right w:val="none" w:sz="0" w:space="0" w:color="auto"/>
              </w:divBdr>
            </w:div>
            <w:div w:id="606429595">
              <w:marLeft w:val="0"/>
              <w:marRight w:val="0"/>
              <w:marTop w:val="0"/>
              <w:marBottom w:val="0"/>
              <w:divBdr>
                <w:top w:val="none" w:sz="0" w:space="0" w:color="auto"/>
                <w:left w:val="none" w:sz="0" w:space="0" w:color="auto"/>
                <w:bottom w:val="none" w:sz="0" w:space="0" w:color="auto"/>
                <w:right w:val="none" w:sz="0" w:space="0" w:color="auto"/>
              </w:divBdr>
            </w:div>
            <w:div w:id="605504730">
              <w:marLeft w:val="0"/>
              <w:marRight w:val="0"/>
              <w:marTop w:val="0"/>
              <w:marBottom w:val="0"/>
              <w:divBdr>
                <w:top w:val="none" w:sz="0" w:space="0" w:color="auto"/>
                <w:left w:val="none" w:sz="0" w:space="0" w:color="auto"/>
                <w:bottom w:val="none" w:sz="0" w:space="0" w:color="auto"/>
                <w:right w:val="none" w:sz="0" w:space="0" w:color="auto"/>
              </w:divBdr>
            </w:div>
            <w:div w:id="1954630435">
              <w:marLeft w:val="0"/>
              <w:marRight w:val="0"/>
              <w:marTop w:val="0"/>
              <w:marBottom w:val="0"/>
              <w:divBdr>
                <w:top w:val="none" w:sz="0" w:space="0" w:color="auto"/>
                <w:left w:val="none" w:sz="0" w:space="0" w:color="auto"/>
                <w:bottom w:val="none" w:sz="0" w:space="0" w:color="auto"/>
                <w:right w:val="none" w:sz="0" w:space="0" w:color="auto"/>
              </w:divBdr>
            </w:div>
            <w:div w:id="554779801">
              <w:marLeft w:val="0"/>
              <w:marRight w:val="0"/>
              <w:marTop w:val="0"/>
              <w:marBottom w:val="0"/>
              <w:divBdr>
                <w:top w:val="none" w:sz="0" w:space="0" w:color="auto"/>
                <w:left w:val="none" w:sz="0" w:space="0" w:color="auto"/>
                <w:bottom w:val="none" w:sz="0" w:space="0" w:color="auto"/>
                <w:right w:val="none" w:sz="0" w:space="0" w:color="auto"/>
              </w:divBdr>
            </w:div>
            <w:div w:id="963459863">
              <w:marLeft w:val="0"/>
              <w:marRight w:val="0"/>
              <w:marTop w:val="0"/>
              <w:marBottom w:val="0"/>
              <w:divBdr>
                <w:top w:val="none" w:sz="0" w:space="0" w:color="auto"/>
                <w:left w:val="none" w:sz="0" w:space="0" w:color="auto"/>
                <w:bottom w:val="none" w:sz="0" w:space="0" w:color="auto"/>
                <w:right w:val="none" w:sz="0" w:space="0" w:color="auto"/>
              </w:divBdr>
            </w:div>
            <w:div w:id="2048721680">
              <w:marLeft w:val="0"/>
              <w:marRight w:val="0"/>
              <w:marTop w:val="0"/>
              <w:marBottom w:val="0"/>
              <w:divBdr>
                <w:top w:val="none" w:sz="0" w:space="0" w:color="auto"/>
                <w:left w:val="none" w:sz="0" w:space="0" w:color="auto"/>
                <w:bottom w:val="none" w:sz="0" w:space="0" w:color="auto"/>
                <w:right w:val="none" w:sz="0" w:space="0" w:color="auto"/>
              </w:divBdr>
            </w:div>
            <w:div w:id="404376625">
              <w:marLeft w:val="0"/>
              <w:marRight w:val="0"/>
              <w:marTop w:val="0"/>
              <w:marBottom w:val="0"/>
              <w:divBdr>
                <w:top w:val="none" w:sz="0" w:space="0" w:color="auto"/>
                <w:left w:val="none" w:sz="0" w:space="0" w:color="auto"/>
                <w:bottom w:val="none" w:sz="0" w:space="0" w:color="auto"/>
                <w:right w:val="none" w:sz="0" w:space="0" w:color="auto"/>
              </w:divBdr>
            </w:div>
            <w:div w:id="211233176">
              <w:marLeft w:val="0"/>
              <w:marRight w:val="0"/>
              <w:marTop w:val="0"/>
              <w:marBottom w:val="0"/>
              <w:divBdr>
                <w:top w:val="none" w:sz="0" w:space="0" w:color="auto"/>
                <w:left w:val="none" w:sz="0" w:space="0" w:color="auto"/>
                <w:bottom w:val="none" w:sz="0" w:space="0" w:color="auto"/>
                <w:right w:val="none" w:sz="0" w:space="0" w:color="auto"/>
              </w:divBdr>
            </w:div>
            <w:div w:id="1223564479">
              <w:marLeft w:val="0"/>
              <w:marRight w:val="0"/>
              <w:marTop w:val="0"/>
              <w:marBottom w:val="0"/>
              <w:divBdr>
                <w:top w:val="none" w:sz="0" w:space="0" w:color="auto"/>
                <w:left w:val="none" w:sz="0" w:space="0" w:color="auto"/>
                <w:bottom w:val="none" w:sz="0" w:space="0" w:color="auto"/>
                <w:right w:val="none" w:sz="0" w:space="0" w:color="auto"/>
              </w:divBdr>
            </w:div>
            <w:div w:id="1438450586">
              <w:marLeft w:val="0"/>
              <w:marRight w:val="0"/>
              <w:marTop w:val="0"/>
              <w:marBottom w:val="0"/>
              <w:divBdr>
                <w:top w:val="none" w:sz="0" w:space="0" w:color="auto"/>
                <w:left w:val="none" w:sz="0" w:space="0" w:color="auto"/>
                <w:bottom w:val="none" w:sz="0" w:space="0" w:color="auto"/>
                <w:right w:val="none" w:sz="0" w:space="0" w:color="auto"/>
              </w:divBdr>
            </w:div>
            <w:div w:id="684132004">
              <w:marLeft w:val="0"/>
              <w:marRight w:val="0"/>
              <w:marTop w:val="0"/>
              <w:marBottom w:val="0"/>
              <w:divBdr>
                <w:top w:val="none" w:sz="0" w:space="0" w:color="auto"/>
                <w:left w:val="none" w:sz="0" w:space="0" w:color="auto"/>
                <w:bottom w:val="none" w:sz="0" w:space="0" w:color="auto"/>
                <w:right w:val="none" w:sz="0" w:space="0" w:color="auto"/>
              </w:divBdr>
            </w:div>
            <w:div w:id="1170874066">
              <w:marLeft w:val="0"/>
              <w:marRight w:val="0"/>
              <w:marTop w:val="0"/>
              <w:marBottom w:val="0"/>
              <w:divBdr>
                <w:top w:val="none" w:sz="0" w:space="0" w:color="auto"/>
                <w:left w:val="none" w:sz="0" w:space="0" w:color="auto"/>
                <w:bottom w:val="none" w:sz="0" w:space="0" w:color="auto"/>
                <w:right w:val="none" w:sz="0" w:space="0" w:color="auto"/>
              </w:divBdr>
            </w:div>
            <w:div w:id="1611280596">
              <w:marLeft w:val="0"/>
              <w:marRight w:val="0"/>
              <w:marTop w:val="0"/>
              <w:marBottom w:val="0"/>
              <w:divBdr>
                <w:top w:val="none" w:sz="0" w:space="0" w:color="auto"/>
                <w:left w:val="none" w:sz="0" w:space="0" w:color="auto"/>
                <w:bottom w:val="none" w:sz="0" w:space="0" w:color="auto"/>
                <w:right w:val="none" w:sz="0" w:space="0" w:color="auto"/>
              </w:divBdr>
            </w:div>
            <w:div w:id="1390571970">
              <w:marLeft w:val="0"/>
              <w:marRight w:val="0"/>
              <w:marTop w:val="0"/>
              <w:marBottom w:val="0"/>
              <w:divBdr>
                <w:top w:val="none" w:sz="0" w:space="0" w:color="auto"/>
                <w:left w:val="none" w:sz="0" w:space="0" w:color="auto"/>
                <w:bottom w:val="none" w:sz="0" w:space="0" w:color="auto"/>
                <w:right w:val="none" w:sz="0" w:space="0" w:color="auto"/>
              </w:divBdr>
            </w:div>
            <w:div w:id="1270434912">
              <w:marLeft w:val="0"/>
              <w:marRight w:val="0"/>
              <w:marTop w:val="0"/>
              <w:marBottom w:val="0"/>
              <w:divBdr>
                <w:top w:val="none" w:sz="0" w:space="0" w:color="auto"/>
                <w:left w:val="none" w:sz="0" w:space="0" w:color="auto"/>
                <w:bottom w:val="none" w:sz="0" w:space="0" w:color="auto"/>
                <w:right w:val="none" w:sz="0" w:space="0" w:color="auto"/>
              </w:divBdr>
            </w:div>
            <w:div w:id="652024720">
              <w:marLeft w:val="0"/>
              <w:marRight w:val="0"/>
              <w:marTop w:val="0"/>
              <w:marBottom w:val="0"/>
              <w:divBdr>
                <w:top w:val="none" w:sz="0" w:space="0" w:color="auto"/>
                <w:left w:val="none" w:sz="0" w:space="0" w:color="auto"/>
                <w:bottom w:val="none" w:sz="0" w:space="0" w:color="auto"/>
                <w:right w:val="none" w:sz="0" w:space="0" w:color="auto"/>
              </w:divBdr>
            </w:div>
            <w:div w:id="2011445379">
              <w:marLeft w:val="0"/>
              <w:marRight w:val="0"/>
              <w:marTop w:val="0"/>
              <w:marBottom w:val="0"/>
              <w:divBdr>
                <w:top w:val="none" w:sz="0" w:space="0" w:color="auto"/>
                <w:left w:val="none" w:sz="0" w:space="0" w:color="auto"/>
                <w:bottom w:val="none" w:sz="0" w:space="0" w:color="auto"/>
                <w:right w:val="none" w:sz="0" w:space="0" w:color="auto"/>
              </w:divBdr>
            </w:div>
            <w:div w:id="2145656679">
              <w:marLeft w:val="0"/>
              <w:marRight w:val="0"/>
              <w:marTop w:val="0"/>
              <w:marBottom w:val="0"/>
              <w:divBdr>
                <w:top w:val="none" w:sz="0" w:space="0" w:color="auto"/>
                <w:left w:val="none" w:sz="0" w:space="0" w:color="auto"/>
                <w:bottom w:val="none" w:sz="0" w:space="0" w:color="auto"/>
                <w:right w:val="none" w:sz="0" w:space="0" w:color="auto"/>
              </w:divBdr>
            </w:div>
            <w:div w:id="1072435633">
              <w:marLeft w:val="0"/>
              <w:marRight w:val="0"/>
              <w:marTop w:val="0"/>
              <w:marBottom w:val="0"/>
              <w:divBdr>
                <w:top w:val="none" w:sz="0" w:space="0" w:color="auto"/>
                <w:left w:val="none" w:sz="0" w:space="0" w:color="auto"/>
                <w:bottom w:val="none" w:sz="0" w:space="0" w:color="auto"/>
                <w:right w:val="none" w:sz="0" w:space="0" w:color="auto"/>
              </w:divBdr>
            </w:div>
            <w:div w:id="953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097">
      <w:bodyDiv w:val="1"/>
      <w:marLeft w:val="0"/>
      <w:marRight w:val="0"/>
      <w:marTop w:val="0"/>
      <w:marBottom w:val="0"/>
      <w:divBdr>
        <w:top w:val="none" w:sz="0" w:space="0" w:color="auto"/>
        <w:left w:val="none" w:sz="0" w:space="0" w:color="auto"/>
        <w:bottom w:val="none" w:sz="0" w:space="0" w:color="auto"/>
        <w:right w:val="none" w:sz="0" w:space="0" w:color="auto"/>
      </w:divBdr>
      <w:divsChild>
        <w:div w:id="1407414154">
          <w:marLeft w:val="0"/>
          <w:marRight w:val="0"/>
          <w:marTop w:val="0"/>
          <w:marBottom w:val="0"/>
          <w:divBdr>
            <w:top w:val="none" w:sz="0" w:space="0" w:color="auto"/>
            <w:left w:val="none" w:sz="0" w:space="0" w:color="auto"/>
            <w:bottom w:val="none" w:sz="0" w:space="0" w:color="auto"/>
            <w:right w:val="none" w:sz="0" w:space="0" w:color="auto"/>
          </w:divBdr>
          <w:divsChild>
            <w:div w:id="1987542068">
              <w:marLeft w:val="0"/>
              <w:marRight w:val="0"/>
              <w:marTop w:val="0"/>
              <w:marBottom w:val="0"/>
              <w:divBdr>
                <w:top w:val="none" w:sz="0" w:space="0" w:color="auto"/>
                <w:left w:val="none" w:sz="0" w:space="0" w:color="auto"/>
                <w:bottom w:val="none" w:sz="0" w:space="0" w:color="auto"/>
                <w:right w:val="none" w:sz="0" w:space="0" w:color="auto"/>
              </w:divBdr>
            </w:div>
            <w:div w:id="115291991">
              <w:marLeft w:val="0"/>
              <w:marRight w:val="0"/>
              <w:marTop w:val="0"/>
              <w:marBottom w:val="0"/>
              <w:divBdr>
                <w:top w:val="none" w:sz="0" w:space="0" w:color="auto"/>
                <w:left w:val="none" w:sz="0" w:space="0" w:color="auto"/>
                <w:bottom w:val="none" w:sz="0" w:space="0" w:color="auto"/>
                <w:right w:val="none" w:sz="0" w:space="0" w:color="auto"/>
              </w:divBdr>
            </w:div>
            <w:div w:id="745229602">
              <w:marLeft w:val="0"/>
              <w:marRight w:val="0"/>
              <w:marTop w:val="0"/>
              <w:marBottom w:val="0"/>
              <w:divBdr>
                <w:top w:val="none" w:sz="0" w:space="0" w:color="auto"/>
                <w:left w:val="none" w:sz="0" w:space="0" w:color="auto"/>
                <w:bottom w:val="none" w:sz="0" w:space="0" w:color="auto"/>
                <w:right w:val="none" w:sz="0" w:space="0" w:color="auto"/>
              </w:divBdr>
            </w:div>
            <w:div w:id="504977059">
              <w:marLeft w:val="0"/>
              <w:marRight w:val="0"/>
              <w:marTop w:val="0"/>
              <w:marBottom w:val="0"/>
              <w:divBdr>
                <w:top w:val="none" w:sz="0" w:space="0" w:color="auto"/>
                <w:left w:val="none" w:sz="0" w:space="0" w:color="auto"/>
                <w:bottom w:val="none" w:sz="0" w:space="0" w:color="auto"/>
                <w:right w:val="none" w:sz="0" w:space="0" w:color="auto"/>
              </w:divBdr>
            </w:div>
            <w:div w:id="1063142086">
              <w:marLeft w:val="0"/>
              <w:marRight w:val="0"/>
              <w:marTop w:val="0"/>
              <w:marBottom w:val="0"/>
              <w:divBdr>
                <w:top w:val="none" w:sz="0" w:space="0" w:color="auto"/>
                <w:left w:val="none" w:sz="0" w:space="0" w:color="auto"/>
                <w:bottom w:val="none" w:sz="0" w:space="0" w:color="auto"/>
                <w:right w:val="none" w:sz="0" w:space="0" w:color="auto"/>
              </w:divBdr>
            </w:div>
            <w:div w:id="1090275241">
              <w:marLeft w:val="0"/>
              <w:marRight w:val="0"/>
              <w:marTop w:val="0"/>
              <w:marBottom w:val="0"/>
              <w:divBdr>
                <w:top w:val="none" w:sz="0" w:space="0" w:color="auto"/>
                <w:left w:val="none" w:sz="0" w:space="0" w:color="auto"/>
                <w:bottom w:val="none" w:sz="0" w:space="0" w:color="auto"/>
                <w:right w:val="none" w:sz="0" w:space="0" w:color="auto"/>
              </w:divBdr>
            </w:div>
            <w:div w:id="1069573876">
              <w:marLeft w:val="0"/>
              <w:marRight w:val="0"/>
              <w:marTop w:val="0"/>
              <w:marBottom w:val="0"/>
              <w:divBdr>
                <w:top w:val="none" w:sz="0" w:space="0" w:color="auto"/>
                <w:left w:val="none" w:sz="0" w:space="0" w:color="auto"/>
                <w:bottom w:val="none" w:sz="0" w:space="0" w:color="auto"/>
                <w:right w:val="none" w:sz="0" w:space="0" w:color="auto"/>
              </w:divBdr>
            </w:div>
            <w:div w:id="1064333771">
              <w:marLeft w:val="0"/>
              <w:marRight w:val="0"/>
              <w:marTop w:val="0"/>
              <w:marBottom w:val="0"/>
              <w:divBdr>
                <w:top w:val="none" w:sz="0" w:space="0" w:color="auto"/>
                <w:left w:val="none" w:sz="0" w:space="0" w:color="auto"/>
                <w:bottom w:val="none" w:sz="0" w:space="0" w:color="auto"/>
                <w:right w:val="none" w:sz="0" w:space="0" w:color="auto"/>
              </w:divBdr>
            </w:div>
            <w:div w:id="564877200">
              <w:marLeft w:val="0"/>
              <w:marRight w:val="0"/>
              <w:marTop w:val="0"/>
              <w:marBottom w:val="0"/>
              <w:divBdr>
                <w:top w:val="none" w:sz="0" w:space="0" w:color="auto"/>
                <w:left w:val="none" w:sz="0" w:space="0" w:color="auto"/>
                <w:bottom w:val="none" w:sz="0" w:space="0" w:color="auto"/>
                <w:right w:val="none" w:sz="0" w:space="0" w:color="auto"/>
              </w:divBdr>
            </w:div>
            <w:div w:id="1611932189">
              <w:marLeft w:val="0"/>
              <w:marRight w:val="0"/>
              <w:marTop w:val="0"/>
              <w:marBottom w:val="0"/>
              <w:divBdr>
                <w:top w:val="none" w:sz="0" w:space="0" w:color="auto"/>
                <w:left w:val="none" w:sz="0" w:space="0" w:color="auto"/>
                <w:bottom w:val="none" w:sz="0" w:space="0" w:color="auto"/>
                <w:right w:val="none" w:sz="0" w:space="0" w:color="auto"/>
              </w:divBdr>
            </w:div>
            <w:div w:id="1391344859">
              <w:marLeft w:val="0"/>
              <w:marRight w:val="0"/>
              <w:marTop w:val="0"/>
              <w:marBottom w:val="0"/>
              <w:divBdr>
                <w:top w:val="none" w:sz="0" w:space="0" w:color="auto"/>
                <w:left w:val="none" w:sz="0" w:space="0" w:color="auto"/>
                <w:bottom w:val="none" w:sz="0" w:space="0" w:color="auto"/>
                <w:right w:val="none" w:sz="0" w:space="0" w:color="auto"/>
              </w:divBdr>
            </w:div>
            <w:div w:id="1133906407">
              <w:marLeft w:val="0"/>
              <w:marRight w:val="0"/>
              <w:marTop w:val="0"/>
              <w:marBottom w:val="0"/>
              <w:divBdr>
                <w:top w:val="none" w:sz="0" w:space="0" w:color="auto"/>
                <w:left w:val="none" w:sz="0" w:space="0" w:color="auto"/>
                <w:bottom w:val="none" w:sz="0" w:space="0" w:color="auto"/>
                <w:right w:val="none" w:sz="0" w:space="0" w:color="auto"/>
              </w:divBdr>
            </w:div>
            <w:div w:id="2029788467">
              <w:marLeft w:val="0"/>
              <w:marRight w:val="0"/>
              <w:marTop w:val="0"/>
              <w:marBottom w:val="0"/>
              <w:divBdr>
                <w:top w:val="none" w:sz="0" w:space="0" w:color="auto"/>
                <w:left w:val="none" w:sz="0" w:space="0" w:color="auto"/>
                <w:bottom w:val="none" w:sz="0" w:space="0" w:color="auto"/>
                <w:right w:val="none" w:sz="0" w:space="0" w:color="auto"/>
              </w:divBdr>
            </w:div>
            <w:div w:id="973867999">
              <w:marLeft w:val="0"/>
              <w:marRight w:val="0"/>
              <w:marTop w:val="0"/>
              <w:marBottom w:val="0"/>
              <w:divBdr>
                <w:top w:val="none" w:sz="0" w:space="0" w:color="auto"/>
                <w:left w:val="none" w:sz="0" w:space="0" w:color="auto"/>
                <w:bottom w:val="none" w:sz="0" w:space="0" w:color="auto"/>
                <w:right w:val="none" w:sz="0" w:space="0" w:color="auto"/>
              </w:divBdr>
            </w:div>
            <w:div w:id="1900895023">
              <w:marLeft w:val="0"/>
              <w:marRight w:val="0"/>
              <w:marTop w:val="0"/>
              <w:marBottom w:val="0"/>
              <w:divBdr>
                <w:top w:val="none" w:sz="0" w:space="0" w:color="auto"/>
                <w:left w:val="none" w:sz="0" w:space="0" w:color="auto"/>
                <w:bottom w:val="none" w:sz="0" w:space="0" w:color="auto"/>
                <w:right w:val="none" w:sz="0" w:space="0" w:color="auto"/>
              </w:divBdr>
            </w:div>
            <w:div w:id="1098058660">
              <w:marLeft w:val="0"/>
              <w:marRight w:val="0"/>
              <w:marTop w:val="0"/>
              <w:marBottom w:val="0"/>
              <w:divBdr>
                <w:top w:val="none" w:sz="0" w:space="0" w:color="auto"/>
                <w:left w:val="none" w:sz="0" w:space="0" w:color="auto"/>
                <w:bottom w:val="none" w:sz="0" w:space="0" w:color="auto"/>
                <w:right w:val="none" w:sz="0" w:space="0" w:color="auto"/>
              </w:divBdr>
            </w:div>
            <w:div w:id="460657822">
              <w:marLeft w:val="0"/>
              <w:marRight w:val="0"/>
              <w:marTop w:val="0"/>
              <w:marBottom w:val="0"/>
              <w:divBdr>
                <w:top w:val="none" w:sz="0" w:space="0" w:color="auto"/>
                <w:left w:val="none" w:sz="0" w:space="0" w:color="auto"/>
                <w:bottom w:val="none" w:sz="0" w:space="0" w:color="auto"/>
                <w:right w:val="none" w:sz="0" w:space="0" w:color="auto"/>
              </w:divBdr>
            </w:div>
            <w:div w:id="2137868581">
              <w:marLeft w:val="0"/>
              <w:marRight w:val="0"/>
              <w:marTop w:val="0"/>
              <w:marBottom w:val="0"/>
              <w:divBdr>
                <w:top w:val="none" w:sz="0" w:space="0" w:color="auto"/>
                <w:left w:val="none" w:sz="0" w:space="0" w:color="auto"/>
                <w:bottom w:val="none" w:sz="0" w:space="0" w:color="auto"/>
                <w:right w:val="none" w:sz="0" w:space="0" w:color="auto"/>
              </w:divBdr>
            </w:div>
            <w:div w:id="520163254">
              <w:marLeft w:val="0"/>
              <w:marRight w:val="0"/>
              <w:marTop w:val="0"/>
              <w:marBottom w:val="0"/>
              <w:divBdr>
                <w:top w:val="none" w:sz="0" w:space="0" w:color="auto"/>
                <w:left w:val="none" w:sz="0" w:space="0" w:color="auto"/>
                <w:bottom w:val="none" w:sz="0" w:space="0" w:color="auto"/>
                <w:right w:val="none" w:sz="0" w:space="0" w:color="auto"/>
              </w:divBdr>
            </w:div>
            <w:div w:id="1162158834">
              <w:marLeft w:val="0"/>
              <w:marRight w:val="0"/>
              <w:marTop w:val="0"/>
              <w:marBottom w:val="0"/>
              <w:divBdr>
                <w:top w:val="none" w:sz="0" w:space="0" w:color="auto"/>
                <w:left w:val="none" w:sz="0" w:space="0" w:color="auto"/>
                <w:bottom w:val="none" w:sz="0" w:space="0" w:color="auto"/>
                <w:right w:val="none" w:sz="0" w:space="0" w:color="auto"/>
              </w:divBdr>
            </w:div>
            <w:div w:id="554782838">
              <w:marLeft w:val="0"/>
              <w:marRight w:val="0"/>
              <w:marTop w:val="0"/>
              <w:marBottom w:val="0"/>
              <w:divBdr>
                <w:top w:val="none" w:sz="0" w:space="0" w:color="auto"/>
                <w:left w:val="none" w:sz="0" w:space="0" w:color="auto"/>
                <w:bottom w:val="none" w:sz="0" w:space="0" w:color="auto"/>
                <w:right w:val="none" w:sz="0" w:space="0" w:color="auto"/>
              </w:divBdr>
            </w:div>
            <w:div w:id="1677153209">
              <w:marLeft w:val="0"/>
              <w:marRight w:val="0"/>
              <w:marTop w:val="0"/>
              <w:marBottom w:val="0"/>
              <w:divBdr>
                <w:top w:val="none" w:sz="0" w:space="0" w:color="auto"/>
                <w:left w:val="none" w:sz="0" w:space="0" w:color="auto"/>
                <w:bottom w:val="none" w:sz="0" w:space="0" w:color="auto"/>
                <w:right w:val="none" w:sz="0" w:space="0" w:color="auto"/>
              </w:divBdr>
            </w:div>
            <w:div w:id="123888253">
              <w:marLeft w:val="0"/>
              <w:marRight w:val="0"/>
              <w:marTop w:val="0"/>
              <w:marBottom w:val="0"/>
              <w:divBdr>
                <w:top w:val="none" w:sz="0" w:space="0" w:color="auto"/>
                <w:left w:val="none" w:sz="0" w:space="0" w:color="auto"/>
                <w:bottom w:val="none" w:sz="0" w:space="0" w:color="auto"/>
                <w:right w:val="none" w:sz="0" w:space="0" w:color="auto"/>
              </w:divBdr>
            </w:div>
            <w:div w:id="1916277048">
              <w:marLeft w:val="0"/>
              <w:marRight w:val="0"/>
              <w:marTop w:val="0"/>
              <w:marBottom w:val="0"/>
              <w:divBdr>
                <w:top w:val="none" w:sz="0" w:space="0" w:color="auto"/>
                <w:left w:val="none" w:sz="0" w:space="0" w:color="auto"/>
                <w:bottom w:val="none" w:sz="0" w:space="0" w:color="auto"/>
                <w:right w:val="none" w:sz="0" w:space="0" w:color="auto"/>
              </w:divBdr>
            </w:div>
            <w:div w:id="341443564">
              <w:marLeft w:val="0"/>
              <w:marRight w:val="0"/>
              <w:marTop w:val="0"/>
              <w:marBottom w:val="0"/>
              <w:divBdr>
                <w:top w:val="none" w:sz="0" w:space="0" w:color="auto"/>
                <w:left w:val="none" w:sz="0" w:space="0" w:color="auto"/>
                <w:bottom w:val="none" w:sz="0" w:space="0" w:color="auto"/>
                <w:right w:val="none" w:sz="0" w:space="0" w:color="auto"/>
              </w:divBdr>
            </w:div>
            <w:div w:id="1965964569">
              <w:marLeft w:val="0"/>
              <w:marRight w:val="0"/>
              <w:marTop w:val="0"/>
              <w:marBottom w:val="0"/>
              <w:divBdr>
                <w:top w:val="none" w:sz="0" w:space="0" w:color="auto"/>
                <w:left w:val="none" w:sz="0" w:space="0" w:color="auto"/>
                <w:bottom w:val="none" w:sz="0" w:space="0" w:color="auto"/>
                <w:right w:val="none" w:sz="0" w:space="0" w:color="auto"/>
              </w:divBdr>
            </w:div>
            <w:div w:id="311522709">
              <w:marLeft w:val="0"/>
              <w:marRight w:val="0"/>
              <w:marTop w:val="0"/>
              <w:marBottom w:val="0"/>
              <w:divBdr>
                <w:top w:val="none" w:sz="0" w:space="0" w:color="auto"/>
                <w:left w:val="none" w:sz="0" w:space="0" w:color="auto"/>
                <w:bottom w:val="none" w:sz="0" w:space="0" w:color="auto"/>
                <w:right w:val="none" w:sz="0" w:space="0" w:color="auto"/>
              </w:divBdr>
            </w:div>
            <w:div w:id="199245939">
              <w:marLeft w:val="0"/>
              <w:marRight w:val="0"/>
              <w:marTop w:val="0"/>
              <w:marBottom w:val="0"/>
              <w:divBdr>
                <w:top w:val="none" w:sz="0" w:space="0" w:color="auto"/>
                <w:left w:val="none" w:sz="0" w:space="0" w:color="auto"/>
                <w:bottom w:val="none" w:sz="0" w:space="0" w:color="auto"/>
                <w:right w:val="none" w:sz="0" w:space="0" w:color="auto"/>
              </w:divBdr>
            </w:div>
            <w:div w:id="132335220">
              <w:marLeft w:val="0"/>
              <w:marRight w:val="0"/>
              <w:marTop w:val="0"/>
              <w:marBottom w:val="0"/>
              <w:divBdr>
                <w:top w:val="none" w:sz="0" w:space="0" w:color="auto"/>
                <w:left w:val="none" w:sz="0" w:space="0" w:color="auto"/>
                <w:bottom w:val="none" w:sz="0" w:space="0" w:color="auto"/>
                <w:right w:val="none" w:sz="0" w:space="0" w:color="auto"/>
              </w:divBdr>
            </w:div>
            <w:div w:id="1581449261">
              <w:marLeft w:val="0"/>
              <w:marRight w:val="0"/>
              <w:marTop w:val="0"/>
              <w:marBottom w:val="0"/>
              <w:divBdr>
                <w:top w:val="none" w:sz="0" w:space="0" w:color="auto"/>
                <w:left w:val="none" w:sz="0" w:space="0" w:color="auto"/>
                <w:bottom w:val="none" w:sz="0" w:space="0" w:color="auto"/>
                <w:right w:val="none" w:sz="0" w:space="0" w:color="auto"/>
              </w:divBdr>
            </w:div>
            <w:div w:id="1118531359">
              <w:marLeft w:val="0"/>
              <w:marRight w:val="0"/>
              <w:marTop w:val="0"/>
              <w:marBottom w:val="0"/>
              <w:divBdr>
                <w:top w:val="none" w:sz="0" w:space="0" w:color="auto"/>
                <w:left w:val="none" w:sz="0" w:space="0" w:color="auto"/>
                <w:bottom w:val="none" w:sz="0" w:space="0" w:color="auto"/>
                <w:right w:val="none" w:sz="0" w:space="0" w:color="auto"/>
              </w:divBdr>
            </w:div>
            <w:div w:id="611937798">
              <w:marLeft w:val="0"/>
              <w:marRight w:val="0"/>
              <w:marTop w:val="0"/>
              <w:marBottom w:val="0"/>
              <w:divBdr>
                <w:top w:val="none" w:sz="0" w:space="0" w:color="auto"/>
                <w:left w:val="none" w:sz="0" w:space="0" w:color="auto"/>
                <w:bottom w:val="none" w:sz="0" w:space="0" w:color="auto"/>
                <w:right w:val="none" w:sz="0" w:space="0" w:color="auto"/>
              </w:divBdr>
            </w:div>
            <w:div w:id="261913371">
              <w:marLeft w:val="0"/>
              <w:marRight w:val="0"/>
              <w:marTop w:val="0"/>
              <w:marBottom w:val="0"/>
              <w:divBdr>
                <w:top w:val="none" w:sz="0" w:space="0" w:color="auto"/>
                <w:left w:val="none" w:sz="0" w:space="0" w:color="auto"/>
                <w:bottom w:val="none" w:sz="0" w:space="0" w:color="auto"/>
                <w:right w:val="none" w:sz="0" w:space="0" w:color="auto"/>
              </w:divBdr>
            </w:div>
            <w:div w:id="1597857882">
              <w:marLeft w:val="0"/>
              <w:marRight w:val="0"/>
              <w:marTop w:val="0"/>
              <w:marBottom w:val="0"/>
              <w:divBdr>
                <w:top w:val="none" w:sz="0" w:space="0" w:color="auto"/>
                <w:left w:val="none" w:sz="0" w:space="0" w:color="auto"/>
                <w:bottom w:val="none" w:sz="0" w:space="0" w:color="auto"/>
                <w:right w:val="none" w:sz="0" w:space="0" w:color="auto"/>
              </w:divBdr>
            </w:div>
            <w:div w:id="1859393687">
              <w:marLeft w:val="0"/>
              <w:marRight w:val="0"/>
              <w:marTop w:val="0"/>
              <w:marBottom w:val="0"/>
              <w:divBdr>
                <w:top w:val="none" w:sz="0" w:space="0" w:color="auto"/>
                <w:left w:val="none" w:sz="0" w:space="0" w:color="auto"/>
                <w:bottom w:val="none" w:sz="0" w:space="0" w:color="auto"/>
                <w:right w:val="none" w:sz="0" w:space="0" w:color="auto"/>
              </w:divBdr>
            </w:div>
            <w:div w:id="1424691750">
              <w:marLeft w:val="0"/>
              <w:marRight w:val="0"/>
              <w:marTop w:val="0"/>
              <w:marBottom w:val="0"/>
              <w:divBdr>
                <w:top w:val="none" w:sz="0" w:space="0" w:color="auto"/>
                <w:left w:val="none" w:sz="0" w:space="0" w:color="auto"/>
                <w:bottom w:val="none" w:sz="0" w:space="0" w:color="auto"/>
                <w:right w:val="none" w:sz="0" w:space="0" w:color="auto"/>
              </w:divBdr>
            </w:div>
            <w:div w:id="1454909034">
              <w:marLeft w:val="0"/>
              <w:marRight w:val="0"/>
              <w:marTop w:val="0"/>
              <w:marBottom w:val="0"/>
              <w:divBdr>
                <w:top w:val="none" w:sz="0" w:space="0" w:color="auto"/>
                <w:left w:val="none" w:sz="0" w:space="0" w:color="auto"/>
                <w:bottom w:val="none" w:sz="0" w:space="0" w:color="auto"/>
                <w:right w:val="none" w:sz="0" w:space="0" w:color="auto"/>
              </w:divBdr>
            </w:div>
            <w:div w:id="1196769617">
              <w:marLeft w:val="0"/>
              <w:marRight w:val="0"/>
              <w:marTop w:val="0"/>
              <w:marBottom w:val="0"/>
              <w:divBdr>
                <w:top w:val="none" w:sz="0" w:space="0" w:color="auto"/>
                <w:left w:val="none" w:sz="0" w:space="0" w:color="auto"/>
                <w:bottom w:val="none" w:sz="0" w:space="0" w:color="auto"/>
                <w:right w:val="none" w:sz="0" w:space="0" w:color="auto"/>
              </w:divBdr>
            </w:div>
            <w:div w:id="1549294270">
              <w:marLeft w:val="0"/>
              <w:marRight w:val="0"/>
              <w:marTop w:val="0"/>
              <w:marBottom w:val="0"/>
              <w:divBdr>
                <w:top w:val="none" w:sz="0" w:space="0" w:color="auto"/>
                <w:left w:val="none" w:sz="0" w:space="0" w:color="auto"/>
                <w:bottom w:val="none" w:sz="0" w:space="0" w:color="auto"/>
                <w:right w:val="none" w:sz="0" w:space="0" w:color="auto"/>
              </w:divBdr>
            </w:div>
            <w:div w:id="1069233587">
              <w:marLeft w:val="0"/>
              <w:marRight w:val="0"/>
              <w:marTop w:val="0"/>
              <w:marBottom w:val="0"/>
              <w:divBdr>
                <w:top w:val="none" w:sz="0" w:space="0" w:color="auto"/>
                <w:left w:val="none" w:sz="0" w:space="0" w:color="auto"/>
                <w:bottom w:val="none" w:sz="0" w:space="0" w:color="auto"/>
                <w:right w:val="none" w:sz="0" w:space="0" w:color="auto"/>
              </w:divBdr>
            </w:div>
            <w:div w:id="881555939">
              <w:marLeft w:val="0"/>
              <w:marRight w:val="0"/>
              <w:marTop w:val="0"/>
              <w:marBottom w:val="0"/>
              <w:divBdr>
                <w:top w:val="none" w:sz="0" w:space="0" w:color="auto"/>
                <w:left w:val="none" w:sz="0" w:space="0" w:color="auto"/>
                <w:bottom w:val="none" w:sz="0" w:space="0" w:color="auto"/>
                <w:right w:val="none" w:sz="0" w:space="0" w:color="auto"/>
              </w:divBdr>
            </w:div>
            <w:div w:id="807820667">
              <w:marLeft w:val="0"/>
              <w:marRight w:val="0"/>
              <w:marTop w:val="0"/>
              <w:marBottom w:val="0"/>
              <w:divBdr>
                <w:top w:val="none" w:sz="0" w:space="0" w:color="auto"/>
                <w:left w:val="none" w:sz="0" w:space="0" w:color="auto"/>
                <w:bottom w:val="none" w:sz="0" w:space="0" w:color="auto"/>
                <w:right w:val="none" w:sz="0" w:space="0" w:color="auto"/>
              </w:divBdr>
            </w:div>
            <w:div w:id="1841313919">
              <w:marLeft w:val="0"/>
              <w:marRight w:val="0"/>
              <w:marTop w:val="0"/>
              <w:marBottom w:val="0"/>
              <w:divBdr>
                <w:top w:val="none" w:sz="0" w:space="0" w:color="auto"/>
                <w:left w:val="none" w:sz="0" w:space="0" w:color="auto"/>
                <w:bottom w:val="none" w:sz="0" w:space="0" w:color="auto"/>
                <w:right w:val="none" w:sz="0" w:space="0" w:color="auto"/>
              </w:divBdr>
            </w:div>
            <w:div w:id="37362701">
              <w:marLeft w:val="0"/>
              <w:marRight w:val="0"/>
              <w:marTop w:val="0"/>
              <w:marBottom w:val="0"/>
              <w:divBdr>
                <w:top w:val="none" w:sz="0" w:space="0" w:color="auto"/>
                <w:left w:val="none" w:sz="0" w:space="0" w:color="auto"/>
                <w:bottom w:val="none" w:sz="0" w:space="0" w:color="auto"/>
                <w:right w:val="none" w:sz="0" w:space="0" w:color="auto"/>
              </w:divBdr>
            </w:div>
            <w:div w:id="572007287">
              <w:marLeft w:val="0"/>
              <w:marRight w:val="0"/>
              <w:marTop w:val="0"/>
              <w:marBottom w:val="0"/>
              <w:divBdr>
                <w:top w:val="none" w:sz="0" w:space="0" w:color="auto"/>
                <w:left w:val="none" w:sz="0" w:space="0" w:color="auto"/>
                <w:bottom w:val="none" w:sz="0" w:space="0" w:color="auto"/>
                <w:right w:val="none" w:sz="0" w:space="0" w:color="auto"/>
              </w:divBdr>
            </w:div>
            <w:div w:id="311714014">
              <w:marLeft w:val="0"/>
              <w:marRight w:val="0"/>
              <w:marTop w:val="0"/>
              <w:marBottom w:val="0"/>
              <w:divBdr>
                <w:top w:val="none" w:sz="0" w:space="0" w:color="auto"/>
                <w:left w:val="none" w:sz="0" w:space="0" w:color="auto"/>
                <w:bottom w:val="none" w:sz="0" w:space="0" w:color="auto"/>
                <w:right w:val="none" w:sz="0" w:space="0" w:color="auto"/>
              </w:divBdr>
            </w:div>
            <w:div w:id="1313755974">
              <w:marLeft w:val="0"/>
              <w:marRight w:val="0"/>
              <w:marTop w:val="0"/>
              <w:marBottom w:val="0"/>
              <w:divBdr>
                <w:top w:val="none" w:sz="0" w:space="0" w:color="auto"/>
                <w:left w:val="none" w:sz="0" w:space="0" w:color="auto"/>
                <w:bottom w:val="none" w:sz="0" w:space="0" w:color="auto"/>
                <w:right w:val="none" w:sz="0" w:space="0" w:color="auto"/>
              </w:divBdr>
            </w:div>
            <w:div w:id="1223906230">
              <w:marLeft w:val="0"/>
              <w:marRight w:val="0"/>
              <w:marTop w:val="0"/>
              <w:marBottom w:val="0"/>
              <w:divBdr>
                <w:top w:val="none" w:sz="0" w:space="0" w:color="auto"/>
                <w:left w:val="none" w:sz="0" w:space="0" w:color="auto"/>
                <w:bottom w:val="none" w:sz="0" w:space="0" w:color="auto"/>
                <w:right w:val="none" w:sz="0" w:space="0" w:color="auto"/>
              </w:divBdr>
            </w:div>
            <w:div w:id="264657957">
              <w:marLeft w:val="0"/>
              <w:marRight w:val="0"/>
              <w:marTop w:val="0"/>
              <w:marBottom w:val="0"/>
              <w:divBdr>
                <w:top w:val="none" w:sz="0" w:space="0" w:color="auto"/>
                <w:left w:val="none" w:sz="0" w:space="0" w:color="auto"/>
                <w:bottom w:val="none" w:sz="0" w:space="0" w:color="auto"/>
                <w:right w:val="none" w:sz="0" w:space="0" w:color="auto"/>
              </w:divBdr>
            </w:div>
            <w:div w:id="592082054">
              <w:marLeft w:val="0"/>
              <w:marRight w:val="0"/>
              <w:marTop w:val="0"/>
              <w:marBottom w:val="0"/>
              <w:divBdr>
                <w:top w:val="none" w:sz="0" w:space="0" w:color="auto"/>
                <w:left w:val="none" w:sz="0" w:space="0" w:color="auto"/>
                <w:bottom w:val="none" w:sz="0" w:space="0" w:color="auto"/>
                <w:right w:val="none" w:sz="0" w:space="0" w:color="auto"/>
              </w:divBdr>
            </w:div>
            <w:div w:id="1363901619">
              <w:marLeft w:val="0"/>
              <w:marRight w:val="0"/>
              <w:marTop w:val="0"/>
              <w:marBottom w:val="0"/>
              <w:divBdr>
                <w:top w:val="none" w:sz="0" w:space="0" w:color="auto"/>
                <w:left w:val="none" w:sz="0" w:space="0" w:color="auto"/>
                <w:bottom w:val="none" w:sz="0" w:space="0" w:color="auto"/>
                <w:right w:val="none" w:sz="0" w:space="0" w:color="auto"/>
              </w:divBdr>
            </w:div>
            <w:div w:id="232932008">
              <w:marLeft w:val="0"/>
              <w:marRight w:val="0"/>
              <w:marTop w:val="0"/>
              <w:marBottom w:val="0"/>
              <w:divBdr>
                <w:top w:val="none" w:sz="0" w:space="0" w:color="auto"/>
                <w:left w:val="none" w:sz="0" w:space="0" w:color="auto"/>
                <w:bottom w:val="none" w:sz="0" w:space="0" w:color="auto"/>
                <w:right w:val="none" w:sz="0" w:space="0" w:color="auto"/>
              </w:divBdr>
            </w:div>
            <w:div w:id="1237128883">
              <w:marLeft w:val="0"/>
              <w:marRight w:val="0"/>
              <w:marTop w:val="0"/>
              <w:marBottom w:val="0"/>
              <w:divBdr>
                <w:top w:val="none" w:sz="0" w:space="0" w:color="auto"/>
                <w:left w:val="none" w:sz="0" w:space="0" w:color="auto"/>
                <w:bottom w:val="none" w:sz="0" w:space="0" w:color="auto"/>
                <w:right w:val="none" w:sz="0" w:space="0" w:color="auto"/>
              </w:divBdr>
            </w:div>
            <w:div w:id="1599485118">
              <w:marLeft w:val="0"/>
              <w:marRight w:val="0"/>
              <w:marTop w:val="0"/>
              <w:marBottom w:val="0"/>
              <w:divBdr>
                <w:top w:val="none" w:sz="0" w:space="0" w:color="auto"/>
                <w:left w:val="none" w:sz="0" w:space="0" w:color="auto"/>
                <w:bottom w:val="none" w:sz="0" w:space="0" w:color="auto"/>
                <w:right w:val="none" w:sz="0" w:space="0" w:color="auto"/>
              </w:divBdr>
            </w:div>
            <w:div w:id="1930695012">
              <w:marLeft w:val="0"/>
              <w:marRight w:val="0"/>
              <w:marTop w:val="0"/>
              <w:marBottom w:val="0"/>
              <w:divBdr>
                <w:top w:val="none" w:sz="0" w:space="0" w:color="auto"/>
                <w:left w:val="none" w:sz="0" w:space="0" w:color="auto"/>
                <w:bottom w:val="none" w:sz="0" w:space="0" w:color="auto"/>
                <w:right w:val="none" w:sz="0" w:space="0" w:color="auto"/>
              </w:divBdr>
            </w:div>
            <w:div w:id="1226332282">
              <w:marLeft w:val="0"/>
              <w:marRight w:val="0"/>
              <w:marTop w:val="0"/>
              <w:marBottom w:val="0"/>
              <w:divBdr>
                <w:top w:val="none" w:sz="0" w:space="0" w:color="auto"/>
                <w:left w:val="none" w:sz="0" w:space="0" w:color="auto"/>
                <w:bottom w:val="none" w:sz="0" w:space="0" w:color="auto"/>
                <w:right w:val="none" w:sz="0" w:space="0" w:color="auto"/>
              </w:divBdr>
            </w:div>
            <w:div w:id="1957633248">
              <w:marLeft w:val="0"/>
              <w:marRight w:val="0"/>
              <w:marTop w:val="0"/>
              <w:marBottom w:val="0"/>
              <w:divBdr>
                <w:top w:val="none" w:sz="0" w:space="0" w:color="auto"/>
                <w:left w:val="none" w:sz="0" w:space="0" w:color="auto"/>
                <w:bottom w:val="none" w:sz="0" w:space="0" w:color="auto"/>
                <w:right w:val="none" w:sz="0" w:space="0" w:color="auto"/>
              </w:divBdr>
            </w:div>
            <w:div w:id="1504279276">
              <w:marLeft w:val="0"/>
              <w:marRight w:val="0"/>
              <w:marTop w:val="0"/>
              <w:marBottom w:val="0"/>
              <w:divBdr>
                <w:top w:val="none" w:sz="0" w:space="0" w:color="auto"/>
                <w:left w:val="none" w:sz="0" w:space="0" w:color="auto"/>
                <w:bottom w:val="none" w:sz="0" w:space="0" w:color="auto"/>
                <w:right w:val="none" w:sz="0" w:space="0" w:color="auto"/>
              </w:divBdr>
            </w:div>
            <w:div w:id="1706638466">
              <w:marLeft w:val="0"/>
              <w:marRight w:val="0"/>
              <w:marTop w:val="0"/>
              <w:marBottom w:val="0"/>
              <w:divBdr>
                <w:top w:val="none" w:sz="0" w:space="0" w:color="auto"/>
                <w:left w:val="none" w:sz="0" w:space="0" w:color="auto"/>
                <w:bottom w:val="none" w:sz="0" w:space="0" w:color="auto"/>
                <w:right w:val="none" w:sz="0" w:space="0" w:color="auto"/>
              </w:divBdr>
            </w:div>
            <w:div w:id="1914972734">
              <w:marLeft w:val="0"/>
              <w:marRight w:val="0"/>
              <w:marTop w:val="0"/>
              <w:marBottom w:val="0"/>
              <w:divBdr>
                <w:top w:val="none" w:sz="0" w:space="0" w:color="auto"/>
                <w:left w:val="none" w:sz="0" w:space="0" w:color="auto"/>
                <w:bottom w:val="none" w:sz="0" w:space="0" w:color="auto"/>
                <w:right w:val="none" w:sz="0" w:space="0" w:color="auto"/>
              </w:divBdr>
            </w:div>
            <w:div w:id="236869173">
              <w:marLeft w:val="0"/>
              <w:marRight w:val="0"/>
              <w:marTop w:val="0"/>
              <w:marBottom w:val="0"/>
              <w:divBdr>
                <w:top w:val="none" w:sz="0" w:space="0" w:color="auto"/>
                <w:left w:val="none" w:sz="0" w:space="0" w:color="auto"/>
                <w:bottom w:val="none" w:sz="0" w:space="0" w:color="auto"/>
                <w:right w:val="none" w:sz="0" w:space="0" w:color="auto"/>
              </w:divBdr>
            </w:div>
            <w:div w:id="1055543999">
              <w:marLeft w:val="0"/>
              <w:marRight w:val="0"/>
              <w:marTop w:val="0"/>
              <w:marBottom w:val="0"/>
              <w:divBdr>
                <w:top w:val="none" w:sz="0" w:space="0" w:color="auto"/>
                <w:left w:val="none" w:sz="0" w:space="0" w:color="auto"/>
                <w:bottom w:val="none" w:sz="0" w:space="0" w:color="auto"/>
                <w:right w:val="none" w:sz="0" w:space="0" w:color="auto"/>
              </w:divBdr>
            </w:div>
            <w:div w:id="328367386">
              <w:marLeft w:val="0"/>
              <w:marRight w:val="0"/>
              <w:marTop w:val="0"/>
              <w:marBottom w:val="0"/>
              <w:divBdr>
                <w:top w:val="none" w:sz="0" w:space="0" w:color="auto"/>
                <w:left w:val="none" w:sz="0" w:space="0" w:color="auto"/>
                <w:bottom w:val="none" w:sz="0" w:space="0" w:color="auto"/>
                <w:right w:val="none" w:sz="0" w:space="0" w:color="auto"/>
              </w:divBdr>
            </w:div>
            <w:div w:id="225260040">
              <w:marLeft w:val="0"/>
              <w:marRight w:val="0"/>
              <w:marTop w:val="0"/>
              <w:marBottom w:val="0"/>
              <w:divBdr>
                <w:top w:val="none" w:sz="0" w:space="0" w:color="auto"/>
                <w:left w:val="none" w:sz="0" w:space="0" w:color="auto"/>
                <w:bottom w:val="none" w:sz="0" w:space="0" w:color="auto"/>
                <w:right w:val="none" w:sz="0" w:space="0" w:color="auto"/>
              </w:divBdr>
            </w:div>
            <w:div w:id="45954750">
              <w:marLeft w:val="0"/>
              <w:marRight w:val="0"/>
              <w:marTop w:val="0"/>
              <w:marBottom w:val="0"/>
              <w:divBdr>
                <w:top w:val="none" w:sz="0" w:space="0" w:color="auto"/>
                <w:left w:val="none" w:sz="0" w:space="0" w:color="auto"/>
                <w:bottom w:val="none" w:sz="0" w:space="0" w:color="auto"/>
                <w:right w:val="none" w:sz="0" w:space="0" w:color="auto"/>
              </w:divBdr>
            </w:div>
            <w:div w:id="881597273">
              <w:marLeft w:val="0"/>
              <w:marRight w:val="0"/>
              <w:marTop w:val="0"/>
              <w:marBottom w:val="0"/>
              <w:divBdr>
                <w:top w:val="none" w:sz="0" w:space="0" w:color="auto"/>
                <w:left w:val="none" w:sz="0" w:space="0" w:color="auto"/>
                <w:bottom w:val="none" w:sz="0" w:space="0" w:color="auto"/>
                <w:right w:val="none" w:sz="0" w:space="0" w:color="auto"/>
              </w:divBdr>
            </w:div>
            <w:div w:id="609316481">
              <w:marLeft w:val="0"/>
              <w:marRight w:val="0"/>
              <w:marTop w:val="0"/>
              <w:marBottom w:val="0"/>
              <w:divBdr>
                <w:top w:val="none" w:sz="0" w:space="0" w:color="auto"/>
                <w:left w:val="none" w:sz="0" w:space="0" w:color="auto"/>
                <w:bottom w:val="none" w:sz="0" w:space="0" w:color="auto"/>
                <w:right w:val="none" w:sz="0" w:space="0" w:color="auto"/>
              </w:divBdr>
            </w:div>
            <w:div w:id="1792285598">
              <w:marLeft w:val="0"/>
              <w:marRight w:val="0"/>
              <w:marTop w:val="0"/>
              <w:marBottom w:val="0"/>
              <w:divBdr>
                <w:top w:val="none" w:sz="0" w:space="0" w:color="auto"/>
                <w:left w:val="none" w:sz="0" w:space="0" w:color="auto"/>
                <w:bottom w:val="none" w:sz="0" w:space="0" w:color="auto"/>
                <w:right w:val="none" w:sz="0" w:space="0" w:color="auto"/>
              </w:divBdr>
            </w:div>
            <w:div w:id="375274389">
              <w:marLeft w:val="0"/>
              <w:marRight w:val="0"/>
              <w:marTop w:val="0"/>
              <w:marBottom w:val="0"/>
              <w:divBdr>
                <w:top w:val="none" w:sz="0" w:space="0" w:color="auto"/>
                <w:left w:val="none" w:sz="0" w:space="0" w:color="auto"/>
                <w:bottom w:val="none" w:sz="0" w:space="0" w:color="auto"/>
                <w:right w:val="none" w:sz="0" w:space="0" w:color="auto"/>
              </w:divBdr>
            </w:div>
            <w:div w:id="1841580094">
              <w:marLeft w:val="0"/>
              <w:marRight w:val="0"/>
              <w:marTop w:val="0"/>
              <w:marBottom w:val="0"/>
              <w:divBdr>
                <w:top w:val="none" w:sz="0" w:space="0" w:color="auto"/>
                <w:left w:val="none" w:sz="0" w:space="0" w:color="auto"/>
                <w:bottom w:val="none" w:sz="0" w:space="0" w:color="auto"/>
                <w:right w:val="none" w:sz="0" w:space="0" w:color="auto"/>
              </w:divBdr>
            </w:div>
            <w:div w:id="554321690">
              <w:marLeft w:val="0"/>
              <w:marRight w:val="0"/>
              <w:marTop w:val="0"/>
              <w:marBottom w:val="0"/>
              <w:divBdr>
                <w:top w:val="none" w:sz="0" w:space="0" w:color="auto"/>
                <w:left w:val="none" w:sz="0" w:space="0" w:color="auto"/>
                <w:bottom w:val="none" w:sz="0" w:space="0" w:color="auto"/>
                <w:right w:val="none" w:sz="0" w:space="0" w:color="auto"/>
              </w:divBdr>
            </w:div>
            <w:div w:id="1488475959">
              <w:marLeft w:val="0"/>
              <w:marRight w:val="0"/>
              <w:marTop w:val="0"/>
              <w:marBottom w:val="0"/>
              <w:divBdr>
                <w:top w:val="none" w:sz="0" w:space="0" w:color="auto"/>
                <w:left w:val="none" w:sz="0" w:space="0" w:color="auto"/>
                <w:bottom w:val="none" w:sz="0" w:space="0" w:color="auto"/>
                <w:right w:val="none" w:sz="0" w:space="0" w:color="auto"/>
              </w:divBdr>
            </w:div>
            <w:div w:id="2042977063">
              <w:marLeft w:val="0"/>
              <w:marRight w:val="0"/>
              <w:marTop w:val="0"/>
              <w:marBottom w:val="0"/>
              <w:divBdr>
                <w:top w:val="none" w:sz="0" w:space="0" w:color="auto"/>
                <w:left w:val="none" w:sz="0" w:space="0" w:color="auto"/>
                <w:bottom w:val="none" w:sz="0" w:space="0" w:color="auto"/>
                <w:right w:val="none" w:sz="0" w:space="0" w:color="auto"/>
              </w:divBdr>
            </w:div>
            <w:div w:id="35474507">
              <w:marLeft w:val="0"/>
              <w:marRight w:val="0"/>
              <w:marTop w:val="0"/>
              <w:marBottom w:val="0"/>
              <w:divBdr>
                <w:top w:val="none" w:sz="0" w:space="0" w:color="auto"/>
                <w:left w:val="none" w:sz="0" w:space="0" w:color="auto"/>
                <w:bottom w:val="none" w:sz="0" w:space="0" w:color="auto"/>
                <w:right w:val="none" w:sz="0" w:space="0" w:color="auto"/>
              </w:divBdr>
            </w:div>
            <w:div w:id="18119597">
              <w:marLeft w:val="0"/>
              <w:marRight w:val="0"/>
              <w:marTop w:val="0"/>
              <w:marBottom w:val="0"/>
              <w:divBdr>
                <w:top w:val="none" w:sz="0" w:space="0" w:color="auto"/>
                <w:left w:val="none" w:sz="0" w:space="0" w:color="auto"/>
                <w:bottom w:val="none" w:sz="0" w:space="0" w:color="auto"/>
                <w:right w:val="none" w:sz="0" w:space="0" w:color="auto"/>
              </w:divBdr>
            </w:div>
            <w:div w:id="1113985848">
              <w:marLeft w:val="0"/>
              <w:marRight w:val="0"/>
              <w:marTop w:val="0"/>
              <w:marBottom w:val="0"/>
              <w:divBdr>
                <w:top w:val="none" w:sz="0" w:space="0" w:color="auto"/>
                <w:left w:val="none" w:sz="0" w:space="0" w:color="auto"/>
                <w:bottom w:val="none" w:sz="0" w:space="0" w:color="auto"/>
                <w:right w:val="none" w:sz="0" w:space="0" w:color="auto"/>
              </w:divBdr>
            </w:div>
            <w:div w:id="1758476944">
              <w:marLeft w:val="0"/>
              <w:marRight w:val="0"/>
              <w:marTop w:val="0"/>
              <w:marBottom w:val="0"/>
              <w:divBdr>
                <w:top w:val="none" w:sz="0" w:space="0" w:color="auto"/>
                <w:left w:val="none" w:sz="0" w:space="0" w:color="auto"/>
                <w:bottom w:val="none" w:sz="0" w:space="0" w:color="auto"/>
                <w:right w:val="none" w:sz="0" w:space="0" w:color="auto"/>
              </w:divBdr>
            </w:div>
            <w:div w:id="1012537862">
              <w:marLeft w:val="0"/>
              <w:marRight w:val="0"/>
              <w:marTop w:val="0"/>
              <w:marBottom w:val="0"/>
              <w:divBdr>
                <w:top w:val="none" w:sz="0" w:space="0" w:color="auto"/>
                <w:left w:val="none" w:sz="0" w:space="0" w:color="auto"/>
                <w:bottom w:val="none" w:sz="0" w:space="0" w:color="auto"/>
                <w:right w:val="none" w:sz="0" w:space="0" w:color="auto"/>
              </w:divBdr>
            </w:div>
            <w:div w:id="1931813797">
              <w:marLeft w:val="0"/>
              <w:marRight w:val="0"/>
              <w:marTop w:val="0"/>
              <w:marBottom w:val="0"/>
              <w:divBdr>
                <w:top w:val="none" w:sz="0" w:space="0" w:color="auto"/>
                <w:left w:val="none" w:sz="0" w:space="0" w:color="auto"/>
                <w:bottom w:val="none" w:sz="0" w:space="0" w:color="auto"/>
                <w:right w:val="none" w:sz="0" w:space="0" w:color="auto"/>
              </w:divBdr>
            </w:div>
            <w:div w:id="377095322">
              <w:marLeft w:val="0"/>
              <w:marRight w:val="0"/>
              <w:marTop w:val="0"/>
              <w:marBottom w:val="0"/>
              <w:divBdr>
                <w:top w:val="none" w:sz="0" w:space="0" w:color="auto"/>
                <w:left w:val="none" w:sz="0" w:space="0" w:color="auto"/>
                <w:bottom w:val="none" w:sz="0" w:space="0" w:color="auto"/>
                <w:right w:val="none" w:sz="0" w:space="0" w:color="auto"/>
              </w:divBdr>
            </w:div>
            <w:div w:id="76443102">
              <w:marLeft w:val="0"/>
              <w:marRight w:val="0"/>
              <w:marTop w:val="0"/>
              <w:marBottom w:val="0"/>
              <w:divBdr>
                <w:top w:val="none" w:sz="0" w:space="0" w:color="auto"/>
                <w:left w:val="none" w:sz="0" w:space="0" w:color="auto"/>
                <w:bottom w:val="none" w:sz="0" w:space="0" w:color="auto"/>
                <w:right w:val="none" w:sz="0" w:space="0" w:color="auto"/>
              </w:divBdr>
            </w:div>
            <w:div w:id="359596762">
              <w:marLeft w:val="0"/>
              <w:marRight w:val="0"/>
              <w:marTop w:val="0"/>
              <w:marBottom w:val="0"/>
              <w:divBdr>
                <w:top w:val="none" w:sz="0" w:space="0" w:color="auto"/>
                <w:left w:val="none" w:sz="0" w:space="0" w:color="auto"/>
                <w:bottom w:val="none" w:sz="0" w:space="0" w:color="auto"/>
                <w:right w:val="none" w:sz="0" w:space="0" w:color="auto"/>
              </w:divBdr>
            </w:div>
            <w:div w:id="2023163953">
              <w:marLeft w:val="0"/>
              <w:marRight w:val="0"/>
              <w:marTop w:val="0"/>
              <w:marBottom w:val="0"/>
              <w:divBdr>
                <w:top w:val="none" w:sz="0" w:space="0" w:color="auto"/>
                <w:left w:val="none" w:sz="0" w:space="0" w:color="auto"/>
                <w:bottom w:val="none" w:sz="0" w:space="0" w:color="auto"/>
                <w:right w:val="none" w:sz="0" w:space="0" w:color="auto"/>
              </w:divBdr>
            </w:div>
            <w:div w:id="1257984665">
              <w:marLeft w:val="0"/>
              <w:marRight w:val="0"/>
              <w:marTop w:val="0"/>
              <w:marBottom w:val="0"/>
              <w:divBdr>
                <w:top w:val="none" w:sz="0" w:space="0" w:color="auto"/>
                <w:left w:val="none" w:sz="0" w:space="0" w:color="auto"/>
                <w:bottom w:val="none" w:sz="0" w:space="0" w:color="auto"/>
                <w:right w:val="none" w:sz="0" w:space="0" w:color="auto"/>
              </w:divBdr>
            </w:div>
            <w:div w:id="1737631422">
              <w:marLeft w:val="0"/>
              <w:marRight w:val="0"/>
              <w:marTop w:val="0"/>
              <w:marBottom w:val="0"/>
              <w:divBdr>
                <w:top w:val="none" w:sz="0" w:space="0" w:color="auto"/>
                <w:left w:val="none" w:sz="0" w:space="0" w:color="auto"/>
                <w:bottom w:val="none" w:sz="0" w:space="0" w:color="auto"/>
                <w:right w:val="none" w:sz="0" w:space="0" w:color="auto"/>
              </w:divBdr>
            </w:div>
            <w:div w:id="1590188057">
              <w:marLeft w:val="0"/>
              <w:marRight w:val="0"/>
              <w:marTop w:val="0"/>
              <w:marBottom w:val="0"/>
              <w:divBdr>
                <w:top w:val="none" w:sz="0" w:space="0" w:color="auto"/>
                <w:left w:val="none" w:sz="0" w:space="0" w:color="auto"/>
                <w:bottom w:val="none" w:sz="0" w:space="0" w:color="auto"/>
                <w:right w:val="none" w:sz="0" w:space="0" w:color="auto"/>
              </w:divBdr>
            </w:div>
            <w:div w:id="1705864514">
              <w:marLeft w:val="0"/>
              <w:marRight w:val="0"/>
              <w:marTop w:val="0"/>
              <w:marBottom w:val="0"/>
              <w:divBdr>
                <w:top w:val="none" w:sz="0" w:space="0" w:color="auto"/>
                <w:left w:val="none" w:sz="0" w:space="0" w:color="auto"/>
                <w:bottom w:val="none" w:sz="0" w:space="0" w:color="auto"/>
                <w:right w:val="none" w:sz="0" w:space="0" w:color="auto"/>
              </w:divBdr>
            </w:div>
            <w:div w:id="469133020">
              <w:marLeft w:val="0"/>
              <w:marRight w:val="0"/>
              <w:marTop w:val="0"/>
              <w:marBottom w:val="0"/>
              <w:divBdr>
                <w:top w:val="none" w:sz="0" w:space="0" w:color="auto"/>
                <w:left w:val="none" w:sz="0" w:space="0" w:color="auto"/>
                <w:bottom w:val="none" w:sz="0" w:space="0" w:color="auto"/>
                <w:right w:val="none" w:sz="0" w:space="0" w:color="auto"/>
              </w:divBdr>
            </w:div>
            <w:div w:id="470365534">
              <w:marLeft w:val="0"/>
              <w:marRight w:val="0"/>
              <w:marTop w:val="0"/>
              <w:marBottom w:val="0"/>
              <w:divBdr>
                <w:top w:val="none" w:sz="0" w:space="0" w:color="auto"/>
                <w:left w:val="none" w:sz="0" w:space="0" w:color="auto"/>
                <w:bottom w:val="none" w:sz="0" w:space="0" w:color="auto"/>
                <w:right w:val="none" w:sz="0" w:space="0" w:color="auto"/>
              </w:divBdr>
            </w:div>
            <w:div w:id="2043941556">
              <w:marLeft w:val="0"/>
              <w:marRight w:val="0"/>
              <w:marTop w:val="0"/>
              <w:marBottom w:val="0"/>
              <w:divBdr>
                <w:top w:val="none" w:sz="0" w:space="0" w:color="auto"/>
                <w:left w:val="none" w:sz="0" w:space="0" w:color="auto"/>
                <w:bottom w:val="none" w:sz="0" w:space="0" w:color="auto"/>
                <w:right w:val="none" w:sz="0" w:space="0" w:color="auto"/>
              </w:divBdr>
            </w:div>
            <w:div w:id="250701021">
              <w:marLeft w:val="0"/>
              <w:marRight w:val="0"/>
              <w:marTop w:val="0"/>
              <w:marBottom w:val="0"/>
              <w:divBdr>
                <w:top w:val="none" w:sz="0" w:space="0" w:color="auto"/>
                <w:left w:val="none" w:sz="0" w:space="0" w:color="auto"/>
                <w:bottom w:val="none" w:sz="0" w:space="0" w:color="auto"/>
                <w:right w:val="none" w:sz="0" w:space="0" w:color="auto"/>
              </w:divBdr>
            </w:div>
            <w:div w:id="616720225">
              <w:marLeft w:val="0"/>
              <w:marRight w:val="0"/>
              <w:marTop w:val="0"/>
              <w:marBottom w:val="0"/>
              <w:divBdr>
                <w:top w:val="none" w:sz="0" w:space="0" w:color="auto"/>
                <w:left w:val="none" w:sz="0" w:space="0" w:color="auto"/>
                <w:bottom w:val="none" w:sz="0" w:space="0" w:color="auto"/>
                <w:right w:val="none" w:sz="0" w:space="0" w:color="auto"/>
              </w:divBdr>
            </w:div>
            <w:div w:id="154806464">
              <w:marLeft w:val="0"/>
              <w:marRight w:val="0"/>
              <w:marTop w:val="0"/>
              <w:marBottom w:val="0"/>
              <w:divBdr>
                <w:top w:val="none" w:sz="0" w:space="0" w:color="auto"/>
                <w:left w:val="none" w:sz="0" w:space="0" w:color="auto"/>
                <w:bottom w:val="none" w:sz="0" w:space="0" w:color="auto"/>
                <w:right w:val="none" w:sz="0" w:space="0" w:color="auto"/>
              </w:divBdr>
            </w:div>
            <w:div w:id="1786848843">
              <w:marLeft w:val="0"/>
              <w:marRight w:val="0"/>
              <w:marTop w:val="0"/>
              <w:marBottom w:val="0"/>
              <w:divBdr>
                <w:top w:val="none" w:sz="0" w:space="0" w:color="auto"/>
                <w:left w:val="none" w:sz="0" w:space="0" w:color="auto"/>
                <w:bottom w:val="none" w:sz="0" w:space="0" w:color="auto"/>
                <w:right w:val="none" w:sz="0" w:space="0" w:color="auto"/>
              </w:divBdr>
            </w:div>
            <w:div w:id="785580604">
              <w:marLeft w:val="0"/>
              <w:marRight w:val="0"/>
              <w:marTop w:val="0"/>
              <w:marBottom w:val="0"/>
              <w:divBdr>
                <w:top w:val="none" w:sz="0" w:space="0" w:color="auto"/>
                <w:left w:val="none" w:sz="0" w:space="0" w:color="auto"/>
                <w:bottom w:val="none" w:sz="0" w:space="0" w:color="auto"/>
                <w:right w:val="none" w:sz="0" w:space="0" w:color="auto"/>
              </w:divBdr>
            </w:div>
            <w:div w:id="863130967">
              <w:marLeft w:val="0"/>
              <w:marRight w:val="0"/>
              <w:marTop w:val="0"/>
              <w:marBottom w:val="0"/>
              <w:divBdr>
                <w:top w:val="none" w:sz="0" w:space="0" w:color="auto"/>
                <w:left w:val="none" w:sz="0" w:space="0" w:color="auto"/>
                <w:bottom w:val="none" w:sz="0" w:space="0" w:color="auto"/>
                <w:right w:val="none" w:sz="0" w:space="0" w:color="auto"/>
              </w:divBdr>
            </w:div>
            <w:div w:id="445662915">
              <w:marLeft w:val="0"/>
              <w:marRight w:val="0"/>
              <w:marTop w:val="0"/>
              <w:marBottom w:val="0"/>
              <w:divBdr>
                <w:top w:val="none" w:sz="0" w:space="0" w:color="auto"/>
                <w:left w:val="none" w:sz="0" w:space="0" w:color="auto"/>
                <w:bottom w:val="none" w:sz="0" w:space="0" w:color="auto"/>
                <w:right w:val="none" w:sz="0" w:space="0" w:color="auto"/>
              </w:divBdr>
            </w:div>
            <w:div w:id="962807124">
              <w:marLeft w:val="0"/>
              <w:marRight w:val="0"/>
              <w:marTop w:val="0"/>
              <w:marBottom w:val="0"/>
              <w:divBdr>
                <w:top w:val="none" w:sz="0" w:space="0" w:color="auto"/>
                <w:left w:val="none" w:sz="0" w:space="0" w:color="auto"/>
                <w:bottom w:val="none" w:sz="0" w:space="0" w:color="auto"/>
                <w:right w:val="none" w:sz="0" w:space="0" w:color="auto"/>
              </w:divBdr>
            </w:div>
            <w:div w:id="1001540987">
              <w:marLeft w:val="0"/>
              <w:marRight w:val="0"/>
              <w:marTop w:val="0"/>
              <w:marBottom w:val="0"/>
              <w:divBdr>
                <w:top w:val="none" w:sz="0" w:space="0" w:color="auto"/>
                <w:left w:val="none" w:sz="0" w:space="0" w:color="auto"/>
                <w:bottom w:val="none" w:sz="0" w:space="0" w:color="auto"/>
                <w:right w:val="none" w:sz="0" w:space="0" w:color="auto"/>
              </w:divBdr>
            </w:div>
            <w:div w:id="360786567">
              <w:marLeft w:val="0"/>
              <w:marRight w:val="0"/>
              <w:marTop w:val="0"/>
              <w:marBottom w:val="0"/>
              <w:divBdr>
                <w:top w:val="none" w:sz="0" w:space="0" w:color="auto"/>
                <w:left w:val="none" w:sz="0" w:space="0" w:color="auto"/>
                <w:bottom w:val="none" w:sz="0" w:space="0" w:color="auto"/>
                <w:right w:val="none" w:sz="0" w:space="0" w:color="auto"/>
              </w:divBdr>
            </w:div>
            <w:div w:id="197011670">
              <w:marLeft w:val="0"/>
              <w:marRight w:val="0"/>
              <w:marTop w:val="0"/>
              <w:marBottom w:val="0"/>
              <w:divBdr>
                <w:top w:val="none" w:sz="0" w:space="0" w:color="auto"/>
                <w:left w:val="none" w:sz="0" w:space="0" w:color="auto"/>
                <w:bottom w:val="none" w:sz="0" w:space="0" w:color="auto"/>
                <w:right w:val="none" w:sz="0" w:space="0" w:color="auto"/>
              </w:divBdr>
            </w:div>
            <w:div w:id="632105403">
              <w:marLeft w:val="0"/>
              <w:marRight w:val="0"/>
              <w:marTop w:val="0"/>
              <w:marBottom w:val="0"/>
              <w:divBdr>
                <w:top w:val="none" w:sz="0" w:space="0" w:color="auto"/>
                <w:left w:val="none" w:sz="0" w:space="0" w:color="auto"/>
                <w:bottom w:val="none" w:sz="0" w:space="0" w:color="auto"/>
                <w:right w:val="none" w:sz="0" w:space="0" w:color="auto"/>
              </w:divBdr>
            </w:div>
            <w:div w:id="192235255">
              <w:marLeft w:val="0"/>
              <w:marRight w:val="0"/>
              <w:marTop w:val="0"/>
              <w:marBottom w:val="0"/>
              <w:divBdr>
                <w:top w:val="none" w:sz="0" w:space="0" w:color="auto"/>
                <w:left w:val="none" w:sz="0" w:space="0" w:color="auto"/>
                <w:bottom w:val="none" w:sz="0" w:space="0" w:color="auto"/>
                <w:right w:val="none" w:sz="0" w:space="0" w:color="auto"/>
              </w:divBdr>
            </w:div>
            <w:div w:id="40902823">
              <w:marLeft w:val="0"/>
              <w:marRight w:val="0"/>
              <w:marTop w:val="0"/>
              <w:marBottom w:val="0"/>
              <w:divBdr>
                <w:top w:val="none" w:sz="0" w:space="0" w:color="auto"/>
                <w:left w:val="none" w:sz="0" w:space="0" w:color="auto"/>
                <w:bottom w:val="none" w:sz="0" w:space="0" w:color="auto"/>
                <w:right w:val="none" w:sz="0" w:space="0" w:color="auto"/>
              </w:divBdr>
            </w:div>
            <w:div w:id="808086475">
              <w:marLeft w:val="0"/>
              <w:marRight w:val="0"/>
              <w:marTop w:val="0"/>
              <w:marBottom w:val="0"/>
              <w:divBdr>
                <w:top w:val="none" w:sz="0" w:space="0" w:color="auto"/>
                <w:left w:val="none" w:sz="0" w:space="0" w:color="auto"/>
                <w:bottom w:val="none" w:sz="0" w:space="0" w:color="auto"/>
                <w:right w:val="none" w:sz="0" w:space="0" w:color="auto"/>
              </w:divBdr>
            </w:div>
            <w:div w:id="32775104">
              <w:marLeft w:val="0"/>
              <w:marRight w:val="0"/>
              <w:marTop w:val="0"/>
              <w:marBottom w:val="0"/>
              <w:divBdr>
                <w:top w:val="none" w:sz="0" w:space="0" w:color="auto"/>
                <w:left w:val="none" w:sz="0" w:space="0" w:color="auto"/>
                <w:bottom w:val="none" w:sz="0" w:space="0" w:color="auto"/>
                <w:right w:val="none" w:sz="0" w:space="0" w:color="auto"/>
              </w:divBdr>
            </w:div>
            <w:div w:id="822164373">
              <w:marLeft w:val="0"/>
              <w:marRight w:val="0"/>
              <w:marTop w:val="0"/>
              <w:marBottom w:val="0"/>
              <w:divBdr>
                <w:top w:val="none" w:sz="0" w:space="0" w:color="auto"/>
                <w:left w:val="none" w:sz="0" w:space="0" w:color="auto"/>
                <w:bottom w:val="none" w:sz="0" w:space="0" w:color="auto"/>
                <w:right w:val="none" w:sz="0" w:space="0" w:color="auto"/>
              </w:divBdr>
            </w:div>
            <w:div w:id="1862547773">
              <w:marLeft w:val="0"/>
              <w:marRight w:val="0"/>
              <w:marTop w:val="0"/>
              <w:marBottom w:val="0"/>
              <w:divBdr>
                <w:top w:val="none" w:sz="0" w:space="0" w:color="auto"/>
                <w:left w:val="none" w:sz="0" w:space="0" w:color="auto"/>
                <w:bottom w:val="none" w:sz="0" w:space="0" w:color="auto"/>
                <w:right w:val="none" w:sz="0" w:space="0" w:color="auto"/>
              </w:divBdr>
            </w:div>
            <w:div w:id="1682924959">
              <w:marLeft w:val="0"/>
              <w:marRight w:val="0"/>
              <w:marTop w:val="0"/>
              <w:marBottom w:val="0"/>
              <w:divBdr>
                <w:top w:val="none" w:sz="0" w:space="0" w:color="auto"/>
                <w:left w:val="none" w:sz="0" w:space="0" w:color="auto"/>
                <w:bottom w:val="none" w:sz="0" w:space="0" w:color="auto"/>
                <w:right w:val="none" w:sz="0" w:space="0" w:color="auto"/>
              </w:divBdr>
            </w:div>
            <w:div w:id="987974003">
              <w:marLeft w:val="0"/>
              <w:marRight w:val="0"/>
              <w:marTop w:val="0"/>
              <w:marBottom w:val="0"/>
              <w:divBdr>
                <w:top w:val="none" w:sz="0" w:space="0" w:color="auto"/>
                <w:left w:val="none" w:sz="0" w:space="0" w:color="auto"/>
                <w:bottom w:val="none" w:sz="0" w:space="0" w:color="auto"/>
                <w:right w:val="none" w:sz="0" w:space="0" w:color="auto"/>
              </w:divBdr>
            </w:div>
            <w:div w:id="1806042280">
              <w:marLeft w:val="0"/>
              <w:marRight w:val="0"/>
              <w:marTop w:val="0"/>
              <w:marBottom w:val="0"/>
              <w:divBdr>
                <w:top w:val="none" w:sz="0" w:space="0" w:color="auto"/>
                <w:left w:val="none" w:sz="0" w:space="0" w:color="auto"/>
                <w:bottom w:val="none" w:sz="0" w:space="0" w:color="auto"/>
                <w:right w:val="none" w:sz="0" w:space="0" w:color="auto"/>
              </w:divBdr>
            </w:div>
            <w:div w:id="962078878">
              <w:marLeft w:val="0"/>
              <w:marRight w:val="0"/>
              <w:marTop w:val="0"/>
              <w:marBottom w:val="0"/>
              <w:divBdr>
                <w:top w:val="none" w:sz="0" w:space="0" w:color="auto"/>
                <w:left w:val="none" w:sz="0" w:space="0" w:color="auto"/>
                <w:bottom w:val="none" w:sz="0" w:space="0" w:color="auto"/>
                <w:right w:val="none" w:sz="0" w:space="0" w:color="auto"/>
              </w:divBdr>
            </w:div>
            <w:div w:id="1162433789">
              <w:marLeft w:val="0"/>
              <w:marRight w:val="0"/>
              <w:marTop w:val="0"/>
              <w:marBottom w:val="0"/>
              <w:divBdr>
                <w:top w:val="none" w:sz="0" w:space="0" w:color="auto"/>
                <w:left w:val="none" w:sz="0" w:space="0" w:color="auto"/>
                <w:bottom w:val="none" w:sz="0" w:space="0" w:color="auto"/>
                <w:right w:val="none" w:sz="0" w:space="0" w:color="auto"/>
              </w:divBdr>
            </w:div>
            <w:div w:id="2117023197">
              <w:marLeft w:val="0"/>
              <w:marRight w:val="0"/>
              <w:marTop w:val="0"/>
              <w:marBottom w:val="0"/>
              <w:divBdr>
                <w:top w:val="none" w:sz="0" w:space="0" w:color="auto"/>
                <w:left w:val="none" w:sz="0" w:space="0" w:color="auto"/>
                <w:bottom w:val="none" w:sz="0" w:space="0" w:color="auto"/>
                <w:right w:val="none" w:sz="0" w:space="0" w:color="auto"/>
              </w:divBdr>
            </w:div>
            <w:div w:id="1934241854">
              <w:marLeft w:val="0"/>
              <w:marRight w:val="0"/>
              <w:marTop w:val="0"/>
              <w:marBottom w:val="0"/>
              <w:divBdr>
                <w:top w:val="none" w:sz="0" w:space="0" w:color="auto"/>
                <w:left w:val="none" w:sz="0" w:space="0" w:color="auto"/>
                <w:bottom w:val="none" w:sz="0" w:space="0" w:color="auto"/>
                <w:right w:val="none" w:sz="0" w:space="0" w:color="auto"/>
              </w:divBdr>
            </w:div>
            <w:div w:id="1319845502">
              <w:marLeft w:val="0"/>
              <w:marRight w:val="0"/>
              <w:marTop w:val="0"/>
              <w:marBottom w:val="0"/>
              <w:divBdr>
                <w:top w:val="none" w:sz="0" w:space="0" w:color="auto"/>
                <w:left w:val="none" w:sz="0" w:space="0" w:color="auto"/>
                <w:bottom w:val="none" w:sz="0" w:space="0" w:color="auto"/>
                <w:right w:val="none" w:sz="0" w:space="0" w:color="auto"/>
              </w:divBdr>
            </w:div>
            <w:div w:id="1959023336">
              <w:marLeft w:val="0"/>
              <w:marRight w:val="0"/>
              <w:marTop w:val="0"/>
              <w:marBottom w:val="0"/>
              <w:divBdr>
                <w:top w:val="none" w:sz="0" w:space="0" w:color="auto"/>
                <w:left w:val="none" w:sz="0" w:space="0" w:color="auto"/>
                <w:bottom w:val="none" w:sz="0" w:space="0" w:color="auto"/>
                <w:right w:val="none" w:sz="0" w:space="0" w:color="auto"/>
              </w:divBdr>
            </w:div>
            <w:div w:id="919369946">
              <w:marLeft w:val="0"/>
              <w:marRight w:val="0"/>
              <w:marTop w:val="0"/>
              <w:marBottom w:val="0"/>
              <w:divBdr>
                <w:top w:val="none" w:sz="0" w:space="0" w:color="auto"/>
                <w:left w:val="none" w:sz="0" w:space="0" w:color="auto"/>
                <w:bottom w:val="none" w:sz="0" w:space="0" w:color="auto"/>
                <w:right w:val="none" w:sz="0" w:space="0" w:color="auto"/>
              </w:divBdr>
            </w:div>
            <w:div w:id="1614168068">
              <w:marLeft w:val="0"/>
              <w:marRight w:val="0"/>
              <w:marTop w:val="0"/>
              <w:marBottom w:val="0"/>
              <w:divBdr>
                <w:top w:val="none" w:sz="0" w:space="0" w:color="auto"/>
                <w:left w:val="none" w:sz="0" w:space="0" w:color="auto"/>
                <w:bottom w:val="none" w:sz="0" w:space="0" w:color="auto"/>
                <w:right w:val="none" w:sz="0" w:space="0" w:color="auto"/>
              </w:divBdr>
            </w:div>
            <w:div w:id="2049333636">
              <w:marLeft w:val="0"/>
              <w:marRight w:val="0"/>
              <w:marTop w:val="0"/>
              <w:marBottom w:val="0"/>
              <w:divBdr>
                <w:top w:val="none" w:sz="0" w:space="0" w:color="auto"/>
                <w:left w:val="none" w:sz="0" w:space="0" w:color="auto"/>
                <w:bottom w:val="none" w:sz="0" w:space="0" w:color="auto"/>
                <w:right w:val="none" w:sz="0" w:space="0" w:color="auto"/>
              </w:divBdr>
            </w:div>
            <w:div w:id="801535304">
              <w:marLeft w:val="0"/>
              <w:marRight w:val="0"/>
              <w:marTop w:val="0"/>
              <w:marBottom w:val="0"/>
              <w:divBdr>
                <w:top w:val="none" w:sz="0" w:space="0" w:color="auto"/>
                <w:left w:val="none" w:sz="0" w:space="0" w:color="auto"/>
                <w:bottom w:val="none" w:sz="0" w:space="0" w:color="auto"/>
                <w:right w:val="none" w:sz="0" w:space="0" w:color="auto"/>
              </w:divBdr>
            </w:div>
            <w:div w:id="2072925832">
              <w:marLeft w:val="0"/>
              <w:marRight w:val="0"/>
              <w:marTop w:val="0"/>
              <w:marBottom w:val="0"/>
              <w:divBdr>
                <w:top w:val="none" w:sz="0" w:space="0" w:color="auto"/>
                <w:left w:val="none" w:sz="0" w:space="0" w:color="auto"/>
                <w:bottom w:val="none" w:sz="0" w:space="0" w:color="auto"/>
                <w:right w:val="none" w:sz="0" w:space="0" w:color="auto"/>
              </w:divBdr>
            </w:div>
            <w:div w:id="1108887123">
              <w:marLeft w:val="0"/>
              <w:marRight w:val="0"/>
              <w:marTop w:val="0"/>
              <w:marBottom w:val="0"/>
              <w:divBdr>
                <w:top w:val="none" w:sz="0" w:space="0" w:color="auto"/>
                <w:left w:val="none" w:sz="0" w:space="0" w:color="auto"/>
                <w:bottom w:val="none" w:sz="0" w:space="0" w:color="auto"/>
                <w:right w:val="none" w:sz="0" w:space="0" w:color="auto"/>
              </w:divBdr>
            </w:div>
            <w:div w:id="167402427">
              <w:marLeft w:val="0"/>
              <w:marRight w:val="0"/>
              <w:marTop w:val="0"/>
              <w:marBottom w:val="0"/>
              <w:divBdr>
                <w:top w:val="none" w:sz="0" w:space="0" w:color="auto"/>
                <w:left w:val="none" w:sz="0" w:space="0" w:color="auto"/>
                <w:bottom w:val="none" w:sz="0" w:space="0" w:color="auto"/>
                <w:right w:val="none" w:sz="0" w:space="0" w:color="auto"/>
              </w:divBdr>
            </w:div>
            <w:div w:id="785931179">
              <w:marLeft w:val="0"/>
              <w:marRight w:val="0"/>
              <w:marTop w:val="0"/>
              <w:marBottom w:val="0"/>
              <w:divBdr>
                <w:top w:val="none" w:sz="0" w:space="0" w:color="auto"/>
                <w:left w:val="none" w:sz="0" w:space="0" w:color="auto"/>
                <w:bottom w:val="none" w:sz="0" w:space="0" w:color="auto"/>
                <w:right w:val="none" w:sz="0" w:space="0" w:color="auto"/>
              </w:divBdr>
            </w:div>
            <w:div w:id="1480686841">
              <w:marLeft w:val="0"/>
              <w:marRight w:val="0"/>
              <w:marTop w:val="0"/>
              <w:marBottom w:val="0"/>
              <w:divBdr>
                <w:top w:val="none" w:sz="0" w:space="0" w:color="auto"/>
                <w:left w:val="none" w:sz="0" w:space="0" w:color="auto"/>
                <w:bottom w:val="none" w:sz="0" w:space="0" w:color="auto"/>
                <w:right w:val="none" w:sz="0" w:space="0" w:color="auto"/>
              </w:divBdr>
            </w:div>
            <w:div w:id="440757283">
              <w:marLeft w:val="0"/>
              <w:marRight w:val="0"/>
              <w:marTop w:val="0"/>
              <w:marBottom w:val="0"/>
              <w:divBdr>
                <w:top w:val="none" w:sz="0" w:space="0" w:color="auto"/>
                <w:left w:val="none" w:sz="0" w:space="0" w:color="auto"/>
                <w:bottom w:val="none" w:sz="0" w:space="0" w:color="auto"/>
                <w:right w:val="none" w:sz="0" w:space="0" w:color="auto"/>
              </w:divBdr>
            </w:div>
            <w:div w:id="281503811">
              <w:marLeft w:val="0"/>
              <w:marRight w:val="0"/>
              <w:marTop w:val="0"/>
              <w:marBottom w:val="0"/>
              <w:divBdr>
                <w:top w:val="none" w:sz="0" w:space="0" w:color="auto"/>
                <w:left w:val="none" w:sz="0" w:space="0" w:color="auto"/>
                <w:bottom w:val="none" w:sz="0" w:space="0" w:color="auto"/>
                <w:right w:val="none" w:sz="0" w:space="0" w:color="auto"/>
              </w:divBdr>
            </w:div>
            <w:div w:id="1933660930">
              <w:marLeft w:val="0"/>
              <w:marRight w:val="0"/>
              <w:marTop w:val="0"/>
              <w:marBottom w:val="0"/>
              <w:divBdr>
                <w:top w:val="none" w:sz="0" w:space="0" w:color="auto"/>
                <w:left w:val="none" w:sz="0" w:space="0" w:color="auto"/>
                <w:bottom w:val="none" w:sz="0" w:space="0" w:color="auto"/>
                <w:right w:val="none" w:sz="0" w:space="0" w:color="auto"/>
              </w:divBdr>
            </w:div>
            <w:div w:id="60568730">
              <w:marLeft w:val="0"/>
              <w:marRight w:val="0"/>
              <w:marTop w:val="0"/>
              <w:marBottom w:val="0"/>
              <w:divBdr>
                <w:top w:val="none" w:sz="0" w:space="0" w:color="auto"/>
                <w:left w:val="none" w:sz="0" w:space="0" w:color="auto"/>
                <w:bottom w:val="none" w:sz="0" w:space="0" w:color="auto"/>
                <w:right w:val="none" w:sz="0" w:space="0" w:color="auto"/>
              </w:divBdr>
            </w:div>
            <w:div w:id="2118134942">
              <w:marLeft w:val="0"/>
              <w:marRight w:val="0"/>
              <w:marTop w:val="0"/>
              <w:marBottom w:val="0"/>
              <w:divBdr>
                <w:top w:val="none" w:sz="0" w:space="0" w:color="auto"/>
                <w:left w:val="none" w:sz="0" w:space="0" w:color="auto"/>
                <w:bottom w:val="none" w:sz="0" w:space="0" w:color="auto"/>
                <w:right w:val="none" w:sz="0" w:space="0" w:color="auto"/>
              </w:divBdr>
            </w:div>
            <w:div w:id="839589209">
              <w:marLeft w:val="0"/>
              <w:marRight w:val="0"/>
              <w:marTop w:val="0"/>
              <w:marBottom w:val="0"/>
              <w:divBdr>
                <w:top w:val="none" w:sz="0" w:space="0" w:color="auto"/>
                <w:left w:val="none" w:sz="0" w:space="0" w:color="auto"/>
                <w:bottom w:val="none" w:sz="0" w:space="0" w:color="auto"/>
                <w:right w:val="none" w:sz="0" w:space="0" w:color="auto"/>
              </w:divBdr>
            </w:div>
            <w:div w:id="1563978556">
              <w:marLeft w:val="0"/>
              <w:marRight w:val="0"/>
              <w:marTop w:val="0"/>
              <w:marBottom w:val="0"/>
              <w:divBdr>
                <w:top w:val="none" w:sz="0" w:space="0" w:color="auto"/>
                <w:left w:val="none" w:sz="0" w:space="0" w:color="auto"/>
                <w:bottom w:val="none" w:sz="0" w:space="0" w:color="auto"/>
                <w:right w:val="none" w:sz="0" w:space="0" w:color="auto"/>
              </w:divBdr>
            </w:div>
            <w:div w:id="2059819607">
              <w:marLeft w:val="0"/>
              <w:marRight w:val="0"/>
              <w:marTop w:val="0"/>
              <w:marBottom w:val="0"/>
              <w:divBdr>
                <w:top w:val="none" w:sz="0" w:space="0" w:color="auto"/>
                <w:left w:val="none" w:sz="0" w:space="0" w:color="auto"/>
                <w:bottom w:val="none" w:sz="0" w:space="0" w:color="auto"/>
                <w:right w:val="none" w:sz="0" w:space="0" w:color="auto"/>
              </w:divBdr>
            </w:div>
            <w:div w:id="1712537092">
              <w:marLeft w:val="0"/>
              <w:marRight w:val="0"/>
              <w:marTop w:val="0"/>
              <w:marBottom w:val="0"/>
              <w:divBdr>
                <w:top w:val="none" w:sz="0" w:space="0" w:color="auto"/>
                <w:left w:val="none" w:sz="0" w:space="0" w:color="auto"/>
                <w:bottom w:val="none" w:sz="0" w:space="0" w:color="auto"/>
                <w:right w:val="none" w:sz="0" w:space="0" w:color="auto"/>
              </w:divBdr>
            </w:div>
            <w:div w:id="921720417">
              <w:marLeft w:val="0"/>
              <w:marRight w:val="0"/>
              <w:marTop w:val="0"/>
              <w:marBottom w:val="0"/>
              <w:divBdr>
                <w:top w:val="none" w:sz="0" w:space="0" w:color="auto"/>
                <w:left w:val="none" w:sz="0" w:space="0" w:color="auto"/>
                <w:bottom w:val="none" w:sz="0" w:space="0" w:color="auto"/>
                <w:right w:val="none" w:sz="0" w:space="0" w:color="auto"/>
              </w:divBdr>
            </w:div>
            <w:div w:id="1636519729">
              <w:marLeft w:val="0"/>
              <w:marRight w:val="0"/>
              <w:marTop w:val="0"/>
              <w:marBottom w:val="0"/>
              <w:divBdr>
                <w:top w:val="none" w:sz="0" w:space="0" w:color="auto"/>
                <w:left w:val="none" w:sz="0" w:space="0" w:color="auto"/>
                <w:bottom w:val="none" w:sz="0" w:space="0" w:color="auto"/>
                <w:right w:val="none" w:sz="0" w:space="0" w:color="auto"/>
              </w:divBdr>
            </w:div>
            <w:div w:id="454373645">
              <w:marLeft w:val="0"/>
              <w:marRight w:val="0"/>
              <w:marTop w:val="0"/>
              <w:marBottom w:val="0"/>
              <w:divBdr>
                <w:top w:val="none" w:sz="0" w:space="0" w:color="auto"/>
                <w:left w:val="none" w:sz="0" w:space="0" w:color="auto"/>
                <w:bottom w:val="none" w:sz="0" w:space="0" w:color="auto"/>
                <w:right w:val="none" w:sz="0" w:space="0" w:color="auto"/>
              </w:divBdr>
            </w:div>
            <w:div w:id="1156454379">
              <w:marLeft w:val="0"/>
              <w:marRight w:val="0"/>
              <w:marTop w:val="0"/>
              <w:marBottom w:val="0"/>
              <w:divBdr>
                <w:top w:val="none" w:sz="0" w:space="0" w:color="auto"/>
                <w:left w:val="none" w:sz="0" w:space="0" w:color="auto"/>
                <w:bottom w:val="none" w:sz="0" w:space="0" w:color="auto"/>
                <w:right w:val="none" w:sz="0" w:space="0" w:color="auto"/>
              </w:divBdr>
            </w:div>
            <w:div w:id="447161446">
              <w:marLeft w:val="0"/>
              <w:marRight w:val="0"/>
              <w:marTop w:val="0"/>
              <w:marBottom w:val="0"/>
              <w:divBdr>
                <w:top w:val="none" w:sz="0" w:space="0" w:color="auto"/>
                <w:left w:val="none" w:sz="0" w:space="0" w:color="auto"/>
                <w:bottom w:val="none" w:sz="0" w:space="0" w:color="auto"/>
                <w:right w:val="none" w:sz="0" w:space="0" w:color="auto"/>
              </w:divBdr>
            </w:div>
            <w:div w:id="1706057340">
              <w:marLeft w:val="0"/>
              <w:marRight w:val="0"/>
              <w:marTop w:val="0"/>
              <w:marBottom w:val="0"/>
              <w:divBdr>
                <w:top w:val="none" w:sz="0" w:space="0" w:color="auto"/>
                <w:left w:val="none" w:sz="0" w:space="0" w:color="auto"/>
                <w:bottom w:val="none" w:sz="0" w:space="0" w:color="auto"/>
                <w:right w:val="none" w:sz="0" w:space="0" w:color="auto"/>
              </w:divBdr>
            </w:div>
            <w:div w:id="1707563870">
              <w:marLeft w:val="0"/>
              <w:marRight w:val="0"/>
              <w:marTop w:val="0"/>
              <w:marBottom w:val="0"/>
              <w:divBdr>
                <w:top w:val="none" w:sz="0" w:space="0" w:color="auto"/>
                <w:left w:val="none" w:sz="0" w:space="0" w:color="auto"/>
                <w:bottom w:val="none" w:sz="0" w:space="0" w:color="auto"/>
                <w:right w:val="none" w:sz="0" w:space="0" w:color="auto"/>
              </w:divBdr>
            </w:div>
            <w:div w:id="1380930973">
              <w:marLeft w:val="0"/>
              <w:marRight w:val="0"/>
              <w:marTop w:val="0"/>
              <w:marBottom w:val="0"/>
              <w:divBdr>
                <w:top w:val="none" w:sz="0" w:space="0" w:color="auto"/>
                <w:left w:val="none" w:sz="0" w:space="0" w:color="auto"/>
                <w:bottom w:val="none" w:sz="0" w:space="0" w:color="auto"/>
                <w:right w:val="none" w:sz="0" w:space="0" w:color="auto"/>
              </w:divBdr>
            </w:div>
            <w:div w:id="202983931">
              <w:marLeft w:val="0"/>
              <w:marRight w:val="0"/>
              <w:marTop w:val="0"/>
              <w:marBottom w:val="0"/>
              <w:divBdr>
                <w:top w:val="none" w:sz="0" w:space="0" w:color="auto"/>
                <w:left w:val="none" w:sz="0" w:space="0" w:color="auto"/>
                <w:bottom w:val="none" w:sz="0" w:space="0" w:color="auto"/>
                <w:right w:val="none" w:sz="0" w:space="0" w:color="auto"/>
              </w:divBdr>
            </w:div>
            <w:div w:id="1090849896">
              <w:marLeft w:val="0"/>
              <w:marRight w:val="0"/>
              <w:marTop w:val="0"/>
              <w:marBottom w:val="0"/>
              <w:divBdr>
                <w:top w:val="none" w:sz="0" w:space="0" w:color="auto"/>
                <w:left w:val="none" w:sz="0" w:space="0" w:color="auto"/>
                <w:bottom w:val="none" w:sz="0" w:space="0" w:color="auto"/>
                <w:right w:val="none" w:sz="0" w:space="0" w:color="auto"/>
              </w:divBdr>
            </w:div>
            <w:div w:id="1847477046">
              <w:marLeft w:val="0"/>
              <w:marRight w:val="0"/>
              <w:marTop w:val="0"/>
              <w:marBottom w:val="0"/>
              <w:divBdr>
                <w:top w:val="none" w:sz="0" w:space="0" w:color="auto"/>
                <w:left w:val="none" w:sz="0" w:space="0" w:color="auto"/>
                <w:bottom w:val="none" w:sz="0" w:space="0" w:color="auto"/>
                <w:right w:val="none" w:sz="0" w:space="0" w:color="auto"/>
              </w:divBdr>
            </w:div>
            <w:div w:id="2025013294">
              <w:marLeft w:val="0"/>
              <w:marRight w:val="0"/>
              <w:marTop w:val="0"/>
              <w:marBottom w:val="0"/>
              <w:divBdr>
                <w:top w:val="none" w:sz="0" w:space="0" w:color="auto"/>
                <w:left w:val="none" w:sz="0" w:space="0" w:color="auto"/>
                <w:bottom w:val="none" w:sz="0" w:space="0" w:color="auto"/>
                <w:right w:val="none" w:sz="0" w:space="0" w:color="auto"/>
              </w:divBdr>
            </w:div>
            <w:div w:id="1212883669">
              <w:marLeft w:val="0"/>
              <w:marRight w:val="0"/>
              <w:marTop w:val="0"/>
              <w:marBottom w:val="0"/>
              <w:divBdr>
                <w:top w:val="none" w:sz="0" w:space="0" w:color="auto"/>
                <w:left w:val="none" w:sz="0" w:space="0" w:color="auto"/>
                <w:bottom w:val="none" w:sz="0" w:space="0" w:color="auto"/>
                <w:right w:val="none" w:sz="0" w:space="0" w:color="auto"/>
              </w:divBdr>
            </w:div>
            <w:div w:id="1286614544">
              <w:marLeft w:val="0"/>
              <w:marRight w:val="0"/>
              <w:marTop w:val="0"/>
              <w:marBottom w:val="0"/>
              <w:divBdr>
                <w:top w:val="none" w:sz="0" w:space="0" w:color="auto"/>
                <w:left w:val="none" w:sz="0" w:space="0" w:color="auto"/>
                <w:bottom w:val="none" w:sz="0" w:space="0" w:color="auto"/>
                <w:right w:val="none" w:sz="0" w:space="0" w:color="auto"/>
              </w:divBdr>
            </w:div>
            <w:div w:id="601954473">
              <w:marLeft w:val="0"/>
              <w:marRight w:val="0"/>
              <w:marTop w:val="0"/>
              <w:marBottom w:val="0"/>
              <w:divBdr>
                <w:top w:val="none" w:sz="0" w:space="0" w:color="auto"/>
                <w:left w:val="none" w:sz="0" w:space="0" w:color="auto"/>
                <w:bottom w:val="none" w:sz="0" w:space="0" w:color="auto"/>
                <w:right w:val="none" w:sz="0" w:space="0" w:color="auto"/>
              </w:divBdr>
            </w:div>
            <w:div w:id="504125199">
              <w:marLeft w:val="0"/>
              <w:marRight w:val="0"/>
              <w:marTop w:val="0"/>
              <w:marBottom w:val="0"/>
              <w:divBdr>
                <w:top w:val="none" w:sz="0" w:space="0" w:color="auto"/>
                <w:left w:val="none" w:sz="0" w:space="0" w:color="auto"/>
                <w:bottom w:val="none" w:sz="0" w:space="0" w:color="auto"/>
                <w:right w:val="none" w:sz="0" w:space="0" w:color="auto"/>
              </w:divBdr>
            </w:div>
            <w:div w:id="28921150">
              <w:marLeft w:val="0"/>
              <w:marRight w:val="0"/>
              <w:marTop w:val="0"/>
              <w:marBottom w:val="0"/>
              <w:divBdr>
                <w:top w:val="none" w:sz="0" w:space="0" w:color="auto"/>
                <w:left w:val="none" w:sz="0" w:space="0" w:color="auto"/>
                <w:bottom w:val="none" w:sz="0" w:space="0" w:color="auto"/>
                <w:right w:val="none" w:sz="0" w:space="0" w:color="auto"/>
              </w:divBdr>
            </w:div>
            <w:div w:id="1402941612">
              <w:marLeft w:val="0"/>
              <w:marRight w:val="0"/>
              <w:marTop w:val="0"/>
              <w:marBottom w:val="0"/>
              <w:divBdr>
                <w:top w:val="none" w:sz="0" w:space="0" w:color="auto"/>
                <w:left w:val="none" w:sz="0" w:space="0" w:color="auto"/>
                <w:bottom w:val="none" w:sz="0" w:space="0" w:color="auto"/>
                <w:right w:val="none" w:sz="0" w:space="0" w:color="auto"/>
              </w:divBdr>
            </w:div>
            <w:div w:id="1326200926">
              <w:marLeft w:val="0"/>
              <w:marRight w:val="0"/>
              <w:marTop w:val="0"/>
              <w:marBottom w:val="0"/>
              <w:divBdr>
                <w:top w:val="none" w:sz="0" w:space="0" w:color="auto"/>
                <w:left w:val="none" w:sz="0" w:space="0" w:color="auto"/>
                <w:bottom w:val="none" w:sz="0" w:space="0" w:color="auto"/>
                <w:right w:val="none" w:sz="0" w:space="0" w:color="auto"/>
              </w:divBdr>
            </w:div>
            <w:div w:id="378944981">
              <w:marLeft w:val="0"/>
              <w:marRight w:val="0"/>
              <w:marTop w:val="0"/>
              <w:marBottom w:val="0"/>
              <w:divBdr>
                <w:top w:val="none" w:sz="0" w:space="0" w:color="auto"/>
                <w:left w:val="none" w:sz="0" w:space="0" w:color="auto"/>
                <w:bottom w:val="none" w:sz="0" w:space="0" w:color="auto"/>
                <w:right w:val="none" w:sz="0" w:space="0" w:color="auto"/>
              </w:divBdr>
            </w:div>
            <w:div w:id="859591255">
              <w:marLeft w:val="0"/>
              <w:marRight w:val="0"/>
              <w:marTop w:val="0"/>
              <w:marBottom w:val="0"/>
              <w:divBdr>
                <w:top w:val="none" w:sz="0" w:space="0" w:color="auto"/>
                <w:left w:val="none" w:sz="0" w:space="0" w:color="auto"/>
                <w:bottom w:val="none" w:sz="0" w:space="0" w:color="auto"/>
                <w:right w:val="none" w:sz="0" w:space="0" w:color="auto"/>
              </w:divBdr>
            </w:div>
            <w:div w:id="2079589104">
              <w:marLeft w:val="0"/>
              <w:marRight w:val="0"/>
              <w:marTop w:val="0"/>
              <w:marBottom w:val="0"/>
              <w:divBdr>
                <w:top w:val="none" w:sz="0" w:space="0" w:color="auto"/>
                <w:left w:val="none" w:sz="0" w:space="0" w:color="auto"/>
                <w:bottom w:val="none" w:sz="0" w:space="0" w:color="auto"/>
                <w:right w:val="none" w:sz="0" w:space="0" w:color="auto"/>
              </w:divBdr>
            </w:div>
            <w:div w:id="885946927">
              <w:marLeft w:val="0"/>
              <w:marRight w:val="0"/>
              <w:marTop w:val="0"/>
              <w:marBottom w:val="0"/>
              <w:divBdr>
                <w:top w:val="none" w:sz="0" w:space="0" w:color="auto"/>
                <w:left w:val="none" w:sz="0" w:space="0" w:color="auto"/>
                <w:bottom w:val="none" w:sz="0" w:space="0" w:color="auto"/>
                <w:right w:val="none" w:sz="0" w:space="0" w:color="auto"/>
              </w:divBdr>
            </w:div>
            <w:div w:id="2070420494">
              <w:marLeft w:val="0"/>
              <w:marRight w:val="0"/>
              <w:marTop w:val="0"/>
              <w:marBottom w:val="0"/>
              <w:divBdr>
                <w:top w:val="none" w:sz="0" w:space="0" w:color="auto"/>
                <w:left w:val="none" w:sz="0" w:space="0" w:color="auto"/>
                <w:bottom w:val="none" w:sz="0" w:space="0" w:color="auto"/>
                <w:right w:val="none" w:sz="0" w:space="0" w:color="auto"/>
              </w:divBdr>
            </w:div>
            <w:div w:id="1575774667">
              <w:marLeft w:val="0"/>
              <w:marRight w:val="0"/>
              <w:marTop w:val="0"/>
              <w:marBottom w:val="0"/>
              <w:divBdr>
                <w:top w:val="none" w:sz="0" w:space="0" w:color="auto"/>
                <w:left w:val="none" w:sz="0" w:space="0" w:color="auto"/>
                <w:bottom w:val="none" w:sz="0" w:space="0" w:color="auto"/>
                <w:right w:val="none" w:sz="0" w:space="0" w:color="auto"/>
              </w:divBdr>
            </w:div>
            <w:div w:id="703990411">
              <w:marLeft w:val="0"/>
              <w:marRight w:val="0"/>
              <w:marTop w:val="0"/>
              <w:marBottom w:val="0"/>
              <w:divBdr>
                <w:top w:val="none" w:sz="0" w:space="0" w:color="auto"/>
                <w:left w:val="none" w:sz="0" w:space="0" w:color="auto"/>
                <w:bottom w:val="none" w:sz="0" w:space="0" w:color="auto"/>
                <w:right w:val="none" w:sz="0" w:space="0" w:color="auto"/>
              </w:divBdr>
            </w:div>
            <w:div w:id="326831027">
              <w:marLeft w:val="0"/>
              <w:marRight w:val="0"/>
              <w:marTop w:val="0"/>
              <w:marBottom w:val="0"/>
              <w:divBdr>
                <w:top w:val="none" w:sz="0" w:space="0" w:color="auto"/>
                <w:left w:val="none" w:sz="0" w:space="0" w:color="auto"/>
                <w:bottom w:val="none" w:sz="0" w:space="0" w:color="auto"/>
                <w:right w:val="none" w:sz="0" w:space="0" w:color="auto"/>
              </w:divBdr>
            </w:div>
            <w:div w:id="1850563026">
              <w:marLeft w:val="0"/>
              <w:marRight w:val="0"/>
              <w:marTop w:val="0"/>
              <w:marBottom w:val="0"/>
              <w:divBdr>
                <w:top w:val="none" w:sz="0" w:space="0" w:color="auto"/>
                <w:left w:val="none" w:sz="0" w:space="0" w:color="auto"/>
                <w:bottom w:val="none" w:sz="0" w:space="0" w:color="auto"/>
                <w:right w:val="none" w:sz="0" w:space="0" w:color="auto"/>
              </w:divBdr>
            </w:div>
            <w:div w:id="1944220830">
              <w:marLeft w:val="0"/>
              <w:marRight w:val="0"/>
              <w:marTop w:val="0"/>
              <w:marBottom w:val="0"/>
              <w:divBdr>
                <w:top w:val="none" w:sz="0" w:space="0" w:color="auto"/>
                <w:left w:val="none" w:sz="0" w:space="0" w:color="auto"/>
                <w:bottom w:val="none" w:sz="0" w:space="0" w:color="auto"/>
                <w:right w:val="none" w:sz="0" w:space="0" w:color="auto"/>
              </w:divBdr>
            </w:div>
            <w:div w:id="2100171928">
              <w:marLeft w:val="0"/>
              <w:marRight w:val="0"/>
              <w:marTop w:val="0"/>
              <w:marBottom w:val="0"/>
              <w:divBdr>
                <w:top w:val="none" w:sz="0" w:space="0" w:color="auto"/>
                <w:left w:val="none" w:sz="0" w:space="0" w:color="auto"/>
                <w:bottom w:val="none" w:sz="0" w:space="0" w:color="auto"/>
                <w:right w:val="none" w:sz="0" w:space="0" w:color="auto"/>
              </w:divBdr>
            </w:div>
            <w:div w:id="129321329">
              <w:marLeft w:val="0"/>
              <w:marRight w:val="0"/>
              <w:marTop w:val="0"/>
              <w:marBottom w:val="0"/>
              <w:divBdr>
                <w:top w:val="none" w:sz="0" w:space="0" w:color="auto"/>
                <w:left w:val="none" w:sz="0" w:space="0" w:color="auto"/>
                <w:bottom w:val="none" w:sz="0" w:space="0" w:color="auto"/>
                <w:right w:val="none" w:sz="0" w:space="0" w:color="auto"/>
              </w:divBdr>
            </w:div>
            <w:div w:id="19481063">
              <w:marLeft w:val="0"/>
              <w:marRight w:val="0"/>
              <w:marTop w:val="0"/>
              <w:marBottom w:val="0"/>
              <w:divBdr>
                <w:top w:val="none" w:sz="0" w:space="0" w:color="auto"/>
                <w:left w:val="none" w:sz="0" w:space="0" w:color="auto"/>
                <w:bottom w:val="none" w:sz="0" w:space="0" w:color="auto"/>
                <w:right w:val="none" w:sz="0" w:space="0" w:color="auto"/>
              </w:divBdr>
            </w:div>
            <w:div w:id="1299065863">
              <w:marLeft w:val="0"/>
              <w:marRight w:val="0"/>
              <w:marTop w:val="0"/>
              <w:marBottom w:val="0"/>
              <w:divBdr>
                <w:top w:val="none" w:sz="0" w:space="0" w:color="auto"/>
                <w:left w:val="none" w:sz="0" w:space="0" w:color="auto"/>
                <w:bottom w:val="none" w:sz="0" w:space="0" w:color="auto"/>
                <w:right w:val="none" w:sz="0" w:space="0" w:color="auto"/>
              </w:divBdr>
            </w:div>
            <w:div w:id="547572499">
              <w:marLeft w:val="0"/>
              <w:marRight w:val="0"/>
              <w:marTop w:val="0"/>
              <w:marBottom w:val="0"/>
              <w:divBdr>
                <w:top w:val="none" w:sz="0" w:space="0" w:color="auto"/>
                <w:left w:val="none" w:sz="0" w:space="0" w:color="auto"/>
                <w:bottom w:val="none" w:sz="0" w:space="0" w:color="auto"/>
                <w:right w:val="none" w:sz="0" w:space="0" w:color="auto"/>
              </w:divBdr>
            </w:div>
            <w:div w:id="1015881416">
              <w:marLeft w:val="0"/>
              <w:marRight w:val="0"/>
              <w:marTop w:val="0"/>
              <w:marBottom w:val="0"/>
              <w:divBdr>
                <w:top w:val="none" w:sz="0" w:space="0" w:color="auto"/>
                <w:left w:val="none" w:sz="0" w:space="0" w:color="auto"/>
                <w:bottom w:val="none" w:sz="0" w:space="0" w:color="auto"/>
                <w:right w:val="none" w:sz="0" w:space="0" w:color="auto"/>
              </w:divBdr>
            </w:div>
            <w:div w:id="26180618">
              <w:marLeft w:val="0"/>
              <w:marRight w:val="0"/>
              <w:marTop w:val="0"/>
              <w:marBottom w:val="0"/>
              <w:divBdr>
                <w:top w:val="none" w:sz="0" w:space="0" w:color="auto"/>
                <w:left w:val="none" w:sz="0" w:space="0" w:color="auto"/>
                <w:bottom w:val="none" w:sz="0" w:space="0" w:color="auto"/>
                <w:right w:val="none" w:sz="0" w:space="0" w:color="auto"/>
              </w:divBdr>
            </w:div>
            <w:div w:id="967975129">
              <w:marLeft w:val="0"/>
              <w:marRight w:val="0"/>
              <w:marTop w:val="0"/>
              <w:marBottom w:val="0"/>
              <w:divBdr>
                <w:top w:val="none" w:sz="0" w:space="0" w:color="auto"/>
                <w:left w:val="none" w:sz="0" w:space="0" w:color="auto"/>
                <w:bottom w:val="none" w:sz="0" w:space="0" w:color="auto"/>
                <w:right w:val="none" w:sz="0" w:space="0" w:color="auto"/>
              </w:divBdr>
            </w:div>
            <w:div w:id="742336058">
              <w:marLeft w:val="0"/>
              <w:marRight w:val="0"/>
              <w:marTop w:val="0"/>
              <w:marBottom w:val="0"/>
              <w:divBdr>
                <w:top w:val="none" w:sz="0" w:space="0" w:color="auto"/>
                <w:left w:val="none" w:sz="0" w:space="0" w:color="auto"/>
                <w:bottom w:val="none" w:sz="0" w:space="0" w:color="auto"/>
                <w:right w:val="none" w:sz="0" w:space="0" w:color="auto"/>
              </w:divBdr>
            </w:div>
            <w:div w:id="569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902">
      <w:bodyDiv w:val="1"/>
      <w:marLeft w:val="0"/>
      <w:marRight w:val="0"/>
      <w:marTop w:val="0"/>
      <w:marBottom w:val="0"/>
      <w:divBdr>
        <w:top w:val="none" w:sz="0" w:space="0" w:color="auto"/>
        <w:left w:val="none" w:sz="0" w:space="0" w:color="auto"/>
        <w:bottom w:val="none" w:sz="0" w:space="0" w:color="auto"/>
        <w:right w:val="none" w:sz="0" w:space="0" w:color="auto"/>
      </w:divBdr>
      <w:divsChild>
        <w:div w:id="496655474">
          <w:marLeft w:val="0"/>
          <w:marRight w:val="0"/>
          <w:marTop w:val="0"/>
          <w:marBottom w:val="0"/>
          <w:divBdr>
            <w:top w:val="none" w:sz="0" w:space="0" w:color="auto"/>
            <w:left w:val="none" w:sz="0" w:space="0" w:color="auto"/>
            <w:bottom w:val="none" w:sz="0" w:space="0" w:color="auto"/>
            <w:right w:val="none" w:sz="0" w:space="0" w:color="auto"/>
          </w:divBdr>
          <w:divsChild>
            <w:div w:id="1421875788">
              <w:marLeft w:val="0"/>
              <w:marRight w:val="0"/>
              <w:marTop w:val="0"/>
              <w:marBottom w:val="0"/>
              <w:divBdr>
                <w:top w:val="none" w:sz="0" w:space="0" w:color="auto"/>
                <w:left w:val="none" w:sz="0" w:space="0" w:color="auto"/>
                <w:bottom w:val="none" w:sz="0" w:space="0" w:color="auto"/>
                <w:right w:val="none" w:sz="0" w:space="0" w:color="auto"/>
              </w:divBdr>
            </w:div>
            <w:div w:id="1913421382">
              <w:marLeft w:val="0"/>
              <w:marRight w:val="0"/>
              <w:marTop w:val="0"/>
              <w:marBottom w:val="0"/>
              <w:divBdr>
                <w:top w:val="none" w:sz="0" w:space="0" w:color="auto"/>
                <w:left w:val="none" w:sz="0" w:space="0" w:color="auto"/>
                <w:bottom w:val="none" w:sz="0" w:space="0" w:color="auto"/>
                <w:right w:val="none" w:sz="0" w:space="0" w:color="auto"/>
              </w:divBdr>
            </w:div>
            <w:div w:id="1659768512">
              <w:marLeft w:val="0"/>
              <w:marRight w:val="0"/>
              <w:marTop w:val="0"/>
              <w:marBottom w:val="0"/>
              <w:divBdr>
                <w:top w:val="none" w:sz="0" w:space="0" w:color="auto"/>
                <w:left w:val="none" w:sz="0" w:space="0" w:color="auto"/>
                <w:bottom w:val="none" w:sz="0" w:space="0" w:color="auto"/>
                <w:right w:val="none" w:sz="0" w:space="0" w:color="auto"/>
              </w:divBdr>
            </w:div>
            <w:div w:id="1722288879">
              <w:marLeft w:val="0"/>
              <w:marRight w:val="0"/>
              <w:marTop w:val="0"/>
              <w:marBottom w:val="0"/>
              <w:divBdr>
                <w:top w:val="none" w:sz="0" w:space="0" w:color="auto"/>
                <w:left w:val="none" w:sz="0" w:space="0" w:color="auto"/>
                <w:bottom w:val="none" w:sz="0" w:space="0" w:color="auto"/>
                <w:right w:val="none" w:sz="0" w:space="0" w:color="auto"/>
              </w:divBdr>
            </w:div>
            <w:div w:id="167597639">
              <w:marLeft w:val="0"/>
              <w:marRight w:val="0"/>
              <w:marTop w:val="0"/>
              <w:marBottom w:val="0"/>
              <w:divBdr>
                <w:top w:val="none" w:sz="0" w:space="0" w:color="auto"/>
                <w:left w:val="none" w:sz="0" w:space="0" w:color="auto"/>
                <w:bottom w:val="none" w:sz="0" w:space="0" w:color="auto"/>
                <w:right w:val="none" w:sz="0" w:space="0" w:color="auto"/>
              </w:divBdr>
            </w:div>
            <w:div w:id="139470787">
              <w:marLeft w:val="0"/>
              <w:marRight w:val="0"/>
              <w:marTop w:val="0"/>
              <w:marBottom w:val="0"/>
              <w:divBdr>
                <w:top w:val="none" w:sz="0" w:space="0" w:color="auto"/>
                <w:left w:val="none" w:sz="0" w:space="0" w:color="auto"/>
                <w:bottom w:val="none" w:sz="0" w:space="0" w:color="auto"/>
                <w:right w:val="none" w:sz="0" w:space="0" w:color="auto"/>
              </w:divBdr>
            </w:div>
            <w:div w:id="2084912275">
              <w:marLeft w:val="0"/>
              <w:marRight w:val="0"/>
              <w:marTop w:val="0"/>
              <w:marBottom w:val="0"/>
              <w:divBdr>
                <w:top w:val="none" w:sz="0" w:space="0" w:color="auto"/>
                <w:left w:val="none" w:sz="0" w:space="0" w:color="auto"/>
                <w:bottom w:val="none" w:sz="0" w:space="0" w:color="auto"/>
                <w:right w:val="none" w:sz="0" w:space="0" w:color="auto"/>
              </w:divBdr>
            </w:div>
            <w:div w:id="2059432184">
              <w:marLeft w:val="0"/>
              <w:marRight w:val="0"/>
              <w:marTop w:val="0"/>
              <w:marBottom w:val="0"/>
              <w:divBdr>
                <w:top w:val="none" w:sz="0" w:space="0" w:color="auto"/>
                <w:left w:val="none" w:sz="0" w:space="0" w:color="auto"/>
                <w:bottom w:val="none" w:sz="0" w:space="0" w:color="auto"/>
                <w:right w:val="none" w:sz="0" w:space="0" w:color="auto"/>
              </w:divBdr>
            </w:div>
            <w:div w:id="64108609">
              <w:marLeft w:val="0"/>
              <w:marRight w:val="0"/>
              <w:marTop w:val="0"/>
              <w:marBottom w:val="0"/>
              <w:divBdr>
                <w:top w:val="none" w:sz="0" w:space="0" w:color="auto"/>
                <w:left w:val="none" w:sz="0" w:space="0" w:color="auto"/>
                <w:bottom w:val="none" w:sz="0" w:space="0" w:color="auto"/>
                <w:right w:val="none" w:sz="0" w:space="0" w:color="auto"/>
              </w:divBdr>
            </w:div>
            <w:div w:id="766731234">
              <w:marLeft w:val="0"/>
              <w:marRight w:val="0"/>
              <w:marTop w:val="0"/>
              <w:marBottom w:val="0"/>
              <w:divBdr>
                <w:top w:val="none" w:sz="0" w:space="0" w:color="auto"/>
                <w:left w:val="none" w:sz="0" w:space="0" w:color="auto"/>
                <w:bottom w:val="none" w:sz="0" w:space="0" w:color="auto"/>
                <w:right w:val="none" w:sz="0" w:space="0" w:color="auto"/>
              </w:divBdr>
            </w:div>
            <w:div w:id="1863779262">
              <w:marLeft w:val="0"/>
              <w:marRight w:val="0"/>
              <w:marTop w:val="0"/>
              <w:marBottom w:val="0"/>
              <w:divBdr>
                <w:top w:val="none" w:sz="0" w:space="0" w:color="auto"/>
                <w:left w:val="none" w:sz="0" w:space="0" w:color="auto"/>
                <w:bottom w:val="none" w:sz="0" w:space="0" w:color="auto"/>
                <w:right w:val="none" w:sz="0" w:space="0" w:color="auto"/>
              </w:divBdr>
            </w:div>
            <w:div w:id="638193282">
              <w:marLeft w:val="0"/>
              <w:marRight w:val="0"/>
              <w:marTop w:val="0"/>
              <w:marBottom w:val="0"/>
              <w:divBdr>
                <w:top w:val="none" w:sz="0" w:space="0" w:color="auto"/>
                <w:left w:val="none" w:sz="0" w:space="0" w:color="auto"/>
                <w:bottom w:val="none" w:sz="0" w:space="0" w:color="auto"/>
                <w:right w:val="none" w:sz="0" w:space="0" w:color="auto"/>
              </w:divBdr>
            </w:div>
            <w:div w:id="562063733">
              <w:marLeft w:val="0"/>
              <w:marRight w:val="0"/>
              <w:marTop w:val="0"/>
              <w:marBottom w:val="0"/>
              <w:divBdr>
                <w:top w:val="none" w:sz="0" w:space="0" w:color="auto"/>
                <w:left w:val="none" w:sz="0" w:space="0" w:color="auto"/>
                <w:bottom w:val="none" w:sz="0" w:space="0" w:color="auto"/>
                <w:right w:val="none" w:sz="0" w:space="0" w:color="auto"/>
              </w:divBdr>
            </w:div>
            <w:div w:id="1740708858">
              <w:marLeft w:val="0"/>
              <w:marRight w:val="0"/>
              <w:marTop w:val="0"/>
              <w:marBottom w:val="0"/>
              <w:divBdr>
                <w:top w:val="none" w:sz="0" w:space="0" w:color="auto"/>
                <w:left w:val="none" w:sz="0" w:space="0" w:color="auto"/>
                <w:bottom w:val="none" w:sz="0" w:space="0" w:color="auto"/>
                <w:right w:val="none" w:sz="0" w:space="0" w:color="auto"/>
              </w:divBdr>
            </w:div>
            <w:div w:id="1436709000">
              <w:marLeft w:val="0"/>
              <w:marRight w:val="0"/>
              <w:marTop w:val="0"/>
              <w:marBottom w:val="0"/>
              <w:divBdr>
                <w:top w:val="none" w:sz="0" w:space="0" w:color="auto"/>
                <w:left w:val="none" w:sz="0" w:space="0" w:color="auto"/>
                <w:bottom w:val="none" w:sz="0" w:space="0" w:color="auto"/>
                <w:right w:val="none" w:sz="0" w:space="0" w:color="auto"/>
              </w:divBdr>
            </w:div>
            <w:div w:id="1066612330">
              <w:marLeft w:val="0"/>
              <w:marRight w:val="0"/>
              <w:marTop w:val="0"/>
              <w:marBottom w:val="0"/>
              <w:divBdr>
                <w:top w:val="none" w:sz="0" w:space="0" w:color="auto"/>
                <w:left w:val="none" w:sz="0" w:space="0" w:color="auto"/>
                <w:bottom w:val="none" w:sz="0" w:space="0" w:color="auto"/>
                <w:right w:val="none" w:sz="0" w:space="0" w:color="auto"/>
              </w:divBdr>
            </w:div>
            <w:div w:id="712849346">
              <w:marLeft w:val="0"/>
              <w:marRight w:val="0"/>
              <w:marTop w:val="0"/>
              <w:marBottom w:val="0"/>
              <w:divBdr>
                <w:top w:val="none" w:sz="0" w:space="0" w:color="auto"/>
                <w:left w:val="none" w:sz="0" w:space="0" w:color="auto"/>
                <w:bottom w:val="none" w:sz="0" w:space="0" w:color="auto"/>
                <w:right w:val="none" w:sz="0" w:space="0" w:color="auto"/>
              </w:divBdr>
            </w:div>
            <w:div w:id="406850975">
              <w:marLeft w:val="0"/>
              <w:marRight w:val="0"/>
              <w:marTop w:val="0"/>
              <w:marBottom w:val="0"/>
              <w:divBdr>
                <w:top w:val="none" w:sz="0" w:space="0" w:color="auto"/>
                <w:left w:val="none" w:sz="0" w:space="0" w:color="auto"/>
                <w:bottom w:val="none" w:sz="0" w:space="0" w:color="auto"/>
                <w:right w:val="none" w:sz="0" w:space="0" w:color="auto"/>
              </w:divBdr>
            </w:div>
            <w:div w:id="102461166">
              <w:marLeft w:val="0"/>
              <w:marRight w:val="0"/>
              <w:marTop w:val="0"/>
              <w:marBottom w:val="0"/>
              <w:divBdr>
                <w:top w:val="none" w:sz="0" w:space="0" w:color="auto"/>
                <w:left w:val="none" w:sz="0" w:space="0" w:color="auto"/>
                <w:bottom w:val="none" w:sz="0" w:space="0" w:color="auto"/>
                <w:right w:val="none" w:sz="0" w:space="0" w:color="auto"/>
              </w:divBdr>
            </w:div>
            <w:div w:id="1435051601">
              <w:marLeft w:val="0"/>
              <w:marRight w:val="0"/>
              <w:marTop w:val="0"/>
              <w:marBottom w:val="0"/>
              <w:divBdr>
                <w:top w:val="none" w:sz="0" w:space="0" w:color="auto"/>
                <w:left w:val="none" w:sz="0" w:space="0" w:color="auto"/>
                <w:bottom w:val="none" w:sz="0" w:space="0" w:color="auto"/>
                <w:right w:val="none" w:sz="0" w:space="0" w:color="auto"/>
              </w:divBdr>
            </w:div>
            <w:div w:id="116065330">
              <w:marLeft w:val="0"/>
              <w:marRight w:val="0"/>
              <w:marTop w:val="0"/>
              <w:marBottom w:val="0"/>
              <w:divBdr>
                <w:top w:val="none" w:sz="0" w:space="0" w:color="auto"/>
                <w:left w:val="none" w:sz="0" w:space="0" w:color="auto"/>
                <w:bottom w:val="none" w:sz="0" w:space="0" w:color="auto"/>
                <w:right w:val="none" w:sz="0" w:space="0" w:color="auto"/>
              </w:divBdr>
            </w:div>
            <w:div w:id="2586766">
              <w:marLeft w:val="0"/>
              <w:marRight w:val="0"/>
              <w:marTop w:val="0"/>
              <w:marBottom w:val="0"/>
              <w:divBdr>
                <w:top w:val="none" w:sz="0" w:space="0" w:color="auto"/>
                <w:left w:val="none" w:sz="0" w:space="0" w:color="auto"/>
                <w:bottom w:val="none" w:sz="0" w:space="0" w:color="auto"/>
                <w:right w:val="none" w:sz="0" w:space="0" w:color="auto"/>
              </w:divBdr>
            </w:div>
            <w:div w:id="2042054432">
              <w:marLeft w:val="0"/>
              <w:marRight w:val="0"/>
              <w:marTop w:val="0"/>
              <w:marBottom w:val="0"/>
              <w:divBdr>
                <w:top w:val="none" w:sz="0" w:space="0" w:color="auto"/>
                <w:left w:val="none" w:sz="0" w:space="0" w:color="auto"/>
                <w:bottom w:val="none" w:sz="0" w:space="0" w:color="auto"/>
                <w:right w:val="none" w:sz="0" w:space="0" w:color="auto"/>
              </w:divBdr>
            </w:div>
            <w:div w:id="1009024370">
              <w:marLeft w:val="0"/>
              <w:marRight w:val="0"/>
              <w:marTop w:val="0"/>
              <w:marBottom w:val="0"/>
              <w:divBdr>
                <w:top w:val="none" w:sz="0" w:space="0" w:color="auto"/>
                <w:left w:val="none" w:sz="0" w:space="0" w:color="auto"/>
                <w:bottom w:val="none" w:sz="0" w:space="0" w:color="auto"/>
                <w:right w:val="none" w:sz="0" w:space="0" w:color="auto"/>
              </w:divBdr>
            </w:div>
            <w:div w:id="879392763">
              <w:marLeft w:val="0"/>
              <w:marRight w:val="0"/>
              <w:marTop w:val="0"/>
              <w:marBottom w:val="0"/>
              <w:divBdr>
                <w:top w:val="none" w:sz="0" w:space="0" w:color="auto"/>
                <w:left w:val="none" w:sz="0" w:space="0" w:color="auto"/>
                <w:bottom w:val="none" w:sz="0" w:space="0" w:color="auto"/>
                <w:right w:val="none" w:sz="0" w:space="0" w:color="auto"/>
              </w:divBdr>
            </w:div>
            <w:div w:id="1909261699">
              <w:marLeft w:val="0"/>
              <w:marRight w:val="0"/>
              <w:marTop w:val="0"/>
              <w:marBottom w:val="0"/>
              <w:divBdr>
                <w:top w:val="none" w:sz="0" w:space="0" w:color="auto"/>
                <w:left w:val="none" w:sz="0" w:space="0" w:color="auto"/>
                <w:bottom w:val="none" w:sz="0" w:space="0" w:color="auto"/>
                <w:right w:val="none" w:sz="0" w:space="0" w:color="auto"/>
              </w:divBdr>
            </w:div>
            <w:div w:id="2063937606">
              <w:marLeft w:val="0"/>
              <w:marRight w:val="0"/>
              <w:marTop w:val="0"/>
              <w:marBottom w:val="0"/>
              <w:divBdr>
                <w:top w:val="none" w:sz="0" w:space="0" w:color="auto"/>
                <w:left w:val="none" w:sz="0" w:space="0" w:color="auto"/>
                <w:bottom w:val="none" w:sz="0" w:space="0" w:color="auto"/>
                <w:right w:val="none" w:sz="0" w:space="0" w:color="auto"/>
              </w:divBdr>
            </w:div>
            <w:div w:id="273944804">
              <w:marLeft w:val="0"/>
              <w:marRight w:val="0"/>
              <w:marTop w:val="0"/>
              <w:marBottom w:val="0"/>
              <w:divBdr>
                <w:top w:val="none" w:sz="0" w:space="0" w:color="auto"/>
                <w:left w:val="none" w:sz="0" w:space="0" w:color="auto"/>
                <w:bottom w:val="none" w:sz="0" w:space="0" w:color="auto"/>
                <w:right w:val="none" w:sz="0" w:space="0" w:color="auto"/>
              </w:divBdr>
            </w:div>
            <w:div w:id="2127651032">
              <w:marLeft w:val="0"/>
              <w:marRight w:val="0"/>
              <w:marTop w:val="0"/>
              <w:marBottom w:val="0"/>
              <w:divBdr>
                <w:top w:val="none" w:sz="0" w:space="0" w:color="auto"/>
                <w:left w:val="none" w:sz="0" w:space="0" w:color="auto"/>
                <w:bottom w:val="none" w:sz="0" w:space="0" w:color="auto"/>
                <w:right w:val="none" w:sz="0" w:space="0" w:color="auto"/>
              </w:divBdr>
            </w:div>
            <w:div w:id="1872259417">
              <w:marLeft w:val="0"/>
              <w:marRight w:val="0"/>
              <w:marTop w:val="0"/>
              <w:marBottom w:val="0"/>
              <w:divBdr>
                <w:top w:val="none" w:sz="0" w:space="0" w:color="auto"/>
                <w:left w:val="none" w:sz="0" w:space="0" w:color="auto"/>
                <w:bottom w:val="none" w:sz="0" w:space="0" w:color="auto"/>
                <w:right w:val="none" w:sz="0" w:space="0" w:color="auto"/>
              </w:divBdr>
            </w:div>
            <w:div w:id="485124680">
              <w:marLeft w:val="0"/>
              <w:marRight w:val="0"/>
              <w:marTop w:val="0"/>
              <w:marBottom w:val="0"/>
              <w:divBdr>
                <w:top w:val="none" w:sz="0" w:space="0" w:color="auto"/>
                <w:left w:val="none" w:sz="0" w:space="0" w:color="auto"/>
                <w:bottom w:val="none" w:sz="0" w:space="0" w:color="auto"/>
                <w:right w:val="none" w:sz="0" w:space="0" w:color="auto"/>
              </w:divBdr>
            </w:div>
            <w:div w:id="1685671450">
              <w:marLeft w:val="0"/>
              <w:marRight w:val="0"/>
              <w:marTop w:val="0"/>
              <w:marBottom w:val="0"/>
              <w:divBdr>
                <w:top w:val="none" w:sz="0" w:space="0" w:color="auto"/>
                <w:left w:val="none" w:sz="0" w:space="0" w:color="auto"/>
                <w:bottom w:val="none" w:sz="0" w:space="0" w:color="auto"/>
                <w:right w:val="none" w:sz="0" w:space="0" w:color="auto"/>
              </w:divBdr>
            </w:div>
            <w:div w:id="1329476927">
              <w:marLeft w:val="0"/>
              <w:marRight w:val="0"/>
              <w:marTop w:val="0"/>
              <w:marBottom w:val="0"/>
              <w:divBdr>
                <w:top w:val="none" w:sz="0" w:space="0" w:color="auto"/>
                <w:left w:val="none" w:sz="0" w:space="0" w:color="auto"/>
                <w:bottom w:val="none" w:sz="0" w:space="0" w:color="auto"/>
                <w:right w:val="none" w:sz="0" w:space="0" w:color="auto"/>
              </w:divBdr>
            </w:div>
            <w:div w:id="1288314995">
              <w:marLeft w:val="0"/>
              <w:marRight w:val="0"/>
              <w:marTop w:val="0"/>
              <w:marBottom w:val="0"/>
              <w:divBdr>
                <w:top w:val="none" w:sz="0" w:space="0" w:color="auto"/>
                <w:left w:val="none" w:sz="0" w:space="0" w:color="auto"/>
                <w:bottom w:val="none" w:sz="0" w:space="0" w:color="auto"/>
                <w:right w:val="none" w:sz="0" w:space="0" w:color="auto"/>
              </w:divBdr>
            </w:div>
            <w:div w:id="1884362963">
              <w:marLeft w:val="0"/>
              <w:marRight w:val="0"/>
              <w:marTop w:val="0"/>
              <w:marBottom w:val="0"/>
              <w:divBdr>
                <w:top w:val="none" w:sz="0" w:space="0" w:color="auto"/>
                <w:left w:val="none" w:sz="0" w:space="0" w:color="auto"/>
                <w:bottom w:val="none" w:sz="0" w:space="0" w:color="auto"/>
                <w:right w:val="none" w:sz="0" w:space="0" w:color="auto"/>
              </w:divBdr>
            </w:div>
            <w:div w:id="1870072126">
              <w:marLeft w:val="0"/>
              <w:marRight w:val="0"/>
              <w:marTop w:val="0"/>
              <w:marBottom w:val="0"/>
              <w:divBdr>
                <w:top w:val="none" w:sz="0" w:space="0" w:color="auto"/>
                <w:left w:val="none" w:sz="0" w:space="0" w:color="auto"/>
                <w:bottom w:val="none" w:sz="0" w:space="0" w:color="auto"/>
                <w:right w:val="none" w:sz="0" w:space="0" w:color="auto"/>
              </w:divBdr>
            </w:div>
            <w:div w:id="688877235">
              <w:marLeft w:val="0"/>
              <w:marRight w:val="0"/>
              <w:marTop w:val="0"/>
              <w:marBottom w:val="0"/>
              <w:divBdr>
                <w:top w:val="none" w:sz="0" w:space="0" w:color="auto"/>
                <w:left w:val="none" w:sz="0" w:space="0" w:color="auto"/>
                <w:bottom w:val="none" w:sz="0" w:space="0" w:color="auto"/>
                <w:right w:val="none" w:sz="0" w:space="0" w:color="auto"/>
              </w:divBdr>
            </w:div>
            <w:div w:id="1791901284">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54825244">
              <w:marLeft w:val="0"/>
              <w:marRight w:val="0"/>
              <w:marTop w:val="0"/>
              <w:marBottom w:val="0"/>
              <w:divBdr>
                <w:top w:val="none" w:sz="0" w:space="0" w:color="auto"/>
                <w:left w:val="none" w:sz="0" w:space="0" w:color="auto"/>
                <w:bottom w:val="none" w:sz="0" w:space="0" w:color="auto"/>
                <w:right w:val="none" w:sz="0" w:space="0" w:color="auto"/>
              </w:divBdr>
            </w:div>
            <w:div w:id="1136145191">
              <w:marLeft w:val="0"/>
              <w:marRight w:val="0"/>
              <w:marTop w:val="0"/>
              <w:marBottom w:val="0"/>
              <w:divBdr>
                <w:top w:val="none" w:sz="0" w:space="0" w:color="auto"/>
                <w:left w:val="none" w:sz="0" w:space="0" w:color="auto"/>
                <w:bottom w:val="none" w:sz="0" w:space="0" w:color="auto"/>
                <w:right w:val="none" w:sz="0" w:space="0" w:color="auto"/>
              </w:divBdr>
            </w:div>
            <w:div w:id="1926722839">
              <w:marLeft w:val="0"/>
              <w:marRight w:val="0"/>
              <w:marTop w:val="0"/>
              <w:marBottom w:val="0"/>
              <w:divBdr>
                <w:top w:val="none" w:sz="0" w:space="0" w:color="auto"/>
                <w:left w:val="none" w:sz="0" w:space="0" w:color="auto"/>
                <w:bottom w:val="none" w:sz="0" w:space="0" w:color="auto"/>
                <w:right w:val="none" w:sz="0" w:space="0" w:color="auto"/>
              </w:divBdr>
            </w:div>
            <w:div w:id="805706347">
              <w:marLeft w:val="0"/>
              <w:marRight w:val="0"/>
              <w:marTop w:val="0"/>
              <w:marBottom w:val="0"/>
              <w:divBdr>
                <w:top w:val="none" w:sz="0" w:space="0" w:color="auto"/>
                <w:left w:val="none" w:sz="0" w:space="0" w:color="auto"/>
                <w:bottom w:val="none" w:sz="0" w:space="0" w:color="auto"/>
                <w:right w:val="none" w:sz="0" w:space="0" w:color="auto"/>
              </w:divBdr>
            </w:div>
            <w:div w:id="267661661">
              <w:marLeft w:val="0"/>
              <w:marRight w:val="0"/>
              <w:marTop w:val="0"/>
              <w:marBottom w:val="0"/>
              <w:divBdr>
                <w:top w:val="none" w:sz="0" w:space="0" w:color="auto"/>
                <w:left w:val="none" w:sz="0" w:space="0" w:color="auto"/>
                <w:bottom w:val="none" w:sz="0" w:space="0" w:color="auto"/>
                <w:right w:val="none" w:sz="0" w:space="0" w:color="auto"/>
              </w:divBdr>
            </w:div>
            <w:div w:id="1614286465">
              <w:marLeft w:val="0"/>
              <w:marRight w:val="0"/>
              <w:marTop w:val="0"/>
              <w:marBottom w:val="0"/>
              <w:divBdr>
                <w:top w:val="none" w:sz="0" w:space="0" w:color="auto"/>
                <w:left w:val="none" w:sz="0" w:space="0" w:color="auto"/>
                <w:bottom w:val="none" w:sz="0" w:space="0" w:color="auto"/>
                <w:right w:val="none" w:sz="0" w:space="0" w:color="auto"/>
              </w:divBdr>
            </w:div>
            <w:div w:id="1849247958">
              <w:marLeft w:val="0"/>
              <w:marRight w:val="0"/>
              <w:marTop w:val="0"/>
              <w:marBottom w:val="0"/>
              <w:divBdr>
                <w:top w:val="none" w:sz="0" w:space="0" w:color="auto"/>
                <w:left w:val="none" w:sz="0" w:space="0" w:color="auto"/>
                <w:bottom w:val="none" w:sz="0" w:space="0" w:color="auto"/>
                <w:right w:val="none" w:sz="0" w:space="0" w:color="auto"/>
              </w:divBdr>
            </w:div>
            <w:div w:id="1661470610">
              <w:marLeft w:val="0"/>
              <w:marRight w:val="0"/>
              <w:marTop w:val="0"/>
              <w:marBottom w:val="0"/>
              <w:divBdr>
                <w:top w:val="none" w:sz="0" w:space="0" w:color="auto"/>
                <w:left w:val="none" w:sz="0" w:space="0" w:color="auto"/>
                <w:bottom w:val="none" w:sz="0" w:space="0" w:color="auto"/>
                <w:right w:val="none" w:sz="0" w:space="0" w:color="auto"/>
              </w:divBdr>
            </w:div>
            <w:div w:id="2017270436">
              <w:marLeft w:val="0"/>
              <w:marRight w:val="0"/>
              <w:marTop w:val="0"/>
              <w:marBottom w:val="0"/>
              <w:divBdr>
                <w:top w:val="none" w:sz="0" w:space="0" w:color="auto"/>
                <w:left w:val="none" w:sz="0" w:space="0" w:color="auto"/>
                <w:bottom w:val="none" w:sz="0" w:space="0" w:color="auto"/>
                <w:right w:val="none" w:sz="0" w:space="0" w:color="auto"/>
              </w:divBdr>
            </w:div>
            <w:div w:id="427310110">
              <w:marLeft w:val="0"/>
              <w:marRight w:val="0"/>
              <w:marTop w:val="0"/>
              <w:marBottom w:val="0"/>
              <w:divBdr>
                <w:top w:val="none" w:sz="0" w:space="0" w:color="auto"/>
                <w:left w:val="none" w:sz="0" w:space="0" w:color="auto"/>
                <w:bottom w:val="none" w:sz="0" w:space="0" w:color="auto"/>
                <w:right w:val="none" w:sz="0" w:space="0" w:color="auto"/>
              </w:divBdr>
            </w:div>
            <w:div w:id="1788349154">
              <w:marLeft w:val="0"/>
              <w:marRight w:val="0"/>
              <w:marTop w:val="0"/>
              <w:marBottom w:val="0"/>
              <w:divBdr>
                <w:top w:val="none" w:sz="0" w:space="0" w:color="auto"/>
                <w:left w:val="none" w:sz="0" w:space="0" w:color="auto"/>
                <w:bottom w:val="none" w:sz="0" w:space="0" w:color="auto"/>
                <w:right w:val="none" w:sz="0" w:space="0" w:color="auto"/>
              </w:divBdr>
            </w:div>
            <w:div w:id="402223943">
              <w:marLeft w:val="0"/>
              <w:marRight w:val="0"/>
              <w:marTop w:val="0"/>
              <w:marBottom w:val="0"/>
              <w:divBdr>
                <w:top w:val="none" w:sz="0" w:space="0" w:color="auto"/>
                <w:left w:val="none" w:sz="0" w:space="0" w:color="auto"/>
                <w:bottom w:val="none" w:sz="0" w:space="0" w:color="auto"/>
                <w:right w:val="none" w:sz="0" w:space="0" w:color="auto"/>
              </w:divBdr>
            </w:div>
            <w:div w:id="457647729">
              <w:marLeft w:val="0"/>
              <w:marRight w:val="0"/>
              <w:marTop w:val="0"/>
              <w:marBottom w:val="0"/>
              <w:divBdr>
                <w:top w:val="none" w:sz="0" w:space="0" w:color="auto"/>
                <w:left w:val="none" w:sz="0" w:space="0" w:color="auto"/>
                <w:bottom w:val="none" w:sz="0" w:space="0" w:color="auto"/>
                <w:right w:val="none" w:sz="0" w:space="0" w:color="auto"/>
              </w:divBdr>
            </w:div>
            <w:div w:id="1298024216">
              <w:marLeft w:val="0"/>
              <w:marRight w:val="0"/>
              <w:marTop w:val="0"/>
              <w:marBottom w:val="0"/>
              <w:divBdr>
                <w:top w:val="none" w:sz="0" w:space="0" w:color="auto"/>
                <w:left w:val="none" w:sz="0" w:space="0" w:color="auto"/>
                <w:bottom w:val="none" w:sz="0" w:space="0" w:color="auto"/>
                <w:right w:val="none" w:sz="0" w:space="0" w:color="auto"/>
              </w:divBdr>
            </w:div>
            <w:div w:id="122820548">
              <w:marLeft w:val="0"/>
              <w:marRight w:val="0"/>
              <w:marTop w:val="0"/>
              <w:marBottom w:val="0"/>
              <w:divBdr>
                <w:top w:val="none" w:sz="0" w:space="0" w:color="auto"/>
                <w:left w:val="none" w:sz="0" w:space="0" w:color="auto"/>
                <w:bottom w:val="none" w:sz="0" w:space="0" w:color="auto"/>
                <w:right w:val="none" w:sz="0" w:space="0" w:color="auto"/>
              </w:divBdr>
            </w:div>
            <w:div w:id="939802012">
              <w:marLeft w:val="0"/>
              <w:marRight w:val="0"/>
              <w:marTop w:val="0"/>
              <w:marBottom w:val="0"/>
              <w:divBdr>
                <w:top w:val="none" w:sz="0" w:space="0" w:color="auto"/>
                <w:left w:val="none" w:sz="0" w:space="0" w:color="auto"/>
                <w:bottom w:val="none" w:sz="0" w:space="0" w:color="auto"/>
                <w:right w:val="none" w:sz="0" w:space="0" w:color="auto"/>
              </w:divBdr>
            </w:div>
            <w:div w:id="521823539">
              <w:marLeft w:val="0"/>
              <w:marRight w:val="0"/>
              <w:marTop w:val="0"/>
              <w:marBottom w:val="0"/>
              <w:divBdr>
                <w:top w:val="none" w:sz="0" w:space="0" w:color="auto"/>
                <w:left w:val="none" w:sz="0" w:space="0" w:color="auto"/>
                <w:bottom w:val="none" w:sz="0" w:space="0" w:color="auto"/>
                <w:right w:val="none" w:sz="0" w:space="0" w:color="auto"/>
              </w:divBdr>
            </w:div>
            <w:div w:id="1842887846">
              <w:marLeft w:val="0"/>
              <w:marRight w:val="0"/>
              <w:marTop w:val="0"/>
              <w:marBottom w:val="0"/>
              <w:divBdr>
                <w:top w:val="none" w:sz="0" w:space="0" w:color="auto"/>
                <w:left w:val="none" w:sz="0" w:space="0" w:color="auto"/>
                <w:bottom w:val="none" w:sz="0" w:space="0" w:color="auto"/>
                <w:right w:val="none" w:sz="0" w:space="0" w:color="auto"/>
              </w:divBdr>
            </w:div>
            <w:div w:id="1061444000">
              <w:marLeft w:val="0"/>
              <w:marRight w:val="0"/>
              <w:marTop w:val="0"/>
              <w:marBottom w:val="0"/>
              <w:divBdr>
                <w:top w:val="none" w:sz="0" w:space="0" w:color="auto"/>
                <w:left w:val="none" w:sz="0" w:space="0" w:color="auto"/>
                <w:bottom w:val="none" w:sz="0" w:space="0" w:color="auto"/>
                <w:right w:val="none" w:sz="0" w:space="0" w:color="auto"/>
              </w:divBdr>
            </w:div>
            <w:div w:id="1601333762">
              <w:marLeft w:val="0"/>
              <w:marRight w:val="0"/>
              <w:marTop w:val="0"/>
              <w:marBottom w:val="0"/>
              <w:divBdr>
                <w:top w:val="none" w:sz="0" w:space="0" w:color="auto"/>
                <w:left w:val="none" w:sz="0" w:space="0" w:color="auto"/>
                <w:bottom w:val="none" w:sz="0" w:space="0" w:color="auto"/>
                <w:right w:val="none" w:sz="0" w:space="0" w:color="auto"/>
              </w:divBdr>
            </w:div>
            <w:div w:id="89275544">
              <w:marLeft w:val="0"/>
              <w:marRight w:val="0"/>
              <w:marTop w:val="0"/>
              <w:marBottom w:val="0"/>
              <w:divBdr>
                <w:top w:val="none" w:sz="0" w:space="0" w:color="auto"/>
                <w:left w:val="none" w:sz="0" w:space="0" w:color="auto"/>
                <w:bottom w:val="none" w:sz="0" w:space="0" w:color="auto"/>
                <w:right w:val="none" w:sz="0" w:space="0" w:color="auto"/>
              </w:divBdr>
            </w:div>
            <w:div w:id="979581571">
              <w:marLeft w:val="0"/>
              <w:marRight w:val="0"/>
              <w:marTop w:val="0"/>
              <w:marBottom w:val="0"/>
              <w:divBdr>
                <w:top w:val="none" w:sz="0" w:space="0" w:color="auto"/>
                <w:left w:val="none" w:sz="0" w:space="0" w:color="auto"/>
                <w:bottom w:val="none" w:sz="0" w:space="0" w:color="auto"/>
                <w:right w:val="none" w:sz="0" w:space="0" w:color="auto"/>
              </w:divBdr>
            </w:div>
            <w:div w:id="1209029080">
              <w:marLeft w:val="0"/>
              <w:marRight w:val="0"/>
              <w:marTop w:val="0"/>
              <w:marBottom w:val="0"/>
              <w:divBdr>
                <w:top w:val="none" w:sz="0" w:space="0" w:color="auto"/>
                <w:left w:val="none" w:sz="0" w:space="0" w:color="auto"/>
                <w:bottom w:val="none" w:sz="0" w:space="0" w:color="auto"/>
                <w:right w:val="none" w:sz="0" w:space="0" w:color="auto"/>
              </w:divBdr>
            </w:div>
            <w:div w:id="1620338109">
              <w:marLeft w:val="0"/>
              <w:marRight w:val="0"/>
              <w:marTop w:val="0"/>
              <w:marBottom w:val="0"/>
              <w:divBdr>
                <w:top w:val="none" w:sz="0" w:space="0" w:color="auto"/>
                <w:left w:val="none" w:sz="0" w:space="0" w:color="auto"/>
                <w:bottom w:val="none" w:sz="0" w:space="0" w:color="auto"/>
                <w:right w:val="none" w:sz="0" w:space="0" w:color="auto"/>
              </w:divBdr>
            </w:div>
            <w:div w:id="747389329">
              <w:marLeft w:val="0"/>
              <w:marRight w:val="0"/>
              <w:marTop w:val="0"/>
              <w:marBottom w:val="0"/>
              <w:divBdr>
                <w:top w:val="none" w:sz="0" w:space="0" w:color="auto"/>
                <w:left w:val="none" w:sz="0" w:space="0" w:color="auto"/>
                <w:bottom w:val="none" w:sz="0" w:space="0" w:color="auto"/>
                <w:right w:val="none" w:sz="0" w:space="0" w:color="auto"/>
              </w:divBdr>
            </w:div>
            <w:div w:id="1920477976">
              <w:marLeft w:val="0"/>
              <w:marRight w:val="0"/>
              <w:marTop w:val="0"/>
              <w:marBottom w:val="0"/>
              <w:divBdr>
                <w:top w:val="none" w:sz="0" w:space="0" w:color="auto"/>
                <w:left w:val="none" w:sz="0" w:space="0" w:color="auto"/>
                <w:bottom w:val="none" w:sz="0" w:space="0" w:color="auto"/>
                <w:right w:val="none" w:sz="0" w:space="0" w:color="auto"/>
              </w:divBdr>
            </w:div>
            <w:div w:id="982388470">
              <w:marLeft w:val="0"/>
              <w:marRight w:val="0"/>
              <w:marTop w:val="0"/>
              <w:marBottom w:val="0"/>
              <w:divBdr>
                <w:top w:val="none" w:sz="0" w:space="0" w:color="auto"/>
                <w:left w:val="none" w:sz="0" w:space="0" w:color="auto"/>
                <w:bottom w:val="none" w:sz="0" w:space="0" w:color="auto"/>
                <w:right w:val="none" w:sz="0" w:space="0" w:color="auto"/>
              </w:divBdr>
            </w:div>
            <w:div w:id="1986157549">
              <w:marLeft w:val="0"/>
              <w:marRight w:val="0"/>
              <w:marTop w:val="0"/>
              <w:marBottom w:val="0"/>
              <w:divBdr>
                <w:top w:val="none" w:sz="0" w:space="0" w:color="auto"/>
                <w:left w:val="none" w:sz="0" w:space="0" w:color="auto"/>
                <w:bottom w:val="none" w:sz="0" w:space="0" w:color="auto"/>
                <w:right w:val="none" w:sz="0" w:space="0" w:color="auto"/>
              </w:divBdr>
            </w:div>
            <w:div w:id="1163664626">
              <w:marLeft w:val="0"/>
              <w:marRight w:val="0"/>
              <w:marTop w:val="0"/>
              <w:marBottom w:val="0"/>
              <w:divBdr>
                <w:top w:val="none" w:sz="0" w:space="0" w:color="auto"/>
                <w:left w:val="none" w:sz="0" w:space="0" w:color="auto"/>
                <w:bottom w:val="none" w:sz="0" w:space="0" w:color="auto"/>
                <w:right w:val="none" w:sz="0" w:space="0" w:color="auto"/>
              </w:divBdr>
            </w:div>
            <w:div w:id="166478260">
              <w:marLeft w:val="0"/>
              <w:marRight w:val="0"/>
              <w:marTop w:val="0"/>
              <w:marBottom w:val="0"/>
              <w:divBdr>
                <w:top w:val="none" w:sz="0" w:space="0" w:color="auto"/>
                <w:left w:val="none" w:sz="0" w:space="0" w:color="auto"/>
                <w:bottom w:val="none" w:sz="0" w:space="0" w:color="auto"/>
                <w:right w:val="none" w:sz="0" w:space="0" w:color="auto"/>
              </w:divBdr>
            </w:div>
            <w:div w:id="847060454">
              <w:marLeft w:val="0"/>
              <w:marRight w:val="0"/>
              <w:marTop w:val="0"/>
              <w:marBottom w:val="0"/>
              <w:divBdr>
                <w:top w:val="none" w:sz="0" w:space="0" w:color="auto"/>
                <w:left w:val="none" w:sz="0" w:space="0" w:color="auto"/>
                <w:bottom w:val="none" w:sz="0" w:space="0" w:color="auto"/>
                <w:right w:val="none" w:sz="0" w:space="0" w:color="auto"/>
              </w:divBdr>
            </w:div>
            <w:div w:id="605776637">
              <w:marLeft w:val="0"/>
              <w:marRight w:val="0"/>
              <w:marTop w:val="0"/>
              <w:marBottom w:val="0"/>
              <w:divBdr>
                <w:top w:val="none" w:sz="0" w:space="0" w:color="auto"/>
                <w:left w:val="none" w:sz="0" w:space="0" w:color="auto"/>
                <w:bottom w:val="none" w:sz="0" w:space="0" w:color="auto"/>
                <w:right w:val="none" w:sz="0" w:space="0" w:color="auto"/>
              </w:divBdr>
            </w:div>
            <w:div w:id="72822872">
              <w:marLeft w:val="0"/>
              <w:marRight w:val="0"/>
              <w:marTop w:val="0"/>
              <w:marBottom w:val="0"/>
              <w:divBdr>
                <w:top w:val="none" w:sz="0" w:space="0" w:color="auto"/>
                <w:left w:val="none" w:sz="0" w:space="0" w:color="auto"/>
                <w:bottom w:val="none" w:sz="0" w:space="0" w:color="auto"/>
                <w:right w:val="none" w:sz="0" w:space="0" w:color="auto"/>
              </w:divBdr>
            </w:div>
            <w:div w:id="790829888">
              <w:marLeft w:val="0"/>
              <w:marRight w:val="0"/>
              <w:marTop w:val="0"/>
              <w:marBottom w:val="0"/>
              <w:divBdr>
                <w:top w:val="none" w:sz="0" w:space="0" w:color="auto"/>
                <w:left w:val="none" w:sz="0" w:space="0" w:color="auto"/>
                <w:bottom w:val="none" w:sz="0" w:space="0" w:color="auto"/>
                <w:right w:val="none" w:sz="0" w:space="0" w:color="auto"/>
              </w:divBdr>
            </w:div>
            <w:div w:id="101802213">
              <w:marLeft w:val="0"/>
              <w:marRight w:val="0"/>
              <w:marTop w:val="0"/>
              <w:marBottom w:val="0"/>
              <w:divBdr>
                <w:top w:val="none" w:sz="0" w:space="0" w:color="auto"/>
                <w:left w:val="none" w:sz="0" w:space="0" w:color="auto"/>
                <w:bottom w:val="none" w:sz="0" w:space="0" w:color="auto"/>
                <w:right w:val="none" w:sz="0" w:space="0" w:color="auto"/>
              </w:divBdr>
            </w:div>
            <w:div w:id="1439065788">
              <w:marLeft w:val="0"/>
              <w:marRight w:val="0"/>
              <w:marTop w:val="0"/>
              <w:marBottom w:val="0"/>
              <w:divBdr>
                <w:top w:val="none" w:sz="0" w:space="0" w:color="auto"/>
                <w:left w:val="none" w:sz="0" w:space="0" w:color="auto"/>
                <w:bottom w:val="none" w:sz="0" w:space="0" w:color="auto"/>
                <w:right w:val="none" w:sz="0" w:space="0" w:color="auto"/>
              </w:divBdr>
            </w:div>
            <w:div w:id="1422798515">
              <w:marLeft w:val="0"/>
              <w:marRight w:val="0"/>
              <w:marTop w:val="0"/>
              <w:marBottom w:val="0"/>
              <w:divBdr>
                <w:top w:val="none" w:sz="0" w:space="0" w:color="auto"/>
                <w:left w:val="none" w:sz="0" w:space="0" w:color="auto"/>
                <w:bottom w:val="none" w:sz="0" w:space="0" w:color="auto"/>
                <w:right w:val="none" w:sz="0" w:space="0" w:color="auto"/>
              </w:divBdr>
            </w:div>
            <w:div w:id="415516843">
              <w:marLeft w:val="0"/>
              <w:marRight w:val="0"/>
              <w:marTop w:val="0"/>
              <w:marBottom w:val="0"/>
              <w:divBdr>
                <w:top w:val="none" w:sz="0" w:space="0" w:color="auto"/>
                <w:left w:val="none" w:sz="0" w:space="0" w:color="auto"/>
                <w:bottom w:val="none" w:sz="0" w:space="0" w:color="auto"/>
                <w:right w:val="none" w:sz="0" w:space="0" w:color="auto"/>
              </w:divBdr>
            </w:div>
            <w:div w:id="1800108518">
              <w:marLeft w:val="0"/>
              <w:marRight w:val="0"/>
              <w:marTop w:val="0"/>
              <w:marBottom w:val="0"/>
              <w:divBdr>
                <w:top w:val="none" w:sz="0" w:space="0" w:color="auto"/>
                <w:left w:val="none" w:sz="0" w:space="0" w:color="auto"/>
                <w:bottom w:val="none" w:sz="0" w:space="0" w:color="auto"/>
                <w:right w:val="none" w:sz="0" w:space="0" w:color="auto"/>
              </w:divBdr>
            </w:div>
            <w:div w:id="222326946">
              <w:marLeft w:val="0"/>
              <w:marRight w:val="0"/>
              <w:marTop w:val="0"/>
              <w:marBottom w:val="0"/>
              <w:divBdr>
                <w:top w:val="none" w:sz="0" w:space="0" w:color="auto"/>
                <w:left w:val="none" w:sz="0" w:space="0" w:color="auto"/>
                <w:bottom w:val="none" w:sz="0" w:space="0" w:color="auto"/>
                <w:right w:val="none" w:sz="0" w:space="0" w:color="auto"/>
              </w:divBdr>
            </w:div>
            <w:div w:id="821584994">
              <w:marLeft w:val="0"/>
              <w:marRight w:val="0"/>
              <w:marTop w:val="0"/>
              <w:marBottom w:val="0"/>
              <w:divBdr>
                <w:top w:val="none" w:sz="0" w:space="0" w:color="auto"/>
                <w:left w:val="none" w:sz="0" w:space="0" w:color="auto"/>
                <w:bottom w:val="none" w:sz="0" w:space="0" w:color="auto"/>
                <w:right w:val="none" w:sz="0" w:space="0" w:color="auto"/>
              </w:divBdr>
            </w:div>
            <w:div w:id="689532020">
              <w:marLeft w:val="0"/>
              <w:marRight w:val="0"/>
              <w:marTop w:val="0"/>
              <w:marBottom w:val="0"/>
              <w:divBdr>
                <w:top w:val="none" w:sz="0" w:space="0" w:color="auto"/>
                <w:left w:val="none" w:sz="0" w:space="0" w:color="auto"/>
                <w:bottom w:val="none" w:sz="0" w:space="0" w:color="auto"/>
                <w:right w:val="none" w:sz="0" w:space="0" w:color="auto"/>
              </w:divBdr>
            </w:div>
            <w:div w:id="1208761681">
              <w:marLeft w:val="0"/>
              <w:marRight w:val="0"/>
              <w:marTop w:val="0"/>
              <w:marBottom w:val="0"/>
              <w:divBdr>
                <w:top w:val="none" w:sz="0" w:space="0" w:color="auto"/>
                <w:left w:val="none" w:sz="0" w:space="0" w:color="auto"/>
                <w:bottom w:val="none" w:sz="0" w:space="0" w:color="auto"/>
                <w:right w:val="none" w:sz="0" w:space="0" w:color="auto"/>
              </w:divBdr>
            </w:div>
            <w:div w:id="2033460359">
              <w:marLeft w:val="0"/>
              <w:marRight w:val="0"/>
              <w:marTop w:val="0"/>
              <w:marBottom w:val="0"/>
              <w:divBdr>
                <w:top w:val="none" w:sz="0" w:space="0" w:color="auto"/>
                <w:left w:val="none" w:sz="0" w:space="0" w:color="auto"/>
                <w:bottom w:val="none" w:sz="0" w:space="0" w:color="auto"/>
                <w:right w:val="none" w:sz="0" w:space="0" w:color="auto"/>
              </w:divBdr>
            </w:div>
            <w:div w:id="1368335046">
              <w:marLeft w:val="0"/>
              <w:marRight w:val="0"/>
              <w:marTop w:val="0"/>
              <w:marBottom w:val="0"/>
              <w:divBdr>
                <w:top w:val="none" w:sz="0" w:space="0" w:color="auto"/>
                <w:left w:val="none" w:sz="0" w:space="0" w:color="auto"/>
                <w:bottom w:val="none" w:sz="0" w:space="0" w:color="auto"/>
                <w:right w:val="none" w:sz="0" w:space="0" w:color="auto"/>
              </w:divBdr>
            </w:div>
            <w:div w:id="440759467">
              <w:marLeft w:val="0"/>
              <w:marRight w:val="0"/>
              <w:marTop w:val="0"/>
              <w:marBottom w:val="0"/>
              <w:divBdr>
                <w:top w:val="none" w:sz="0" w:space="0" w:color="auto"/>
                <w:left w:val="none" w:sz="0" w:space="0" w:color="auto"/>
                <w:bottom w:val="none" w:sz="0" w:space="0" w:color="auto"/>
                <w:right w:val="none" w:sz="0" w:space="0" w:color="auto"/>
              </w:divBdr>
            </w:div>
            <w:div w:id="1679188077">
              <w:marLeft w:val="0"/>
              <w:marRight w:val="0"/>
              <w:marTop w:val="0"/>
              <w:marBottom w:val="0"/>
              <w:divBdr>
                <w:top w:val="none" w:sz="0" w:space="0" w:color="auto"/>
                <w:left w:val="none" w:sz="0" w:space="0" w:color="auto"/>
                <w:bottom w:val="none" w:sz="0" w:space="0" w:color="auto"/>
                <w:right w:val="none" w:sz="0" w:space="0" w:color="auto"/>
              </w:divBdr>
            </w:div>
            <w:div w:id="1596982906">
              <w:marLeft w:val="0"/>
              <w:marRight w:val="0"/>
              <w:marTop w:val="0"/>
              <w:marBottom w:val="0"/>
              <w:divBdr>
                <w:top w:val="none" w:sz="0" w:space="0" w:color="auto"/>
                <w:left w:val="none" w:sz="0" w:space="0" w:color="auto"/>
                <w:bottom w:val="none" w:sz="0" w:space="0" w:color="auto"/>
                <w:right w:val="none" w:sz="0" w:space="0" w:color="auto"/>
              </w:divBdr>
            </w:div>
            <w:div w:id="200872351">
              <w:marLeft w:val="0"/>
              <w:marRight w:val="0"/>
              <w:marTop w:val="0"/>
              <w:marBottom w:val="0"/>
              <w:divBdr>
                <w:top w:val="none" w:sz="0" w:space="0" w:color="auto"/>
                <w:left w:val="none" w:sz="0" w:space="0" w:color="auto"/>
                <w:bottom w:val="none" w:sz="0" w:space="0" w:color="auto"/>
                <w:right w:val="none" w:sz="0" w:space="0" w:color="auto"/>
              </w:divBdr>
            </w:div>
            <w:div w:id="340276511">
              <w:marLeft w:val="0"/>
              <w:marRight w:val="0"/>
              <w:marTop w:val="0"/>
              <w:marBottom w:val="0"/>
              <w:divBdr>
                <w:top w:val="none" w:sz="0" w:space="0" w:color="auto"/>
                <w:left w:val="none" w:sz="0" w:space="0" w:color="auto"/>
                <w:bottom w:val="none" w:sz="0" w:space="0" w:color="auto"/>
                <w:right w:val="none" w:sz="0" w:space="0" w:color="auto"/>
              </w:divBdr>
            </w:div>
            <w:div w:id="131946690">
              <w:marLeft w:val="0"/>
              <w:marRight w:val="0"/>
              <w:marTop w:val="0"/>
              <w:marBottom w:val="0"/>
              <w:divBdr>
                <w:top w:val="none" w:sz="0" w:space="0" w:color="auto"/>
                <w:left w:val="none" w:sz="0" w:space="0" w:color="auto"/>
                <w:bottom w:val="none" w:sz="0" w:space="0" w:color="auto"/>
                <w:right w:val="none" w:sz="0" w:space="0" w:color="auto"/>
              </w:divBdr>
            </w:div>
            <w:div w:id="838693017">
              <w:marLeft w:val="0"/>
              <w:marRight w:val="0"/>
              <w:marTop w:val="0"/>
              <w:marBottom w:val="0"/>
              <w:divBdr>
                <w:top w:val="none" w:sz="0" w:space="0" w:color="auto"/>
                <w:left w:val="none" w:sz="0" w:space="0" w:color="auto"/>
                <w:bottom w:val="none" w:sz="0" w:space="0" w:color="auto"/>
                <w:right w:val="none" w:sz="0" w:space="0" w:color="auto"/>
              </w:divBdr>
            </w:div>
            <w:div w:id="1068771795">
              <w:marLeft w:val="0"/>
              <w:marRight w:val="0"/>
              <w:marTop w:val="0"/>
              <w:marBottom w:val="0"/>
              <w:divBdr>
                <w:top w:val="none" w:sz="0" w:space="0" w:color="auto"/>
                <w:left w:val="none" w:sz="0" w:space="0" w:color="auto"/>
                <w:bottom w:val="none" w:sz="0" w:space="0" w:color="auto"/>
                <w:right w:val="none" w:sz="0" w:space="0" w:color="auto"/>
              </w:divBdr>
            </w:div>
            <w:div w:id="463735695">
              <w:marLeft w:val="0"/>
              <w:marRight w:val="0"/>
              <w:marTop w:val="0"/>
              <w:marBottom w:val="0"/>
              <w:divBdr>
                <w:top w:val="none" w:sz="0" w:space="0" w:color="auto"/>
                <w:left w:val="none" w:sz="0" w:space="0" w:color="auto"/>
                <w:bottom w:val="none" w:sz="0" w:space="0" w:color="auto"/>
                <w:right w:val="none" w:sz="0" w:space="0" w:color="auto"/>
              </w:divBdr>
            </w:div>
            <w:div w:id="1825733848">
              <w:marLeft w:val="0"/>
              <w:marRight w:val="0"/>
              <w:marTop w:val="0"/>
              <w:marBottom w:val="0"/>
              <w:divBdr>
                <w:top w:val="none" w:sz="0" w:space="0" w:color="auto"/>
                <w:left w:val="none" w:sz="0" w:space="0" w:color="auto"/>
                <w:bottom w:val="none" w:sz="0" w:space="0" w:color="auto"/>
                <w:right w:val="none" w:sz="0" w:space="0" w:color="auto"/>
              </w:divBdr>
            </w:div>
            <w:div w:id="682052798">
              <w:marLeft w:val="0"/>
              <w:marRight w:val="0"/>
              <w:marTop w:val="0"/>
              <w:marBottom w:val="0"/>
              <w:divBdr>
                <w:top w:val="none" w:sz="0" w:space="0" w:color="auto"/>
                <w:left w:val="none" w:sz="0" w:space="0" w:color="auto"/>
                <w:bottom w:val="none" w:sz="0" w:space="0" w:color="auto"/>
                <w:right w:val="none" w:sz="0" w:space="0" w:color="auto"/>
              </w:divBdr>
            </w:div>
            <w:div w:id="765073731">
              <w:marLeft w:val="0"/>
              <w:marRight w:val="0"/>
              <w:marTop w:val="0"/>
              <w:marBottom w:val="0"/>
              <w:divBdr>
                <w:top w:val="none" w:sz="0" w:space="0" w:color="auto"/>
                <w:left w:val="none" w:sz="0" w:space="0" w:color="auto"/>
                <w:bottom w:val="none" w:sz="0" w:space="0" w:color="auto"/>
                <w:right w:val="none" w:sz="0" w:space="0" w:color="auto"/>
              </w:divBdr>
            </w:div>
            <w:div w:id="989947774">
              <w:marLeft w:val="0"/>
              <w:marRight w:val="0"/>
              <w:marTop w:val="0"/>
              <w:marBottom w:val="0"/>
              <w:divBdr>
                <w:top w:val="none" w:sz="0" w:space="0" w:color="auto"/>
                <w:left w:val="none" w:sz="0" w:space="0" w:color="auto"/>
                <w:bottom w:val="none" w:sz="0" w:space="0" w:color="auto"/>
                <w:right w:val="none" w:sz="0" w:space="0" w:color="auto"/>
              </w:divBdr>
            </w:div>
            <w:div w:id="2081980341">
              <w:marLeft w:val="0"/>
              <w:marRight w:val="0"/>
              <w:marTop w:val="0"/>
              <w:marBottom w:val="0"/>
              <w:divBdr>
                <w:top w:val="none" w:sz="0" w:space="0" w:color="auto"/>
                <w:left w:val="none" w:sz="0" w:space="0" w:color="auto"/>
                <w:bottom w:val="none" w:sz="0" w:space="0" w:color="auto"/>
                <w:right w:val="none" w:sz="0" w:space="0" w:color="auto"/>
              </w:divBdr>
            </w:div>
            <w:div w:id="2005860833">
              <w:marLeft w:val="0"/>
              <w:marRight w:val="0"/>
              <w:marTop w:val="0"/>
              <w:marBottom w:val="0"/>
              <w:divBdr>
                <w:top w:val="none" w:sz="0" w:space="0" w:color="auto"/>
                <w:left w:val="none" w:sz="0" w:space="0" w:color="auto"/>
                <w:bottom w:val="none" w:sz="0" w:space="0" w:color="auto"/>
                <w:right w:val="none" w:sz="0" w:space="0" w:color="auto"/>
              </w:divBdr>
            </w:div>
            <w:div w:id="217479272">
              <w:marLeft w:val="0"/>
              <w:marRight w:val="0"/>
              <w:marTop w:val="0"/>
              <w:marBottom w:val="0"/>
              <w:divBdr>
                <w:top w:val="none" w:sz="0" w:space="0" w:color="auto"/>
                <w:left w:val="none" w:sz="0" w:space="0" w:color="auto"/>
                <w:bottom w:val="none" w:sz="0" w:space="0" w:color="auto"/>
                <w:right w:val="none" w:sz="0" w:space="0" w:color="auto"/>
              </w:divBdr>
            </w:div>
            <w:div w:id="1683895531">
              <w:marLeft w:val="0"/>
              <w:marRight w:val="0"/>
              <w:marTop w:val="0"/>
              <w:marBottom w:val="0"/>
              <w:divBdr>
                <w:top w:val="none" w:sz="0" w:space="0" w:color="auto"/>
                <w:left w:val="none" w:sz="0" w:space="0" w:color="auto"/>
                <w:bottom w:val="none" w:sz="0" w:space="0" w:color="auto"/>
                <w:right w:val="none" w:sz="0" w:space="0" w:color="auto"/>
              </w:divBdr>
            </w:div>
            <w:div w:id="714235936">
              <w:marLeft w:val="0"/>
              <w:marRight w:val="0"/>
              <w:marTop w:val="0"/>
              <w:marBottom w:val="0"/>
              <w:divBdr>
                <w:top w:val="none" w:sz="0" w:space="0" w:color="auto"/>
                <w:left w:val="none" w:sz="0" w:space="0" w:color="auto"/>
                <w:bottom w:val="none" w:sz="0" w:space="0" w:color="auto"/>
                <w:right w:val="none" w:sz="0" w:space="0" w:color="auto"/>
              </w:divBdr>
            </w:div>
            <w:div w:id="1106123584">
              <w:marLeft w:val="0"/>
              <w:marRight w:val="0"/>
              <w:marTop w:val="0"/>
              <w:marBottom w:val="0"/>
              <w:divBdr>
                <w:top w:val="none" w:sz="0" w:space="0" w:color="auto"/>
                <w:left w:val="none" w:sz="0" w:space="0" w:color="auto"/>
                <w:bottom w:val="none" w:sz="0" w:space="0" w:color="auto"/>
                <w:right w:val="none" w:sz="0" w:space="0" w:color="auto"/>
              </w:divBdr>
            </w:div>
            <w:div w:id="34354301">
              <w:marLeft w:val="0"/>
              <w:marRight w:val="0"/>
              <w:marTop w:val="0"/>
              <w:marBottom w:val="0"/>
              <w:divBdr>
                <w:top w:val="none" w:sz="0" w:space="0" w:color="auto"/>
                <w:left w:val="none" w:sz="0" w:space="0" w:color="auto"/>
                <w:bottom w:val="none" w:sz="0" w:space="0" w:color="auto"/>
                <w:right w:val="none" w:sz="0" w:space="0" w:color="auto"/>
              </w:divBdr>
            </w:div>
            <w:div w:id="796994792">
              <w:marLeft w:val="0"/>
              <w:marRight w:val="0"/>
              <w:marTop w:val="0"/>
              <w:marBottom w:val="0"/>
              <w:divBdr>
                <w:top w:val="none" w:sz="0" w:space="0" w:color="auto"/>
                <w:left w:val="none" w:sz="0" w:space="0" w:color="auto"/>
                <w:bottom w:val="none" w:sz="0" w:space="0" w:color="auto"/>
                <w:right w:val="none" w:sz="0" w:space="0" w:color="auto"/>
              </w:divBdr>
            </w:div>
            <w:div w:id="1278293001">
              <w:marLeft w:val="0"/>
              <w:marRight w:val="0"/>
              <w:marTop w:val="0"/>
              <w:marBottom w:val="0"/>
              <w:divBdr>
                <w:top w:val="none" w:sz="0" w:space="0" w:color="auto"/>
                <w:left w:val="none" w:sz="0" w:space="0" w:color="auto"/>
                <w:bottom w:val="none" w:sz="0" w:space="0" w:color="auto"/>
                <w:right w:val="none" w:sz="0" w:space="0" w:color="auto"/>
              </w:divBdr>
            </w:div>
            <w:div w:id="1576820865">
              <w:marLeft w:val="0"/>
              <w:marRight w:val="0"/>
              <w:marTop w:val="0"/>
              <w:marBottom w:val="0"/>
              <w:divBdr>
                <w:top w:val="none" w:sz="0" w:space="0" w:color="auto"/>
                <w:left w:val="none" w:sz="0" w:space="0" w:color="auto"/>
                <w:bottom w:val="none" w:sz="0" w:space="0" w:color="auto"/>
                <w:right w:val="none" w:sz="0" w:space="0" w:color="auto"/>
              </w:divBdr>
            </w:div>
            <w:div w:id="1571963718">
              <w:marLeft w:val="0"/>
              <w:marRight w:val="0"/>
              <w:marTop w:val="0"/>
              <w:marBottom w:val="0"/>
              <w:divBdr>
                <w:top w:val="none" w:sz="0" w:space="0" w:color="auto"/>
                <w:left w:val="none" w:sz="0" w:space="0" w:color="auto"/>
                <w:bottom w:val="none" w:sz="0" w:space="0" w:color="auto"/>
                <w:right w:val="none" w:sz="0" w:space="0" w:color="auto"/>
              </w:divBdr>
            </w:div>
            <w:div w:id="1726634331">
              <w:marLeft w:val="0"/>
              <w:marRight w:val="0"/>
              <w:marTop w:val="0"/>
              <w:marBottom w:val="0"/>
              <w:divBdr>
                <w:top w:val="none" w:sz="0" w:space="0" w:color="auto"/>
                <w:left w:val="none" w:sz="0" w:space="0" w:color="auto"/>
                <w:bottom w:val="none" w:sz="0" w:space="0" w:color="auto"/>
                <w:right w:val="none" w:sz="0" w:space="0" w:color="auto"/>
              </w:divBdr>
            </w:div>
            <w:div w:id="199974980">
              <w:marLeft w:val="0"/>
              <w:marRight w:val="0"/>
              <w:marTop w:val="0"/>
              <w:marBottom w:val="0"/>
              <w:divBdr>
                <w:top w:val="none" w:sz="0" w:space="0" w:color="auto"/>
                <w:left w:val="none" w:sz="0" w:space="0" w:color="auto"/>
                <w:bottom w:val="none" w:sz="0" w:space="0" w:color="auto"/>
                <w:right w:val="none" w:sz="0" w:space="0" w:color="auto"/>
              </w:divBdr>
            </w:div>
            <w:div w:id="574709280">
              <w:marLeft w:val="0"/>
              <w:marRight w:val="0"/>
              <w:marTop w:val="0"/>
              <w:marBottom w:val="0"/>
              <w:divBdr>
                <w:top w:val="none" w:sz="0" w:space="0" w:color="auto"/>
                <w:left w:val="none" w:sz="0" w:space="0" w:color="auto"/>
                <w:bottom w:val="none" w:sz="0" w:space="0" w:color="auto"/>
                <w:right w:val="none" w:sz="0" w:space="0" w:color="auto"/>
              </w:divBdr>
            </w:div>
            <w:div w:id="391656149">
              <w:marLeft w:val="0"/>
              <w:marRight w:val="0"/>
              <w:marTop w:val="0"/>
              <w:marBottom w:val="0"/>
              <w:divBdr>
                <w:top w:val="none" w:sz="0" w:space="0" w:color="auto"/>
                <w:left w:val="none" w:sz="0" w:space="0" w:color="auto"/>
                <w:bottom w:val="none" w:sz="0" w:space="0" w:color="auto"/>
                <w:right w:val="none" w:sz="0" w:space="0" w:color="auto"/>
              </w:divBdr>
            </w:div>
            <w:div w:id="872495869">
              <w:marLeft w:val="0"/>
              <w:marRight w:val="0"/>
              <w:marTop w:val="0"/>
              <w:marBottom w:val="0"/>
              <w:divBdr>
                <w:top w:val="none" w:sz="0" w:space="0" w:color="auto"/>
                <w:left w:val="none" w:sz="0" w:space="0" w:color="auto"/>
                <w:bottom w:val="none" w:sz="0" w:space="0" w:color="auto"/>
                <w:right w:val="none" w:sz="0" w:space="0" w:color="auto"/>
              </w:divBdr>
            </w:div>
            <w:div w:id="292904083">
              <w:marLeft w:val="0"/>
              <w:marRight w:val="0"/>
              <w:marTop w:val="0"/>
              <w:marBottom w:val="0"/>
              <w:divBdr>
                <w:top w:val="none" w:sz="0" w:space="0" w:color="auto"/>
                <w:left w:val="none" w:sz="0" w:space="0" w:color="auto"/>
                <w:bottom w:val="none" w:sz="0" w:space="0" w:color="auto"/>
                <w:right w:val="none" w:sz="0" w:space="0" w:color="auto"/>
              </w:divBdr>
            </w:div>
            <w:div w:id="402997182">
              <w:marLeft w:val="0"/>
              <w:marRight w:val="0"/>
              <w:marTop w:val="0"/>
              <w:marBottom w:val="0"/>
              <w:divBdr>
                <w:top w:val="none" w:sz="0" w:space="0" w:color="auto"/>
                <w:left w:val="none" w:sz="0" w:space="0" w:color="auto"/>
                <w:bottom w:val="none" w:sz="0" w:space="0" w:color="auto"/>
                <w:right w:val="none" w:sz="0" w:space="0" w:color="auto"/>
              </w:divBdr>
            </w:div>
            <w:div w:id="1760447595">
              <w:marLeft w:val="0"/>
              <w:marRight w:val="0"/>
              <w:marTop w:val="0"/>
              <w:marBottom w:val="0"/>
              <w:divBdr>
                <w:top w:val="none" w:sz="0" w:space="0" w:color="auto"/>
                <w:left w:val="none" w:sz="0" w:space="0" w:color="auto"/>
                <w:bottom w:val="none" w:sz="0" w:space="0" w:color="auto"/>
                <w:right w:val="none" w:sz="0" w:space="0" w:color="auto"/>
              </w:divBdr>
            </w:div>
            <w:div w:id="1305158572">
              <w:marLeft w:val="0"/>
              <w:marRight w:val="0"/>
              <w:marTop w:val="0"/>
              <w:marBottom w:val="0"/>
              <w:divBdr>
                <w:top w:val="none" w:sz="0" w:space="0" w:color="auto"/>
                <w:left w:val="none" w:sz="0" w:space="0" w:color="auto"/>
                <w:bottom w:val="none" w:sz="0" w:space="0" w:color="auto"/>
                <w:right w:val="none" w:sz="0" w:space="0" w:color="auto"/>
              </w:divBdr>
            </w:div>
            <w:div w:id="83108526">
              <w:marLeft w:val="0"/>
              <w:marRight w:val="0"/>
              <w:marTop w:val="0"/>
              <w:marBottom w:val="0"/>
              <w:divBdr>
                <w:top w:val="none" w:sz="0" w:space="0" w:color="auto"/>
                <w:left w:val="none" w:sz="0" w:space="0" w:color="auto"/>
                <w:bottom w:val="none" w:sz="0" w:space="0" w:color="auto"/>
                <w:right w:val="none" w:sz="0" w:space="0" w:color="auto"/>
              </w:divBdr>
            </w:div>
            <w:div w:id="230583773">
              <w:marLeft w:val="0"/>
              <w:marRight w:val="0"/>
              <w:marTop w:val="0"/>
              <w:marBottom w:val="0"/>
              <w:divBdr>
                <w:top w:val="none" w:sz="0" w:space="0" w:color="auto"/>
                <w:left w:val="none" w:sz="0" w:space="0" w:color="auto"/>
                <w:bottom w:val="none" w:sz="0" w:space="0" w:color="auto"/>
                <w:right w:val="none" w:sz="0" w:space="0" w:color="auto"/>
              </w:divBdr>
            </w:div>
            <w:div w:id="1745683958">
              <w:marLeft w:val="0"/>
              <w:marRight w:val="0"/>
              <w:marTop w:val="0"/>
              <w:marBottom w:val="0"/>
              <w:divBdr>
                <w:top w:val="none" w:sz="0" w:space="0" w:color="auto"/>
                <w:left w:val="none" w:sz="0" w:space="0" w:color="auto"/>
                <w:bottom w:val="none" w:sz="0" w:space="0" w:color="auto"/>
                <w:right w:val="none" w:sz="0" w:space="0" w:color="auto"/>
              </w:divBdr>
            </w:div>
            <w:div w:id="837384876">
              <w:marLeft w:val="0"/>
              <w:marRight w:val="0"/>
              <w:marTop w:val="0"/>
              <w:marBottom w:val="0"/>
              <w:divBdr>
                <w:top w:val="none" w:sz="0" w:space="0" w:color="auto"/>
                <w:left w:val="none" w:sz="0" w:space="0" w:color="auto"/>
                <w:bottom w:val="none" w:sz="0" w:space="0" w:color="auto"/>
                <w:right w:val="none" w:sz="0" w:space="0" w:color="auto"/>
              </w:divBdr>
            </w:div>
            <w:div w:id="1333727346">
              <w:marLeft w:val="0"/>
              <w:marRight w:val="0"/>
              <w:marTop w:val="0"/>
              <w:marBottom w:val="0"/>
              <w:divBdr>
                <w:top w:val="none" w:sz="0" w:space="0" w:color="auto"/>
                <w:left w:val="none" w:sz="0" w:space="0" w:color="auto"/>
                <w:bottom w:val="none" w:sz="0" w:space="0" w:color="auto"/>
                <w:right w:val="none" w:sz="0" w:space="0" w:color="auto"/>
              </w:divBdr>
            </w:div>
            <w:div w:id="2118482430">
              <w:marLeft w:val="0"/>
              <w:marRight w:val="0"/>
              <w:marTop w:val="0"/>
              <w:marBottom w:val="0"/>
              <w:divBdr>
                <w:top w:val="none" w:sz="0" w:space="0" w:color="auto"/>
                <w:left w:val="none" w:sz="0" w:space="0" w:color="auto"/>
                <w:bottom w:val="none" w:sz="0" w:space="0" w:color="auto"/>
                <w:right w:val="none" w:sz="0" w:space="0" w:color="auto"/>
              </w:divBdr>
            </w:div>
            <w:div w:id="1046417520">
              <w:marLeft w:val="0"/>
              <w:marRight w:val="0"/>
              <w:marTop w:val="0"/>
              <w:marBottom w:val="0"/>
              <w:divBdr>
                <w:top w:val="none" w:sz="0" w:space="0" w:color="auto"/>
                <w:left w:val="none" w:sz="0" w:space="0" w:color="auto"/>
                <w:bottom w:val="none" w:sz="0" w:space="0" w:color="auto"/>
                <w:right w:val="none" w:sz="0" w:space="0" w:color="auto"/>
              </w:divBdr>
            </w:div>
            <w:div w:id="686715734">
              <w:marLeft w:val="0"/>
              <w:marRight w:val="0"/>
              <w:marTop w:val="0"/>
              <w:marBottom w:val="0"/>
              <w:divBdr>
                <w:top w:val="none" w:sz="0" w:space="0" w:color="auto"/>
                <w:left w:val="none" w:sz="0" w:space="0" w:color="auto"/>
                <w:bottom w:val="none" w:sz="0" w:space="0" w:color="auto"/>
                <w:right w:val="none" w:sz="0" w:space="0" w:color="auto"/>
              </w:divBdr>
            </w:div>
            <w:div w:id="1558390746">
              <w:marLeft w:val="0"/>
              <w:marRight w:val="0"/>
              <w:marTop w:val="0"/>
              <w:marBottom w:val="0"/>
              <w:divBdr>
                <w:top w:val="none" w:sz="0" w:space="0" w:color="auto"/>
                <w:left w:val="none" w:sz="0" w:space="0" w:color="auto"/>
                <w:bottom w:val="none" w:sz="0" w:space="0" w:color="auto"/>
                <w:right w:val="none" w:sz="0" w:space="0" w:color="auto"/>
              </w:divBdr>
            </w:div>
            <w:div w:id="1868912330">
              <w:marLeft w:val="0"/>
              <w:marRight w:val="0"/>
              <w:marTop w:val="0"/>
              <w:marBottom w:val="0"/>
              <w:divBdr>
                <w:top w:val="none" w:sz="0" w:space="0" w:color="auto"/>
                <w:left w:val="none" w:sz="0" w:space="0" w:color="auto"/>
                <w:bottom w:val="none" w:sz="0" w:space="0" w:color="auto"/>
                <w:right w:val="none" w:sz="0" w:space="0" w:color="auto"/>
              </w:divBdr>
            </w:div>
            <w:div w:id="322782623">
              <w:marLeft w:val="0"/>
              <w:marRight w:val="0"/>
              <w:marTop w:val="0"/>
              <w:marBottom w:val="0"/>
              <w:divBdr>
                <w:top w:val="none" w:sz="0" w:space="0" w:color="auto"/>
                <w:left w:val="none" w:sz="0" w:space="0" w:color="auto"/>
                <w:bottom w:val="none" w:sz="0" w:space="0" w:color="auto"/>
                <w:right w:val="none" w:sz="0" w:space="0" w:color="auto"/>
              </w:divBdr>
            </w:div>
            <w:div w:id="1920485372">
              <w:marLeft w:val="0"/>
              <w:marRight w:val="0"/>
              <w:marTop w:val="0"/>
              <w:marBottom w:val="0"/>
              <w:divBdr>
                <w:top w:val="none" w:sz="0" w:space="0" w:color="auto"/>
                <w:left w:val="none" w:sz="0" w:space="0" w:color="auto"/>
                <w:bottom w:val="none" w:sz="0" w:space="0" w:color="auto"/>
                <w:right w:val="none" w:sz="0" w:space="0" w:color="auto"/>
              </w:divBdr>
            </w:div>
            <w:div w:id="635572877">
              <w:marLeft w:val="0"/>
              <w:marRight w:val="0"/>
              <w:marTop w:val="0"/>
              <w:marBottom w:val="0"/>
              <w:divBdr>
                <w:top w:val="none" w:sz="0" w:space="0" w:color="auto"/>
                <w:left w:val="none" w:sz="0" w:space="0" w:color="auto"/>
                <w:bottom w:val="none" w:sz="0" w:space="0" w:color="auto"/>
                <w:right w:val="none" w:sz="0" w:space="0" w:color="auto"/>
              </w:divBdr>
            </w:div>
            <w:div w:id="675032605">
              <w:marLeft w:val="0"/>
              <w:marRight w:val="0"/>
              <w:marTop w:val="0"/>
              <w:marBottom w:val="0"/>
              <w:divBdr>
                <w:top w:val="none" w:sz="0" w:space="0" w:color="auto"/>
                <w:left w:val="none" w:sz="0" w:space="0" w:color="auto"/>
                <w:bottom w:val="none" w:sz="0" w:space="0" w:color="auto"/>
                <w:right w:val="none" w:sz="0" w:space="0" w:color="auto"/>
              </w:divBdr>
            </w:div>
            <w:div w:id="485323897">
              <w:marLeft w:val="0"/>
              <w:marRight w:val="0"/>
              <w:marTop w:val="0"/>
              <w:marBottom w:val="0"/>
              <w:divBdr>
                <w:top w:val="none" w:sz="0" w:space="0" w:color="auto"/>
                <w:left w:val="none" w:sz="0" w:space="0" w:color="auto"/>
                <w:bottom w:val="none" w:sz="0" w:space="0" w:color="auto"/>
                <w:right w:val="none" w:sz="0" w:space="0" w:color="auto"/>
              </w:divBdr>
            </w:div>
            <w:div w:id="1759056214">
              <w:marLeft w:val="0"/>
              <w:marRight w:val="0"/>
              <w:marTop w:val="0"/>
              <w:marBottom w:val="0"/>
              <w:divBdr>
                <w:top w:val="none" w:sz="0" w:space="0" w:color="auto"/>
                <w:left w:val="none" w:sz="0" w:space="0" w:color="auto"/>
                <w:bottom w:val="none" w:sz="0" w:space="0" w:color="auto"/>
                <w:right w:val="none" w:sz="0" w:space="0" w:color="auto"/>
              </w:divBdr>
            </w:div>
            <w:div w:id="678392966">
              <w:marLeft w:val="0"/>
              <w:marRight w:val="0"/>
              <w:marTop w:val="0"/>
              <w:marBottom w:val="0"/>
              <w:divBdr>
                <w:top w:val="none" w:sz="0" w:space="0" w:color="auto"/>
                <w:left w:val="none" w:sz="0" w:space="0" w:color="auto"/>
                <w:bottom w:val="none" w:sz="0" w:space="0" w:color="auto"/>
                <w:right w:val="none" w:sz="0" w:space="0" w:color="auto"/>
              </w:divBdr>
            </w:div>
            <w:div w:id="1594700031">
              <w:marLeft w:val="0"/>
              <w:marRight w:val="0"/>
              <w:marTop w:val="0"/>
              <w:marBottom w:val="0"/>
              <w:divBdr>
                <w:top w:val="none" w:sz="0" w:space="0" w:color="auto"/>
                <w:left w:val="none" w:sz="0" w:space="0" w:color="auto"/>
                <w:bottom w:val="none" w:sz="0" w:space="0" w:color="auto"/>
                <w:right w:val="none" w:sz="0" w:space="0" w:color="auto"/>
              </w:divBdr>
            </w:div>
            <w:div w:id="1330019341">
              <w:marLeft w:val="0"/>
              <w:marRight w:val="0"/>
              <w:marTop w:val="0"/>
              <w:marBottom w:val="0"/>
              <w:divBdr>
                <w:top w:val="none" w:sz="0" w:space="0" w:color="auto"/>
                <w:left w:val="none" w:sz="0" w:space="0" w:color="auto"/>
                <w:bottom w:val="none" w:sz="0" w:space="0" w:color="auto"/>
                <w:right w:val="none" w:sz="0" w:space="0" w:color="auto"/>
              </w:divBdr>
            </w:div>
            <w:div w:id="458761278">
              <w:marLeft w:val="0"/>
              <w:marRight w:val="0"/>
              <w:marTop w:val="0"/>
              <w:marBottom w:val="0"/>
              <w:divBdr>
                <w:top w:val="none" w:sz="0" w:space="0" w:color="auto"/>
                <w:left w:val="none" w:sz="0" w:space="0" w:color="auto"/>
                <w:bottom w:val="none" w:sz="0" w:space="0" w:color="auto"/>
                <w:right w:val="none" w:sz="0" w:space="0" w:color="auto"/>
              </w:divBdr>
            </w:div>
            <w:div w:id="1832259171">
              <w:marLeft w:val="0"/>
              <w:marRight w:val="0"/>
              <w:marTop w:val="0"/>
              <w:marBottom w:val="0"/>
              <w:divBdr>
                <w:top w:val="none" w:sz="0" w:space="0" w:color="auto"/>
                <w:left w:val="none" w:sz="0" w:space="0" w:color="auto"/>
                <w:bottom w:val="none" w:sz="0" w:space="0" w:color="auto"/>
                <w:right w:val="none" w:sz="0" w:space="0" w:color="auto"/>
              </w:divBdr>
            </w:div>
            <w:div w:id="1950626104">
              <w:marLeft w:val="0"/>
              <w:marRight w:val="0"/>
              <w:marTop w:val="0"/>
              <w:marBottom w:val="0"/>
              <w:divBdr>
                <w:top w:val="none" w:sz="0" w:space="0" w:color="auto"/>
                <w:left w:val="none" w:sz="0" w:space="0" w:color="auto"/>
                <w:bottom w:val="none" w:sz="0" w:space="0" w:color="auto"/>
                <w:right w:val="none" w:sz="0" w:space="0" w:color="auto"/>
              </w:divBdr>
            </w:div>
            <w:div w:id="1407217181">
              <w:marLeft w:val="0"/>
              <w:marRight w:val="0"/>
              <w:marTop w:val="0"/>
              <w:marBottom w:val="0"/>
              <w:divBdr>
                <w:top w:val="none" w:sz="0" w:space="0" w:color="auto"/>
                <w:left w:val="none" w:sz="0" w:space="0" w:color="auto"/>
                <w:bottom w:val="none" w:sz="0" w:space="0" w:color="auto"/>
                <w:right w:val="none" w:sz="0" w:space="0" w:color="auto"/>
              </w:divBdr>
            </w:div>
            <w:div w:id="30112942">
              <w:marLeft w:val="0"/>
              <w:marRight w:val="0"/>
              <w:marTop w:val="0"/>
              <w:marBottom w:val="0"/>
              <w:divBdr>
                <w:top w:val="none" w:sz="0" w:space="0" w:color="auto"/>
                <w:left w:val="none" w:sz="0" w:space="0" w:color="auto"/>
                <w:bottom w:val="none" w:sz="0" w:space="0" w:color="auto"/>
                <w:right w:val="none" w:sz="0" w:space="0" w:color="auto"/>
              </w:divBdr>
            </w:div>
            <w:div w:id="1460494706">
              <w:marLeft w:val="0"/>
              <w:marRight w:val="0"/>
              <w:marTop w:val="0"/>
              <w:marBottom w:val="0"/>
              <w:divBdr>
                <w:top w:val="none" w:sz="0" w:space="0" w:color="auto"/>
                <w:left w:val="none" w:sz="0" w:space="0" w:color="auto"/>
                <w:bottom w:val="none" w:sz="0" w:space="0" w:color="auto"/>
                <w:right w:val="none" w:sz="0" w:space="0" w:color="auto"/>
              </w:divBdr>
            </w:div>
            <w:div w:id="1799714402">
              <w:marLeft w:val="0"/>
              <w:marRight w:val="0"/>
              <w:marTop w:val="0"/>
              <w:marBottom w:val="0"/>
              <w:divBdr>
                <w:top w:val="none" w:sz="0" w:space="0" w:color="auto"/>
                <w:left w:val="none" w:sz="0" w:space="0" w:color="auto"/>
                <w:bottom w:val="none" w:sz="0" w:space="0" w:color="auto"/>
                <w:right w:val="none" w:sz="0" w:space="0" w:color="auto"/>
              </w:divBdr>
            </w:div>
            <w:div w:id="1049189857">
              <w:marLeft w:val="0"/>
              <w:marRight w:val="0"/>
              <w:marTop w:val="0"/>
              <w:marBottom w:val="0"/>
              <w:divBdr>
                <w:top w:val="none" w:sz="0" w:space="0" w:color="auto"/>
                <w:left w:val="none" w:sz="0" w:space="0" w:color="auto"/>
                <w:bottom w:val="none" w:sz="0" w:space="0" w:color="auto"/>
                <w:right w:val="none" w:sz="0" w:space="0" w:color="auto"/>
              </w:divBdr>
            </w:div>
            <w:div w:id="755974789">
              <w:marLeft w:val="0"/>
              <w:marRight w:val="0"/>
              <w:marTop w:val="0"/>
              <w:marBottom w:val="0"/>
              <w:divBdr>
                <w:top w:val="none" w:sz="0" w:space="0" w:color="auto"/>
                <w:left w:val="none" w:sz="0" w:space="0" w:color="auto"/>
                <w:bottom w:val="none" w:sz="0" w:space="0" w:color="auto"/>
                <w:right w:val="none" w:sz="0" w:space="0" w:color="auto"/>
              </w:divBdr>
            </w:div>
            <w:div w:id="2002387157">
              <w:marLeft w:val="0"/>
              <w:marRight w:val="0"/>
              <w:marTop w:val="0"/>
              <w:marBottom w:val="0"/>
              <w:divBdr>
                <w:top w:val="none" w:sz="0" w:space="0" w:color="auto"/>
                <w:left w:val="none" w:sz="0" w:space="0" w:color="auto"/>
                <w:bottom w:val="none" w:sz="0" w:space="0" w:color="auto"/>
                <w:right w:val="none" w:sz="0" w:space="0" w:color="auto"/>
              </w:divBdr>
            </w:div>
            <w:div w:id="2143308688">
              <w:marLeft w:val="0"/>
              <w:marRight w:val="0"/>
              <w:marTop w:val="0"/>
              <w:marBottom w:val="0"/>
              <w:divBdr>
                <w:top w:val="none" w:sz="0" w:space="0" w:color="auto"/>
                <w:left w:val="none" w:sz="0" w:space="0" w:color="auto"/>
                <w:bottom w:val="none" w:sz="0" w:space="0" w:color="auto"/>
                <w:right w:val="none" w:sz="0" w:space="0" w:color="auto"/>
              </w:divBdr>
            </w:div>
            <w:div w:id="81342743">
              <w:marLeft w:val="0"/>
              <w:marRight w:val="0"/>
              <w:marTop w:val="0"/>
              <w:marBottom w:val="0"/>
              <w:divBdr>
                <w:top w:val="none" w:sz="0" w:space="0" w:color="auto"/>
                <w:left w:val="none" w:sz="0" w:space="0" w:color="auto"/>
                <w:bottom w:val="none" w:sz="0" w:space="0" w:color="auto"/>
                <w:right w:val="none" w:sz="0" w:space="0" w:color="auto"/>
              </w:divBdr>
            </w:div>
            <w:div w:id="1336415772">
              <w:marLeft w:val="0"/>
              <w:marRight w:val="0"/>
              <w:marTop w:val="0"/>
              <w:marBottom w:val="0"/>
              <w:divBdr>
                <w:top w:val="none" w:sz="0" w:space="0" w:color="auto"/>
                <w:left w:val="none" w:sz="0" w:space="0" w:color="auto"/>
                <w:bottom w:val="none" w:sz="0" w:space="0" w:color="auto"/>
                <w:right w:val="none" w:sz="0" w:space="0" w:color="auto"/>
              </w:divBdr>
            </w:div>
            <w:div w:id="834690223">
              <w:marLeft w:val="0"/>
              <w:marRight w:val="0"/>
              <w:marTop w:val="0"/>
              <w:marBottom w:val="0"/>
              <w:divBdr>
                <w:top w:val="none" w:sz="0" w:space="0" w:color="auto"/>
                <w:left w:val="none" w:sz="0" w:space="0" w:color="auto"/>
                <w:bottom w:val="none" w:sz="0" w:space="0" w:color="auto"/>
                <w:right w:val="none" w:sz="0" w:space="0" w:color="auto"/>
              </w:divBdr>
            </w:div>
            <w:div w:id="1386023453">
              <w:marLeft w:val="0"/>
              <w:marRight w:val="0"/>
              <w:marTop w:val="0"/>
              <w:marBottom w:val="0"/>
              <w:divBdr>
                <w:top w:val="none" w:sz="0" w:space="0" w:color="auto"/>
                <w:left w:val="none" w:sz="0" w:space="0" w:color="auto"/>
                <w:bottom w:val="none" w:sz="0" w:space="0" w:color="auto"/>
                <w:right w:val="none" w:sz="0" w:space="0" w:color="auto"/>
              </w:divBdr>
            </w:div>
            <w:div w:id="74790290">
              <w:marLeft w:val="0"/>
              <w:marRight w:val="0"/>
              <w:marTop w:val="0"/>
              <w:marBottom w:val="0"/>
              <w:divBdr>
                <w:top w:val="none" w:sz="0" w:space="0" w:color="auto"/>
                <w:left w:val="none" w:sz="0" w:space="0" w:color="auto"/>
                <w:bottom w:val="none" w:sz="0" w:space="0" w:color="auto"/>
                <w:right w:val="none" w:sz="0" w:space="0" w:color="auto"/>
              </w:divBdr>
            </w:div>
            <w:div w:id="1026100448">
              <w:marLeft w:val="0"/>
              <w:marRight w:val="0"/>
              <w:marTop w:val="0"/>
              <w:marBottom w:val="0"/>
              <w:divBdr>
                <w:top w:val="none" w:sz="0" w:space="0" w:color="auto"/>
                <w:left w:val="none" w:sz="0" w:space="0" w:color="auto"/>
                <w:bottom w:val="none" w:sz="0" w:space="0" w:color="auto"/>
                <w:right w:val="none" w:sz="0" w:space="0" w:color="auto"/>
              </w:divBdr>
            </w:div>
            <w:div w:id="95295602">
              <w:marLeft w:val="0"/>
              <w:marRight w:val="0"/>
              <w:marTop w:val="0"/>
              <w:marBottom w:val="0"/>
              <w:divBdr>
                <w:top w:val="none" w:sz="0" w:space="0" w:color="auto"/>
                <w:left w:val="none" w:sz="0" w:space="0" w:color="auto"/>
                <w:bottom w:val="none" w:sz="0" w:space="0" w:color="auto"/>
                <w:right w:val="none" w:sz="0" w:space="0" w:color="auto"/>
              </w:divBdr>
            </w:div>
            <w:div w:id="1498110594">
              <w:marLeft w:val="0"/>
              <w:marRight w:val="0"/>
              <w:marTop w:val="0"/>
              <w:marBottom w:val="0"/>
              <w:divBdr>
                <w:top w:val="none" w:sz="0" w:space="0" w:color="auto"/>
                <w:left w:val="none" w:sz="0" w:space="0" w:color="auto"/>
                <w:bottom w:val="none" w:sz="0" w:space="0" w:color="auto"/>
                <w:right w:val="none" w:sz="0" w:space="0" w:color="auto"/>
              </w:divBdr>
            </w:div>
            <w:div w:id="1112556896">
              <w:marLeft w:val="0"/>
              <w:marRight w:val="0"/>
              <w:marTop w:val="0"/>
              <w:marBottom w:val="0"/>
              <w:divBdr>
                <w:top w:val="none" w:sz="0" w:space="0" w:color="auto"/>
                <w:left w:val="none" w:sz="0" w:space="0" w:color="auto"/>
                <w:bottom w:val="none" w:sz="0" w:space="0" w:color="auto"/>
                <w:right w:val="none" w:sz="0" w:space="0" w:color="auto"/>
              </w:divBdr>
            </w:div>
            <w:div w:id="347802359">
              <w:marLeft w:val="0"/>
              <w:marRight w:val="0"/>
              <w:marTop w:val="0"/>
              <w:marBottom w:val="0"/>
              <w:divBdr>
                <w:top w:val="none" w:sz="0" w:space="0" w:color="auto"/>
                <w:left w:val="none" w:sz="0" w:space="0" w:color="auto"/>
                <w:bottom w:val="none" w:sz="0" w:space="0" w:color="auto"/>
                <w:right w:val="none" w:sz="0" w:space="0" w:color="auto"/>
              </w:divBdr>
            </w:div>
            <w:div w:id="1135103811">
              <w:marLeft w:val="0"/>
              <w:marRight w:val="0"/>
              <w:marTop w:val="0"/>
              <w:marBottom w:val="0"/>
              <w:divBdr>
                <w:top w:val="none" w:sz="0" w:space="0" w:color="auto"/>
                <w:left w:val="none" w:sz="0" w:space="0" w:color="auto"/>
                <w:bottom w:val="none" w:sz="0" w:space="0" w:color="auto"/>
                <w:right w:val="none" w:sz="0" w:space="0" w:color="auto"/>
              </w:divBdr>
            </w:div>
            <w:div w:id="1394542068">
              <w:marLeft w:val="0"/>
              <w:marRight w:val="0"/>
              <w:marTop w:val="0"/>
              <w:marBottom w:val="0"/>
              <w:divBdr>
                <w:top w:val="none" w:sz="0" w:space="0" w:color="auto"/>
                <w:left w:val="none" w:sz="0" w:space="0" w:color="auto"/>
                <w:bottom w:val="none" w:sz="0" w:space="0" w:color="auto"/>
                <w:right w:val="none" w:sz="0" w:space="0" w:color="auto"/>
              </w:divBdr>
            </w:div>
            <w:div w:id="1514034227">
              <w:marLeft w:val="0"/>
              <w:marRight w:val="0"/>
              <w:marTop w:val="0"/>
              <w:marBottom w:val="0"/>
              <w:divBdr>
                <w:top w:val="none" w:sz="0" w:space="0" w:color="auto"/>
                <w:left w:val="none" w:sz="0" w:space="0" w:color="auto"/>
                <w:bottom w:val="none" w:sz="0" w:space="0" w:color="auto"/>
                <w:right w:val="none" w:sz="0" w:space="0" w:color="auto"/>
              </w:divBdr>
            </w:div>
            <w:div w:id="932973807">
              <w:marLeft w:val="0"/>
              <w:marRight w:val="0"/>
              <w:marTop w:val="0"/>
              <w:marBottom w:val="0"/>
              <w:divBdr>
                <w:top w:val="none" w:sz="0" w:space="0" w:color="auto"/>
                <w:left w:val="none" w:sz="0" w:space="0" w:color="auto"/>
                <w:bottom w:val="none" w:sz="0" w:space="0" w:color="auto"/>
                <w:right w:val="none" w:sz="0" w:space="0" w:color="auto"/>
              </w:divBdr>
            </w:div>
            <w:div w:id="1246497691">
              <w:marLeft w:val="0"/>
              <w:marRight w:val="0"/>
              <w:marTop w:val="0"/>
              <w:marBottom w:val="0"/>
              <w:divBdr>
                <w:top w:val="none" w:sz="0" w:space="0" w:color="auto"/>
                <w:left w:val="none" w:sz="0" w:space="0" w:color="auto"/>
                <w:bottom w:val="none" w:sz="0" w:space="0" w:color="auto"/>
                <w:right w:val="none" w:sz="0" w:space="0" w:color="auto"/>
              </w:divBdr>
            </w:div>
            <w:div w:id="973633075">
              <w:marLeft w:val="0"/>
              <w:marRight w:val="0"/>
              <w:marTop w:val="0"/>
              <w:marBottom w:val="0"/>
              <w:divBdr>
                <w:top w:val="none" w:sz="0" w:space="0" w:color="auto"/>
                <w:left w:val="none" w:sz="0" w:space="0" w:color="auto"/>
                <w:bottom w:val="none" w:sz="0" w:space="0" w:color="auto"/>
                <w:right w:val="none" w:sz="0" w:space="0" w:color="auto"/>
              </w:divBdr>
            </w:div>
            <w:div w:id="702553988">
              <w:marLeft w:val="0"/>
              <w:marRight w:val="0"/>
              <w:marTop w:val="0"/>
              <w:marBottom w:val="0"/>
              <w:divBdr>
                <w:top w:val="none" w:sz="0" w:space="0" w:color="auto"/>
                <w:left w:val="none" w:sz="0" w:space="0" w:color="auto"/>
                <w:bottom w:val="none" w:sz="0" w:space="0" w:color="auto"/>
                <w:right w:val="none" w:sz="0" w:space="0" w:color="auto"/>
              </w:divBdr>
            </w:div>
            <w:div w:id="506292140">
              <w:marLeft w:val="0"/>
              <w:marRight w:val="0"/>
              <w:marTop w:val="0"/>
              <w:marBottom w:val="0"/>
              <w:divBdr>
                <w:top w:val="none" w:sz="0" w:space="0" w:color="auto"/>
                <w:left w:val="none" w:sz="0" w:space="0" w:color="auto"/>
                <w:bottom w:val="none" w:sz="0" w:space="0" w:color="auto"/>
                <w:right w:val="none" w:sz="0" w:space="0" w:color="auto"/>
              </w:divBdr>
            </w:div>
            <w:div w:id="1329403849">
              <w:marLeft w:val="0"/>
              <w:marRight w:val="0"/>
              <w:marTop w:val="0"/>
              <w:marBottom w:val="0"/>
              <w:divBdr>
                <w:top w:val="none" w:sz="0" w:space="0" w:color="auto"/>
                <w:left w:val="none" w:sz="0" w:space="0" w:color="auto"/>
                <w:bottom w:val="none" w:sz="0" w:space="0" w:color="auto"/>
                <w:right w:val="none" w:sz="0" w:space="0" w:color="auto"/>
              </w:divBdr>
            </w:div>
            <w:div w:id="133832915">
              <w:marLeft w:val="0"/>
              <w:marRight w:val="0"/>
              <w:marTop w:val="0"/>
              <w:marBottom w:val="0"/>
              <w:divBdr>
                <w:top w:val="none" w:sz="0" w:space="0" w:color="auto"/>
                <w:left w:val="none" w:sz="0" w:space="0" w:color="auto"/>
                <w:bottom w:val="none" w:sz="0" w:space="0" w:color="auto"/>
                <w:right w:val="none" w:sz="0" w:space="0" w:color="auto"/>
              </w:divBdr>
            </w:div>
            <w:div w:id="1406029261">
              <w:marLeft w:val="0"/>
              <w:marRight w:val="0"/>
              <w:marTop w:val="0"/>
              <w:marBottom w:val="0"/>
              <w:divBdr>
                <w:top w:val="none" w:sz="0" w:space="0" w:color="auto"/>
                <w:left w:val="none" w:sz="0" w:space="0" w:color="auto"/>
                <w:bottom w:val="none" w:sz="0" w:space="0" w:color="auto"/>
                <w:right w:val="none" w:sz="0" w:space="0" w:color="auto"/>
              </w:divBdr>
            </w:div>
            <w:div w:id="1586301656">
              <w:marLeft w:val="0"/>
              <w:marRight w:val="0"/>
              <w:marTop w:val="0"/>
              <w:marBottom w:val="0"/>
              <w:divBdr>
                <w:top w:val="none" w:sz="0" w:space="0" w:color="auto"/>
                <w:left w:val="none" w:sz="0" w:space="0" w:color="auto"/>
                <w:bottom w:val="none" w:sz="0" w:space="0" w:color="auto"/>
                <w:right w:val="none" w:sz="0" w:space="0" w:color="auto"/>
              </w:divBdr>
            </w:div>
            <w:div w:id="264922322">
              <w:marLeft w:val="0"/>
              <w:marRight w:val="0"/>
              <w:marTop w:val="0"/>
              <w:marBottom w:val="0"/>
              <w:divBdr>
                <w:top w:val="none" w:sz="0" w:space="0" w:color="auto"/>
                <w:left w:val="none" w:sz="0" w:space="0" w:color="auto"/>
                <w:bottom w:val="none" w:sz="0" w:space="0" w:color="auto"/>
                <w:right w:val="none" w:sz="0" w:space="0" w:color="auto"/>
              </w:divBdr>
            </w:div>
            <w:div w:id="1810630603">
              <w:marLeft w:val="0"/>
              <w:marRight w:val="0"/>
              <w:marTop w:val="0"/>
              <w:marBottom w:val="0"/>
              <w:divBdr>
                <w:top w:val="none" w:sz="0" w:space="0" w:color="auto"/>
                <w:left w:val="none" w:sz="0" w:space="0" w:color="auto"/>
                <w:bottom w:val="none" w:sz="0" w:space="0" w:color="auto"/>
                <w:right w:val="none" w:sz="0" w:space="0" w:color="auto"/>
              </w:divBdr>
            </w:div>
            <w:div w:id="128326883">
              <w:marLeft w:val="0"/>
              <w:marRight w:val="0"/>
              <w:marTop w:val="0"/>
              <w:marBottom w:val="0"/>
              <w:divBdr>
                <w:top w:val="none" w:sz="0" w:space="0" w:color="auto"/>
                <w:left w:val="none" w:sz="0" w:space="0" w:color="auto"/>
                <w:bottom w:val="none" w:sz="0" w:space="0" w:color="auto"/>
                <w:right w:val="none" w:sz="0" w:space="0" w:color="auto"/>
              </w:divBdr>
            </w:div>
            <w:div w:id="774667486">
              <w:marLeft w:val="0"/>
              <w:marRight w:val="0"/>
              <w:marTop w:val="0"/>
              <w:marBottom w:val="0"/>
              <w:divBdr>
                <w:top w:val="none" w:sz="0" w:space="0" w:color="auto"/>
                <w:left w:val="none" w:sz="0" w:space="0" w:color="auto"/>
                <w:bottom w:val="none" w:sz="0" w:space="0" w:color="auto"/>
                <w:right w:val="none" w:sz="0" w:space="0" w:color="auto"/>
              </w:divBdr>
            </w:div>
            <w:div w:id="76022617">
              <w:marLeft w:val="0"/>
              <w:marRight w:val="0"/>
              <w:marTop w:val="0"/>
              <w:marBottom w:val="0"/>
              <w:divBdr>
                <w:top w:val="none" w:sz="0" w:space="0" w:color="auto"/>
                <w:left w:val="none" w:sz="0" w:space="0" w:color="auto"/>
                <w:bottom w:val="none" w:sz="0" w:space="0" w:color="auto"/>
                <w:right w:val="none" w:sz="0" w:space="0" w:color="auto"/>
              </w:divBdr>
            </w:div>
            <w:div w:id="2037735506">
              <w:marLeft w:val="0"/>
              <w:marRight w:val="0"/>
              <w:marTop w:val="0"/>
              <w:marBottom w:val="0"/>
              <w:divBdr>
                <w:top w:val="none" w:sz="0" w:space="0" w:color="auto"/>
                <w:left w:val="none" w:sz="0" w:space="0" w:color="auto"/>
                <w:bottom w:val="none" w:sz="0" w:space="0" w:color="auto"/>
                <w:right w:val="none" w:sz="0" w:space="0" w:color="auto"/>
              </w:divBdr>
            </w:div>
            <w:div w:id="1500578702">
              <w:marLeft w:val="0"/>
              <w:marRight w:val="0"/>
              <w:marTop w:val="0"/>
              <w:marBottom w:val="0"/>
              <w:divBdr>
                <w:top w:val="none" w:sz="0" w:space="0" w:color="auto"/>
                <w:left w:val="none" w:sz="0" w:space="0" w:color="auto"/>
                <w:bottom w:val="none" w:sz="0" w:space="0" w:color="auto"/>
                <w:right w:val="none" w:sz="0" w:space="0" w:color="auto"/>
              </w:divBdr>
            </w:div>
            <w:div w:id="1927107934">
              <w:marLeft w:val="0"/>
              <w:marRight w:val="0"/>
              <w:marTop w:val="0"/>
              <w:marBottom w:val="0"/>
              <w:divBdr>
                <w:top w:val="none" w:sz="0" w:space="0" w:color="auto"/>
                <w:left w:val="none" w:sz="0" w:space="0" w:color="auto"/>
                <w:bottom w:val="none" w:sz="0" w:space="0" w:color="auto"/>
                <w:right w:val="none" w:sz="0" w:space="0" w:color="auto"/>
              </w:divBdr>
            </w:div>
            <w:div w:id="136577227">
              <w:marLeft w:val="0"/>
              <w:marRight w:val="0"/>
              <w:marTop w:val="0"/>
              <w:marBottom w:val="0"/>
              <w:divBdr>
                <w:top w:val="none" w:sz="0" w:space="0" w:color="auto"/>
                <w:left w:val="none" w:sz="0" w:space="0" w:color="auto"/>
                <w:bottom w:val="none" w:sz="0" w:space="0" w:color="auto"/>
                <w:right w:val="none" w:sz="0" w:space="0" w:color="auto"/>
              </w:divBdr>
            </w:div>
            <w:div w:id="76172472">
              <w:marLeft w:val="0"/>
              <w:marRight w:val="0"/>
              <w:marTop w:val="0"/>
              <w:marBottom w:val="0"/>
              <w:divBdr>
                <w:top w:val="none" w:sz="0" w:space="0" w:color="auto"/>
                <w:left w:val="none" w:sz="0" w:space="0" w:color="auto"/>
                <w:bottom w:val="none" w:sz="0" w:space="0" w:color="auto"/>
                <w:right w:val="none" w:sz="0" w:space="0" w:color="auto"/>
              </w:divBdr>
            </w:div>
            <w:div w:id="1425805968">
              <w:marLeft w:val="0"/>
              <w:marRight w:val="0"/>
              <w:marTop w:val="0"/>
              <w:marBottom w:val="0"/>
              <w:divBdr>
                <w:top w:val="none" w:sz="0" w:space="0" w:color="auto"/>
                <w:left w:val="none" w:sz="0" w:space="0" w:color="auto"/>
                <w:bottom w:val="none" w:sz="0" w:space="0" w:color="auto"/>
                <w:right w:val="none" w:sz="0" w:space="0" w:color="auto"/>
              </w:divBdr>
            </w:div>
            <w:div w:id="954092391">
              <w:marLeft w:val="0"/>
              <w:marRight w:val="0"/>
              <w:marTop w:val="0"/>
              <w:marBottom w:val="0"/>
              <w:divBdr>
                <w:top w:val="none" w:sz="0" w:space="0" w:color="auto"/>
                <w:left w:val="none" w:sz="0" w:space="0" w:color="auto"/>
                <w:bottom w:val="none" w:sz="0" w:space="0" w:color="auto"/>
                <w:right w:val="none" w:sz="0" w:space="0" w:color="auto"/>
              </w:divBdr>
            </w:div>
            <w:div w:id="1507863252">
              <w:marLeft w:val="0"/>
              <w:marRight w:val="0"/>
              <w:marTop w:val="0"/>
              <w:marBottom w:val="0"/>
              <w:divBdr>
                <w:top w:val="none" w:sz="0" w:space="0" w:color="auto"/>
                <w:left w:val="none" w:sz="0" w:space="0" w:color="auto"/>
                <w:bottom w:val="none" w:sz="0" w:space="0" w:color="auto"/>
                <w:right w:val="none" w:sz="0" w:space="0" w:color="auto"/>
              </w:divBdr>
            </w:div>
            <w:div w:id="455567258">
              <w:marLeft w:val="0"/>
              <w:marRight w:val="0"/>
              <w:marTop w:val="0"/>
              <w:marBottom w:val="0"/>
              <w:divBdr>
                <w:top w:val="none" w:sz="0" w:space="0" w:color="auto"/>
                <w:left w:val="none" w:sz="0" w:space="0" w:color="auto"/>
                <w:bottom w:val="none" w:sz="0" w:space="0" w:color="auto"/>
                <w:right w:val="none" w:sz="0" w:space="0" w:color="auto"/>
              </w:divBdr>
            </w:div>
            <w:div w:id="399252916">
              <w:marLeft w:val="0"/>
              <w:marRight w:val="0"/>
              <w:marTop w:val="0"/>
              <w:marBottom w:val="0"/>
              <w:divBdr>
                <w:top w:val="none" w:sz="0" w:space="0" w:color="auto"/>
                <w:left w:val="none" w:sz="0" w:space="0" w:color="auto"/>
                <w:bottom w:val="none" w:sz="0" w:space="0" w:color="auto"/>
                <w:right w:val="none" w:sz="0" w:space="0" w:color="auto"/>
              </w:divBdr>
            </w:div>
            <w:div w:id="576941461">
              <w:marLeft w:val="0"/>
              <w:marRight w:val="0"/>
              <w:marTop w:val="0"/>
              <w:marBottom w:val="0"/>
              <w:divBdr>
                <w:top w:val="none" w:sz="0" w:space="0" w:color="auto"/>
                <w:left w:val="none" w:sz="0" w:space="0" w:color="auto"/>
                <w:bottom w:val="none" w:sz="0" w:space="0" w:color="auto"/>
                <w:right w:val="none" w:sz="0" w:space="0" w:color="auto"/>
              </w:divBdr>
            </w:div>
            <w:div w:id="425270953">
              <w:marLeft w:val="0"/>
              <w:marRight w:val="0"/>
              <w:marTop w:val="0"/>
              <w:marBottom w:val="0"/>
              <w:divBdr>
                <w:top w:val="none" w:sz="0" w:space="0" w:color="auto"/>
                <w:left w:val="none" w:sz="0" w:space="0" w:color="auto"/>
                <w:bottom w:val="none" w:sz="0" w:space="0" w:color="auto"/>
                <w:right w:val="none" w:sz="0" w:space="0" w:color="auto"/>
              </w:divBdr>
            </w:div>
            <w:div w:id="1430543687">
              <w:marLeft w:val="0"/>
              <w:marRight w:val="0"/>
              <w:marTop w:val="0"/>
              <w:marBottom w:val="0"/>
              <w:divBdr>
                <w:top w:val="none" w:sz="0" w:space="0" w:color="auto"/>
                <w:left w:val="none" w:sz="0" w:space="0" w:color="auto"/>
                <w:bottom w:val="none" w:sz="0" w:space="0" w:color="auto"/>
                <w:right w:val="none" w:sz="0" w:space="0" w:color="auto"/>
              </w:divBdr>
            </w:div>
            <w:div w:id="354111392">
              <w:marLeft w:val="0"/>
              <w:marRight w:val="0"/>
              <w:marTop w:val="0"/>
              <w:marBottom w:val="0"/>
              <w:divBdr>
                <w:top w:val="none" w:sz="0" w:space="0" w:color="auto"/>
                <w:left w:val="none" w:sz="0" w:space="0" w:color="auto"/>
                <w:bottom w:val="none" w:sz="0" w:space="0" w:color="auto"/>
                <w:right w:val="none" w:sz="0" w:space="0" w:color="auto"/>
              </w:divBdr>
            </w:div>
            <w:div w:id="975572345">
              <w:marLeft w:val="0"/>
              <w:marRight w:val="0"/>
              <w:marTop w:val="0"/>
              <w:marBottom w:val="0"/>
              <w:divBdr>
                <w:top w:val="none" w:sz="0" w:space="0" w:color="auto"/>
                <w:left w:val="none" w:sz="0" w:space="0" w:color="auto"/>
                <w:bottom w:val="none" w:sz="0" w:space="0" w:color="auto"/>
                <w:right w:val="none" w:sz="0" w:space="0" w:color="auto"/>
              </w:divBdr>
            </w:div>
            <w:div w:id="1619220523">
              <w:marLeft w:val="0"/>
              <w:marRight w:val="0"/>
              <w:marTop w:val="0"/>
              <w:marBottom w:val="0"/>
              <w:divBdr>
                <w:top w:val="none" w:sz="0" w:space="0" w:color="auto"/>
                <w:left w:val="none" w:sz="0" w:space="0" w:color="auto"/>
                <w:bottom w:val="none" w:sz="0" w:space="0" w:color="auto"/>
                <w:right w:val="none" w:sz="0" w:space="0" w:color="auto"/>
              </w:divBdr>
            </w:div>
            <w:div w:id="2040427475">
              <w:marLeft w:val="0"/>
              <w:marRight w:val="0"/>
              <w:marTop w:val="0"/>
              <w:marBottom w:val="0"/>
              <w:divBdr>
                <w:top w:val="none" w:sz="0" w:space="0" w:color="auto"/>
                <w:left w:val="none" w:sz="0" w:space="0" w:color="auto"/>
                <w:bottom w:val="none" w:sz="0" w:space="0" w:color="auto"/>
                <w:right w:val="none" w:sz="0" w:space="0" w:color="auto"/>
              </w:divBdr>
            </w:div>
            <w:div w:id="81486682">
              <w:marLeft w:val="0"/>
              <w:marRight w:val="0"/>
              <w:marTop w:val="0"/>
              <w:marBottom w:val="0"/>
              <w:divBdr>
                <w:top w:val="none" w:sz="0" w:space="0" w:color="auto"/>
                <w:left w:val="none" w:sz="0" w:space="0" w:color="auto"/>
                <w:bottom w:val="none" w:sz="0" w:space="0" w:color="auto"/>
                <w:right w:val="none" w:sz="0" w:space="0" w:color="auto"/>
              </w:divBdr>
            </w:div>
            <w:div w:id="734358540">
              <w:marLeft w:val="0"/>
              <w:marRight w:val="0"/>
              <w:marTop w:val="0"/>
              <w:marBottom w:val="0"/>
              <w:divBdr>
                <w:top w:val="none" w:sz="0" w:space="0" w:color="auto"/>
                <w:left w:val="none" w:sz="0" w:space="0" w:color="auto"/>
                <w:bottom w:val="none" w:sz="0" w:space="0" w:color="auto"/>
                <w:right w:val="none" w:sz="0" w:space="0" w:color="auto"/>
              </w:divBdr>
            </w:div>
            <w:div w:id="976111161">
              <w:marLeft w:val="0"/>
              <w:marRight w:val="0"/>
              <w:marTop w:val="0"/>
              <w:marBottom w:val="0"/>
              <w:divBdr>
                <w:top w:val="none" w:sz="0" w:space="0" w:color="auto"/>
                <w:left w:val="none" w:sz="0" w:space="0" w:color="auto"/>
                <w:bottom w:val="none" w:sz="0" w:space="0" w:color="auto"/>
                <w:right w:val="none" w:sz="0" w:space="0" w:color="auto"/>
              </w:divBdr>
            </w:div>
            <w:div w:id="525100831">
              <w:marLeft w:val="0"/>
              <w:marRight w:val="0"/>
              <w:marTop w:val="0"/>
              <w:marBottom w:val="0"/>
              <w:divBdr>
                <w:top w:val="none" w:sz="0" w:space="0" w:color="auto"/>
                <w:left w:val="none" w:sz="0" w:space="0" w:color="auto"/>
                <w:bottom w:val="none" w:sz="0" w:space="0" w:color="auto"/>
                <w:right w:val="none" w:sz="0" w:space="0" w:color="auto"/>
              </w:divBdr>
            </w:div>
            <w:div w:id="702368203">
              <w:marLeft w:val="0"/>
              <w:marRight w:val="0"/>
              <w:marTop w:val="0"/>
              <w:marBottom w:val="0"/>
              <w:divBdr>
                <w:top w:val="none" w:sz="0" w:space="0" w:color="auto"/>
                <w:left w:val="none" w:sz="0" w:space="0" w:color="auto"/>
                <w:bottom w:val="none" w:sz="0" w:space="0" w:color="auto"/>
                <w:right w:val="none" w:sz="0" w:space="0" w:color="auto"/>
              </w:divBdr>
            </w:div>
            <w:div w:id="440494077">
              <w:marLeft w:val="0"/>
              <w:marRight w:val="0"/>
              <w:marTop w:val="0"/>
              <w:marBottom w:val="0"/>
              <w:divBdr>
                <w:top w:val="none" w:sz="0" w:space="0" w:color="auto"/>
                <w:left w:val="none" w:sz="0" w:space="0" w:color="auto"/>
                <w:bottom w:val="none" w:sz="0" w:space="0" w:color="auto"/>
                <w:right w:val="none" w:sz="0" w:space="0" w:color="auto"/>
              </w:divBdr>
            </w:div>
            <w:div w:id="58990059">
              <w:marLeft w:val="0"/>
              <w:marRight w:val="0"/>
              <w:marTop w:val="0"/>
              <w:marBottom w:val="0"/>
              <w:divBdr>
                <w:top w:val="none" w:sz="0" w:space="0" w:color="auto"/>
                <w:left w:val="none" w:sz="0" w:space="0" w:color="auto"/>
                <w:bottom w:val="none" w:sz="0" w:space="0" w:color="auto"/>
                <w:right w:val="none" w:sz="0" w:space="0" w:color="auto"/>
              </w:divBdr>
            </w:div>
            <w:div w:id="1237469644">
              <w:marLeft w:val="0"/>
              <w:marRight w:val="0"/>
              <w:marTop w:val="0"/>
              <w:marBottom w:val="0"/>
              <w:divBdr>
                <w:top w:val="none" w:sz="0" w:space="0" w:color="auto"/>
                <w:left w:val="none" w:sz="0" w:space="0" w:color="auto"/>
                <w:bottom w:val="none" w:sz="0" w:space="0" w:color="auto"/>
                <w:right w:val="none" w:sz="0" w:space="0" w:color="auto"/>
              </w:divBdr>
            </w:div>
            <w:div w:id="932712858">
              <w:marLeft w:val="0"/>
              <w:marRight w:val="0"/>
              <w:marTop w:val="0"/>
              <w:marBottom w:val="0"/>
              <w:divBdr>
                <w:top w:val="none" w:sz="0" w:space="0" w:color="auto"/>
                <w:left w:val="none" w:sz="0" w:space="0" w:color="auto"/>
                <w:bottom w:val="none" w:sz="0" w:space="0" w:color="auto"/>
                <w:right w:val="none" w:sz="0" w:space="0" w:color="auto"/>
              </w:divBdr>
            </w:div>
            <w:div w:id="1397899108">
              <w:marLeft w:val="0"/>
              <w:marRight w:val="0"/>
              <w:marTop w:val="0"/>
              <w:marBottom w:val="0"/>
              <w:divBdr>
                <w:top w:val="none" w:sz="0" w:space="0" w:color="auto"/>
                <w:left w:val="none" w:sz="0" w:space="0" w:color="auto"/>
                <w:bottom w:val="none" w:sz="0" w:space="0" w:color="auto"/>
                <w:right w:val="none" w:sz="0" w:space="0" w:color="auto"/>
              </w:divBdr>
            </w:div>
            <w:div w:id="1959289854">
              <w:marLeft w:val="0"/>
              <w:marRight w:val="0"/>
              <w:marTop w:val="0"/>
              <w:marBottom w:val="0"/>
              <w:divBdr>
                <w:top w:val="none" w:sz="0" w:space="0" w:color="auto"/>
                <w:left w:val="none" w:sz="0" w:space="0" w:color="auto"/>
                <w:bottom w:val="none" w:sz="0" w:space="0" w:color="auto"/>
                <w:right w:val="none" w:sz="0" w:space="0" w:color="auto"/>
              </w:divBdr>
            </w:div>
            <w:div w:id="477259462">
              <w:marLeft w:val="0"/>
              <w:marRight w:val="0"/>
              <w:marTop w:val="0"/>
              <w:marBottom w:val="0"/>
              <w:divBdr>
                <w:top w:val="none" w:sz="0" w:space="0" w:color="auto"/>
                <w:left w:val="none" w:sz="0" w:space="0" w:color="auto"/>
                <w:bottom w:val="none" w:sz="0" w:space="0" w:color="auto"/>
                <w:right w:val="none" w:sz="0" w:space="0" w:color="auto"/>
              </w:divBdr>
            </w:div>
            <w:div w:id="1600720545">
              <w:marLeft w:val="0"/>
              <w:marRight w:val="0"/>
              <w:marTop w:val="0"/>
              <w:marBottom w:val="0"/>
              <w:divBdr>
                <w:top w:val="none" w:sz="0" w:space="0" w:color="auto"/>
                <w:left w:val="none" w:sz="0" w:space="0" w:color="auto"/>
                <w:bottom w:val="none" w:sz="0" w:space="0" w:color="auto"/>
                <w:right w:val="none" w:sz="0" w:space="0" w:color="auto"/>
              </w:divBdr>
            </w:div>
            <w:div w:id="1429931223">
              <w:marLeft w:val="0"/>
              <w:marRight w:val="0"/>
              <w:marTop w:val="0"/>
              <w:marBottom w:val="0"/>
              <w:divBdr>
                <w:top w:val="none" w:sz="0" w:space="0" w:color="auto"/>
                <w:left w:val="none" w:sz="0" w:space="0" w:color="auto"/>
                <w:bottom w:val="none" w:sz="0" w:space="0" w:color="auto"/>
                <w:right w:val="none" w:sz="0" w:space="0" w:color="auto"/>
              </w:divBdr>
            </w:div>
            <w:div w:id="760562214">
              <w:marLeft w:val="0"/>
              <w:marRight w:val="0"/>
              <w:marTop w:val="0"/>
              <w:marBottom w:val="0"/>
              <w:divBdr>
                <w:top w:val="none" w:sz="0" w:space="0" w:color="auto"/>
                <w:left w:val="none" w:sz="0" w:space="0" w:color="auto"/>
                <w:bottom w:val="none" w:sz="0" w:space="0" w:color="auto"/>
                <w:right w:val="none" w:sz="0" w:space="0" w:color="auto"/>
              </w:divBdr>
            </w:div>
            <w:div w:id="1280844445">
              <w:marLeft w:val="0"/>
              <w:marRight w:val="0"/>
              <w:marTop w:val="0"/>
              <w:marBottom w:val="0"/>
              <w:divBdr>
                <w:top w:val="none" w:sz="0" w:space="0" w:color="auto"/>
                <w:left w:val="none" w:sz="0" w:space="0" w:color="auto"/>
                <w:bottom w:val="none" w:sz="0" w:space="0" w:color="auto"/>
                <w:right w:val="none" w:sz="0" w:space="0" w:color="auto"/>
              </w:divBdr>
            </w:div>
            <w:div w:id="1701005158">
              <w:marLeft w:val="0"/>
              <w:marRight w:val="0"/>
              <w:marTop w:val="0"/>
              <w:marBottom w:val="0"/>
              <w:divBdr>
                <w:top w:val="none" w:sz="0" w:space="0" w:color="auto"/>
                <w:left w:val="none" w:sz="0" w:space="0" w:color="auto"/>
                <w:bottom w:val="none" w:sz="0" w:space="0" w:color="auto"/>
                <w:right w:val="none" w:sz="0" w:space="0" w:color="auto"/>
              </w:divBdr>
            </w:div>
            <w:div w:id="751510048">
              <w:marLeft w:val="0"/>
              <w:marRight w:val="0"/>
              <w:marTop w:val="0"/>
              <w:marBottom w:val="0"/>
              <w:divBdr>
                <w:top w:val="none" w:sz="0" w:space="0" w:color="auto"/>
                <w:left w:val="none" w:sz="0" w:space="0" w:color="auto"/>
                <w:bottom w:val="none" w:sz="0" w:space="0" w:color="auto"/>
                <w:right w:val="none" w:sz="0" w:space="0" w:color="auto"/>
              </w:divBdr>
            </w:div>
            <w:div w:id="1080325337">
              <w:marLeft w:val="0"/>
              <w:marRight w:val="0"/>
              <w:marTop w:val="0"/>
              <w:marBottom w:val="0"/>
              <w:divBdr>
                <w:top w:val="none" w:sz="0" w:space="0" w:color="auto"/>
                <w:left w:val="none" w:sz="0" w:space="0" w:color="auto"/>
                <w:bottom w:val="none" w:sz="0" w:space="0" w:color="auto"/>
                <w:right w:val="none" w:sz="0" w:space="0" w:color="auto"/>
              </w:divBdr>
            </w:div>
            <w:div w:id="1161194181">
              <w:marLeft w:val="0"/>
              <w:marRight w:val="0"/>
              <w:marTop w:val="0"/>
              <w:marBottom w:val="0"/>
              <w:divBdr>
                <w:top w:val="none" w:sz="0" w:space="0" w:color="auto"/>
                <w:left w:val="none" w:sz="0" w:space="0" w:color="auto"/>
                <w:bottom w:val="none" w:sz="0" w:space="0" w:color="auto"/>
                <w:right w:val="none" w:sz="0" w:space="0" w:color="auto"/>
              </w:divBdr>
            </w:div>
            <w:div w:id="912541938">
              <w:marLeft w:val="0"/>
              <w:marRight w:val="0"/>
              <w:marTop w:val="0"/>
              <w:marBottom w:val="0"/>
              <w:divBdr>
                <w:top w:val="none" w:sz="0" w:space="0" w:color="auto"/>
                <w:left w:val="none" w:sz="0" w:space="0" w:color="auto"/>
                <w:bottom w:val="none" w:sz="0" w:space="0" w:color="auto"/>
                <w:right w:val="none" w:sz="0" w:space="0" w:color="auto"/>
              </w:divBdr>
            </w:div>
            <w:div w:id="354816727">
              <w:marLeft w:val="0"/>
              <w:marRight w:val="0"/>
              <w:marTop w:val="0"/>
              <w:marBottom w:val="0"/>
              <w:divBdr>
                <w:top w:val="none" w:sz="0" w:space="0" w:color="auto"/>
                <w:left w:val="none" w:sz="0" w:space="0" w:color="auto"/>
                <w:bottom w:val="none" w:sz="0" w:space="0" w:color="auto"/>
                <w:right w:val="none" w:sz="0" w:space="0" w:color="auto"/>
              </w:divBdr>
            </w:div>
            <w:div w:id="1553152808">
              <w:marLeft w:val="0"/>
              <w:marRight w:val="0"/>
              <w:marTop w:val="0"/>
              <w:marBottom w:val="0"/>
              <w:divBdr>
                <w:top w:val="none" w:sz="0" w:space="0" w:color="auto"/>
                <w:left w:val="none" w:sz="0" w:space="0" w:color="auto"/>
                <w:bottom w:val="none" w:sz="0" w:space="0" w:color="auto"/>
                <w:right w:val="none" w:sz="0" w:space="0" w:color="auto"/>
              </w:divBdr>
            </w:div>
            <w:div w:id="2066105796">
              <w:marLeft w:val="0"/>
              <w:marRight w:val="0"/>
              <w:marTop w:val="0"/>
              <w:marBottom w:val="0"/>
              <w:divBdr>
                <w:top w:val="none" w:sz="0" w:space="0" w:color="auto"/>
                <w:left w:val="none" w:sz="0" w:space="0" w:color="auto"/>
                <w:bottom w:val="none" w:sz="0" w:space="0" w:color="auto"/>
                <w:right w:val="none" w:sz="0" w:space="0" w:color="auto"/>
              </w:divBdr>
            </w:div>
            <w:div w:id="2085566067">
              <w:marLeft w:val="0"/>
              <w:marRight w:val="0"/>
              <w:marTop w:val="0"/>
              <w:marBottom w:val="0"/>
              <w:divBdr>
                <w:top w:val="none" w:sz="0" w:space="0" w:color="auto"/>
                <w:left w:val="none" w:sz="0" w:space="0" w:color="auto"/>
                <w:bottom w:val="none" w:sz="0" w:space="0" w:color="auto"/>
                <w:right w:val="none" w:sz="0" w:space="0" w:color="auto"/>
              </w:divBdr>
            </w:div>
            <w:div w:id="1940679277">
              <w:marLeft w:val="0"/>
              <w:marRight w:val="0"/>
              <w:marTop w:val="0"/>
              <w:marBottom w:val="0"/>
              <w:divBdr>
                <w:top w:val="none" w:sz="0" w:space="0" w:color="auto"/>
                <w:left w:val="none" w:sz="0" w:space="0" w:color="auto"/>
                <w:bottom w:val="none" w:sz="0" w:space="0" w:color="auto"/>
                <w:right w:val="none" w:sz="0" w:space="0" w:color="auto"/>
              </w:divBdr>
            </w:div>
            <w:div w:id="125466244">
              <w:marLeft w:val="0"/>
              <w:marRight w:val="0"/>
              <w:marTop w:val="0"/>
              <w:marBottom w:val="0"/>
              <w:divBdr>
                <w:top w:val="none" w:sz="0" w:space="0" w:color="auto"/>
                <w:left w:val="none" w:sz="0" w:space="0" w:color="auto"/>
                <w:bottom w:val="none" w:sz="0" w:space="0" w:color="auto"/>
                <w:right w:val="none" w:sz="0" w:space="0" w:color="auto"/>
              </w:divBdr>
            </w:div>
            <w:div w:id="1566404877">
              <w:marLeft w:val="0"/>
              <w:marRight w:val="0"/>
              <w:marTop w:val="0"/>
              <w:marBottom w:val="0"/>
              <w:divBdr>
                <w:top w:val="none" w:sz="0" w:space="0" w:color="auto"/>
                <w:left w:val="none" w:sz="0" w:space="0" w:color="auto"/>
                <w:bottom w:val="none" w:sz="0" w:space="0" w:color="auto"/>
                <w:right w:val="none" w:sz="0" w:space="0" w:color="auto"/>
              </w:divBdr>
            </w:div>
            <w:div w:id="978612870">
              <w:marLeft w:val="0"/>
              <w:marRight w:val="0"/>
              <w:marTop w:val="0"/>
              <w:marBottom w:val="0"/>
              <w:divBdr>
                <w:top w:val="none" w:sz="0" w:space="0" w:color="auto"/>
                <w:left w:val="none" w:sz="0" w:space="0" w:color="auto"/>
                <w:bottom w:val="none" w:sz="0" w:space="0" w:color="auto"/>
                <w:right w:val="none" w:sz="0" w:space="0" w:color="auto"/>
              </w:divBdr>
            </w:div>
            <w:div w:id="615135578">
              <w:marLeft w:val="0"/>
              <w:marRight w:val="0"/>
              <w:marTop w:val="0"/>
              <w:marBottom w:val="0"/>
              <w:divBdr>
                <w:top w:val="none" w:sz="0" w:space="0" w:color="auto"/>
                <w:left w:val="none" w:sz="0" w:space="0" w:color="auto"/>
                <w:bottom w:val="none" w:sz="0" w:space="0" w:color="auto"/>
                <w:right w:val="none" w:sz="0" w:space="0" w:color="auto"/>
              </w:divBdr>
            </w:div>
            <w:div w:id="1244607431">
              <w:marLeft w:val="0"/>
              <w:marRight w:val="0"/>
              <w:marTop w:val="0"/>
              <w:marBottom w:val="0"/>
              <w:divBdr>
                <w:top w:val="none" w:sz="0" w:space="0" w:color="auto"/>
                <w:left w:val="none" w:sz="0" w:space="0" w:color="auto"/>
                <w:bottom w:val="none" w:sz="0" w:space="0" w:color="auto"/>
                <w:right w:val="none" w:sz="0" w:space="0" w:color="auto"/>
              </w:divBdr>
            </w:div>
            <w:div w:id="1647393328">
              <w:marLeft w:val="0"/>
              <w:marRight w:val="0"/>
              <w:marTop w:val="0"/>
              <w:marBottom w:val="0"/>
              <w:divBdr>
                <w:top w:val="none" w:sz="0" w:space="0" w:color="auto"/>
                <w:left w:val="none" w:sz="0" w:space="0" w:color="auto"/>
                <w:bottom w:val="none" w:sz="0" w:space="0" w:color="auto"/>
                <w:right w:val="none" w:sz="0" w:space="0" w:color="auto"/>
              </w:divBdr>
            </w:div>
            <w:div w:id="1358964590">
              <w:marLeft w:val="0"/>
              <w:marRight w:val="0"/>
              <w:marTop w:val="0"/>
              <w:marBottom w:val="0"/>
              <w:divBdr>
                <w:top w:val="none" w:sz="0" w:space="0" w:color="auto"/>
                <w:left w:val="none" w:sz="0" w:space="0" w:color="auto"/>
                <w:bottom w:val="none" w:sz="0" w:space="0" w:color="auto"/>
                <w:right w:val="none" w:sz="0" w:space="0" w:color="auto"/>
              </w:divBdr>
            </w:div>
            <w:div w:id="1228413980">
              <w:marLeft w:val="0"/>
              <w:marRight w:val="0"/>
              <w:marTop w:val="0"/>
              <w:marBottom w:val="0"/>
              <w:divBdr>
                <w:top w:val="none" w:sz="0" w:space="0" w:color="auto"/>
                <w:left w:val="none" w:sz="0" w:space="0" w:color="auto"/>
                <w:bottom w:val="none" w:sz="0" w:space="0" w:color="auto"/>
                <w:right w:val="none" w:sz="0" w:space="0" w:color="auto"/>
              </w:divBdr>
            </w:div>
            <w:div w:id="2007704286">
              <w:marLeft w:val="0"/>
              <w:marRight w:val="0"/>
              <w:marTop w:val="0"/>
              <w:marBottom w:val="0"/>
              <w:divBdr>
                <w:top w:val="none" w:sz="0" w:space="0" w:color="auto"/>
                <w:left w:val="none" w:sz="0" w:space="0" w:color="auto"/>
                <w:bottom w:val="none" w:sz="0" w:space="0" w:color="auto"/>
                <w:right w:val="none" w:sz="0" w:space="0" w:color="auto"/>
              </w:divBdr>
            </w:div>
            <w:div w:id="1079405907">
              <w:marLeft w:val="0"/>
              <w:marRight w:val="0"/>
              <w:marTop w:val="0"/>
              <w:marBottom w:val="0"/>
              <w:divBdr>
                <w:top w:val="none" w:sz="0" w:space="0" w:color="auto"/>
                <w:left w:val="none" w:sz="0" w:space="0" w:color="auto"/>
                <w:bottom w:val="none" w:sz="0" w:space="0" w:color="auto"/>
                <w:right w:val="none" w:sz="0" w:space="0" w:color="auto"/>
              </w:divBdr>
            </w:div>
            <w:div w:id="788088991">
              <w:marLeft w:val="0"/>
              <w:marRight w:val="0"/>
              <w:marTop w:val="0"/>
              <w:marBottom w:val="0"/>
              <w:divBdr>
                <w:top w:val="none" w:sz="0" w:space="0" w:color="auto"/>
                <w:left w:val="none" w:sz="0" w:space="0" w:color="auto"/>
                <w:bottom w:val="none" w:sz="0" w:space="0" w:color="auto"/>
                <w:right w:val="none" w:sz="0" w:space="0" w:color="auto"/>
              </w:divBdr>
            </w:div>
            <w:div w:id="565654466">
              <w:marLeft w:val="0"/>
              <w:marRight w:val="0"/>
              <w:marTop w:val="0"/>
              <w:marBottom w:val="0"/>
              <w:divBdr>
                <w:top w:val="none" w:sz="0" w:space="0" w:color="auto"/>
                <w:left w:val="none" w:sz="0" w:space="0" w:color="auto"/>
                <w:bottom w:val="none" w:sz="0" w:space="0" w:color="auto"/>
                <w:right w:val="none" w:sz="0" w:space="0" w:color="auto"/>
              </w:divBdr>
            </w:div>
            <w:div w:id="1113015144">
              <w:marLeft w:val="0"/>
              <w:marRight w:val="0"/>
              <w:marTop w:val="0"/>
              <w:marBottom w:val="0"/>
              <w:divBdr>
                <w:top w:val="none" w:sz="0" w:space="0" w:color="auto"/>
                <w:left w:val="none" w:sz="0" w:space="0" w:color="auto"/>
                <w:bottom w:val="none" w:sz="0" w:space="0" w:color="auto"/>
                <w:right w:val="none" w:sz="0" w:space="0" w:color="auto"/>
              </w:divBdr>
            </w:div>
            <w:div w:id="2095399602">
              <w:marLeft w:val="0"/>
              <w:marRight w:val="0"/>
              <w:marTop w:val="0"/>
              <w:marBottom w:val="0"/>
              <w:divBdr>
                <w:top w:val="none" w:sz="0" w:space="0" w:color="auto"/>
                <w:left w:val="none" w:sz="0" w:space="0" w:color="auto"/>
                <w:bottom w:val="none" w:sz="0" w:space="0" w:color="auto"/>
                <w:right w:val="none" w:sz="0" w:space="0" w:color="auto"/>
              </w:divBdr>
            </w:div>
            <w:div w:id="893387952">
              <w:marLeft w:val="0"/>
              <w:marRight w:val="0"/>
              <w:marTop w:val="0"/>
              <w:marBottom w:val="0"/>
              <w:divBdr>
                <w:top w:val="none" w:sz="0" w:space="0" w:color="auto"/>
                <w:left w:val="none" w:sz="0" w:space="0" w:color="auto"/>
                <w:bottom w:val="none" w:sz="0" w:space="0" w:color="auto"/>
                <w:right w:val="none" w:sz="0" w:space="0" w:color="auto"/>
              </w:divBdr>
            </w:div>
            <w:div w:id="1689333927">
              <w:marLeft w:val="0"/>
              <w:marRight w:val="0"/>
              <w:marTop w:val="0"/>
              <w:marBottom w:val="0"/>
              <w:divBdr>
                <w:top w:val="none" w:sz="0" w:space="0" w:color="auto"/>
                <w:left w:val="none" w:sz="0" w:space="0" w:color="auto"/>
                <w:bottom w:val="none" w:sz="0" w:space="0" w:color="auto"/>
                <w:right w:val="none" w:sz="0" w:space="0" w:color="auto"/>
              </w:divBdr>
            </w:div>
            <w:div w:id="83960995">
              <w:marLeft w:val="0"/>
              <w:marRight w:val="0"/>
              <w:marTop w:val="0"/>
              <w:marBottom w:val="0"/>
              <w:divBdr>
                <w:top w:val="none" w:sz="0" w:space="0" w:color="auto"/>
                <w:left w:val="none" w:sz="0" w:space="0" w:color="auto"/>
                <w:bottom w:val="none" w:sz="0" w:space="0" w:color="auto"/>
                <w:right w:val="none" w:sz="0" w:space="0" w:color="auto"/>
              </w:divBdr>
            </w:div>
            <w:div w:id="253979609">
              <w:marLeft w:val="0"/>
              <w:marRight w:val="0"/>
              <w:marTop w:val="0"/>
              <w:marBottom w:val="0"/>
              <w:divBdr>
                <w:top w:val="none" w:sz="0" w:space="0" w:color="auto"/>
                <w:left w:val="none" w:sz="0" w:space="0" w:color="auto"/>
                <w:bottom w:val="none" w:sz="0" w:space="0" w:color="auto"/>
                <w:right w:val="none" w:sz="0" w:space="0" w:color="auto"/>
              </w:divBdr>
            </w:div>
            <w:div w:id="486243518">
              <w:marLeft w:val="0"/>
              <w:marRight w:val="0"/>
              <w:marTop w:val="0"/>
              <w:marBottom w:val="0"/>
              <w:divBdr>
                <w:top w:val="none" w:sz="0" w:space="0" w:color="auto"/>
                <w:left w:val="none" w:sz="0" w:space="0" w:color="auto"/>
                <w:bottom w:val="none" w:sz="0" w:space="0" w:color="auto"/>
                <w:right w:val="none" w:sz="0" w:space="0" w:color="auto"/>
              </w:divBdr>
            </w:div>
            <w:div w:id="1160150157">
              <w:marLeft w:val="0"/>
              <w:marRight w:val="0"/>
              <w:marTop w:val="0"/>
              <w:marBottom w:val="0"/>
              <w:divBdr>
                <w:top w:val="none" w:sz="0" w:space="0" w:color="auto"/>
                <w:left w:val="none" w:sz="0" w:space="0" w:color="auto"/>
                <w:bottom w:val="none" w:sz="0" w:space="0" w:color="auto"/>
                <w:right w:val="none" w:sz="0" w:space="0" w:color="auto"/>
              </w:divBdr>
            </w:div>
            <w:div w:id="1331788455">
              <w:marLeft w:val="0"/>
              <w:marRight w:val="0"/>
              <w:marTop w:val="0"/>
              <w:marBottom w:val="0"/>
              <w:divBdr>
                <w:top w:val="none" w:sz="0" w:space="0" w:color="auto"/>
                <w:left w:val="none" w:sz="0" w:space="0" w:color="auto"/>
                <w:bottom w:val="none" w:sz="0" w:space="0" w:color="auto"/>
                <w:right w:val="none" w:sz="0" w:space="0" w:color="auto"/>
              </w:divBdr>
            </w:div>
            <w:div w:id="155608433">
              <w:marLeft w:val="0"/>
              <w:marRight w:val="0"/>
              <w:marTop w:val="0"/>
              <w:marBottom w:val="0"/>
              <w:divBdr>
                <w:top w:val="none" w:sz="0" w:space="0" w:color="auto"/>
                <w:left w:val="none" w:sz="0" w:space="0" w:color="auto"/>
                <w:bottom w:val="none" w:sz="0" w:space="0" w:color="auto"/>
                <w:right w:val="none" w:sz="0" w:space="0" w:color="auto"/>
              </w:divBdr>
            </w:div>
            <w:div w:id="887376153">
              <w:marLeft w:val="0"/>
              <w:marRight w:val="0"/>
              <w:marTop w:val="0"/>
              <w:marBottom w:val="0"/>
              <w:divBdr>
                <w:top w:val="none" w:sz="0" w:space="0" w:color="auto"/>
                <w:left w:val="none" w:sz="0" w:space="0" w:color="auto"/>
                <w:bottom w:val="none" w:sz="0" w:space="0" w:color="auto"/>
                <w:right w:val="none" w:sz="0" w:space="0" w:color="auto"/>
              </w:divBdr>
            </w:div>
            <w:div w:id="1380979560">
              <w:marLeft w:val="0"/>
              <w:marRight w:val="0"/>
              <w:marTop w:val="0"/>
              <w:marBottom w:val="0"/>
              <w:divBdr>
                <w:top w:val="none" w:sz="0" w:space="0" w:color="auto"/>
                <w:left w:val="none" w:sz="0" w:space="0" w:color="auto"/>
                <w:bottom w:val="none" w:sz="0" w:space="0" w:color="auto"/>
                <w:right w:val="none" w:sz="0" w:space="0" w:color="auto"/>
              </w:divBdr>
            </w:div>
            <w:div w:id="391344574">
              <w:marLeft w:val="0"/>
              <w:marRight w:val="0"/>
              <w:marTop w:val="0"/>
              <w:marBottom w:val="0"/>
              <w:divBdr>
                <w:top w:val="none" w:sz="0" w:space="0" w:color="auto"/>
                <w:left w:val="none" w:sz="0" w:space="0" w:color="auto"/>
                <w:bottom w:val="none" w:sz="0" w:space="0" w:color="auto"/>
                <w:right w:val="none" w:sz="0" w:space="0" w:color="auto"/>
              </w:divBdr>
            </w:div>
            <w:div w:id="618026993">
              <w:marLeft w:val="0"/>
              <w:marRight w:val="0"/>
              <w:marTop w:val="0"/>
              <w:marBottom w:val="0"/>
              <w:divBdr>
                <w:top w:val="none" w:sz="0" w:space="0" w:color="auto"/>
                <w:left w:val="none" w:sz="0" w:space="0" w:color="auto"/>
                <w:bottom w:val="none" w:sz="0" w:space="0" w:color="auto"/>
                <w:right w:val="none" w:sz="0" w:space="0" w:color="auto"/>
              </w:divBdr>
            </w:div>
            <w:div w:id="1282151383">
              <w:marLeft w:val="0"/>
              <w:marRight w:val="0"/>
              <w:marTop w:val="0"/>
              <w:marBottom w:val="0"/>
              <w:divBdr>
                <w:top w:val="none" w:sz="0" w:space="0" w:color="auto"/>
                <w:left w:val="none" w:sz="0" w:space="0" w:color="auto"/>
                <w:bottom w:val="none" w:sz="0" w:space="0" w:color="auto"/>
                <w:right w:val="none" w:sz="0" w:space="0" w:color="auto"/>
              </w:divBdr>
            </w:div>
            <w:div w:id="1019239014">
              <w:marLeft w:val="0"/>
              <w:marRight w:val="0"/>
              <w:marTop w:val="0"/>
              <w:marBottom w:val="0"/>
              <w:divBdr>
                <w:top w:val="none" w:sz="0" w:space="0" w:color="auto"/>
                <w:left w:val="none" w:sz="0" w:space="0" w:color="auto"/>
                <w:bottom w:val="none" w:sz="0" w:space="0" w:color="auto"/>
                <w:right w:val="none" w:sz="0" w:space="0" w:color="auto"/>
              </w:divBdr>
            </w:div>
            <w:div w:id="612514419">
              <w:marLeft w:val="0"/>
              <w:marRight w:val="0"/>
              <w:marTop w:val="0"/>
              <w:marBottom w:val="0"/>
              <w:divBdr>
                <w:top w:val="none" w:sz="0" w:space="0" w:color="auto"/>
                <w:left w:val="none" w:sz="0" w:space="0" w:color="auto"/>
                <w:bottom w:val="none" w:sz="0" w:space="0" w:color="auto"/>
                <w:right w:val="none" w:sz="0" w:space="0" w:color="auto"/>
              </w:divBdr>
            </w:div>
            <w:div w:id="1607808365">
              <w:marLeft w:val="0"/>
              <w:marRight w:val="0"/>
              <w:marTop w:val="0"/>
              <w:marBottom w:val="0"/>
              <w:divBdr>
                <w:top w:val="none" w:sz="0" w:space="0" w:color="auto"/>
                <w:left w:val="none" w:sz="0" w:space="0" w:color="auto"/>
                <w:bottom w:val="none" w:sz="0" w:space="0" w:color="auto"/>
                <w:right w:val="none" w:sz="0" w:space="0" w:color="auto"/>
              </w:divBdr>
            </w:div>
            <w:div w:id="817234400">
              <w:marLeft w:val="0"/>
              <w:marRight w:val="0"/>
              <w:marTop w:val="0"/>
              <w:marBottom w:val="0"/>
              <w:divBdr>
                <w:top w:val="none" w:sz="0" w:space="0" w:color="auto"/>
                <w:left w:val="none" w:sz="0" w:space="0" w:color="auto"/>
                <w:bottom w:val="none" w:sz="0" w:space="0" w:color="auto"/>
                <w:right w:val="none" w:sz="0" w:space="0" w:color="auto"/>
              </w:divBdr>
            </w:div>
            <w:div w:id="20016755">
              <w:marLeft w:val="0"/>
              <w:marRight w:val="0"/>
              <w:marTop w:val="0"/>
              <w:marBottom w:val="0"/>
              <w:divBdr>
                <w:top w:val="none" w:sz="0" w:space="0" w:color="auto"/>
                <w:left w:val="none" w:sz="0" w:space="0" w:color="auto"/>
                <w:bottom w:val="none" w:sz="0" w:space="0" w:color="auto"/>
                <w:right w:val="none" w:sz="0" w:space="0" w:color="auto"/>
              </w:divBdr>
            </w:div>
            <w:div w:id="1616712992">
              <w:marLeft w:val="0"/>
              <w:marRight w:val="0"/>
              <w:marTop w:val="0"/>
              <w:marBottom w:val="0"/>
              <w:divBdr>
                <w:top w:val="none" w:sz="0" w:space="0" w:color="auto"/>
                <w:left w:val="none" w:sz="0" w:space="0" w:color="auto"/>
                <w:bottom w:val="none" w:sz="0" w:space="0" w:color="auto"/>
                <w:right w:val="none" w:sz="0" w:space="0" w:color="auto"/>
              </w:divBdr>
            </w:div>
            <w:div w:id="150102289">
              <w:marLeft w:val="0"/>
              <w:marRight w:val="0"/>
              <w:marTop w:val="0"/>
              <w:marBottom w:val="0"/>
              <w:divBdr>
                <w:top w:val="none" w:sz="0" w:space="0" w:color="auto"/>
                <w:left w:val="none" w:sz="0" w:space="0" w:color="auto"/>
                <w:bottom w:val="none" w:sz="0" w:space="0" w:color="auto"/>
                <w:right w:val="none" w:sz="0" w:space="0" w:color="auto"/>
              </w:divBdr>
            </w:div>
            <w:div w:id="1594628653">
              <w:marLeft w:val="0"/>
              <w:marRight w:val="0"/>
              <w:marTop w:val="0"/>
              <w:marBottom w:val="0"/>
              <w:divBdr>
                <w:top w:val="none" w:sz="0" w:space="0" w:color="auto"/>
                <w:left w:val="none" w:sz="0" w:space="0" w:color="auto"/>
                <w:bottom w:val="none" w:sz="0" w:space="0" w:color="auto"/>
                <w:right w:val="none" w:sz="0" w:space="0" w:color="auto"/>
              </w:divBdr>
            </w:div>
            <w:div w:id="787892270">
              <w:marLeft w:val="0"/>
              <w:marRight w:val="0"/>
              <w:marTop w:val="0"/>
              <w:marBottom w:val="0"/>
              <w:divBdr>
                <w:top w:val="none" w:sz="0" w:space="0" w:color="auto"/>
                <w:left w:val="none" w:sz="0" w:space="0" w:color="auto"/>
                <w:bottom w:val="none" w:sz="0" w:space="0" w:color="auto"/>
                <w:right w:val="none" w:sz="0" w:space="0" w:color="auto"/>
              </w:divBdr>
            </w:div>
            <w:div w:id="393429367">
              <w:marLeft w:val="0"/>
              <w:marRight w:val="0"/>
              <w:marTop w:val="0"/>
              <w:marBottom w:val="0"/>
              <w:divBdr>
                <w:top w:val="none" w:sz="0" w:space="0" w:color="auto"/>
                <w:left w:val="none" w:sz="0" w:space="0" w:color="auto"/>
                <w:bottom w:val="none" w:sz="0" w:space="0" w:color="auto"/>
                <w:right w:val="none" w:sz="0" w:space="0" w:color="auto"/>
              </w:divBdr>
            </w:div>
            <w:div w:id="409931852">
              <w:marLeft w:val="0"/>
              <w:marRight w:val="0"/>
              <w:marTop w:val="0"/>
              <w:marBottom w:val="0"/>
              <w:divBdr>
                <w:top w:val="none" w:sz="0" w:space="0" w:color="auto"/>
                <w:left w:val="none" w:sz="0" w:space="0" w:color="auto"/>
                <w:bottom w:val="none" w:sz="0" w:space="0" w:color="auto"/>
                <w:right w:val="none" w:sz="0" w:space="0" w:color="auto"/>
              </w:divBdr>
            </w:div>
            <w:div w:id="1358240171">
              <w:marLeft w:val="0"/>
              <w:marRight w:val="0"/>
              <w:marTop w:val="0"/>
              <w:marBottom w:val="0"/>
              <w:divBdr>
                <w:top w:val="none" w:sz="0" w:space="0" w:color="auto"/>
                <w:left w:val="none" w:sz="0" w:space="0" w:color="auto"/>
                <w:bottom w:val="none" w:sz="0" w:space="0" w:color="auto"/>
                <w:right w:val="none" w:sz="0" w:space="0" w:color="auto"/>
              </w:divBdr>
            </w:div>
            <w:div w:id="927080433">
              <w:marLeft w:val="0"/>
              <w:marRight w:val="0"/>
              <w:marTop w:val="0"/>
              <w:marBottom w:val="0"/>
              <w:divBdr>
                <w:top w:val="none" w:sz="0" w:space="0" w:color="auto"/>
                <w:left w:val="none" w:sz="0" w:space="0" w:color="auto"/>
                <w:bottom w:val="none" w:sz="0" w:space="0" w:color="auto"/>
                <w:right w:val="none" w:sz="0" w:space="0" w:color="auto"/>
              </w:divBdr>
            </w:div>
            <w:div w:id="42145024">
              <w:marLeft w:val="0"/>
              <w:marRight w:val="0"/>
              <w:marTop w:val="0"/>
              <w:marBottom w:val="0"/>
              <w:divBdr>
                <w:top w:val="none" w:sz="0" w:space="0" w:color="auto"/>
                <w:left w:val="none" w:sz="0" w:space="0" w:color="auto"/>
                <w:bottom w:val="none" w:sz="0" w:space="0" w:color="auto"/>
                <w:right w:val="none" w:sz="0" w:space="0" w:color="auto"/>
              </w:divBdr>
            </w:div>
            <w:div w:id="741217373">
              <w:marLeft w:val="0"/>
              <w:marRight w:val="0"/>
              <w:marTop w:val="0"/>
              <w:marBottom w:val="0"/>
              <w:divBdr>
                <w:top w:val="none" w:sz="0" w:space="0" w:color="auto"/>
                <w:left w:val="none" w:sz="0" w:space="0" w:color="auto"/>
                <w:bottom w:val="none" w:sz="0" w:space="0" w:color="auto"/>
                <w:right w:val="none" w:sz="0" w:space="0" w:color="auto"/>
              </w:divBdr>
            </w:div>
            <w:div w:id="1123037404">
              <w:marLeft w:val="0"/>
              <w:marRight w:val="0"/>
              <w:marTop w:val="0"/>
              <w:marBottom w:val="0"/>
              <w:divBdr>
                <w:top w:val="none" w:sz="0" w:space="0" w:color="auto"/>
                <w:left w:val="none" w:sz="0" w:space="0" w:color="auto"/>
                <w:bottom w:val="none" w:sz="0" w:space="0" w:color="auto"/>
                <w:right w:val="none" w:sz="0" w:space="0" w:color="auto"/>
              </w:divBdr>
            </w:div>
            <w:div w:id="1937975586">
              <w:marLeft w:val="0"/>
              <w:marRight w:val="0"/>
              <w:marTop w:val="0"/>
              <w:marBottom w:val="0"/>
              <w:divBdr>
                <w:top w:val="none" w:sz="0" w:space="0" w:color="auto"/>
                <w:left w:val="none" w:sz="0" w:space="0" w:color="auto"/>
                <w:bottom w:val="none" w:sz="0" w:space="0" w:color="auto"/>
                <w:right w:val="none" w:sz="0" w:space="0" w:color="auto"/>
              </w:divBdr>
            </w:div>
            <w:div w:id="33308959">
              <w:marLeft w:val="0"/>
              <w:marRight w:val="0"/>
              <w:marTop w:val="0"/>
              <w:marBottom w:val="0"/>
              <w:divBdr>
                <w:top w:val="none" w:sz="0" w:space="0" w:color="auto"/>
                <w:left w:val="none" w:sz="0" w:space="0" w:color="auto"/>
                <w:bottom w:val="none" w:sz="0" w:space="0" w:color="auto"/>
                <w:right w:val="none" w:sz="0" w:space="0" w:color="auto"/>
              </w:divBdr>
            </w:div>
            <w:div w:id="1791631057">
              <w:marLeft w:val="0"/>
              <w:marRight w:val="0"/>
              <w:marTop w:val="0"/>
              <w:marBottom w:val="0"/>
              <w:divBdr>
                <w:top w:val="none" w:sz="0" w:space="0" w:color="auto"/>
                <w:left w:val="none" w:sz="0" w:space="0" w:color="auto"/>
                <w:bottom w:val="none" w:sz="0" w:space="0" w:color="auto"/>
                <w:right w:val="none" w:sz="0" w:space="0" w:color="auto"/>
              </w:divBdr>
            </w:div>
            <w:div w:id="1103888845">
              <w:marLeft w:val="0"/>
              <w:marRight w:val="0"/>
              <w:marTop w:val="0"/>
              <w:marBottom w:val="0"/>
              <w:divBdr>
                <w:top w:val="none" w:sz="0" w:space="0" w:color="auto"/>
                <w:left w:val="none" w:sz="0" w:space="0" w:color="auto"/>
                <w:bottom w:val="none" w:sz="0" w:space="0" w:color="auto"/>
                <w:right w:val="none" w:sz="0" w:space="0" w:color="auto"/>
              </w:divBdr>
            </w:div>
            <w:div w:id="194317756">
              <w:marLeft w:val="0"/>
              <w:marRight w:val="0"/>
              <w:marTop w:val="0"/>
              <w:marBottom w:val="0"/>
              <w:divBdr>
                <w:top w:val="none" w:sz="0" w:space="0" w:color="auto"/>
                <w:left w:val="none" w:sz="0" w:space="0" w:color="auto"/>
                <w:bottom w:val="none" w:sz="0" w:space="0" w:color="auto"/>
                <w:right w:val="none" w:sz="0" w:space="0" w:color="auto"/>
              </w:divBdr>
            </w:div>
            <w:div w:id="1947955887">
              <w:marLeft w:val="0"/>
              <w:marRight w:val="0"/>
              <w:marTop w:val="0"/>
              <w:marBottom w:val="0"/>
              <w:divBdr>
                <w:top w:val="none" w:sz="0" w:space="0" w:color="auto"/>
                <w:left w:val="none" w:sz="0" w:space="0" w:color="auto"/>
                <w:bottom w:val="none" w:sz="0" w:space="0" w:color="auto"/>
                <w:right w:val="none" w:sz="0" w:space="0" w:color="auto"/>
              </w:divBdr>
            </w:div>
            <w:div w:id="1601596324">
              <w:marLeft w:val="0"/>
              <w:marRight w:val="0"/>
              <w:marTop w:val="0"/>
              <w:marBottom w:val="0"/>
              <w:divBdr>
                <w:top w:val="none" w:sz="0" w:space="0" w:color="auto"/>
                <w:left w:val="none" w:sz="0" w:space="0" w:color="auto"/>
                <w:bottom w:val="none" w:sz="0" w:space="0" w:color="auto"/>
                <w:right w:val="none" w:sz="0" w:space="0" w:color="auto"/>
              </w:divBdr>
            </w:div>
            <w:div w:id="237832131">
              <w:marLeft w:val="0"/>
              <w:marRight w:val="0"/>
              <w:marTop w:val="0"/>
              <w:marBottom w:val="0"/>
              <w:divBdr>
                <w:top w:val="none" w:sz="0" w:space="0" w:color="auto"/>
                <w:left w:val="none" w:sz="0" w:space="0" w:color="auto"/>
                <w:bottom w:val="none" w:sz="0" w:space="0" w:color="auto"/>
                <w:right w:val="none" w:sz="0" w:space="0" w:color="auto"/>
              </w:divBdr>
            </w:div>
            <w:div w:id="1272126638">
              <w:marLeft w:val="0"/>
              <w:marRight w:val="0"/>
              <w:marTop w:val="0"/>
              <w:marBottom w:val="0"/>
              <w:divBdr>
                <w:top w:val="none" w:sz="0" w:space="0" w:color="auto"/>
                <w:left w:val="none" w:sz="0" w:space="0" w:color="auto"/>
                <w:bottom w:val="none" w:sz="0" w:space="0" w:color="auto"/>
                <w:right w:val="none" w:sz="0" w:space="0" w:color="auto"/>
              </w:divBdr>
            </w:div>
            <w:div w:id="1322808405">
              <w:marLeft w:val="0"/>
              <w:marRight w:val="0"/>
              <w:marTop w:val="0"/>
              <w:marBottom w:val="0"/>
              <w:divBdr>
                <w:top w:val="none" w:sz="0" w:space="0" w:color="auto"/>
                <w:left w:val="none" w:sz="0" w:space="0" w:color="auto"/>
                <w:bottom w:val="none" w:sz="0" w:space="0" w:color="auto"/>
                <w:right w:val="none" w:sz="0" w:space="0" w:color="auto"/>
              </w:divBdr>
            </w:div>
            <w:div w:id="2025083382">
              <w:marLeft w:val="0"/>
              <w:marRight w:val="0"/>
              <w:marTop w:val="0"/>
              <w:marBottom w:val="0"/>
              <w:divBdr>
                <w:top w:val="none" w:sz="0" w:space="0" w:color="auto"/>
                <w:left w:val="none" w:sz="0" w:space="0" w:color="auto"/>
                <w:bottom w:val="none" w:sz="0" w:space="0" w:color="auto"/>
                <w:right w:val="none" w:sz="0" w:space="0" w:color="auto"/>
              </w:divBdr>
            </w:div>
            <w:div w:id="1844664720">
              <w:marLeft w:val="0"/>
              <w:marRight w:val="0"/>
              <w:marTop w:val="0"/>
              <w:marBottom w:val="0"/>
              <w:divBdr>
                <w:top w:val="none" w:sz="0" w:space="0" w:color="auto"/>
                <w:left w:val="none" w:sz="0" w:space="0" w:color="auto"/>
                <w:bottom w:val="none" w:sz="0" w:space="0" w:color="auto"/>
                <w:right w:val="none" w:sz="0" w:space="0" w:color="auto"/>
              </w:divBdr>
            </w:div>
            <w:div w:id="313917999">
              <w:marLeft w:val="0"/>
              <w:marRight w:val="0"/>
              <w:marTop w:val="0"/>
              <w:marBottom w:val="0"/>
              <w:divBdr>
                <w:top w:val="none" w:sz="0" w:space="0" w:color="auto"/>
                <w:left w:val="none" w:sz="0" w:space="0" w:color="auto"/>
                <w:bottom w:val="none" w:sz="0" w:space="0" w:color="auto"/>
                <w:right w:val="none" w:sz="0" w:space="0" w:color="auto"/>
              </w:divBdr>
            </w:div>
            <w:div w:id="1288702617">
              <w:marLeft w:val="0"/>
              <w:marRight w:val="0"/>
              <w:marTop w:val="0"/>
              <w:marBottom w:val="0"/>
              <w:divBdr>
                <w:top w:val="none" w:sz="0" w:space="0" w:color="auto"/>
                <w:left w:val="none" w:sz="0" w:space="0" w:color="auto"/>
                <w:bottom w:val="none" w:sz="0" w:space="0" w:color="auto"/>
                <w:right w:val="none" w:sz="0" w:space="0" w:color="auto"/>
              </w:divBdr>
            </w:div>
            <w:div w:id="319383756">
              <w:marLeft w:val="0"/>
              <w:marRight w:val="0"/>
              <w:marTop w:val="0"/>
              <w:marBottom w:val="0"/>
              <w:divBdr>
                <w:top w:val="none" w:sz="0" w:space="0" w:color="auto"/>
                <w:left w:val="none" w:sz="0" w:space="0" w:color="auto"/>
                <w:bottom w:val="none" w:sz="0" w:space="0" w:color="auto"/>
                <w:right w:val="none" w:sz="0" w:space="0" w:color="auto"/>
              </w:divBdr>
            </w:div>
            <w:div w:id="55780303">
              <w:marLeft w:val="0"/>
              <w:marRight w:val="0"/>
              <w:marTop w:val="0"/>
              <w:marBottom w:val="0"/>
              <w:divBdr>
                <w:top w:val="none" w:sz="0" w:space="0" w:color="auto"/>
                <w:left w:val="none" w:sz="0" w:space="0" w:color="auto"/>
                <w:bottom w:val="none" w:sz="0" w:space="0" w:color="auto"/>
                <w:right w:val="none" w:sz="0" w:space="0" w:color="auto"/>
              </w:divBdr>
            </w:div>
            <w:div w:id="1114129511">
              <w:marLeft w:val="0"/>
              <w:marRight w:val="0"/>
              <w:marTop w:val="0"/>
              <w:marBottom w:val="0"/>
              <w:divBdr>
                <w:top w:val="none" w:sz="0" w:space="0" w:color="auto"/>
                <w:left w:val="none" w:sz="0" w:space="0" w:color="auto"/>
                <w:bottom w:val="none" w:sz="0" w:space="0" w:color="auto"/>
                <w:right w:val="none" w:sz="0" w:space="0" w:color="auto"/>
              </w:divBdr>
            </w:div>
            <w:div w:id="783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503">
      <w:bodyDiv w:val="1"/>
      <w:marLeft w:val="0"/>
      <w:marRight w:val="0"/>
      <w:marTop w:val="0"/>
      <w:marBottom w:val="0"/>
      <w:divBdr>
        <w:top w:val="none" w:sz="0" w:space="0" w:color="auto"/>
        <w:left w:val="none" w:sz="0" w:space="0" w:color="auto"/>
        <w:bottom w:val="none" w:sz="0" w:space="0" w:color="auto"/>
        <w:right w:val="none" w:sz="0" w:space="0" w:color="auto"/>
      </w:divBdr>
      <w:divsChild>
        <w:div w:id="1200119826">
          <w:marLeft w:val="0"/>
          <w:marRight w:val="0"/>
          <w:marTop w:val="0"/>
          <w:marBottom w:val="0"/>
          <w:divBdr>
            <w:top w:val="none" w:sz="0" w:space="0" w:color="auto"/>
            <w:left w:val="none" w:sz="0" w:space="0" w:color="auto"/>
            <w:bottom w:val="none" w:sz="0" w:space="0" w:color="auto"/>
            <w:right w:val="none" w:sz="0" w:space="0" w:color="auto"/>
          </w:divBdr>
          <w:divsChild>
            <w:div w:id="1036350948">
              <w:marLeft w:val="0"/>
              <w:marRight w:val="0"/>
              <w:marTop w:val="0"/>
              <w:marBottom w:val="0"/>
              <w:divBdr>
                <w:top w:val="none" w:sz="0" w:space="0" w:color="auto"/>
                <w:left w:val="none" w:sz="0" w:space="0" w:color="auto"/>
                <w:bottom w:val="none" w:sz="0" w:space="0" w:color="auto"/>
                <w:right w:val="none" w:sz="0" w:space="0" w:color="auto"/>
              </w:divBdr>
            </w:div>
            <w:div w:id="1159035015">
              <w:marLeft w:val="0"/>
              <w:marRight w:val="0"/>
              <w:marTop w:val="0"/>
              <w:marBottom w:val="0"/>
              <w:divBdr>
                <w:top w:val="none" w:sz="0" w:space="0" w:color="auto"/>
                <w:left w:val="none" w:sz="0" w:space="0" w:color="auto"/>
                <w:bottom w:val="none" w:sz="0" w:space="0" w:color="auto"/>
                <w:right w:val="none" w:sz="0" w:space="0" w:color="auto"/>
              </w:divBdr>
            </w:div>
            <w:div w:id="1974366800">
              <w:marLeft w:val="0"/>
              <w:marRight w:val="0"/>
              <w:marTop w:val="0"/>
              <w:marBottom w:val="0"/>
              <w:divBdr>
                <w:top w:val="none" w:sz="0" w:space="0" w:color="auto"/>
                <w:left w:val="none" w:sz="0" w:space="0" w:color="auto"/>
                <w:bottom w:val="none" w:sz="0" w:space="0" w:color="auto"/>
                <w:right w:val="none" w:sz="0" w:space="0" w:color="auto"/>
              </w:divBdr>
            </w:div>
            <w:div w:id="575282541">
              <w:marLeft w:val="0"/>
              <w:marRight w:val="0"/>
              <w:marTop w:val="0"/>
              <w:marBottom w:val="0"/>
              <w:divBdr>
                <w:top w:val="none" w:sz="0" w:space="0" w:color="auto"/>
                <w:left w:val="none" w:sz="0" w:space="0" w:color="auto"/>
                <w:bottom w:val="none" w:sz="0" w:space="0" w:color="auto"/>
                <w:right w:val="none" w:sz="0" w:space="0" w:color="auto"/>
              </w:divBdr>
            </w:div>
            <w:div w:id="1592229377">
              <w:marLeft w:val="0"/>
              <w:marRight w:val="0"/>
              <w:marTop w:val="0"/>
              <w:marBottom w:val="0"/>
              <w:divBdr>
                <w:top w:val="none" w:sz="0" w:space="0" w:color="auto"/>
                <w:left w:val="none" w:sz="0" w:space="0" w:color="auto"/>
                <w:bottom w:val="none" w:sz="0" w:space="0" w:color="auto"/>
                <w:right w:val="none" w:sz="0" w:space="0" w:color="auto"/>
              </w:divBdr>
            </w:div>
            <w:div w:id="595097243">
              <w:marLeft w:val="0"/>
              <w:marRight w:val="0"/>
              <w:marTop w:val="0"/>
              <w:marBottom w:val="0"/>
              <w:divBdr>
                <w:top w:val="none" w:sz="0" w:space="0" w:color="auto"/>
                <w:left w:val="none" w:sz="0" w:space="0" w:color="auto"/>
                <w:bottom w:val="none" w:sz="0" w:space="0" w:color="auto"/>
                <w:right w:val="none" w:sz="0" w:space="0" w:color="auto"/>
              </w:divBdr>
            </w:div>
            <w:div w:id="891623238">
              <w:marLeft w:val="0"/>
              <w:marRight w:val="0"/>
              <w:marTop w:val="0"/>
              <w:marBottom w:val="0"/>
              <w:divBdr>
                <w:top w:val="none" w:sz="0" w:space="0" w:color="auto"/>
                <w:left w:val="none" w:sz="0" w:space="0" w:color="auto"/>
                <w:bottom w:val="none" w:sz="0" w:space="0" w:color="auto"/>
                <w:right w:val="none" w:sz="0" w:space="0" w:color="auto"/>
              </w:divBdr>
            </w:div>
            <w:div w:id="1814372005">
              <w:marLeft w:val="0"/>
              <w:marRight w:val="0"/>
              <w:marTop w:val="0"/>
              <w:marBottom w:val="0"/>
              <w:divBdr>
                <w:top w:val="none" w:sz="0" w:space="0" w:color="auto"/>
                <w:left w:val="none" w:sz="0" w:space="0" w:color="auto"/>
                <w:bottom w:val="none" w:sz="0" w:space="0" w:color="auto"/>
                <w:right w:val="none" w:sz="0" w:space="0" w:color="auto"/>
              </w:divBdr>
            </w:div>
            <w:div w:id="958027254">
              <w:marLeft w:val="0"/>
              <w:marRight w:val="0"/>
              <w:marTop w:val="0"/>
              <w:marBottom w:val="0"/>
              <w:divBdr>
                <w:top w:val="none" w:sz="0" w:space="0" w:color="auto"/>
                <w:left w:val="none" w:sz="0" w:space="0" w:color="auto"/>
                <w:bottom w:val="none" w:sz="0" w:space="0" w:color="auto"/>
                <w:right w:val="none" w:sz="0" w:space="0" w:color="auto"/>
              </w:divBdr>
            </w:div>
            <w:div w:id="1361126594">
              <w:marLeft w:val="0"/>
              <w:marRight w:val="0"/>
              <w:marTop w:val="0"/>
              <w:marBottom w:val="0"/>
              <w:divBdr>
                <w:top w:val="none" w:sz="0" w:space="0" w:color="auto"/>
                <w:left w:val="none" w:sz="0" w:space="0" w:color="auto"/>
                <w:bottom w:val="none" w:sz="0" w:space="0" w:color="auto"/>
                <w:right w:val="none" w:sz="0" w:space="0" w:color="auto"/>
              </w:divBdr>
            </w:div>
            <w:div w:id="1262108064">
              <w:marLeft w:val="0"/>
              <w:marRight w:val="0"/>
              <w:marTop w:val="0"/>
              <w:marBottom w:val="0"/>
              <w:divBdr>
                <w:top w:val="none" w:sz="0" w:space="0" w:color="auto"/>
                <w:left w:val="none" w:sz="0" w:space="0" w:color="auto"/>
                <w:bottom w:val="none" w:sz="0" w:space="0" w:color="auto"/>
                <w:right w:val="none" w:sz="0" w:space="0" w:color="auto"/>
              </w:divBdr>
            </w:div>
            <w:div w:id="1329015753">
              <w:marLeft w:val="0"/>
              <w:marRight w:val="0"/>
              <w:marTop w:val="0"/>
              <w:marBottom w:val="0"/>
              <w:divBdr>
                <w:top w:val="none" w:sz="0" w:space="0" w:color="auto"/>
                <w:left w:val="none" w:sz="0" w:space="0" w:color="auto"/>
                <w:bottom w:val="none" w:sz="0" w:space="0" w:color="auto"/>
                <w:right w:val="none" w:sz="0" w:space="0" w:color="auto"/>
              </w:divBdr>
            </w:div>
            <w:div w:id="1425226618">
              <w:marLeft w:val="0"/>
              <w:marRight w:val="0"/>
              <w:marTop w:val="0"/>
              <w:marBottom w:val="0"/>
              <w:divBdr>
                <w:top w:val="none" w:sz="0" w:space="0" w:color="auto"/>
                <w:left w:val="none" w:sz="0" w:space="0" w:color="auto"/>
                <w:bottom w:val="none" w:sz="0" w:space="0" w:color="auto"/>
                <w:right w:val="none" w:sz="0" w:space="0" w:color="auto"/>
              </w:divBdr>
            </w:div>
            <w:div w:id="1080563193">
              <w:marLeft w:val="0"/>
              <w:marRight w:val="0"/>
              <w:marTop w:val="0"/>
              <w:marBottom w:val="0"/>
              <w:divBdr>
                <w:top w:val="none" w:sz="0" w:space="0" w:color="auto"/>
                <w:left w:val="none" w:sz="0" w:space="0" w:color="auto"/>
                <w:bottom w:val="none" w:sz="0" w:space="0" w:color="auto"/>
                <w:right w:val="none" w:sz="0" w:space="0" w:color="auto"/>
              </w:divBdr>
            </w:div>
            <w:div w:id="77487171">
              <w:marLeft w:val="0"/>
              <w:marRight w:val="0"/>
              <w:marTop w:val="0"/>
              <w:marBottom w:val="0"/>
              <w:divBdr>
                <w:top w:val="none" w:sz="0" w:space="0" w:color="auto"/>
                <w:left w:val="none" w:sz="0" w:space="0" w:color="auto"/>
                <w:bottom w:val="none" w:sz="0" w:space="0" w:color="auto"/>
                <w:right w:val="none" w:sz="0" w:space="0" w:color="auto"/>
              </w:divBdr>
            </w:div>
            <w:div w:id="576284407">
              <w:marLeft w:val="0"/>
              <w:marRight w:val="0"/>
              <w:marTop w:val="0"/>
              <w:marBottom w:val="0"/>
              <w:divBdr>
                <w:top w:val="none" w:sz="0" w:space="0" w:color="auto"/>
                <w:left w:val="none" w:sz="0" w:space="0" w:color="auto"/>
                <w:bottom w:val="none" w:sz="0" w:space="0" w:color="auto"/>
                <w:right w:val="none" w:sz="0" w:space="0" w:color="auto"/>
              </w:divBdr>
            </w:div>
            <w:div w:id="961228970">
              <w:marLeft w:val="0"/>
              <w:marRight w:val="0"/>
              <w:marTop w:val="0"/>
              <w:marBottom w:val="0"/>
              <w:divBdr>
                <w:top w:val="none" w:sz="0" w:space="0" w:color="auto"/>
                <w:left w:val="none" w:sz="0" w:space="0" w:color="auto"/>
                <w:bottom w:val="none" w:sz="0" w:space="0" w:color="auto"/>
                <w:right w:val="none" w:sz="0" w:space="0" w:color="auto"/>
              </w:divBdr>
            </w:div>
            <w:div w:id="21904115">
              <w:marLeft w:val="0"/>
              <w:marRight w:val="0"/>
              <w:marTop w:val="0"/>
              <w:marBottom w:val="0"/>
              <w:divBdr>
                <w:top w:val="none" w:sz="0" w:space="0" w:color="auto"/>
                <w:left w:val="none" w:sz="0" w:space="0" w:color="auto"/>
                <w:bottom w:val="none" w:sz="0" w:space="0" w:color="auto"/>
                <w:right w:val="none" w:sz="0" w:space="0" w:color="auto"/>
              </w:divBdr>
            </w:div>
            <w:div w:id="388497587">
              <w:marLeft w:val="0"/>
              <w:marRight w:val="0"/>
              <w:marTop w:val="0"/>
              <w:marBottom w:val="0"/>
              <w:divBdr>
                <w:top w:val="none" w:sz="0" w:space="0" w:color="auto"/>
                <w:left w:val="none" w:sz="0" w:space="0" w:color="auto"/>
                <w:bottom w:val="none" w:sz="0" w:space="0" w:color="auto"/>
                <w:right w:val="none" w:sz="0" w:space="0" w:color="auto"/>
              </w:divBdr>
            </w:div>
            <w:div w:id="1722093435">
              <w:marLeft w:val="0"/>
              <w:marRight w:val="0"/>
              <w:marTop w:val="0"/>
              <w:marBottom w:val="0"/>
              <w:divBdr>
                <w:top w:val="none" w:sz="0" w:space="0" w:color="auto"/>
                <w:left w:val="none" w:sz="0" w:space="0" w:color="auto"/>
                <w:bottom w:val="none" w:sz="0" w:space="0" w:color="auto"/>
                <w:right w:val="none" w:sz="0" w:space="0" w:color="auto"/>
              </w:divBdr>
            </w:div>
            <w:div w:id="2128306355">
              <w:marLeft w:val="0"/>
              <w:marRight w:val="0"/>
              <w:marTop w:val="0"/>
              <w:marBottom w:val="0"/>
              <w:divBdr>
                <w:top w:val="none" w:sz="0" w:space="0" w:color="auto"/>
                <w:left w:val="none" w:sz="0" w:space="0" w:color="auto"/>
                <w:bottom w:val="none" w:sz="0" w:space="0" w:color="auto"/>
                <w:right w:val="none" w:sz="0" w:space="0" w:color="auto"/>
              </w:divBdr>
            </w:div>
            <w:div w:id="1196503233">
              <w:marLeft w:val="0"/>
              <w:marRight w:val="0"/>
              <w:marTop w:val="0"/>
              <w:marBottom w:val="0"/>
              <w:divBdr>
                <w:top w:val="none" w:sz="0" w:space="0" w:color="auto"/>
                <w:left w:val="none" w:sz="0" w:space="0" w:color="auto"/>
                <w:bottom w:val="none" w:sz="0" w:space="0" w:color="auto"/>
                <w:right w:val="none" w:sz="0" w:space="0" w:color="auto"/>
              </w:divBdr>
            </w:div>
            <w:div w:id="1705518314">
              <w:marLeft w:val="0"/>
              <w:marRight w:val="0"/>
              <w:marTop w:val="0"/>
              <w:marBottom w:val="0"/>
              <w:divBdr>
                <w:top w:val="none" w:sz="0" w:space="0" w:color="auto"/>
                <w:left w:val="none" w:sz="0" w:space="0" w:color="auto"/>
                <w:bottom w:val="none" w:sz="0" w:space="0" w:color="auto"/>
                <w:right w:val="none" w:sz="0" w:space="0" w:color="auto"/>
              </w:divBdr>
            </w:div>
            <w:div w:id="625430145">
              <w:marLeft w:val="0"/>
              <w:marRight w:val="0"/>
              <w:marTop w:val="0"/>
              <w:marBottom w:val="0"/>
              <w:divBdr>
                <w:top w:val="none" w:sz="0" w:space="0" w:color="auto"/>
                <w:left w:val="none" w:sz="0" w:space="0" w:color="auto"/>
                <w:bottom w:val="none" w:sz="0" w:space="0" w:color="auto"/>
                <w:right w:val="none" w:sz="0" w:space="0" w:color="auto"/>
              </w:divBdr>
            </w:div>
            <w:div w:id="1274169672">
              <w:marLeft w:val="0"/>
              <w:marRight w:val="0"/>
              <w:marTop w:val="0"/>
              <w:marBottom w:val="0"/>
              <w:divBdr>
                <w:top w:val="none" w:sz="0" w:space="0" w:color="auto"/>
                <w:left w:val="none" w:sz="0" w:space="0" w:color="auto"/>
                <w:bottom w:val="none" w:sz="0" w:space="0" w:color="auto"/>
                <w:right w:val="none" w:sz="0" w:space="0" w:color="auto"/>
              </w:divBdr>
            </w:div>
            <w:div w:id="1767186932">
              <w:marLeft w:val="0"/>
              <w:marRight w:val="0"/>
              <w:marTop w:val="0"/>
              <w:marBottom w:val="0"/>
              <w:divBdr>
                <w:top w:val="none" w:sz="0" w:space="0" w:color="auto"/>
                <w:left w:val="none" w:sz="0" w:space="0" w:color="auto"/>
                <w:bottom w:val="none" w:sz="0" w:space="0" w:color="auto"/>
                <w:right w:val="none" w:sz="0" w:space="0" w:color="auto"/>
              </w:divBdr>
            </w:div>
            <w:div w:id="406003147">
              <w:marLeft w:val="0"/>
              <w:marRight w:val="0"/>
              <w:marTop w:val="0"/>
              <w:marBottom w:val="0"/>
              <w:divBdr>
                <w:top w:val="none" w:sz="0" w:space="0" w:color="auto"/>
                <w:left w:val="none" w:sz="0" w:space="0" w:color="auto"/>
                <w:bottom w:val="none" w:sz="0" w:space="0" w:color="auto"/>
                <w:right w:val="none" w:sz="0" w:space="0" w:color="auto"/>
              </w:divBdr>
            </w:div>
            <w:div w:id="133572358">
              <w:marLeft w:val="0"/>
              <w:marRight w:val="0"/>
              <w:marTop w:val="0"/>
              <w:marBottom w:val="0"/>
              <w:divBdr>
                <w:top w:val="none" w:sz="0" w:space="0" w:color="auto"/>
                <w:left w:val="none" w:sz="0" w:space="0" w:color="auto"/>
                <w:bottom w:val="none" w:sz="0" w:space="0" w:color="auto"/>
                <w:right w:val="none" w:sz="0" w:space="0" w:color="auto"/>
              </w:divBdr>
            </w:div>
            <w:div w:id="650403028">
              <w:marLeft w:val="0"/>
              <w:marRight w:val="0"/>
              <w:marTop w:val="0"/>
              <w:marBottom w:val="0"/>
              <w:divBdr>
                <w:top w:val="none" w:sz="0" w:space="0" w:color="auto"/>
                <w:left w:val="none" w:sz="0" w:space="0" w:color="auto"/>
                <w:bottom w:val="none" w:sz="0" w:space="0" w:color="auto"/>
                <w:right w:val="none" w:sz="0" w:space="0" w:color="auto"/>
              </w:divBdr>
            </w:div>
            <w:div w:id="1665207830">
              <w:marLeft w:val="0"/>
              <w:marRight w:val="0"/>
              <w:marTop w:val="0"/>
              <w:marBottom w:val="0"/>
              <w:divBdr>
                <w:top w:val="none" w:sz="0" w:space="0" w:color="auto"/>
                <w:left w:val="none" w:sz="0" w:space="0" w:color="auto"/>
                <w:bottom w:val="none" w:sz="0" w:space="0" w:color="auto"/>
                <w:right w:val="none" w:sz="0" w:space="0" w:color="auto"/>
              </w:divBdr>
            </w:div>
            <w:div w:id="1644964245">
              <w:marLeft w:val="0"/>
              <w:marRight w:val="0"/>
              <w:marTop w:val="0"/>
              <w:marBottom w:val="0"/>
              <w:divBdr>
                <w:top w:val="none" w:sz="0" w:space="0" w:color="auto"/>
                <w:left w:val="none" w:sz="0" w:space="0" w:color="auto"/>
                <w:bottom w:val="none" w:sz="0" w:space="0" w:color="auto"/>
                <w:right w:val="none" w:sz="0" w:space="0" w:color="auto"/>
              </w:divBdr>
            </w:div>
            <w:div w:id="1353799693">
              <w:marLeft w:val="0"/>
              <w:marRight w:val="0"/>
              <w:marTop w:val="0"/>
              <w:marBottom w:val="0"/>
              <w:divBdr>
                <w:top w:val="none" w:sz="0" w:space="0" w:color="auto"/>
                <w:left w:val="none" w:sz="0" w:space="0" w:color="auto"/>
                <w:bottom w:val="none" w:sz="0" w:space="0" w:color="auto"/>
                <w:right w:val="none" w:sz="0" w:space="0" w:color="auto"/>
              </w:divBdr>
            </w:div>
            <w:div w:id="538014249">
              <w:marLeft w:val="0"/>
              <w:marRight w:val="0"/>
              <w:marTop w:val="0"/>
              <w:marBottom w:val="0"/>
              <w:divBdr>
                <w:top w:val="none" w:sz="0" w:space="0" w:color="auto"/>
                <w:left w:val="none" w:sz="0" w:space="0" w:color="auto"/>
                <w:bottom w:val="none" w:sz="0" w:space="0" w:color="auto"/>
                <w:right w:val="none" w:sz="0" w:space="0" w:color="auto"/>
              </w:divBdr>
            </w:div>
            <w:div w:id="868951545">
              <w:marLeft w:val="0"/>
              <w:marRight w:val="0"/>
              <w:marTop w:val="0"/>
              <w:marBottom w:val="0"/>
              <w:divBdr>
                <w:top w:val="none" w:sz="0" w:space="0" w:color="auto"/>
                <w:left w:val="none" w:sz="0" w:space="0" w:color="auto"/>
                <w:bottom w:val="none" w:sz="0" w:space="0" w:color="auto"/>
                <w:right w:val="none" w:sz="0" w:space="0" w:color="auto"/>
              </w:divBdr>
            </w:div>
            <w:div w:id="1739401619">
              <w:marLeft w:val="0"/>
              <w:marRight w:val="0"/>
              <w:marTop w:val="0"/>
              <w:marBottom w:val="0"/>
              <w:divBdr>
                <w:top w:val="none" w:sz="0" w:space="0" w:color="auto"/>
                <w:left w:val="none" w:sz="0" w:space="0" w:color="auto"/>
                <w:bottom w:val="none" w:sz="0" w:space="0" w:color="auto"/>
                <w:right w:val="none" w:sz="0" w:space="0" w:color="auto"/>
              </w:divBdr>
            </w:div>
            <w:div w:id="2051956356">
              <w:marLeft w:val="0"/>
              <w:marRight w:val="0"/>
              <w:marTop w:val="0"/>
              <w:marBottom w:val="0"/>
              <w:divBdr>
                <w:top w:val="none" w:sz="0" w:space="0" w:color="auto"/>
                <w:left w:val="none" w:sz="0" w:space="0" w:color="auto"/>
                <w:bottom w:val="none" w:sz="0" w:space="0" w:color="auto"/>
                <w:right w:val="none" w:sz="0" w:space="0" w:color="auto"/>
              </w:divBdr>
            </w:div>
            <w:div w:id="317001500">
              <w:marLeft w:val="0"/>
              <w:marRight w:val="0"/>
              <w:marTop w:val="0"/>
              <w:marBottom w:val="0"/>
              <w:divBdr>
                <w:top w:val="none" w:sz="0" w:space="0" w:color="auto"/>
                <w:left w:val="none" w:sz="0" w:space="0" w:color="auto"/>
                <w:bottom w:val="none" w:sz="0" w:space="0" w:color="auto"/>
                <w:right w:val="none" w:sz="0" w:space="0" w:color="auto"/>
              </w:divBdr>
            </w:div>
            <w:div w:id="932005945">
              <w:marLeft w:val="0"/>
              <w:marRight w:val="0"/>
              <w:marTop w:val="0"/>
              <w:marBottom w:val="0"/>
              <w:divBdr>
                <w:top w:val="none" w:sz="0" w:space="0" w:color="auto"/>
                <w:left w:val="none" w:sz="0" w:space="0" w:color="auto"/>
                <w:bottom w:val="none" w:sz="0" w:space="0" w:color="auto"/>
                <w:right w:val="none" w:sz="0" w:space="0" w:color="auto"/>
              </w:divBdr>
            </w:div>
            <w:div w:id="1182235132">
              <w:marLeft w:val="0"/>
              <w:marRight w:val="0"/>
              <w:marTop w:val="0"/>
              <w:marBottom w:val="0"/>
              <w:divBdr>
                <w:top w:val="none" w:sz="0" w:space="0" w:color="auto"/>
                <w:left w:val="none" w:sz="0" w:space="0" w:color="auto"/>
                <w:bottom w:val="none" w:sz="0" w:space="0" w:color="auto"/>
                <w:right w:val="none" w:sz="0" w:space="0" w:color="auto"/>
              </w:divBdr>
            </w:div>
            <w:div w:id="1917126215">
              <w:marLeft w:val="0"/>
              <w:marRight w:val="0"/>
              <w:marTop w:val="0"/>
              <w:marBottom w:val="0"/>
              <w:divBdr>
                <w:top w:val="none" w:sz="0" w:space="0" w:color="auto"/>
                <w:left w:val="none" w:sz="0" w:space="0" w:color="auto"/>
                <w:bottom w:val="none" w:sz="0" w:space="0" w:color="auto"/>
                <w:right w:val="none" w:sz="0" w:space="0" w:color="auto"/>
              </w:divBdr>
            </w:div>
            <w:div w:id="1794593251">
              <w:marLeft w:val="0"/>
              <w:marRight w:val="0"/>
              <w:marTop w:val="0"/>
              <w:marBottom w:val="0"/>
              <w:divBdr>
                <w:top w:val="none" w:sz="0" w:space="0" w:color="auto"/>
                <w:left w:val="none" w:sz="0" w:space="0" w:color="auto"/>
                <w:bottom w:val="none" w:sz="0" w:space="0" w:color="auto"/>
                <w:right w:val="none" w:sz="0" w:space="0" w:color="auto"/>
              </w:divBdr>
            </w:div>
            <w:div w:id="439882576">
              <w:marLeft w:val="0"/>
              <w:marRight w:val="0"/>
              <w:marTop w:val="0"/>
              <w:marBottom w:val="0"/>
              <w:divBdr>
                <w:top w:val="none" w:sz="0" w:space="0" w:color="auto"/>
                <w:left w:val="none" w:sz="0" w:space="0" w:color="auto"/>
                <w:bottom w:val="none" w:sz="0" w:space="0" w:color="auto"/>
                <w:right w:val="none" w:sz="0" w:space="0" w:color="auto"/>
              </w:divBdr>
            </w:div>
            <w:div w:id="2000841444">
              <w:marLeft w:val="0"/>
              <w:marRight w:val="0"/>
              <w:marTop w:val="0"/>
              <w:marBottom w:val="0"/>
              <w:divBdr>
                <w:top w:val="none" w:sz="0" w:space="0" w:color="auto"/>
                <w:left w:val="none" w:sz="0" w:space="0" w:color="auto"/>
                <w:bottom w:val="none" w:sz="0" w:space="0" w:color="auto"/>
                <w:right w:val="none" w:sz="0" w:space="0" w:color="auto"/>
              </w:divBdr>
            </w:div>
            <w:div w:id="1618440971">
              <w:marLeft w:val="0"/>
              <w:marRight w:val="0"/>
              <w:marTop w:val="0"/>
              <w:marBottom w:val="0"/>
              <w:divBdr>
                <w:top w:val="none" w:sz="0" w:space="0" w:color="auto"/>
                <w:left w:val="none" w:sz="0" w:space="0" w:color="auto"/>
                <w:bottom w:val="none" w:sz="0" w:space="0" w:color="auto"/>
                <w:right w:val="none" w:sz="0" w:space="0" w:color="auto"/>
              </w:divBdr>
            </w:div>
            <w:div w:id="543442473">
              <w:marLeft w:val="0"/>
              <w:marRight w:val="0"/>
              <w:marTop w:val="0"/>
              <w:marBottom w:val="0"/>
              <w:divBdr>
                <w:top w:val="none" w:sz="0" w:space="0" w:color="auto"/>
                <w:left w:val="none" w:sz="0" w:space="0" w:color="auto"/>
                <w:bottom w:val="none" w:sz="0" w:space="0" w:color="auto"/>
                <w:right w:val="none" w:sz="0" w:space="0" w:color="auto"/>
              </w:divBdr>
            </w:div>
            <w:div w:id="558831024">
              <w:marLeft w:val="0"/>
              <w:marRight w:val="0"/>
              <w:marTop w:val="0"/>
              <w:marBottom w:val="0"/>
              <w:divBdr>
                <w:top w:val="none" w:sz="0" w:space="0" w:color="auto"/>
                <w:left w:val="none" w:sz="0" w:space="0" w:color="auto"/>
                <w:bottom w:val="none" w:sz="0" w:space="0" w:color="auto"/>
                <w:right w:val="none" w:sz="0" w:space="0" w:color="auto"/>
              </w:divBdr>
            </w:div>
            <w:div w:id="521626537">
              <w:marLeft w:val="0"/>
              <w:marRight w:val="0"/>
              <w:marTop w:val="0"/>
              <w:marBottom w:val="0"/>
              <w:divBdr>
                <w:top w:val="none" w:sz="0" w:space="0" w:color="auto"/>
                <w:left w:val="none" w:sz="0" w:space="0" w:color="auto"/>
                <w:bottom w:val="none" w:sz="0" w:space="0" w:color="auto"/>
                <w:right w:val="none" w:sz="0" w:space="0" w:color="auto"/>
              </w:divBdr>
            </w:div>
            <w:div w:id="2140372795">
              <w:marLeft w:val="0"/>
              <w:marRight w:val="0"/>
              <w:marTop w:val="0"/>
              <w:marBottom w:val="0"/>
              <w:divBdr>
                <w:top w:val="none" w:sz="0" w:space="0" w:color="auto"/>
                <w:left w:val="none" w:sz="0" w:space="0" w:color="auto"/>
                <w:bottom w:val="none" w:sz="0" w:space="0" w:color="auto"/>
                <w:right w:val="none" w:sz="0" w:space="0" w:color="auto"/>
              </w:divBdr>
            </w:div>
            <w:div w:id="975452454">
              <w:marLeft w:val="0"/>
              <w:marRight w:val="0"/>
              <w:marTop w:val="0"/>
              <w:marBottom w:val="0"/>
              <w:divBdr>
                <w:top w:val="none" w:sz="0" w:space="0" w:color="auto"/>
                <w:left w:val="none" w:sz="0" w:space="0" w:color="auto"/>
                <w:bottom w:val="none" w:sz="0" w:space="0" w:color="auto"/>
                <w:right w:val="none" w:sz="0" w:space="0" w:color="auto"/>
              </w:divBdr>
            </w:div>
            <w:div w:id="2093383195">
              <w:marLeft w:val="0"/>
              <w:marRight w:val="0"/>
              <w:marTop w:val="0"/>
              <w:marBottom w:val="0"/>
              <w:divBdr>
                <w:top w:val="none" w:sz="0" w:space="0" w:color="auto"/>
                <w:left w:val="none" w:sz="0" w:space="0" w:color="auto"/>
                <w:bottom w:val="none" w:sz="0" w:space="0" w:color="auto"/>
                <w:right w:val="none" w:sz="0" w:space="0" w:color="auto"/>
              </w:divBdr>
            </w:div>
            <w:div w:id="1869757780">
              <w:marLeft w:val="0"/>
              <w:marRight w:val="0"/>
              <w:marTop w:val="0"/>
              <w:marBottom w:val="0"/>
              <w:divBdr>
                <w:top w:val="none" w:sz="0" w:space="0" w:color="auto"/>
                <w:left w:val="none" w:sz="0" w:space="0" w:color="auto"/>
                <w:bottom w:val="none" w:sz="0" w:space="0" w:color="auto"/>
                <w:right w:val="none" w:sz="0" w:space="0" w:color="auto"/>
              </w:divBdr>
            </w:div>
            <w:div w:id="1455640541">
              <w:marLeft w:val="0"/>
              <w:marRight w:val="0"/>
              <w:marTop w:val="0"/>
              <w:marBottom w:val="0"/>
              <w:divBdr>
                <w:top w:val="none" w:sz="0" w:space="0" w:color="auto"/>
                <w:left w:val="none" w:sz="0" w:space="0" w:color="auto"/>
                <w:bottom w:val="none" w:sz="0" w:space="0" w:color="auto"/>
                <w:right w:val="none" w:sz="0" w:space="0" w:color="auto"/>
              </w:divBdr>
            </w:div>
            <w:div w:id="2103329460">
              <w:marLeft w:val="0"/>
              <w:marRight w:val="0"/>
              <w:marTop w:val="0"/>
              <w:marBottom w:val="0"/>
              <w:divBdr>
                <w:top w:val="none" w:sz="0" w:space="0" w:color="auto"/>
                <w:left w:val="none" w:sz="0" w:space="0" w:color="auto"/>
                <w:bottom w:val="none" w:sz="0" w:space="0" w:color="auto"/>
                <w:right w:val="none" w:sz="0" w:space="0" w:color="auto"/>
              </w:divBdr>
            </w:div>
            <w:div w:id="49884054">
              <w:marLeft w:val="0"/>
              <w:marRight w:val="0"/>
              <w:marTop w:val="0"/>
              <w:marBottom w:val="0"/>
              <w:divBdr>
                <w:top w:val="none" w:sz="0" w:space="0" w:color="auto"/>
                <w:left w:val="none" w:sz="0" w:space="0" w:color="auto"/>
                <w:bottom w:val="none" w:sz="0" w:space="0" w:color="auto"/>
                <w:right w:val="none" w:sz="0" w:space="0" w:color="auto"/>
              </w:divBdr>
            </w:div>
            <w:div w:id="792480668">
              <w:marLeft w:val="0"/>
              <w:marRight w:val="0"/>
              <w:marTop w:val="0"/>
              <w:marBottom w:val="0"/>
              <w:divBdr>
                <w:top w:val="none" w:sz="0" w:space="0" w:color="auto"/>
                <w:left w:val="none" w:sz="0" w:space="0" w:color="auto"/>
                <w:bottom w:val="none" w:sz="0" w:space="0" w:color="auto"/>
                <w:right w:val="none" w:sz="0" w:space="0" w:color="auto"/>
              </w:divBdr>
            </w:div>
            <w:div w:id="760837726">
              <w:marLeft w:val="0"/>
              <w:marRight w:val="0"/>
              <w:marTop w:val="0"/>
              <w:marBottom w:val="0"/>
              <w:divBdr>
                <w:top w:val="none" w:sz="0" w:space="0" w:color="auto"/>
                <w:left w:val="none" w:sz="0" w:space="0" w:color="auto"/>
                <w:bottom w:val="none" w:sz="0" w:space="0" w:color="auto"/>
                <w:right w:val="none" w:sz="0" w:space="0" w:color="auto"/>
              </w:divBdr>
            </w:div>
            <w:div w:id="298073081">
              <w:marLeft w:val="0"/>
              <w:marRight w:val="0"/>
              <w:marTop w:val="0"/>
              <w:marBottom w:val="0"/>
              <w:divBdr>
                <w:top w:val="none" w:sz="0" w:space="0" w:color="auto"/>
                <w:left w:val="none" w:sz="0" w:space="0" w:color="auto"/>
                <w:bottom w:val="none" w:sz="0" w:space="0" w:color="auto"/>
                <w:right w:val="none" w:sz="0" w:space="0" w:color="auto"/>
              </w:divBdr>
            </w:div>
            <w:div w:id="1567838655">
              <w:marLeft w:val="0"/>
              <w:marRight w:val="0"/>
              <w:marTop w:val="0"/>
              <w:marBottom w:val="0"/>
              <w:divBdr>
                <w:top w:val="none" w:sz="0" w:space="0" w:color="auto"/>
                <w:left w:val="none" w:sz="0" w:space="0" w:color="auto"/>
                <w:bottom w:val="none" w:sz="0" w:space="0" w:color="auto"/>
                <w:right w:val="none" w:sz="0" w:space="0" w:color="auto"/>
              </w:divBdr>
            </w:div>
            <w:div w:id="544218615">
              <w:marLeft w:val="0"/>
              <w:marRight w:val="0"/>
              <w:marTop w:val="0"/>
              <w:marBottom w:val="0"/>
              <w:divBdr>
                <w:top w:val="none" w:sz="0" w:space="0" w:color="auto"/>
                <w:left w:val="none" w:sz="0" w:space="0" w:color="auto"/>
                <w:bottom w:val="none" w:sz="0" w:space="0" w:color="auto"/>
                <w:right w:val="none" w:sz="0" w:space="0" w:color="auto"/>
              </w:divBdr>
            </w:div>
            <w:div w:id="211502247">
              <w:marLeft w:val="0"/>
              <w:marRight w:val="0"/>
              <w:marTop w:val="0"/>
              <w:marBottom w:val="0"/>
              <w:divBdr>
                <w:top w:val="none" w:sz="0" w:space="0" w:color="auto"/>
                <w:left w:val="none" w:sz="0" w:space="0" w:color="auto"/>
                <w:bottom w:val="none" w:sz="0" w:space="0" w:color="auto"/>
                <w:right w:val="none" w:sz="0" w:space="0" w:color="auto"/>
              </w:divBdr>
            </w:div>
            <w:div w:id="1514806318">
              <w:marLeft w:val="0"/>
              <w:marRight w:val="0"/>
              <w:marTop w:val="0"/>
              <w:marBottom w:val="0"/>
              <w:divBdr>
                <w:top w:val="none" w:sz="0" w:space="0" w:color="auto"/>
                <w:left w:val="none" w:sz="0" w:space="0" w:color="auto"/>
                <w:bottom w:val="none" w:sz="0" w:space="0" w:color="auto"/>
                <w:right w:val="none" w:sz="0" w:space="0" w:color="auto"/>
              </w:divBdr>
            </w:div>
            <w:div w:id="761754639">
              <w:marLeft w:val="0"/>
              <w:marRight w:val="0"/>
              <w:marTop w:val="0"/>
              <w:marBottom w:val="0"/>
              <w:divBdr>
                <w:top w:val="none" w:sz="0" w:space="0" w:color="auto"/>
                <w:left w:val="none" w:sz="0" w:space="0" w:color="auto"/>
                <w:bottom w:val="none" w:sz="0" w:space="0" w:color="auto"/>
                <w:right w:val="none" w:sz="0" w:space="0" w:color="auto"/>
              </w:divBdr>
            </w:div>
            <w:div w:id="22096928">
              <w:marLeft w:val="0"/>
              <w:marRight w:val="0"/>
              <w:marTop w:val="0"/>
              <w:marBottom w:val="0"/>
              <w:divBdr>
                <w:top w:val="none" w:sz="0" w:space="0" w:color="auto"/>
                <w:left w:val="none" w:sz="0" w:space="0" w:color="auto"/>
                <w:bottom w:val="none" w:sz="0" w:space="0" w:color="auto"/>
                <w:right w:val="none" w:sz="0" w:space="0" w:color="auto"/>
              </w:divBdr>
            </w:div>
            <w:div w:id="1846086968">
              <w:marLeft w:val="0"/>
              <w:marRight w:val="0"/>
              <w:marTop w:val="0"/>
              <w:marBottom w:val="0"/>
              <w:divBdr>
                <w:top w:val="none" w:sz="0" w:space="0" w:color="auto"/>
                <w:left w:val="none" w:sz="0" w:space="0" w:color="auto"/>
                <w:bottom w:val="none" w:sz="0" w:space="0" w:color="auto"/>
                <w:right w:val="none" w:sz="0" w:space="0" w:color="auto"/>
              </w:divBdr>
            </w:div>
            <w:div w:id="636179777">
              <w:marLeft w:val="0"/>
              <w:marRight w:val="0"/>
              <w:marTop w:val="0"/>
              <w:marBottom w:val="0"/>
              <w:divBdr>
                <w:top w:val="none" w:sz="0" w:space="0" w:color="auto"/>
                <w:left w:val="none" w:sz="0" w:space="0" w:color="auto"/>
                <w:bottom w:val="none" w:sz="0" w:space="0" w:color="auto"/>
                <w:right w:val="none" w:sz="0" w:space="0" w:color="auto"/>
              </w:divBdr>
            </w:div>
            <w:div w:id="1301033569">
              <w:marLeft w:val="0"/>
              <w:marRight w:val="0"/>
              <w:marTop w:val="0"/>
              <w:marBottom w:val="0"/>
              <w:divBdr>
                <w:top w:val="none" w:sz="0" w:space="0" w:color="auto"/>
                <w:left w:val="none" w:sz="0" w:space="0" w:color="auto"/>
                <w:bottom w:val="none" w:sz="0" w:space="0" w:color="auto"/>
                <w:right w:val="none" w:sz="0" w:space="0" w:color="auto"/>
              </w:divBdr>
            </w:div>
            <w:div w:id="1442725953">
              <w:marLeft w:val="0"/>
              <w:marRight w:val="0"/>
              <w:marTop w:val="0"/>
              <w:marBottom w:val="0"/>
              <w:divBdr>
                <w:top w:val="none" w:sz="0" w:space="0" w:color="auto"/>
                <w:left w:val="none" w:sz="0" w:space="0" w:color="auto"/>
                <w:bottom w:val="none" w:sz="0" w:space="0" w:color="auto"/>
                <w:right w:val="none" w:sz="0" w:space="0" w:color="auto"/>
              </w:divBdr>
            </w:div>
            <w:div w:id="326129620">
              <w:marLeft w:val="0"/>
              <w:marRight w:val="0"/>
              <w:marTop w:val="0"/>
              <w:marBottom w:val="0"/>
              <w:divBdr>
                <w:top w:val="none" w:sz="0" w:space="0" w:color="auto"/>
                <w:left w:val="none" w:sz="0" w:space="0" w:color="auto"/>
                <w:bottom w:val="none" w:sz="0" w:space="0" w:color="auto"/>
                <w:right w:val="none" w:sz="0" w:space="0" w:color="auto"/>
              </w:divBdr>
            </w:div>
            <w:div w:id="178279189">
              <w:marLeft w:val="0"/>
              <w:marRight w:val="0"/>
              <w:marTop w:val="0"/>
              <w:marBottom w:val="0"/>
              <w:divBdr>
                <w:top w:val="none" w:sz="0" w:space="0" w:color="auto"/>
                <w:left w:val="none" w:sz="0" w:space="0" w:color="auto"/>
                <w:bottom w:val="none" w:sz="0" w:space="0" w:color="auto"/>
                <w:right w:val="none" w:sz="0" w:space="0" w:color="auto"/>
              </w:divBdr>
            </w:div>
            <w:div w:id="2040547899">
              <w:marLeft w:val="0"/>
              <w:marRight w:val="0"/>
              <w:marTop w:val="0"/>
              <w:marBottom w:val="0"/>
              <w:divBdr>
                <w:top w:val="none" w:sz="0" w:space="0" w:color="auto"/>
                <w:left w:val="none" w:sz="0" w:space="0" w:color="auto"/>
                <w:bottom w:val="none" w:sz="0" w:space="0" w:color="auto"/>
                <w:right w:val="none" w:sz="0" w:space="0" w:color="auto"/>
              </w:divBdr>
            </w:div>
            <w:div w:id="1422869749">
              <w:marLeft w:val="0"/>
              <w:marRight w:val="0"/>
              <w:marTop w:val="0"/>
              <w:marBottom w:val="0"/>
              <w:divBdr>
                <w:top w:val="none" w:sz="0" w:space="0" w:color="auto"/>
                <w:left w:val="none" w:sz="0" w:space="0" w:color="auto"/>
                <w:bottom w:val="none" w:sz="0" w:space="0" w:color="auto"/>
                <w:right w:val="none" w:sz="0" w:space="0" w:color="auto"/>
              </w:divBdr>
            </w:div>
            <w:div w:id="26761560">
              <w:marLeft w:val="0"/>
              <w:marRight w:val="0"/>
              <w:marTop w:val="0"/>
              <w:marBottom w:val="0"/>
              <w:divBdr>
                <w:top w:val="none" w:sz="0" w:space="0" w:color="auto"/>
                <w:left w:val="none" w:sz="0" w:space="0" w:color="auto"/>
                <w:bottom w:val="none" w:sz="0" w:space="0" w:color="auto"/>
                <w:right w:val="none" w:sz="0" w:space="0" w:color="auto"/>
              </w:divBdr>
            </w:div>
            <w:div w:id="715080625">
              <w:marLeft w:val="0"/>
              <w:marRight w:val="0"/>
              <w:marTop w:val="0"/>
              <w:marBottom w:val="0"/>
              <w:divBdr>
                <w:top w:val="none" w:sz="0" w:space="0" w:color="auto"/>
                <w:left w:val="none" w:sz="0" w:space="0" w:color="auto"/>
                <w:bottom w:val="none" w:sz="0" w:space="0" w:color="auto"/>
                <w:right w:val="none" w:sz="0" w:space="0" w:color="auto"/>
              </w:divBdr>
            </w:div>
            <w:div w:id="1991471254">
              <w:marLeft w:val="0"/>
              <w:marRight w:val="0"/>
              <w:marTop w:val="0"/>
              <w:marBottom w:val="0"/>
              <w:divBdr>
                <w:top w:val="none" w:sz="0" w:space="0" w:color="auto"/>
                <w:left w:val="none" w:sz="0" w:space="0" w:color="auto"/>
                <w:bottom w:val="none" w:sz="0" w:space="0" w:color="auto"/>
                <w:right w:val="none" w:sz="0" w:space="0" w:color="auto"/>
              </w:divBdr>
            </w:div>
            <w:div w:id="1611620748">
              <w:marLeft w:val="0"/>
              <w:marRight w:val="0"/>
              <w:marTop w:val="0"/>
              <w:marBottom w:val="0"/>
              <w:divBdr>
                <w:top w:val="none" w:sz="0" w:space="0" w:color="auto"/>
                <w:left w:val="none" w:sz="0" w:space="0" w:color="auto"/>
                <w:bottom w:val="none" w:sz="0" w:space="0" w:color="auto"/>
                <w:right w:val="none" w:sz="0" w:space="0" w:color="auto"/>
              </w:divBdr>
            </w:div>
            <w:div w:id="1423260033">
              <w:marLeft w:val="0"/>
              <w:marRight w:val="0"/>
              <w:marTop w:val="0"/>
              <w:marBottom w:val="0"/>
              <w:divBdr>
                <w:top w:val="none" w:sz="0" w:space="0" w:color="auto"/>
                <w:left w:val="none" w:sz="0" w:space="0" w:color="auto"/>
                <w:bottom w:val="none" w:sz="0" w:space="0" w:color="auto"/>
                <w:right w:val="none" w:sz="0" w:space="0" w:color="auto"/>
              </w:divBdr>
            </w:div>
            <w:div w:id="413552133">
              <w:marLeft w:val="0"/>
              <w:marRight w:val="0"/>
              <w:marTop w:val="0"/>
              <w:marBottom w:val="0"/>
              <w:divBdr>
                <w:top w:val="none" w:sz="0" w:space="0" w:color="auto"/>
                <w:left w:val="none" w:sz="0" w:space="0" w:color="auto"/>
                <w:bottom w:val="none" w:sz="0" w:space="0" w:color="auto"/>
                <w:right w:val="none" w:sz="0" w:space="0" w:color="auto"/>
              </w:divBdr>
            </w:div>
            <w:div w:id="925071538">
              <w:marLeft w:val="0"/>
              <w:marRight w:val="0"/>
              <w:marTop w:val="0"/>
              <w:marBottom w:val="0"/>
              <w:divBdr>
                <w:top w:val="none" w:sz="0" w:space="0" w:color="auto"/>
                <w:left w:val="none" w:sz="0" w:space="0" w:color="auto"/>
                <w:bottom w:val="none" w:sz="0" w:space="0" w:color="auto"/>
                <w:right w:val="none" w:sz="0" w:space="0" w:color="auto"/>
              </w:divBdr>
            </w:div>
            <w:div w:id="2023318843">
              <w:marLeft w:val="0"/>
              <w:marRight w:val="0"/>
              <w:marTop w:val="0"/>
              <w:marBottom w:val="0"/>
              <w:divBdr>
                <w:top w:val="none" w:sz="0" w:space="0" w:color="auto"/>
                <w:left w:val="none" w:sz="0" w:space="0" w:color="auto"/>
                <w:bottom w:val="none" w:sz="0" w:space="0" w:color="auto"/>
                <w:right w:val="none" w:sz="0" w:space="0" w:color="auto"/>
              </w:divBdr>
            </w:div>
            <w:div w:id="956986298">
              <w:marLeft w:val="0"/>
              <w:marRight w:val="0"/>
              <w:marTop w:val="0"/>
              <w:marBottom w:val="0"/>
              <w:divBdr>
                <w:top w:val="none" w:sz="0" w:space="0" w:color="auto"/>
                <w:left w:val="none" w:sz="0" w:space="0" w:color="auto"/>
                <w:bottom w:val="none" w:sz="0" w:space="0" w:color="auto"/>
                <w:right w:val="none" w:sz="0" w:space="0" w:color="auto"/>
              </w:divBdr>
            </w:div>
            <w:div w:id="1068184555">
              <w:marLeft w:val="0"/>
              <w:marRight w:val="0"/>
              <w:marTop w:val="0"/>
              <w:marBottom w:val="0"/>
              <w:divBdr>
                <w:top w:val="none" w:sz="0" w:space="0" w:color="auto"/>
                <w:left w:val="none" w:sz="0" w:space="0" w:color="auto"/>
                <w:bottom w:val="none" w:sz="0" w:space="0" w:color="auto"/>
                <w:right w:val="none" w:sz="0" w:space="0" w:color="auto"/>
              </w:divBdr>
            </w:div>
            <w:div w:id="1746299884">
              <w:marLeft w:val="0"/>
              <w:marRight w:val="0"/>
              <w:marTop w:val="0"/>
              <w:marBottom w:val="0"/>
              <w:divBdr>
                <w:top w:val="none" w:sz="0" w:space="0" w:color="auto"/>
                <w:left w:val="none" w:sz="0" w:space="0" w:color="auto"/>
                <w:bottom w:val="none" w:sz="0" w:space="0" w:color="auto"/>
                <w:right w:val="none" w:sz="0" w:space="0" w:color="auto"/>
              </w:divBdr>
            </w:div>
            <w:div w:id="1705982318">
              <w:marLeft w:val="0"/>
              <w:marRight w:val="0"/>
              <w:marTop w:val="0"/>
              <w:marBottom w:val="0"/>
              <w:divBdr>
                <w:top w:val="none" w:sz="0" w:space="0" w:color="auto"/>
                <w:left w:val="none" w:sz="0" w:space="0" w:color="auto"/>
                <w:bottom w:val="none" w:sz="0" w:space="0" w:color="auto"/>
                <w:right w:val="none" w:sz="0" w:space="0" w:color="auto"/>
              </w:divBdr>
            </w:div>
            <w:div w:id="1157039074">
              <w:marLeft w:val="0"/>
              <w:marRight w:val="0"/>
              <w:marTop w:val="0"/>
              <w:marBottom w:val="0"/>
              <w:divBdr>
                <w:top w:val="none" w:sz="0" w:space="0" w:color="auto"/>
                <w:left w:val="none" w:sz="0" w:space="0" w:color="auto"/>
                <w:bottom w:val="none" w:sz="0" w:space="0" w:color="auto"/>
                <w:right w:val="none" w:sz="0" w:space="0" w:color="auto"/>
              </w:divBdr>
            </w:div>
            <w:div w:id="1919246079">
              <w:marLeft w:val="0"/>
              <w:marRight w:val="0"/>
              <w:marTop w:val="0"/>
              <w:marBottom w:val="0"/>
              <w:divBdr>
                <w:top w:val="none" w:sz="0" w:space="0" w:color="auto"/>
                <w:left w:val="none" w:sz="0" w:space="0" w:color="auto"/>
                <w:bottom w:val="none" w:sz="0" w:space="0" w:color="auto"/>
                <w:right w:val="none" w:sz="0" w:space="0" w:color="auto"/>
              </w:divBdr>
            </w:div>
            <w:div w:id="268701845">
              <w:marLeft w:val="0"/>
              <w:marRight w:val="0"/>
              <w:marTop w:val="0"/>
              <w:marBottom w:val="0"/>
              <w:divBdr>
                <w:top w:val="none" w:sz="0" w:space="0" w:color="auto"/>
                <w:left w:val="none" w:sz="0" w:space="0" w:color="auto"/>
                <w:bottom w:val="none" w:sz="0" w:space="0" w:color="auto"/>
                <w:right w:val="none" w:sz="0" w:space="0" w:color="auto"/>
              </w:divBdr>
            </w:div>
            <w:div w:id="1105419438">
              <w:marLeft w:val="0"/>
              <w:marRight w:val="0"/>
              <w:marTop w:val="0"/>
              <w:marBottom w:val="0"/>
              <w:divBdr>
                <w:top w:val="none" w:sz="0" w:space="0" w:color="auto"/>
                <w:left w:val="none" w:sz="0" w:space="0" w:color="auto"/>
                <w:bottom w:val="none" w:sz="0" w:space="0" w:color="auto"/>
                <w:right w:val="none" w:sz="0" w:space="0" w:color="auto"/>
              </w:divBdr>
            </w:div>
            <w:div w:id="634263032">
              <w:marLeft w:val="0"/>
              <w:marRight w:val="0"/>
              <w:marTop w:val="0"/>
              <w:marBottom w:val="0"/>
              <w:divBdr>
                <w:top w:val="none" w:sz="0" w:space="0" w:color="auto"/>
                <w:left w:val="none" w:sz="0" w:space="0" w:color="auto"/>
                <w:bottom w:val="none" w:sz="0" w:space="0" w:color="auto"/>
                <w:right w:val="none" w:sz="0" w:space="0" w:color="auto"/>
              </w:divBdr>
            </w:div>
            <w:div w:id="1300769016">
              <w:marLeft w:val="0"/>
              <w:marRight w:val="0"/>
              <w:marTop w:val="0"/>
              <w:marBottom w:val="0"/>
              <w:divBdr>
                <w:top w:val="none" w:sz="0" w:space="0" w:color="auto"/>
                <w:left w:val="none" w:sz="0" w:space="0" w:color="auto"/>
                <w:bottom w:val="none" w:sz="0" w:space="0" w:color="auto"/>
                <w:right w:val="none" w:sz="0" w:space="0" w:color="auto"/>
              </w:divBdr>
            </w:div>
            <w:div w:id="999386648">
              <w:marLeft w:val="0"/>
              <w:marRight w:val="0"/>
              <w:marTop w:val="0"/>
              <w:marBottom w:val="0"/>
              <w:divBdr>
                <w:top w:val="none" w:sz="0" w:space="0" w:color="auto"/>
                <w:left w:val="none" w:sz="0" w:space="0" w:color="auto"/>
                <w:bottom w:val="none" w:sz="0" w:space="0" w:color="auto"/>
                <w:right w:val="none" w:sz="0" w:space="0" w:color="auto"/>
              </w:divBdr>
            </w:div>
            <w:div w:id="849179736">
              <w:marLeft w:val="0"/>
              <w:marRight w:val="0"/>
              <w:marTop w:val="0"/>
              <w:marBottom w:val="0"/>
              <w:divBdr>
                <w:top w:val="none" w:sz="0" w:space="0" w:color="auto"/>
                <w:left w:val="none" w:sz="0" w:space="0" w:color="auto"/>
                <w:bottom w:val="none" w:sz="0" w:space="0" w:color="auto"/>
                <w:right w:val="none" w:sz="0" w:space="0" w:color="auto"/>
              </w:divBdr>
            </w:div>
            <w:div w:id="2118985511">
              <w:marLeft w:val="0"/>
              <w:marRight w:val="0"/>
              <w:marTop w:val="0"/>
              <w:marBottom w:val="0"/>
              <w:divBdr>
                <w:top w:val="none" w:sz="0" w:space="0" w:color="auto"/>
                <w:left w:val="none" w:sz="0" w:space="0" w:color="auto"/>
                <w:bottom w:val="none" w:sz="0" w:space="0" w:color="auto"/>
                <w:right w:val="none" w:sz="0" w:space="0" w:color="auto"/>
              </w:divBdr>
            </w:div>
            <w:div w:id="628585995">
              <w:marLeft w:val="0"/>
              <w:marRight w:val="0"/>
              <w:marTop w:val="0"/>
              <w:marBottom w:val="0"/>
              <w:divBdr>
                <w:top w:val="none" w:sz="0" w:space="0" w:color="auto"/>
                <w:left w:val="none" w:sz="0" w:space="0" w:color="auto"/>
                <w:bottom w:val="none" w:sz="0" w:space="0" w:color="auto"/>
                <w:right w:val="none" w:sz="0" w:space="0" w:color="auto"/>
              </w:divBdr>
            </w:div>
            <w:div w:id="493494105">
              <w:marLeft w:val="0"/>
              <w:marRight w:val="0"/>
              <w:marTop w:val="0"/>
              <w:marBottom w:val="0"/>
              <w:divBdr>
                <w:top w:val="none" w:sz="0" w:space="0" w:color="auto"/>
                <w:left w:val="none" w:sz="0" w:space="0" w:color="auto"/>
                <w:bottom w:val="none" w:sz="0" w:space="0" w:color="auto"/>
                <w:right w:val="none" w:sz="0" w:space="0" w:color="auto"/>
              </w:divBdr>
            </w:div>
            <w:div w:id="694698878">
              <w:marLeft w:val="0"/>
              <w:marRight w:val="0"/>
              <w:marTop w:val="0"/>
              <w:marBottom w:val="0"/>
              <w:divBdr>
                <w:top w:val="none" w:sz="0" w:space="0" w:color="auto"/>
                <w:left w:val="none" w:sz="0" w:space="0" w:color="auto"/>
                <w:bottom w:val="none" w:sz="0" w:space="0" w:color="auto"/>
                <w:right w:val="none" w:sz="0" w:space="0" w:color="auto"/>
              </w:divBdr>
            </w:div>
            <w:div w:id="1715427394">
              <w:marLeft w:val="0"/>
              <w:marRight w:val="0"/>
              <w:marTop w:val="0"/>
              <w:marBottom w:val="0"/>
              <w:divBdr>
                <w:top w:val="none" w:sz="0" w:space="0" w:color="auto"/>
                <w:left w:val="none" w:sz="0" w:space="0" w:color="auto"/>
                <w:bottom w:val="none" w:sz="0" w:space="0" w:color="auto"/>
                <w:right w:val="none" w:sz="0" w:space="0" w:color="auto"/>
              </w:divBdr>
            </w:div>
            <w:div w:id="261380040">
              <w:marLeft w:val="0"/>
              <w:marRight w:val="0"/>
              <w:marTop w:val="0"/>
              <w:marBottom w:val="0"/>
              <w:divBdr>
                <w:top w:val="none" w:sz="0" w:space="0" w:color="auto"/>
                <w:left w:val="none" w:sz="0" w:space="0" w:color="auto"/>
                <w:bottom w:val="none" w:sz="0" w:space="0" w:color="auto"/>
                <w:right w:val="none" w:sz="0" w:space="0" w:color="auto"/>
              </w:divBdr>
            </w:div>
            <w:div w:id="686522300">
              <w:marLeft w:val="0"/>
              <w:marRight w:val="0"/>
              <w:marTop w:val="0"/>
              <w:marBottom w:val="0"/>
              <w:divBdr>
                <w:top w:val="none" w:sz="0" w:space="0" w:color="auto"/>
                <w:left w:val="none" w:sz="0" w:space="0" w:color="auto"/>
                <w:bottom w:val="none" w:sz="0" w:space="0" w:color="auto"/>
                <w:right w:val="none" w:sz="0" w:space="0" w:color="auto"/>
              </w:divBdr>
            </w:div>
            <w:div w:id="270089132">
              <w:marLeft w:val="0"/>
              <w:marRight w:val="0"/>
              <w:marTop w:val="0"/>
              <w:marBottom w:val="0"/>
              <w:divBdr>
                <w:top w:val="none" w:sz="0" w:space="0" w:color="auto"/>
                <w:left w:val="none" w:sz="0" w:space="0" w:color="auto"/>
                <w:bottom w:val="none" w:sz="0" w:space="0" w:color="auto"/>
                <w:right w:val="none" w:sz="0" w:space="0" w:color="auto"/>
              </w:divBdr>
            </w:div>
            <w:div w:id="1145203328">
              <w:marLeft w:val="0"/>
              <w:marRight w:val="0"/>
              <w:marTop w:val="0"/>
              <w:marBottom w:val="0"/>
              <w:divBdr>
                <w:top w:val="none" w:sz="0" w:space="0" w:color="auto"/>
                <w:left w:val="none" w:sz="0" w:space="0" w:color="auto"/>
                <w:bottom w:val="none" w:sz="0" w:space="0" w:color="auto"/>
                <w:right w:val="none" w:sz="0" w:space="0" w:color="auto"/>
              </w:divBdr>
            </w:div>
            <w:div w:id="1618414647">
              <w:marLeft w:val="0"/>
              <w:marRight w:val="0"/>
              <w:marTop w:val="0"/>
              <w:marBottom w:val="0"/>
              <w:divBdr>
                <w:top w:val="none" w:sz="0" w:space="0" w:color="auto"/>
                <w:left w:val="none" w:sz="0" w:space="0" w:color="auto"/>
                <w:bottom w:val="none" w:sz="0" w:space="0" w:color="auto"/>
                <w:right w:val="none" w:sz="0" w:space="0" w:color="auto"/>
              </w:divBdr>
            </w:div>
            <w:div w:id="447311358">
              <w:marLeft w:val="0"/>
              <w:marRight w:val="0"/>
              <w:marTop w:val="0"/>
              <w:marBottom w:val="0"/>
              <w:divBdr>
                <w:top w:val="none" w:sz="0" w:space="0" w:color="auto"/>
                <w:left w:val="none" w:sz="0" w:space="0" w:color="auto"/>
                <w:bottom w:val="none" w:sz="0" w:space="0" w:color="auto"/>
                <w:right w:val="none" w:sz="0" w:space="0" w:color="auto"/>
              </w:divBdr>
            </w:div>
            <w:div w:id="1353922995">
              <w:marLeft w:val="0"/>
              <w:marRight w:val="0"/>
              <w:marTop w:val="0"/>
              <w:marBottom w:val="0"/>
              <w:divBdr>
                <w:top w:val="none" w:sz="0" w:space="0" w:color="auto"/>
                <w:left w:val="none" w:sz="0" w:space="0" w:color="auto"/>
                <w:bottom w:val="none" w:sz="0" w:space="0" w:color="auto"/>
                <w:right w:val="none" w:sz="0" w:space="0" w:color="auto"/>
              </w:divBdr>
            </w:div>
            <w:div w:id="493422235">
              <w:marLeft w:val="0"/>
              <w:marRight w:val="0"/>
              <w:marTop w:val="0"/>
              <w:marBottom w:val="0"/>
              <w:divBdr>
                <w:top w:val="none" w:sz="0" w:space="0" w:color="auto"/>
                <w:left w:val="none" w:sz="0" w:space="0" w:color="auto"/>
                <w:bottom w:val="none" w:sz="0" w:space="0" w:color="auto"/>
                <w:right w:val="none" w:sz="0" w:space="0" w:color="auto"/>
              </w:divBdr>
            </w:div>
            <w:div w:id="10649491">
              <w:marLeft w:val="0"/>
              <w:marRight w:val="0"/>
              <w:marTop w:val="0"/>
              <w:marBottom w:val="0"/>
              <w:divBdr>
                <w:top w:val="none" w:sz="0" w:space="0" w:color="auto"/>
                <w:left w:val="none" w:sz="0" w:space="0" w:color="auto"/>
                <w:bottom w:val="none" w:sz="0" w:space="0" w:color="auto"/>
                <w:right w:val="none" w:sz="0" w:space="0" w:color="auto"/>
              </w:divBdr>
            </w:div>
            <w:div w:id="1421096406">
              <w:marLeft w:val="0"/>
              <w:marRight w:val="0"/>
              <w:marTop w:val="0"/>
              <w:marBottom w:val="0"/>
              <w:divBdr>
                <w:top w:val="none" w:sz="0" w:space="0" w:color="auto"/>
                <w:left w:val="none" w:sz="0" w:space="0" w:color="auto"/>
                <w:bottom w:val="none" w:sz="0" w:space="0" w:color="auto"/>
                <w:right w:val="none" w:sz="0" w:space="0" w:color="auto"/>
              </w:divBdr>
            </w:div>
            <w:div w:id="1954434746">
              <w:marLeft w:val="0"/>
              <w:marRight w:val="0"/>
              <w:marTop w:val="0"/>
              <w:marBottom w:val="0"/>
              <w:divBdr>
                <w:top w:val="none" w:sz="0" w:space="0" w:color="auto"/>
                <w:left w:val="none" w:sz="0" w:space="0" w:color="auto"/>
                <w:bottom w:val="none" w:sz="0" w:space="0" w:color="auto"/>
                <w:right w:val="none" w:sz="0" w:space="0" w:color="auto"/>
              </w:divBdr>
            </w:div>
            <w:div w:id="1410926045">
              <w:marLeft w:val="0"/>
              <w:marRight w:val="0"/>
              <w:marTop w:val="0"/>
              <w:marBottom w:val="0"/>
              <w:divBdr>
                <w:top w:val="none" w:sz="0" w:space="0" w:color="auto"/>
                <w:left w:val="none" w:sz="0" w:space="0" w:color="auto"/>
                <w:bottom w:val="none" w:sz="0" w:space="0" w:color="auto"/>
                <w:right w:val="none" w:sz="0" w:space="0" w:color="auto"/>
              </w:divBdr>
            </w:div>
            <w:div w:id="134492019">
              <w:marLeft w:val="0"/>
              <w:marRight w:val="0"/>
              <w:marTop w:val="0"/>
              <w:marBottom w:val="0"/>
              <w:divBdr>
                <w:top w:val="none" w:sz="0" w:space="0" w:color="auto"/>
                <w:left w:val="none" w:sz="0" w:space="0" w:color="auto"/>
                <w:bottom w:val="none" w:sz="0" w:space="0" w:color="auto"/>
                <w:right w:val="none" w:sz="0" w:space="0" w:color="auto"/>
              </w:divBdr>
            </w:div>
            <w:div w:id="1776555850">
              <w:marLeft w:val="0"/>
              <w:marRight w:val="0"/>
              <w:marTop w:val="0"/>
              <w:marBottom w:val="0"/>
              <w:divBdr>
                <w:top w:val="none" w:sz="0" w:space="0" w:color="auto"/>
                <w:left w:val="none" w:sz="0" w:space="0" w:color="auto"/>
                <w:bottom w:val="none" w:sz="0" w:space="0" w:color="auto"/>
                <w:right w:val="none" w:sz="0" w:space="0" w:color="auto"/>
              </w:divBdr>
            </w:div>
            <w:div w:id="55398986">
              <w:marLeft w:val="0"/>
              <w:marRight w:val="0"/>
              <w:marTop w:val="0"/>
              <w:marBottom w:val="0"/>
              <w:divBdr>
                <w:top w:val="none" w:sz="0" w:space="0" w:color="auto"/>
                <w:left w:val="none" w:sz="0" w:space="0" w:color="auto"/>
                <w:bottom w:val="none" w:sz="0" w:space="0" w:color="auto"/>
                <w:right w:val="none" w:sz="0" w:space="0" w:color="auto"/>
              </w:divBdr>
            </w:div>
            <w:div w:id="199173523">
              <w:marLeft w:val="0"/>
              <w:marRight w:val="0"/>
              <w:marTop w:val="0"/>
              <w:marBottom w:val="0"/>
              <w:divBdr>
                <w:top w:val="none" w:sz="0" w:space="0" w:color="auto"/>
                <w:left w:val="none" w:sz="0" w:space="0" w:color="auto"/>
                <w:bottom w:val="none" w:sz="0" w:space="0" w:color="auto"/>
                <w:right w:val="none" w:sz="0" w:space="0" w:color="auto"/>
              </w:divBdr>
            </w:div>
            <w:div w:id="2106418214">
              <w:marLeft w:val="0"/>
              <w:marRight w:val="0"/>
              <w:marTop w:val="0"/>
              <w:marBottom w:val="0"/>
              <w:divBdr>
                <w:top w:val="none" w:sz="0" w:space="0" w:color="auto"/>
                <w:left w:val="none" w:sz="0" w:space="0" w:color="auto"/>
                <w:bottom w:val="none" w:sz="0" w:space="0" w:color="auto"/>
                <w:right w:val="none" w:sz="0" w:space="0" w:color="auto"/>
              </w:divBdr>
            </w:div>
            <w:div w:id="914633125">
              <w:marLeft w:val="0"/>
              <w:marRight w:val="0"/>
              <w:marTop w:val="0"/>
              <w:marBottom w:val="0"/>
              <w:divBdr>
                <w:top w:val="none" w:sz="0" w:space="0" w:color="auto"/>
                <w:left w:val="none" w:sz="0" w:space="0" w:color="auto"/>
                <w:bottom w:val="none" w:sz="0" w:space="0" w:color="auto"/>
                <w:right w:val="none" w:sz="0" w:space="0" w:color="auto"/>
              </w:divBdr>
            </w:div>
            <w:div w:id="268125762">
              <w:marLeft w:val="0"/>
              <w:marRight w:val="0"/>
              <w:marTop w:val="0"/>
              <w:marBottom w:val="0"/>
              <w:divBdr>
                <w:top w:val="none" w:sz="0" w:space="0" w:color="auto"/>
                <w:left w:val="none" w:sz="0" w:space="0" w:color="auto"/>
                <w:bottom w:val="none" w:sz="0" w:space="0" w:color="auto"/>
                <w:right w:val="none" w:sz="0" w:space="0" w:color="auto"/>
              </w:divBdr>
            </w:div>
            <w:div w:id="2126074887">
              <w:marLeft w:val="0"/>
              <w:marRight w:val="0"/>
              <w:marTop w:val="0"/>
              <w:marBottom w:val="0"/>
              <w:divBdr>
                <w:top w:val="none" w:sz="0" w:space="0" w:color="auto"/>
                <w:left w:val="none" w:sz="0" w:space="0" w:color="auto"/>
                <w:bottom w:val="none" w:sz="0" w:space="0" w:color="auto"/>
                <w:right w:val="none" w:sz="0" w:space="0" w:color="auto"/>
              </w:divBdr>
            </w:div>
            <w:div w:id="10563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388">
      <w:bodyDiv w:val="1"/>
      <w:marLeft w:val="0"/>
      <w:marRight w:val="0"/>
      <w:marTop w:val="0"/>
      <w:marBottom w:val="0"/>
      <w:divBdr>
        <w:top w:val="none" w:sz="0" w:space="0" w:color="auto"/>
        <w:left w:val="none" w:sz="0" w:space="0" w:color="auto"/>
        <w:bottom w:val="none" w:sz="0" w:space="0" w:color="auto"/>
        <w:right w:val="none" w:sz="0" w:space="0" w:color="auto"/>
      </w:divBdr>
    </w:div>
    <w:div w:id="940920139">
      <w:bodyDiv w:val="1"/>
      <w:marLeft w:val="0"/>
      <w:marRight w:val="0"/>
      <w:marTop w:val="0"/>
      <w:marBottom w:val="0"/>
      <w:divBdr>
        <w:top w:val="none" w:sz="0" w:space="0" w:color="auto"/>
        <w:left w:val="none" w:sz="0" w:space="0" w:color="auto"/>
        <w:bottom w:val="none" w:sz="0" w:space="0" w:color="auto"/>
        <w:right w:val="none" w:sz="0" w:space="0" w:color="auto"/>
      </w:divBdr>
      <w:divsChild>
        <w:div w:id="1661226084">
          <w:marLeft w:val="0"/>
          <w:marRight w:val="0"/>
          <w:marTop w:val="0"/>
          <w:marBottom w:val="0"/>
          <w:divBdr>
            <w:top w:val="none" w:sz="0" w:space="0" w:color="auto"/>
            <w:left w:val="none" w:sz="0" w:space="0" w:color="auto"/>
            <w:bottom w:val="none" w:sz="0" w:space="0" w:color="auto"/>
            <w:right w:val="none" w:sz="0" w:space="0" w:color="auto"/>
          </w:divBdr>
          <w:divsChild>
            <w:div w:id="1213804590">
              <w:marLeft w:val="0"/>
              <w:marRight w:val="0"/>
              <w:marTop w:val="0"/>
              <w:marBottom w:val="0"/>
              <w:divBdr>
                <w:top w:val="none" w:sz="0" w:space="0" w:color="auto"/>
                <w:left w:val="none" w:sz="0" w:space="0" w:color="auto"/>
                <w:bottom w:val="none" w:sz="0" w:space="0" w:color="auto"/>
                <w:right w:val="none" w:sz="0" w:space="0" w:color="auto"/>
              </w:divBdr>
            </w:div>
            <w:div w:id="1713729148">
              <w:marLeft w:val="0"/>
              <w:marRight w:val="0"/>
              <w:marTop w:val="0"/>
              <w:marBottom w:val="0"/>
              <w:divBdr>
                <w:top w:val="none" w:sz="0" w:space="0" w:color="auto"/>
                <w:left w:val="none" w:sz="0" w:space="0" w:color="auto"/>
                <w:bottom w:val="none" w:sz="0" w:space="0" w:color="auto"/>
                <w:right w:val="none" w:sz="0" w:space="0" w:color="auto"/>
              </w:divBdr>
            </w:div>
            <w:div w:id="577520149">
              <w:marLeft w:val="0"/>
              <w:marRight w:val="0"/>
              <w:marTop w:val="0"/>
              <w:marBottom w:val="0"/>
              <w:divBdr>
                <w:top w:val="none" w:sz="0" w:space="0" w:color="auto"/>
                <w:left w:val="none" w:sz="0" w:space="0" w:color="auto"/>
                <w:bottom w:val="none" w:sz="0" w:space="0" w:color="auto"/>
                <w:right w:val="none" w:sz="0" w:space="0" w:color="auto"/>
              </w:divBdr>
            </w:div>
            <w:div w:id="781192276">
              <w:marLeft w:val="0"/>
              <w:marRight w:val="0"/>
              <w:marTop w:val="0"/>
              <w:marBottom w:val="0"/>
              <w:divBdr>
                <w:top w:val="none" w:sz="0" w:space="0" w:color="auto"/>
                <w:left w:val="none" w:sz="0" w:space="0" w:color="auto"/>
                <w:bottom w:val="none" w:sz="0" w:space="0" w:color="auto"/>
                <w:right w:val="none" w:sz="0" w:space="0" w:color="auto"/>
              </w:divBdr>
            </w:div>
            <w:div w:id="1906721897">
              <w:marLeft w:val="0"/>
              <w:marRight w:val="0"/>
              <w:marTop w:val="0"/>
              <w:marBottom w:val="0"/>
              <w:divBdr>
                <w:top w:val="none" w:sz="0" w:space="0" w:color="auto"/>
                <w:left w:val="none" w:sz="0" w:space="0" w:color="auto"/>
                <w:bottom w:val="none" w:sz="0" w:space="0" w:color="auto"/>
                <w:right w:val="none" w:sz="0" w:space="0" w:color="auto"/>
              </w:divBdr>
            </w:div>
            <w:div w:id="10499888">
              <w:marLeft w:val="0"/>
              <w:marRight w:val="0"/>
              <w:marTop w:val="0"/>
              <w:marBottom w:val="0"/>
              <w:divBdr>
                <w:top w:val="none" w:sz="0" w:space="0" w:color="auto"/>
                <w:left w:val="none" w:sz="0" w:space="0" w:color="auto"/>
                <w:bottom w:val="none" w:sz="0" w:space="0" w:color="auto"/>
                <w:right w:val="none" w:sz="0" w:space="0" w:color="auto"/>
              </w:divBdr>
            </w:div>
            <w:div w:id="1441294962">
              <w:marLeft w:val="0"/>
              <w:marRight w:val="0"/>
              <w:marTop w:val="0"/>
              <w:marBottom w:val="0"/>
              <w:divBdr>
                <w:top w:val="none" w:sz="0" w:space="0" w:color="auto"/>
                <w:left w:val="none" w:sz="0" w:space="0" w:color="auto"/>
                <w:bottom w:val="none" w:sz="0" w:space="0" w:color="auto"/>
                <w:right w:val="none" w:sz="0" w:space="0" w:color="auto"/>
              </w:divBdr>
            </w:div>
            <w:div w:id="1241938469">
              <w:marLeft w:val="0"/>
              <w:marRight w:val="0"/>
              <w:marTop w:val="0"/>
              <w:marBottom w:val="0"/>
              <w:divBdr>
                <w:top w:val="none" w:sz="0" w:space="0" w:color="auto"/>
                <w:left w:val="none" w:sz="0" w:space="0" w:color="auto"/>
                <w:bottom w:val="none" w:sz="0" w:space="0" w:color="auto"/>
                <w:right w:val="none" w:sz="0" w:space="0" w:color="auto"/>
              </w:divBdr>
            </w:div>
            <w:div w:id="343285216">
              <w:marLeft w:val="0"/>
              <w:marRight w:val="0"/>
              <w:marTop w:val="0"/>
              <w:marBottom w:val="0"/>
              <w:divBdr>
                <w:top w:val="none" w:sz="0" w:space="0" w:color="auto"/>
                <w:left w:val="none" w:sz="0" w:space="0" w:color="auto"/>
                <w:bottom w:val="none" w:sz="0" w:space="0" w:color="auto"/>
                <w:right w:val="none" w:sz="0" w:space="0" w:color="auto"/>
              </w:divBdr>
            </w:div>
            <w:div w:id="988634675">
              <w:marLeft w:val="0"/>
              <w:marRight w:val="0"/>
              <w:marTop w:val="0"/>
              <w:marBottom w:val="0"/>
              <w:divBdr>
                <w:top w:val="none" w:sz="0" w:space="0" w:color="auto"/>
                <w:left w:val="none" w:sz="0" w:space="0" w:color="auto"/>
                <w:bottom w:val="none" w:sz="0" w:space="0" w:color="auto"/>
                <w:right w:val="none" w:sz="0" w:space="0" w:color="auto"/>
              </w:divBdr>
            </w:div>
            <w:div w:id="2032099001">
              <w:marLeft w:val="0"/>
              <w:marRight w:val="0"/>
              <w:marTop w:val="0"/>
              <w:marBottom w:val="0"/>
              <w:divBdr>
                <w:top w:val="none" w:sz="0" w:space="0" w:color="auto"/>
                <w:left w:val="none" w:sz="0" w:space="0" w:color="auto"/>
                <w:bottom w:val="none" w:sz="0" w:space="0" w:color="auto"/>
                <w:right w:val="none" w:sz="0" w:space="0" w:color="auto"/>
              </w:divBdr>
            </w:div>
            <w:div w:id="206260339">
              <w:marLeft w:val="0"/>
              <w:marRight w:val="0"/>
              <w:marTop w:val="0"/>
              <w:marBottom w:val="0"/>
              <w:divBdr>
                <w:top w:val="none" w:sz="0" w:space="0" w:color="auto"/>
                <w:left w:val="none" w:sz="0" w:space="0" w:color="auto"/>
                <w:bottom w:val="none" w:sz="0" w:space="0" w:color="auto"/>
                <w:right w:val="none" w:sz="0" w:space="0" w:color="auto"/>
              </w:divBdr>
            </w:div>
            <w:div w:id="164250997">
              <w:marLeft w:val="0"/>
              <w:marRight w:val="0"/>
              <w:marTop w:val="0"/>
              <w:marBottom w:val="0"/>
              <w:divBdr>
                <w:top w:val="none" w:sz="0" w:space="0" w:color="auto"/>
                <w:left w:val="none" w:sz="0" w:space="0" w:color="auto"/>
                <w:bottom w:val="none" w:sz="0" w:space="0" w:color="auto"/>
                <w:right w:val="none" w:sz="0" w:space="0" w:color="auto"/>
              </w:divBdr>
            </w:div>
            <w:div w:id="1061370399">
              <w:marLeft w:val="0"/>
              <w:marRight w:val="0"/>
              <w:marTop w:val="0"/>
              <w:marBottom w:val="0"/>
              <w:divBdr>
                <w:top w:val="none" w:sz="0" w:space="0" w:color="auto"/>
                <w:left w:val="none" w:sz="0" w:space="0" w:color="auto"/>
                <w:bottom w:val="none" w:sz="0" w:space="0" w:color="auto"/>
                <w:right w:val="none" w:sz="0" w:space="0" w:color="auto"/>
              </w:divBdr>
            </w:div>
            <w:div w:id="1652707680">
              <w:marLeft w:val="0"/>
              <w:marRight w:val="0"/>
              <w:marTop w:val="0"/>
              <w:marBottom w:val="0"/>
              <w:divBdr>
                <w:top w:val="none" w:sz="0" w:space="0" w:color="auto"/>
                <w:left w:val="none" w:sz="0" w:space="0" w:color="auto"/>
                <w:bottom w:val="none" w:sz="0" w:space="0" w:color="auto"/>
                <w:right w:val="none" w:sz="0" w:space="0" w:color="auto"/>
              </w:divBdr>
            </w:div>
            <w:div w:id="1727751473">
              <w:marLeft w:val="0"/>
              <w:marRight w:val="0"/>
              <w:marTop w:val="0"/>
              <w:marBottom w:val="0"/>
              <w:divBdr>
                <w:top w:val="none" w:sz="0" w:space="0" w:color="auto"/>
                <w:left w:val="none" w:sz="0" w:space="0" w:color="auto"/>
                <w:bottom w:val="none" w:sz="0" w:space="0" w:color="auto"/>
                <w:right w:val="none" w:sz="0" w:space="0" w:color="auto"/>
              </w:divBdr>
            </w:div>
            <w:div w:id="585581464">
              <w:marLeft w:val="0"/>
              <w:marRight w:val="0"/>
              <w:marTop w:val="0"/>
              <w:marBottom w:val="0"/>
              <w:divBdr>
                <w:top w:val="none" w:sz="0" w:space="0" w:color="auto"/>
                <w:left w:val="none" w:sz="0" w:space="0" w:color="auto"/>
                <w:bottom w:val="none" w:sz="0" w:space="0" w:color="auto"/>
                <w:right w:val="none" w:sz="0" w:space="0" w:color="auto"/>
              </w:divBdr>
            </w:div>
            <w:div w:id="1020011742">
              <w:marLeft w:val="0"/>
              <w:marRight w:val="0"/>
              <w:marTop w:val="0"/>
              <w:marBottom w:val="0"/>
              <w:divBdr>
                <w:top w:val="none" w:sz="0" w:space="0" w:color="auto"/>
                <w:left w:val="none" w:sz="0" w:space="0" w:color="auto"/>
                <w:bottom w:val="none" w:sz="0" w:space="0" w:color="auto"/>
                <w:right w:val="none" w:sz="0" w:space="0" w:color="auto"/>
              </w:divBdr>
            </w:div>
            <w:div w:id="1987850899">
              <w:marLeft w:val="0"/>
              <w:marRight w:val="0"/>
              <w:marTop w:val="0"/>
              <w:marBottom w:val="0"/>
              <w:divBdr>
                <w:top w:val="none" w:sz="0" w:space="0" w:color="auto"/>
                <w:left w:val="none" w:sz="0" w:space="0" w:color="auto"/>
                <w:bottom w:val="none" w:sz="0" w:space="0" w:color="auto"/>
                <w:right w:val="none" w:sz="0" w:space="0" w:color="auto"/>
              </w:divBdr>
            </w:div>
            <w:div w:id="1338657976">
              <w:marLeft w:val="0"/>
              <w:marRight w:val="0"/>
              <w:marTop w:val="0"/>
              <w:marBottom w:val="0"/>
              <w:divBdr>
                <w:top w:val="none" w:sz="0" w:space="0" w:color="auto"/>
                <w:left w:val="none" w:sz="0" w:space="0" w:color="auto"/>
                <w:bottom w:val="none" w:sz="0" w:space="0" w:color="auto"/>
                <w:right w:val="none" w:sz="0" w:space="0" w:color="auto"/>
              </w:divBdr>
            </w:div>
            <w:div w:id="1584336200">
              <w:marLeft w:val="0"/>
              <w:marRight w:val="0"/>
              <w:marTop w:val="0"/>
              <w:marBottom w:val="0"/>
              <w:divBdr>
                <w:top w:val="none" w:sz="0" w:space="0" w:color="auto"/>
                <w:left w:val="none" w:sz="0" w:space="0" w:color="auto"/>
                <w:bottom w:val="none" w:sz="0" w:space="0" w:color="auto"/>
                <w:right w:val="none" w:sz="0" w:space="0" w:color="auto"/>
              </w:divBdr>
            </w:div>
            <w:div w:id="309943205">
              <w:marLeft w:val="0"/>
              <w:marRight w:val="0"/>
              <w:marTop w:val="0"/>
              <w:marBottom w:val="0"/>
              <w:divBdr>
                <w:top w:val="none" w:sz="0" w:space="0" w:color="auto"/>
                <w:left w:val="none" w:sz="0" w:space="0" w:color="auto"/>
                <w:bottom w:val="none" w:sz="0" w:space="0" w:color="auto"/>
                <w:right w:val="none" w:sz="0" w:space="0" w:color="auto"/>
              </w:divBdr>
            </w:div>
            <w:div w:id="2047101971">
              <w:marLeft w:val="0"/>
              <w:marRight w:val="0"/>
              <w:marTop w:val="0"/>
              <w:marBottom w:val="0"/>
              <w:divBdr>
                <w:top w:val="none" w:sz="0" w:space="0" w:color="auto"/>
                <w:left w:val="none" w:sz="0" w:space="0" w:color="auto"/>
                <w:bottom w:val="none" w:sz="0" w:space="0" w:color="auto"/>
                <w:right w:val="none" w:sz="0" w:space="0" w:color="auto"/>
              </w:divBdr>
            </w:div>
            <w:div w:id="313458869">
              <w:marLeft w:val="0"/>
              <w:marRight w:val="0"/>
              <w:marTop w:val="0"/>
              <w:marBottom w:val="0"/>
              <w:divBdr>
                <w:top w:val="none" w:sz="0" w:space="0" w:color="auto"/>
                <w:left w:val="none" w:sz="0" w:space="0" w:color="auto"/>
                <w:bottom w:val="none" w:sz="0" w:space="0" w:color="auto"/>
                <w:right w:val="none" w:sz="0" w:space="0" w:color="auto"/>
              </w:divBdr>
            </w:div>
            <w:div w:id="413017481">
              <w:marLeft w:val="0"/>
              <w:marRight w:val="0"/>
              <w:marTop w:val="0"/>
              <w:marBottom w:val="0"/>
              <w:divBdr>
                <w:top w:val="none" w:sz="0" w:space="0" w:color="auto"/>
                <w:left w:val="none" w:sz="0" w:space="0" w:color="auto"/>
                <w:bottom w:val="none" w:sz="0" w:space="0" w:color="auto"/>
                <w:right w:val="none" w:sz="0" w:space="0" w:color="auto"/>
              </w:divBdr>
            </w:div>
            <w:div w:id="400296653">
              <w:marLeft w:val="0"/>
              <w:marRight w:val="0"/>
              <w:marTop w:val="0"/>
              <w:marBottom w:val="0"/>
              <w:divBdr>
                <w:top w:val="none" w:sz="0" w:space="0" w:color="auto"/>
                <w:left w:val="none" w:sz="0" w:space="0" w:color="auto"/>
                <w:bottom w:val="none" w:sz="0" w:space="0" w:color="auto"/>
                <w:right w:val="none" w:sz="0" w:space="0" w:color="auto"/>
              </w:divBdr>
            </w:div>
            <w:div w:id="1938980420">
              <w:marLeft w:val="0"/>
              <w:marRight w:val="0"/>
              <w:marTop w:val="0"/>
              <w:marBottom w:val="0"/>
              <w:divBdr>
                <w:top w:val="none" w:sz="0" w:space="0" w:color="auto"/>
                <w:left w:val="none" w:sz="0" w:space="0" w:color="auto"/>
                <w:bottom w:val="none" w:sz="0" w:space="0" w:color="auto"/>
                <w:right w:val="none" w:sz="0" w:space="0" w:color="auto"/>
              </w:divBdr>
            </w:div>
            <w:div w:id="626469729">
              <w:marLeft w:val="0"/>
              <w:marRight w:val="0"/>
              <w:marTop w:val="0"/>
              <w:marBottom w:val="0"/>
              <w:divBdr>
                <w:top w:val="none" w:sz="0" w:space="0" w:color="auto"/>
                <w:left w:val="none" w:sz="0" w:space="0" w:color="auto"/>
                <w:bottom w:val="none" w:sz="0" w:space="0" w:color="auto"/>
                <w:right w:val="none" w:sz="0" w:space="0" w:color="auto"/>
              </w:divBdr>
            </w:div>
            <w:div w:id="965038893">
              <w:marLeft w:val="0"/>
              <w:marRight w:val="0"/>
              <w:marTop w:val="0"/>
              <w:marBottom w:val="0"/>
              <w:divBdr>
                <w:top w:val="none" w:sz="0" w:space="0" w:color="auto"/>
                <w:left w:val="none" w:sz="0" w:space="0" w:color="auto"/>
                <w:bottom w:val="none" w:sz="0" w:space="0" w:color="auto"/>
                <w:right w:val="none" w:sz="0" w:space="0" w:color="auto"/>
              </w:divBdr>
            </w:div>
            <w:div w:id="2003503781">
              <w:marLeft w:val="0"/>
              <w:marRight w:val="0"/>
              <w:marTop w:val="0"/>
              <w:marBottom w:val="0"/>
              <w:divBdr>
                <w:top w:val="none" w:sz="0" w:space="0" w:color="auto"/>
                <w:left w:val="none" w:sz="0" w:space="0" w:color="auto"/>
                <w:bottom w:val="none" w:sz="0" w:space="0" w:color="auto"/>
                <w:right w:val="none" w:sz="0" w:space="0" w:color="auto"/>
              </w:divBdr>
            </w:div>
            <w:div w:id="1889486951">
              <w:marLeft w:val="0"/>
              <w:marRight w:val="0"/>
              <w:marTop w:val="0"/>
              <w:marBottom w:val="0"/>
              <w:divBdr>
                <w:top w:val="none" w:sz="0" w:space="0" w:color="auto"/>
                <w:left w:val="none" w:sz="0" w:space="0" w:color="auto"/>
                <w:bottom w:val="none" w:sz="0" w:space="0" w:color="auto"/>
                <w:right w:val="none" w:sz="0" w:space="0" w:color="auto"/>
              </w:divBdr>
            </w:div>
            <w:div w:id="582882644">
              <w:marLeft w:val="0"/>
              <w:marRight w:val="0"/>
              <w:marTop w:val="0"/>
              <w:marBottom w:val="0"/>
              <w:divBdr>
                <w:top w:val="none" w:sz="0" w:space="0" w:color="auto"/>
                <w:left w:val="none" w:sz="0" w:space="0" w:color="auto"/>
                <w:bottom w:val="none" w:sz="0" w:space="0" w:color="auto"/>
                <w:right w:val="none" w:sz="0" w:space="0" w:color="auto"/>
              </w:divBdr>
            </w:div>
            <w:div w:id="872958051">
              <w:marLeft w:val="0"/>
              <w:marRight w:val="0"/>
              <w:marTop w:val="0"/>
              <w:marBottom w:val="0"/>
              <w:divBdr>
                <w:top w:val="none" w:sz="0" w:space="0" w:color="auto"/>
                <w:left w:val="none" w:sz="0" w:space="0" w:color="auto"/>
                <w:bottom w:val="none" w:sz="0" w:space="0" w:color="auto"/>
                <w:right w:val="none" w:sz="0" w:space="0" w:color="auto"/>
              </w:divBdr>
            </w:div>
            <w:div w:id="393358780">
              <w:marLeft w:val="0"/>
              <w:marRight w:val="0"/>
              <w:marTop w:val="0"/>
              <w:marBottom w:val="0"/>
              <w:divBdr>
                <w:top w:val="none" w:sz="0" w:space="0" w:color="auto"/>
                <w:left w:val="none" w:sz="0" w:space="0" w:color="auto"/>
                <w:bottom w:val="none" w:sz="0" w:space="0" w:color="auto"/>
                <w:right w:val="none" w:sz="0" w:space="0" w:color="auto"/>
              </w:divBdr>
            </w:div>
            <w:div w:id="491920519">
              <w:marLeft w:val="0"/>
              <w:marRight w:val="0"/>
              <w:marTop w:val="0"/>
              <w:marBottom w:val="0"/>
              <w:divBdr>
                <w:top w:val="none" w:sz="0" w:space="0" w:color="auto"/>
                <w:left w:val="none" w:sz="0" w:space="0" w:color="auto"/>
                <w:bottom w:val="none" w:sz="0" w:space="0" w:color="auto"/>
                <w:right w:val="none" w:sz="0" w:space="0" w:color="auto"/>
              </w:divBdr>
            </w:div>
            <w:div w:id="2123835946">
              <w:marLeft w:val="0"/>
              <w:marRight w:val="0"/>
              <w:marTop w:val="0"/>
              <w:marBottom w:val="0"/>
              <w:divBdr>
                <w:top w:val="none" w:sz="0" w:space="0" w:color="auto"/>
                <w:left w:val="none" w:sz="0" w:space="0" w:color="auto"/>
                <w:bottom w:val="none" w:sz="0" w:space="0" w:color="auto"/>
                <w:right w:val="none" w:sz="0" w:space="0" w:color="auto"/>
              </w:divBdr>
            </w:div>
            <w:div w:id="367025939">
              <w:marLeft w:val="0"/>
              <w:marRight w:val="0"/>
              <w:marTop w:val="0"/>
              <w:marBottom w:val="0"/>
              <w:divBdr>
                <w:top w:val="none" w:sz="0" w:space="0" w:color="auto"/>
                <w:left w:val="none" w:sz="0" w:space="0" w:color="auto"/>
                <w:bottom w:val="none" w:sz="0" w:space="0" w:color="auto"/>
                <w:right w:val="none" w:sz="0" w:space="0" w:color="auto"/>
              </w:divBdr>
            </w:div>
            <w:div w:id="1860971092">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346789959">
              <w:marLeft w:val="0"/>
              <w:marRight w:val="0"/>
              <w:marTop w:val="0"/>
              <w:marBottom w:val="0"/>
              <w:divBdr>
                <w:top w:val="none" w:sz="0" w:space="0" w:color="auto"/>
                <w:left w:val="none" w:sz="0" w:space="0" w:color="auto"/>
                <w:bottom w:val="none" w:sz="0" w:space="0" w:color="auto"/>
                <w:right w:val="none" w:sz="0" w:space="0" w:color="auto"/>
              </w:divBdr>
            </w:div>
            <w:div w:id="1861358822">
              <w:marLeft w:val="0"/>
              <w:marRight w:val="0"/>
              <w:marTop w:val="0"/>
              <w:marBottom w:val="0"/>
              <w:divBdr>
                <w:top w:val="none" w:sz="0" w:space="0" w:color="auto"/>
                <w:left w:val="none" w:sz="0" w:space="0" w:color="auto"/>
                <w:bottom w:val="none" w:sz="0" w:space="0" w:color="auto"/>
                <w:right w:val="none" w:sz="0" w:space="0" w:color="auto"/>
              </w:divBdr>
            </w:div>
            <w:div w:id="1488353030">
              <w:marLeft w:val="0"/>
              <w:marRight w:val="0"/>
              <w:marTop w:val="0"/>
              <w:marBottom w:val="0"/>
              <w:divBdr>
                <w:top w:val="none" w:sz="0" w:space="0" w:color="auto"/>
                <w:left w:val="none" w:sz="0" w:space="0" w:color="auto"/>
                <w:bottom w:val="none" w:sz="0" w:space="0" w:color="auto"/>
                <w:right w:val="none" w:sz="0" w:space="0" w:color="auto"/>
              </w:divBdr>
            </w:div>
            <w:div w:id="1305311543">
              <w:marLeft w:val="0"/>
              <w:marRight w:val="0"/>
              <w:marTop w:val="0"/>
              <w:marBottom w:val="0"/>
              <w:divBdr>
                <w:top w:val="none" w:sz="0" w:space="0" w:color="auto"/>
                <w:left w:val="none" w:sz="0" w:space="0" w:color="auto"/>
                <w:bottom w:val="none" w:sz="0" w:space="0" w:color="auto"/>
                <w:right w:val="none" w:sz="0" w:space="0" w:color="auto"/>
              </w:divBdr>
            </w:div>
            <w:div w:id="1518546797">
              <w:marLeft w:val="0"/>
              <w:marRight w:val="0"/>
              <w:marTop w:val="0"/>
              <w:marBottom w:val="0"/>
              <w:divBdr>
                <w:top w:val="none" w:sz="0" w:space="0" w:color="auto"/>
                <w:left w:val="none" w:sz="0" w:space="0" w:color="auto"/>
                <w:bottom w:val="none" w:sz="0" w:space="0" w:color="auto"/>
                <w:right w:val="none" w:sz="0" w:space="0" w:color="auto"/>
              </w:divBdr>
            </w:div>
            <w:div w:id="1898544968">
              <w:marLeft w:val="0"/>
              <w:marRight w:val="0"/>
              <w:marTop w:val="0"/>
              <w:marBottom w:val="0"/>
              <w:divBdr>
                <w:top w:val="none" w:sz="0" w:space="0" w:color="auto"/>
                <w:left w:val="none" w:sz="0" w:space="0" w:color="auto"/>
                <w:bottom w:val="none" w:sz="0" w:space="0" w:color="auto"/>
                <w:right w:val="none" w:sz="0" w:space="0" w:color="auto"/>
              </w:divBdr>
            </w:div>
            <w:div w:id="529608997">
              <w:marLeft w:val="0"/>
              <w:marRight w:val="0"/>
              <w:marTop w:val="0"/>
              <w:marBottom w:val="0"/>
              <w:divBdr>
                <w:top w:val="none" w:sz="0" w:space="0" w:color="auto"/>
                <w:left w:val="none" w:sz="0" w:space="0" w:color="auto"/>
                <w:bottom w:val="none" w:sz="0" w:space="0" w:color="auto"/>
                <w:right w:val="none" w:sz="0" w:space="0" w:color="auto"/>
              </w:divBdr>
            </w:div>
            <w:div w:id="1816987389">
              <w:marLeft w:val="0"/>
              <w:marRight w:val="0"/>
              <w:marTop w:val="0"/>
              <w:marBottom w:val="0"/>
              <w:divBdr>
                <w:top w:val="none" w:sz="0" w:space="0" w:color="auto"/>
                <w:left w:val="none" w:sz="0" w:space="0" w:color="auto"/>
                <w:bottom w:val="none" w:sz="0" w:space="0" w:color="auto"/>
                <w:right w:val="none" w:sz="0" w:space="0" w:color="auto"/>
              </w:divBdr>
            </w:div>
            <w:div w:id="428431062">
              <w:marLeft w:val="0"/>
              <w:marRight w:val="0"/>
              <w:marTop w:val="0"/>
              <w:marBottom w:val="0"/>
              <w:divBdr>
                <w:top w:val="none" w:sz="0" w:space="0" w:color="auto"/>
                <w:left w:val="none" w:sz="0" w:space="0" w:color="auto"/>
                <w:bottom w:val="none" w:sz="0" w:space="0" w:color="auto"/>
                <w:right w:val="none" w:sz="0" w:space="0" w:color="auto"/>
              </w:divBdr>
            </w:div>
            <w:div w:id="1933850456">
              <w:marLeft w:val="0"/>
              <w:marRight w:val="0"/>
              <w:marTop w:val="0"/>
              <w:marBottom w:val="0"/>
              <w:divBdr>
                <w:top w:val="none" w:sz="0" w:space="0" w:color="auto"/>
                <w:left w:val="none" w:sz="0" w:space="0" w:color="auto"/>
                <w:bottom w:val="none" w:sz="0" w:space="0" w:color="auto"/>
                <w:right w:val="none" w:sz="0" w:space="0" w:color="auto"/>
              </w:divBdr>
            </w:div>
            <w:div w:id="874078337">
              <w:marLeft w:val="0"/>
              <w:marRight w:val="0"/>
              <w:marTop w:val="0"/>
              <w:marBottom w:val="0"/>
              <w:divBdr>
                <w:top w:val="none" w:sz="0" w:space="0" w:color="auto"/>
                <w:left w:val="none" w:sz="0" w:space="0" w:color="auto"/>
                <w:bottom w:val="none" w:sz="0" w:space="0" w:color="auto"/>
                <w:right w:val="none" w:sz="0" w:space="0" w:color="auto"/>
              </w:divBdr>
            </w:div>
            <w:div w:id="1297567826">
              <w:marLeft w:val="0"/>
              <w:marRight w:val="0"/>
              <w:marTop w:val="0"/>
              <w:marBottom w:val="0"/>
              <w:divBdr>
                <w:top w:val="none" w:sz="0" w:space="0" w:color="auto"/>
                <w:left w:val="none" w:sz="0" w:space="0" w:color="auto"/>
                <w:bottom w:val="none" w:sz="0" w:space="0" w:color="auto"/>
                <w:right w:val="none" w:sz="0" w:space="0" w:color="auto"/>
              </w:divBdr>
            </w:div>
            <w:div w:id="143745491">
              <w:marLeft w:val="0"/>
              <w:marRight w:val="0"/>
              <w:marTop w:val="0"/>
              <w:marBottom w:val="0"/>
              <w:divBdr>
                <w:top w:val="none" w:sz="0" w:space="0" w:color="auto"/>
                <w:left w:val="none" w:sz="0" w:space="0" w:color="auto"/>
                <w:bottom w:val="none" w:sz="0" w:space="0" w:color="auto"/>
                <w:right w:val="none" w:sz="0" w:space="0" w:color="auto"/>
              </w:divBdr>
            </w:div>
            <w:div w:id="2128158068">
              <w:marLeft w:val="0"/>
              <w:marRight w:val="0"/>
              <w:marTop w:val="0"/>
              <w:marBottom w:val="0"/>
              <w:divBdr>
                <w:top w:val="none" w:sz="0" w:space="0" w:color="auto"/>
                <w:left w:val="none" w:sz="0" w:space="0" w:color="auto"/>
                <w:bottom w:val="none" w:sz="0" w:space="0" w:color="auto"/>
                <w:right w:val="none" w:sz="0" w:space="0" w:color="auto"/>
              </w:divBdr>
            </w:div>
            <w:div w:id="2034107207">
              <w:marLeft w:val="0"/>
              <w:marRight w:val="0"/>
              <w:marTop w:val="0"/>
              <w:marBottom w:val="0"/>
              <w:divBdr>
                <w:top w:val="none" w:sz="0" w:space="0" w:color="auto"/>
                <w:left w:val="none" w:sz="0" w:space="0" w:color="auto"/>
                <w:bottom w:val="none" w:sz="0" w:space="0" w:color="auto"/>
                <w:right w:val="none" w:sz="0" w:space="0" w:color="auto"/>
              </w:divBdr>
            </w:div>
            <w:div w:id="1090126841">
              <w:marLeft w:val="0"/>
              <w:marRight w:val="0"/>
              <w:marTop w:val="0"/>
              <w:marBottom w:val="0"/>
              <w:divBdr>
                <w:top w:val="none" w:sz="0" w:space="0" w:color="auto"/>
                <w:left w:val="none" w:sz="0" w:space="0" w:color="auto"/>
                <w:bottom w:val="none" w:sz="0" w:space="0" w:color="auto"/>
                <w:right w:val="none" w:sz="0" w:space="0" w:color="auto"/>
              </w:divBdr>
            </w:div>
            <w:div w:id="1626892070">
              <w:marLeft w:val="0"/>
              <w:marRight w:val="0"/>
              <w:marTop w:val="0"/>
              <w:marBottom w:val="0"/>
              <w:divBdr>
                <w:top w:val="none" w:sz="0" w:space="0" w:color="auto"/>
                <w:left w:val="none" w:sz="0" w:space="0" w:color="auto"/>
                <w:bottom w:val="none" w:sz="0" w:space="0" w:color="auto"/>
                <w:right w:val="none" w:sz="0" w:space="0" w:color="auto"/>
              </w:divBdr>
            </w:div>
            <w:div w:id="881788088">
              <w:marLeft w:val="0"/>
              <w:marRight w:val="0"/>
              <w:marTop w:val="0"/>
              <w:marBottom w:val="0"/>
              <w:divBdr>
                <w:top w:val="none" w:sz="0" w:space="0" w:color="auto"/>
                <w:left w:val="none" w:sz="0" w:space="0" w:color="auto"/>
                <w:bottom w:val="none" w:sz="0" w:space="0" w:color="auto"/>
                <w:right w:val="none" w:sz="0" w:space="0" w:color="auto"/>
              </w:divBdr>
            </w:div>
            <w:div w:id="511257982">
              <w:marLeft w:val="0"/>
              <w:marRight w:val="0"/>
              <w:marTop w:val="0"/>
              <w:marBottom w:val="0"/>
              <w:divBdr>
                <w:top w:val="none" w:sz="0" w:space="0" w:color="auto"/>
                <w:left w:val="none" w:sz="0" w:space="0" w:color="auto"/>
                <w:bottom w:val="none" w:sz="0" w:space="0" w:color="auto"/>
                <w:right w:val="none" w:sz="0" w:space="0" w:color="auto"/>
              </w:divBdr>
            </w:div>
            <w:div w:id="1110398665">
              <w:marLeft w:val="0"/>
              <w:marRight w:val="0"/>
              <w:marTop w:val="0"/>
              <w:marBottom w:val="0"/>
              <w:divBdr>
                <w:top w:val="none" w:sz="0" w:space="0" w:color="auto"/>
                <w:left w:val="none" w:sz="0" w:space="0" w:color="auto"/>
                <w:bottom w:val="none" w:sz="0" w:space="0" w:color="auto"/>
                <w:right w:val="none" w:sz="0" w:space="0" w:color="auto"/>
              </w:divBdr>
            </w:div>
            <w:div w:id="242186725">
              <w:marLeft w:val="0"/>
              <w:marRight w:val="0"/>
              <w:marTop w:val="0"/>
              <w:marBottom w:val="0"/>
              <w:divBdr>
                <w:top w:val="none" w:sz="0" w:space="0" w:color="auto"/>
                <w:left w:val="none" w:sz="0" w:space="0" w:color="auto"/>
                <w:bottom w:val="none" w:sz="0" w:space="0" w:color="auto"/>
                <w:right w:val="none" w:sz="0" w:space="0" w:color="auto"/>
              </w:divBdr>
            </w:div>
            <w:div w:id="1909152238">
              <w:marLeft w:val="0"/>
              <w:marRight w:val="0"/>
              <w:marTop w:val="0"/>
              <w:marBottom w:val="0"/>
              <w:divBdr>
                <w:top w:val="none" w:sz="0" w:space="0" w:color="auto"/>
                <w:left w:val="none" w:sz="0" w:space="0" w:color="auto"/>
                <w:bottom w:val="none" w:sz="0" w:space="0" w:color="auto"/>
                <w:right w:val="none" w:sz="0" w:space="0" w:color="auto"/>
              </w:divBdr>
            </w:div>
            <w:div w:id="471138490">
              <w:marLeft w:val="0"/>
              <w:marRight w:val="0"/>
              <w:marTop w:val="0"/>
              <w:marBottom w:val="0"/>
              <w:divBdr>
                <w:top w:val="none" w:sz="0" w:space="0" w:color="auto"/>
                <w:left w:val="none" w:sz="0" w:space="0" w:color="auto"/>
                <w:bottom w:val="none" w:sz="0" w:space="0" w:color="auto"/>
                <w:right w:val="none" w:sz="0" w:space="0" w:color="auto"/>
              </w:divBdr>
            </w:div>
            <w:div w:id="1967620073">
              <w:marLeft w:val="0"/>
              <w:marRight w:val="0"/>
              <w:marTop w:val="0"/>
              <w:marBottom w:val="0"/>
              <w:divBdr>
                <w:top w:val="none" w:sz="0" w:space="0" w:color="auto"/>
                <w:left w:val="none" w:sz="0" w:space="0" w:color="auto"/>
                <w:bottom w:val="none" w:sz="0" w:space="0" w:color="auto"/>
                <w:right w:val="none" w:sz="0" w:space="0" w:color="auto"/>
              </w:divBdr>
            </w:div>
            <w:div w:id="1095902064">
              <w:marLeft w:val="0"/>
              <w:marRight w:val="0"/>
              <w:marTop w:val="0"/>
              <w:marBottom w:val="0"/>
              <w:divBdr>
                <w:top w:val="none" w:sz="0" w:space="0" w:color="auto"/>
                <w:left w:val="none" w:sz="0" w:space="0" w:color="auto"/>
                <w:bottom w:val="none" w:sz="0" w:space="0" w:color="auto"/>
                <w:right w:val="none" w:sz="0" w:space="0" w:color="auto"/>
              </w:divBdr>
            </w:div>
            <w:div w:id="240797205">
              <w:marLeft w:val="0"/>
              <w:marRight w:val="0"/>
              <w:marTop w:val="0"/>
              <w:marBottom w:val="0"/>
              <w:divBdr>
                <w:top w:val="none" w:sz="0" w:space="0" w:color="auto"/>
                <w:left w:val="none" w:sz="0" w:space="0" w:color="auto"/>
                <w:bottom w:val="none" w:sz="0" w:space="0" w:color="auto"/>
                <w:right w:val="none" w:sz="0" w:space="0" w:color="auto"/>
              </w:divBdr>
            </w:div>
            <w:div w:id="798649594">
              <w:marLeft w:val="0"/>
              <w:marRight w:val="0"/>
              <w:marTop w:val="0"/>
              <w:marBottom w:val="0"/>
              <w:divBdr>
                <w:top w:val="none" w:sz="0" w:space="0" w:color="auto"/>
                <w:left w:val="none" w:sz="0" w:space="0" w:color="auto"/>
                <w:bottom w:val="none" w:sz="0" w:space="0" w:color="auto"/>
                <w:right w:val="none" w:sz="0" w:space="0" w:color="auto"/>
              </w:divBdr>
            </w:div>
            <w:div w:id="1608386112">
              <w:marLeft w:val="0"/>
              <w:marRight w:val="0"/>
              <w:marTop w:val="0"/>
              <w:marBottom w:val="0"/>
              <w:divBdr>
                <w:top w:val="none" w:sz="0" w:space="0" w:color="auto"/>
                <w:left w:val="none" w:sz="0" w:space="0" w:color="auto"/>
                <w:bottom w:val="none" w:sz="0" w:space="0" w:color="auto"/>
                <w:right w:val="none" w:sz="0" w:space="0" w:color="auto"/>
              </w:divBdr>
            </w:div>
            <w:div w:id="1118834272">
              <w:marLeft w:val="0"/>
              <w:marRight w:val="0"/>
              <w:marTop w:val="0"/>
              <w:marBottom w:val="0"/>
              <w:divBdr>
                <w:top w:val="none" w:sz="0" w:space="0" w:color="auto"/>
                <w:left w:val="none" w:sz="0" w:space="0" w:color="auto"/>
                <w:bottom w:val="none" w:sz="0" w:space="0" w:color="auto"/>
                <w:right w:val="none" w:sz="0" w:space="0" w:color="auto"/>
              </w:divBdr>
            </w:div>
            <w:div w:id="248195644">
              <w:marLeft w:val="0"/>
              <w:marRight w:val="0"/>
              <w:marTop w:val="0"/>
              <w:marBottom w:val="0"/>
              <w:divBdr>
                <w:top w:val="none" w:sz="0" w:space="0" w:color="auto"/>
                <w:left w:val="none" w:sz="0" w:space="0" w:color="auto"/>
                <w:bottom w:val="none" w:sz="0" w:space="0" w:color="auto"/>
                <w:right w:val="none" w:sz="0" w:space="0" w:color="auto"/>
              </w:divBdr>
            </w:div>
            <w:div w:id="1100177187">
              <w:marLeft w:val="0"/>
              <w:marRight w:val="0"/>
              <w:marTop w:val="0"/>
              <w:marBottom w:val="0"/>
              <w:divBdr>
                <w:top w:val="none" w:sz="0" w:space="0" w:color="auto"/>
                <w:left w:val="none" w:sz="0" w:space="0" w:color="auto"/>
                <w:bottom w:val="none" w:sz="0" w:space="0" w:color="auto"/>
                <w:right w:val="none" w:sz="0" w:space="0" w:color="auto"/>
              </w:divBdr>
            </w:div>
            <w:div w:id="1879392879">
              <w:marLeft w:val="0"/>
              <w:marRight w:val="0"/>
              <w:marTop w:val="0"/>
              <w:marBottom w:val="0"/>
              <w:divBdr>
                <w:top w:val="none" w:sz="0" w:space="0" w:color="auto"/>
                <w:left w:val="none" w:sz="0" w:space="0" w:color="auto"/>
                <w:bottom w:val="none" w:sz="0" w:space="0" w:color="auto"/>
                <w:right w:val="none" w:sz="0" w:space="0" w:color="auto"/>
              </w:divBdr>
            </w:div>
            <w:div w:id="643898437">
              <w:marLeft w:val="0"/>
              <w:marRight w:val="0"/>
              <w:marTop w:val="0"/>
              <w:marBottom w:val="0"/>
              <w:divBdr>
                <w:top w:val="none" w:sz="0" w:space="0" w:color="auto"/>
                <w:left w:val="none" w:sz="0" w:space="0" w:color="auto"/>
                <w:bottom w:val="none" w:sz="0" w:space="0" w:color="auto"/>
                <w:right w:val="none" w:sz="0" w:space="0" w:color="auto"/>
              </w:divBdr>
            </w:div>
            <w:div w:id="524440049">
              <w:marLeft w:val="0"/>
              <w:marRight w:val="0"/>
              <w:marTop w:val="0"/>
              <w:marBottom w:val="0"/>
              <w:divBdr>
                <w:top w:val="none" w:sz="0" w:space="0" w:color="auto"/>
                <w:left w:val="none" w:sz="0" w:space="0" w:color="auto"/>
                <w:bottom w:val="none" w:sz="0" w:space="0" w:color="auto"/>
                <w:right w:val="none" w:sz="0" w:space="0" w:color="auto"/>
              </w:divBdr>
            </w:div>
            <w:div w:id="731387126">
              <w:marLeft w:val="0"/>
              <w:marRight w:val="0"/>
              <w:marTop w:val="0"/>
              <w:marBottom w:val="0"/>
              <w:divBdr>
                <w:top w:val="none" w:sz="0" w:space="0" w:color="auto"/>
                <w:left w:val="none" w:sz="0" w:space="0" w:color="auto"/>
                <w:bottom w:val="none" w:sz="0" w:space="0" w:color="auto"/>
                <w:right w:val="none" w:sz="0" w:space="0" w:color="auto"/>
              </w:divBdr>
            </w:div>
            <w:div w:id="1045838425">
              <w:marLeft w:val="0"/>
              <w:marRight w:val="0"/>
              <w:marTop w:val="0"/>
              <w:marBottom w:val="0"/>
              <w:divBdr>
                <w:top w:val="none" w:sz="0" w:space="0" w:color="auto"/>
                <w:left w:val="none" w:sz="0" w:space="0" w:color="auto"/>
                <w:bottom w:val="none" w:sz="0" w:space="0" w:color="auto"/>
                <w:right w:val="none" w:sz="0" w:space="0" w:color="auto"/>
              </w:divBdr>
            </w:div>
            <w:div w:id="1861315423">
              <w:marLeft w:val="0"/>
              <w:marRight w:val="0"/>
              <w:marTop w:val="0"/>
              <w:marBottom w:val="0"/>
              <w:divBdr>
                <w:top w:val="none" w:sz="0" w:space="0" w:color="auto"/>
                <w:left w:val="none" w:sz="0" w:space="0" w:color="auto"/>
                <w:bottom w:val="none" w:sz="0" w:space="0" w:color="auto"/>
                <w:right w:val="none" w:sz="0" w:space="0" w:color="auto"/>
              </w:divBdr>
            </w:div>
            <w:div w:id="1244998038">
              <w:marLeft w:val="0"/>
              <w:marRight w:val="0"/>
              <w:marTop w:val="0"/>
              <w:marBottom w:val="0"/>
              <w:divBdr>
                <w:top w:val="none" w:sz="0" w:space="0" w:color="auto"/>
                <w:left w:val="none" w:sz="0" w:space="0" w:color="auto"/>
                <w:bottom w:val="none" w:sz="0" w:space="0" w:color="auto"/>
                <w:right w:val="none" w:sz="0" w:space="0" w:color="auto"/>
              </w:divBdr>
            </w:div>
            <w:div w:id="2001542048">
              <w:marLeft w:val="0"/>
              <w:marRight w:val="0"/>
              <w:marTop w:val="0"/>
              <w:marBottom w:val="0"/>
              <w:divBdr>
                <w:top w:val="none" w:sz="0" w:space="0" w:color="auto"/>
                <w:left w:val="none" w:sz="0" w:space="0" w:color="auto"/>
                <w:bottom w:val="none" w:sz="0" w:space="0" w:color="auto"/>
                <w:right w:val="none" w:sz="0" w:space="0" w:color="auto"/>
              </w:divBdr>
            </w:div>
            <w:div w:id="1444110931">
              <w:marLeft w:val="0"/>
              <w:marRight w:val="0"/>
              <w:marTop w:val="0"/>
              <w:marBottom w:val="0"/>
              <w:divBdr>
                <w:top w:val="none" w:sz="0" w:space="0" w:color="auto"/>
                <w:left w:val="none" w:sz="0" w:space="0" w:color="auto"/>
                <w:bottom w:val="none" w:sz="0" w:space="0" w:color="auto"/>
                <w:right w:val="none" w:sz="0" w:space="0" w:color="auto"/>
              </w:divBdr>
            </w:div>
            <w:div w:id="643241623">
              <w:marLeft w:val="0"/>
              <w:marRight w:val="0"/>
              <w:marTop w:val="0"/>
              <w:marBottom w:val="0"/>
              <w:divBdr>
                <w:top w:val="none" w:sz="0" w:space="0" w:color="auto"/>
                <w:left w:val="none" w:sz="0" w:space="0" w:color="auto"/>
                <w:bottom w:val="none" w:sz="0" w:space="0" w:color="auto"/>
                <w:right w:val="none" w:sz="0" w:space="0" w:color="auto"/>
              </w:divBdr>
            </w:div>
            <w:div w:id="476994380">
              <w:marLeft w:val="0"/>
              <w:marRight w:val="0"/>
              <w:marTop w:val="0"/>
              <w:marBottom w:val="0"/>
              <w:divBdr>
                <w:top w:val="none" w:sz="0" w:space="0" w:color="auto"/>
                <w:left w:val="none" w:sz="0" w:space="0" w:color="auto"/>
                <w:bottom w:val="none" w:sz="0" w:space="0" w:color="auto"/>
                <w:right w:val="none" w:sz="0" w:space="0" w:color="auto"/>
              </w:divBdr>
            </w:div>
            <w:div w:id="313414911">
              <w:marLeft w:val="0"/>
              <w:marRight w:val="0"/>
              <w:marTop w:val="0"/>
              <w:marBottom w:val="0"/>
              <w:divBdr>
                <w:top w:val="none" w:sz="0" w:space="0" w:color="auto"/>
                <w:left w:val="none" w:sz="0" w:space="0" w:color="auto"/>
                <w:bottom w:val="none" w:sz="0" w:space="0" w:color="auto"/>
                <w:right w:val="none" w:sz="0" w:space="0" w:color="auto"/>
              </w:divBdr>
            </w:div>
            <w:div w:id="1705324576">
              <w:marLeft w:val="0"/>
              <w:marRight w:val="0"/>
              <w:marTop w:val="0"/>
              <w:marBottom w:val="0"/>
              <w:divBdr>
                <w:top w:val="none" w:sz="0" w:space="0" w:color="auto"/>
                <w:left w:val="none" w:sz="0" w:space="0" w:color="auto"/>
                <w:bottom w:val="none" w:sz="0" w:space="0" w:color="auto"/>
                <w:right w:val="none" w:sz="0" w:space="0" w:color="auto"/>
              </w:divBdr>
            </w:div>
            <w:div w:id="1310281311">
              <w:marLeft w:val="0"/>
              <w:marRight w:val="0"/>
              <w:marTop w:val="0"/>
              <w:marBottom w:val="0"/>
              <w:divBdr>
                <w:top w:val="none" w:sz="0" w:space="0" w:color="auto"/>
                <w:left w:val="none" w:sz="0" w:space="0" w:color="auto"/>
                <w:bottom w:val="none" w:sz="0" w:space="0" w:color="auto"/>
                <w:right w:val="none" w:sz="0" w:space="0" w:color="auto"/>
              </w:divBdr>
            </w:div>
            <w:div w:id="788934837">
              <w:marLeft w:val="0"/>
              <w:marRight w:val="0"/>
              <w:marTop w:val="0"/>
              <w:marBottom w:val="0"/>
              <w:divBdr>
                <w:top w:val="none" w:sz="0" w:space="0" w:color="auto"/>
                <w:left w:val="none" w:sz="0" w:space="0" w:color="auto"/>
                <w:bottom w:val="none" w:sz="0" w:space="0" w:color="auto"/>
                <w:right w:val="none" w:sz="0" w:space="0" w:color="auto"/>
              </w:divBdr>
            </w:div>
            <w:div w:id="756366187">
              <w:marLeft w:val="0"/>
              <w:marRight w:val="0"/>
              <w:marTop w:val="0"/>
              <w:marBottom w:val="0"/>
              <w:divBdr>
                <w:top w:val="none" w:sz="0" w:space="0" w:color="auto"/>
                <w:left w:val="none" w:sz="0" w:space="0" w:color="auto"/>
                <w:bottom w:val="none" w:sz="0" w:space="0" w:color="auto"/>
                <w:right w:val="none" w:sz="0" w:space="0" w:color="auto"/>
              </w:divBdr>
            </w:div>
            <w:div w:id="214247052">
              <w:marLeft w:val="0"/>
              <w:marRight w:val="0"/>
              <w:marTop w:val="0"/>
              <w:marBottom w:val="0"/>
              <w:divBdr>
                <w:top w:val="none" w:sz="0" w:space="0" w:color="auto"/>
                <w:left w:val="none" w:sz="0" w:space="0" w:color="auto"/>
                <w:bottom w:val="none" w:sz="0" w:space="0" w:color="auto"/>
                <w:right w:val="none" w:sz="0" w:space="0" w:color="auto"/>
              </w:divBdr>
            </w:div>
            <w:div w:id="1624073512">
              <w:marLeft w:val="0"/>
              <w:marRight w:val="0"/>
              <w:marTop w:val="0"/>
              <w:marBottom w:val="0"/>
              <w:divBdr>
                <w:top w:val="none" w:sz="0" w:space="0" w:color="auto"/>
                <w:left w:val="none" w:sz="0" w:space="0" w:color="auto"/>
                <w:bottom w:val="none" w:sz="0" w:space="0" w:color="auto"/>
                <w:right w:val="none" w:sz="0" w:space="0" w:color="auto"/>
              </w:divBdr>
            </w:div>
            <w:div w:id="1748108310">
              <w:marLeft w:val="0"/>
              <w:marRight w:val="0"/>
              <w:marTop w:val="0"/>
              <w:marBottom w:val="0"/>
              <w:divBdr>
                <w:top w:val="none" w:sz="0" w:space="0" w:color="auto"/>
                <w:left w:val="none" w:sz="0" w:space="0" w:color="auto"/>
                <w:bottom w:val="none" w:sz="0" w:space="0" w:color="auto"/>
                <w:right w:val="none" w:sz="0" w:space="0" w:color="auto"/>
              </w:divBdr>
            </w:div>
            <w:div w:id="1220751278">
              <w:marLeft w:val="0"/>
              <w:marRight w:val="0"/>
              <w:marTop w:val="0"/>
              <w:marBottom w:val="0"/>
              <w:divBdr>
                <w:top w:val="none" w:sz="0" w:space="0" w:color="auto"/>
                <w:left w:val="none" w:sz="0" w:space="0" w:color="auto"/>
                <w:bottom w:val="none" w:sz="0" w:space="0" w:color="auto"/>
                <w:right w:val="none" w:sz="0" w:space="0" w:color="auto"/>
              </w:divBdr>
            </w:div>
            <w:div w:id="1056856906">
              <w:marLeft w:val="0"/>
              <w:marRight w:val="0"/>
              <w:marTop w:val="0"/>
              <w:marBottom w:val="0"/>
              <w:divBdr>
                <w:top w:val="none" w:sz="0" w:space="0" w:color="auto"/>
                <w:left w:val="none" w:sz="0" w:space="0" w:color="auto"/>
                <w:bottom w:val="none" w:sz="0" w:space="0" w:color="auto"/>
                <w:right w:val="none" w:sz="0" w:space="0" w:color="auto"/>
              </w:divBdr>
            </w:div>
            <w:div w:id="1268347744">
              <w:marLeft w:val="0"/>
              <w:marRight w:val="0"/>
              <w:marTop w:val="0"/>
              <w:marBottom w:val="0"/>
              <w:divBdr>
                <w:top w:val="none" w:sz="0" w:space="0" w:color="auto"/>
                <w:left w:val="none" w:sz="0" w:space="0" w:color="auto"/>
                <w:bottom w:val="none" w:sz="0" w:space="0" w:color="auto"/>
                <w:right w:val="none" w:sz="0" w:space="0" w:color="auto"/>
              </w:divBdr>
            </w:div>
            <w:div w:id="1270696175">
              <w:marLeft w:val="0"/>
              <w:marRight w:val="0"/>
              <w:marTop w:val="0"/>
              <w:marBottom w:val="0"/>
              <w:divBdr>
                <w:top w:val="none" w:sz="0" w:space="0" w:color="auto"/>
                <w:left w:val="none" w:sz="0" w:space="0" w:color="auto"/>
                <w:bottom w:val="none" w:sz="0" w:space="0" w:color="auto"/>
                <w:right w:val="none" w:sz="0" w:space="0" w:color="auto"/>
              </w:divBdr>
            </w:div>
            <w:div w:id="627862402">
              <w:marLeft w:val="0"/>
              <w:marRight w:val="0"/>
              <w:marTop w:val="0"/>
              <w:marBottom w:val="0"/>
              <w:divBdr>
                <w:top w:val="none" w:sz="0" w:space="0" w:color="auto"/>
                <w:left w:val="none" w:sz="0" w:space="0" w:color="auto"/>
                <w:bottom w:val="none" w:sz="0" w:space="0" w:color="auto"/>
                <w:right w:val="none" w:sz="0" w:space="0" w:color="auto"/>
              </w:divBdr>
            </w:div>
            <w:div w:id="236671807">
              <w:marLeft w:val="0"/>
              <w:marRight w:val="0"/>
              <w:marTop w:val="0"/>
              <w:marBottom w:val="0"/>
              <w:divBdr>
                <w:top w:val="none" w:sz="0" w:space="0" w:color="auto"/>
                <w:left w:val="none" w:sz="0" w:space="0" w:color="auto"/>
                <w:bottom w:val="none" w:sz="0" w:space="0" w:color="auto"/>
                <w:right w:val="none" w:sz="0" w:space="0" w:color="auto"/>
              </w:divBdr>
            </w:div>
            <w:div w:id="1050811876">
              <w:marLeft w:val="0"/>
              <w:marRight w:val="0"/>
              <w:marTop w:val="0"/>
              <w:marBottom w:val="0"/>
              <w:divBdr>
                <w:top w:val="none" w:sz="0" w:space="0" w:color="auto"/>
                <w:left w:val="none" w:sz="0" w:space="0" w:color="auto"/>
                <w:bottom w:val="none" w:sz="0" w:space="0" w:color="auto"/>
                <w:right w:val="none" w:sz="0" w:space="0" w:color="auto"/>
              </w:divBdr>
            </w:div>
            <w:div w:id="1438480350">
              <w:marLeft w:val="0"/>
              <w:marRight w:val="0"/>
              <w:marTop w:val="0"/>
              <w:marBottom w:val="0"/>
              <w:divBdr>
                <w:top w:val="none" w:sz="0" w:space="0" w:color="auto"/>
                <w:left w:val="none" w:sz="0" w:space="0" w:color="auto"/>
                <w:bottom w:val="none" w:sz="0" w:space="0" w:color="auto"/>
                <w:right w:val="none" w:sz="0" w:space="0" w:color="auto"/>
              </w:divBdr>
            </w:div>
            <w:div w:id="633559338">
              <w:marLeft w:val="0"/>
              <w:marRight w:val="0"/>
              <w:marTop w:val="0"/>
              <w:marBottom w:val="0"/>
              <w:divBdr>
                <w:top w:val="none" w:sz="0" w:space="0" w:color="auto"/>
                <w:left w:val="none" w:sz="0" w:space="0" w:color="auto"/>
                <w:bottom w:val="none" w:sz="0" w:space="0" w:color="auto"/>
                <w:right w:val="none" w:sz="0" w:space="0" w:color="auto"/>
              </w:divBdr>
            </w:div>
            <w:div w:id="871189921">
              <w:marLeft w:val="0"/>
              <w:marRight w:val="0"/>
              <w:marTop w:val="0"/>
              <w:marBottom w:val="0"/>
              <w:divBdr>
                <w:top w:val="none" w:sz="0" w:space="0" w:color="auto"/>
                <w:left w:val="none" w:sz="0" w:space="0" w:color="auto"/>
                <w:bottom w:val="none" w:sz="0" w:space="0" w:color="auto"/>
                <w:right w:val="none" w:sz="0" w:space="0" w:color="auto"/>
              </w:divBdr>
            </w:div>
            <w:div w:id="1262908041">
              <w:marLeft w:val="0"/>
              <w:marRight w:val="0"/>
              <w:marTop w:val="0"/>
              <w:marBottom w:val="0"/>
              <w:divBdr>
                <w:top w:val="none" w:sz="0" w:space="0" w:color="auto"/>
                <w:left w:val="none" w:sz="0" w:space="0" w:color="auto"/>
                <w:bottom w:val="none" w:sz="0" w:space="0" w:color="auto"/>
                <w:right w:val="none" w:sz="0" w:space="0" w:color="auto"/>
              </w:divBdr>
            </w:div>
            <w:div w:id="522598382">
              <w:marLeft w:val="0"/>
              <w:marRight w:val="0"/>
              <w:marTop w:val="0"/>
              <w:marBottom w:val="0"/>
              <w:divBdr>
                <w:top w:val="none" w:sz="0" w:space="0" w:color="auto"/>
                <w:left w:val="none" w:sz="0" w:space="0" w:color="auto"/>
                <w:bottom w:val="none" w:sz="0" w:space="0" w:color="auto"/>
                <w:right w:val="none" w:sz="0" w:space="0" w:color="auto"/>
              </w:divBdr>
            </w:div>
            <w:div w:id="802691834">
              <w:marLeft w:val="0"/>
              <w:marRight w:val="0"/>
              <w:marTop w:val="0"/>
              <w:marBottom w:val="0"/>
              <w:divBdr>
                <w:top w:val="none" w:sz="0" w:space="0" w:color="auto"/>
                <w:left w:val="none" w:sz="0" w:space="0" w:color="auto"/>
                <w:bottom w:val="none" w:sz="0" w:space="0" w:color="auto"/>
                <w:right w:val="none" w:sz="0" w:space="0" w:color="auto"/>
              </w:divBdr>
            </w:div>
            <w:div w:id="1832331917">
              <w:marLeft w:val="0"/>
              <w:marRight w:val="0"/>
              <w:marTop w:val="0"/>
              <w:marBottom w:val="0"/>
              <w:divBdr>
                <w:top w:val="none" w:sz="0" w:space="0" w:color="auto"/>
                <w:left w:val="none" w:sz="0" w:space="0" w:color="auto"/>
                <w:bottom w:val="none" w:sz="0" w:space="0" w:color="auto"/>
                <w:right w:val="none" w:sz="0" w:space="0" w:color="auto"/>
              </w:divBdr>
            </w:div>
            <w:div w:id="111244664">
              <w:marLeft w:val="0"/>
              <w:marRight w:val="0"/>
              <w:marTop w:val="0"/>
              <w:marBottom w:val="0"/>
              <w:divBdr>
                <w:top w:val="none" w:sz="0" w:space="0" w:color="auto"/>
                <w:left w:val="none" w:sz="0" w:space="0" w:color="auto"/>
                <w:bottom w:val="none" w:sz="0" w:space="0" w:color="auto"/>
                <w:right w:val="none" w:sz="0" w:space="0" w:color="auto"/>
              </w:divBdr>
            </w:div>
            <w:div w:id="507449025">
              <w:marLeft w:val="0"/>
              <w:marRight w:val="0"/>
              <w:marTop w:val="0"/>
              <w:marBottom w:val="0"/>
              <w:divBdr>
                <w:top w:val="none" w:sz="0" w:space="0" w:color="auto"/>
                <w:left w:val="none" w:sz="0" w:space="0" w:color="auto"/>
                <w:bottom w:val="none" w:sz="0" w:space="0" w:color="auto"/>
                <w:right w:val="none" w:sz="0" w:space="0" w:color="auto"/>
              </w:divBdr>
            </w:div>
            <w:div w:id="2079788690">
              <w:marLeft w:val="0"/>
              <w:marRight w:val="0"/>
              <w:marTop w:val="0"/>
              <w:marBottom w:val="0"/>
              <w:divBdr>
                <w:top w:val="none" w:sz="0" w:space="0" w:color="auto"/>
                <w:left w:val="none" w:sz="0" w:space="0" w:color="auto"/>
                <w:bottom w:val="none" w:sz="0" w:space="0" w:color="auto"/>
                <w:right w:val="none" w:sz="0" w:space="0" w:color="auto"/>
              </w:divBdr>
            </w:div>
            <w:div w:id="179395045">
              <w:marLeft w:val="0"/>
              <w:marRight w:val="0"/>
              <w:marTop w:val="0"/>
              <w:marBottom w:val="0"/>
              <w:divBdr>
                <w:top w:val="none" w:sz="0" w:space="0" w:color="auto"/>
                <w:left w:val="none" w:sz="0" w:space="0" w:color="auto"/>
                <w:bottom w:val="none" w:sz="0" w:space="0" w:color="auto"/>
                <w:right w:val="none" w:sz="0" w:space="0" w:color="auto"/>
              </w:divBdr>
            </w:div>
            <w:div w:id="1180656587">
              <w:marLeft w:val="0"/>
              <w:marRight w:val="0"/>
              <w:marTop w:val="0"/>
              <w:marBottom w:val="0"/>
              <w:divBdr>
                <w:top w:val="none" w:sz="0" w:space="0" w:color="auto"/>
                <w:left w:val="none" w:sz="0" w:space="0" w:color="auto"/>
                <w:bottom w:val="none" w:sz="0" w:space="0" w:color="auto"/>
                <w:right w:val="none" w:sz="0" w:space="0" w:color="auto"/>
              </w:divBdr>
            </w:div>
            <w:div w:id="137382221">
              <w:marLeft w:val="0"/>
              <w:marRight w:val="0"/>
              <w:marTop w:val="0"/>
              <w:marBottom w:val="0"/>
              <w:divBdr>
                <w:top w:val="none" w:sz="0" w:space="0" w:color="auto"/>
                <w:left w:val="none" w:sz="0" w:space="0" w:color="auto"/>
                <w:bottom w:val="none" w:sz="0" w:space="0" w:color="auto"/>
                <w:right w:val="none" w:sz="0" w:space="0" w:color="auto"/>
              </w:divBdr>
            </w:div>
            <w:div w:id="1045374625">
              <w:marLeft w:val="0"/>
              <w:marRight w:val="0"/>
              <w:marTop w:val="0"/>
              <w:marBottom w:val="0"/>
              <w:divBdr>
                <w:top w:val="none" w:sz="0" w:space="0" w:color="auto"/>
                <w:left w:val="none" w:sz="0" w:space="0" w:color="auto"/>
                <w:bottom w:val="none" w:sz="0" w:space="0" w:color="auto"/>
                <w:right w:val="none" w:sz="0" w:space="0" w:color="auto"/>
              </w:divBdr>
            </w:div>
            <w:div w:id="263004894">
              <w:marLeft w:val="0"/>
              <w:marRight w:val="0"/>
              <w:marTop w:val="0"/>
              <w:marBottom w:val="0"/>
              <w:divBdr>
                <w:top w:val="none" w:sz="0" w:space="0" w:color="auto"/>
                <w:left w:val="none" w:sz="0" w:space="0" w:color="auto"/>
                <w:bottom w:val="none" w:sz="0" w:space="0" w:color="auto"/>
                <w:right w:val="none" w:sz="0" w:space="0" w:color="auto"/>
              </w:divBdr>
            </w:div>
            <w:div w:id="823857219">
              <w:marLeft w:val="0"/>
              <w:marRight w:val="0"/>
              <w:marTop w:val="0"/>
              <w:marBottom w:val="0"/>
              <w:divBdr>
                <w:top w:val="none" w:sz="0" w:space="0" w:color="auto"/>
                <w:left w:val="none" w:sz="0" w:space="0" w:color="auto"/>
                <w:bottom w:val="none" w:sz="0" w:space="0" w:color="auto"/>
                <w:right w:val="none" w:sz="0" w:space="0" w:color="auto"/>
              </w:divBdr>
            </w:div>
            <w:div w:id="1824465694">
              <w:marLeft w:val="0"/>
              <w:marRight w:val="0"/>
              <w:marTop w:val="0"/>
              <w:marBottom w:val="0"/>
              <w:divBdr>
                <w:top w:val="none" w:sz="0" w:space="0" w:color="auto"/>
                <w:left w:val="none" w:sz="0" w:space="0" w:color="auto"/>
                <w:bottom w:val="none" w:sz="0" w:space="0" w:color="auto"/>
                <w:right w:val="none" w:sz="0" w:space="0" w:color="auto"/>
              </w:divBdr>
            </w:div>
            <w:div w:id="1506282364">
              <w:marLeft w:val="0"/>
              <w:marRight w:val="0"/>
              <w:marTop w:val="0"/>
              <w:marBottom w:val="0"/>
              <w:divBdr>
                <w:top w:val="none" w:sz="0" w:space="0" w:color="auto"/>
                <w:left w:val="none" w:sz="0" w:space="0" w:color="auto"/>
                <w:bottom w:val="none" w:sz="0" w:space="0" w:color="auto"/>
                <w:right w:val="none" w:sz="0" w:space="0" w:color="auto"/>
              </w:divBdr>
            </w:div>
            <w:div w:id="836965835">
              <w:marLeft w:val="0"/>
              <w:marRight w:val="0"/>
              <w:marTop w:val="0"/>
              <w:marBottom w:val="0"/>
              <w:divBdr>
                <w:top w:val="none" w:sz="0" w:space="0" w:color="auto"/>
                <w:left w:val="none" w:sz="0" w:space="0" w:color="auto"/>
                <w:bottom w:val="none" w:sz="0" w:space="0" w:color="auto"/>
                <w:right w:val="none" w:sz="0" w:space="0" w:color="auto"/>
              </w:divBdr>
            </w:div>
            <w:div w:id="439298971">
              <w:marLeft w:val="0"/>
              <w:marRight w:val="0"/>
              <w:marTop w:val="0"/>
              <w:marBottom w:val="0"/>
              <w:divBdr>
                <w:top w:val="none" w:sz="0" w:space="0" w:color="auto"/>
                <w:left w:val="none" w:sz="0" w:space="0" w:color="auto"/>
                <w:bottom w:val="none" w:sz="0" w:space="0" w:color="auto"/>
                <w:right w:val="none" w:sz="0" w:space="0" w:color="auto"/>
              </w:divBdr>
            </w:div>
            <w:div w:id="1842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249">
      <w:bodyDiv w:val="1"/>
      <w:marLeft w:val="0"/>
      <w:marRight w:val="0"/>
      <w:marTop w:val="0"/>
      <w:marBottom w:val="0"/>
      <w:divBdr>
        <w:top w:val="none" w:sz="0" w:space="0" w:color="auto"/>
        <w:left w:val="none" w:sz="0" w:space="0" w:color="auto"/>
        <w:bottom w:val="none" w:sz="0" w:space="0" w:color="auto"/>
        <w:right w:val="none" w:sz="0" w:space="0" w:color="auto"/>
      </w:divBdr>
    </w:div>
    <w:div w:id="999428040">
      <w:bodyDiv w:val="1"/>
      <w:marLeft w:val="0"/>
      <w:marRight w:val="0"/>
      <w:marTop w:val="0"/>
      <w:marBottom w:val="0"/>
      <w:divBdr>
        <w:top w:val="none" w:sz="0" w:space="0" w:color="auto"/>
        <w:left w:val="none" w:sz="0" w:space="0" w:color="auto"/>
        <w:bottom w:val="none" w:sz="0" w:space="0" w:color="auto"/>
        <w:right w:val="none" w:sz="0" w:space="0" w:color="auto"/>
      </w:divBdr>
      <w:divsChild>
        <w:div w:id="1574853273">
          <w:marLeft w:val="0"/>
          <w:marRight w:val="0"/>
          <w:marTop w:val="0"/>
          <w:marBottom w:val="0"/>
          <w:divBdr>
            <w:top w:val="none" w:sz="0" w:space="0" w:color="auto"/>
            <w:left w:val="none" w:sz="0" w:space="0" w:color="auto"/>
            <w:bottom w:val="none" w:sz="0" w:space="0" w:color="auto"/>
            <w:right w:val="none" w:sz="0" w:space="0" w:color="auto"/>
          </w:divBdr>
          <w:divsChild>
            <w:div w:id="324747202">
              <w:marLeft w:val="0"/>
              <w:marRight w:val="0"/>
              <w:marTop w:val="0"/>
              <w:marBottom w:val="0"/>
              <w:divBdr>
                <w:top w:val="none" w:sz="0" w:space="0" w:color="auto"/>
                <w:left w:val="none" w:sz="0" w:space="0" w:color="auto"/>
                <w:bottom w:val="none" w:sz="0" w:space="0" w:color="auto"/>
                <w:right w:val="none" w:sz="0" w:space="0" w:color="auto"/>
              </w:divBdr>
            </w:div>
            <w:div w:id="211189006">
              <w:marLeft w:val="0"/>
              <w:marRight w:val="0"/>
              <w:marTop w:val="0"/>
              <w:marBottom w:val="0"/>
              <w:divBdr>
                <w:top w:val="none" w:sz="0" w:space="0" w:color="auto"/>
                <w:left w:val="none" w:sz="0" w:space="0" w:color="auto"/>
                <w:bottom w:val="none" w:sz="0" w:space="0" w:color="auto"/>
                <w:right w:val="none" w:sz="0" w:space="0" w:color="auto"/>
              </w:divBdr>
            </w:div>
            <w:div w:id="810026214">
              <w:marLeft w:val="0"/>
              <w:marRight w:val="0"/>
              <w:marTop w:val="0"/>
              <w:marBottom w:val="0"/>
              <w:divBdr>
                <w:top w:val="none" w:sz="0" w:space="0" w:color="auto"/>
                <w:left w:val="none" w:sz="0" w:space="0" w:color="auto"/>
                <w:bottom w:val="none" w:sz="0" w:space="0" w:color="auto"/>
                <w:right w:val="none" w:sz="0" w:space="0" w:color="auto"/>
              </w:divBdr>
            </w:div>
            <w:div w:id="104231443">
              <w:marLeft w:val="0"/>
              <w:marRight w:val="0"/>
              <w:marTop w:val="0"/>
              <w:marBottom w:val="0"/>
              <w:divBdr>
                <w:top w:val="none" w:sz="0" w:space="0" w:color="auto"/>
                <w:left w:val="none" w:sz="0" w:space="0" w:color="auto"/>
                <w:bottom w:val="none" w:sz="0" w:space="0" w:color="auto"/>
                <w:right w:val="none" w:sz="0" w:space="0" w:color="auto"/>
              </w:divBdr>
            </w:div>
            <w:div w:id="1756588452">
              <w:marLeft w:val="0"/>
              <w:marRight w:val="0"/>
              <w:marTop w:val="0"/>
              <w:marBottom w:val="0"/>
              <w:divBdr>
                <w:top w:val="none" w:sz="0" w:space="0" w:color="auto"/>
                <w:left w:val="none" w:sz="0" w:space="0" w:color="auto"/>
                <w:bottom w:val="none" w:sz="0" w:space="0" w:color="auto"/>
                <w:right w:val="none" w:sz="0" w:space="0" w:color="auto"/>
              </w:divBdr>
            </w:div>
            <w:div w:id="1373967565">
              <w:marLeft w:val="0"/>
              <w:marRight w:val="0"/>
              <w:marTop w:val="0"/>
              <w:marBottom w:val="0"/>
              <w:divBdr>
                <w:top w:val="none" w:sz="0" w:space="0" w:color="auto"/>
                <w:left w:val="none" w:sz="0" w:space="0" w:color="auto"/>
                <w:bottom w:val="none" w:sz="0" w:space="0" w:color="auto"/>
                <w:right w:val="none" w:sz="0" w:space="0" w:color="auto"/>
              </w:divBdr>
            </w:div>
            <w:div w:id="330447265">
              <w:marLeft w:val="0"/>
              <w:marRight w:val="0"/>
              <w:marTop w:val="0"/>
              <w:marBottom w:val="0"/>
              <w:divBdr>
                <w:top w:val="none" w:sz="0" w:space="0" w:color="auto"/>
                <w:left w:val="none" w:sz="0" w:space="0" w:color="auto"/>
                <w:bottom w:val="none" w:sz="0" w:space="0" w:color="auto"/>
                <w:right w:val="none" w:sz="0" w:space="0" w:color="auto"/>
              </w:divBdr>
            </w:div>
            <w:div w:id="1870146562">
              <w:marLeft w:val="0"/>
              <w:marRight w:val="0"/>
              <w:marTop w:val="0"/>
              <w:marBottom w:val="0"/>
              <w:divBdr>
                <w:top w:val="none" w:sz="0" w:space="0" w:color="auto"/>
                <w:left w:val="none" w:sz="0" w:space="0" w:color="auto"/>
                <w:bottom w:val="none" w:sz="0" w:space="0" w:color="auto"/>
                <w:right w:val="none" w:sz="0" w:space="0" w:color="auto"/>
              </w:divBdr>
            </w:div>
            <w:div w:id="1464695085">
              <w:marLeft w:val="0"/>
              <w:marRight w:val="0"/>
              <w:marTop w:val="0"/>
              <w:marBottom w:val="0"/>
              <w:divBdr>
                <w:top w:val="none" w:sz="0" w:space="0" w:color="auto"/>
                <w:left w:val="none" w:sz="0" w:space="0" w:color="auto"/>
                <w:bottom w:val="none" w:sz="0" w:space="0" w:color="auto"/>
                <w:right w:val="none" w:sz="0" w:space="0" w:color="auto"/>
              </w:divBdr>
            </w:div>
            <w:div w:id="1714646865">
              <w:marLeft w:val="0"/>
              <w:marRight w:val="0"/>
              <w:marTop w:val="0"/>
              <w:marBottom w:val="0"/>
              <w:divBdr>
                <w:top w:val="none" w:sz="0" w:space="0" w:color="auto"/>
                <w:left w:val="none" w:sz="0" w:space="0" w:color="auto"/>
                <w:bottom w:val="none" w:sz="0" w:space="0" w:color="auto"/>
                <w:right w:val="none" w:sz="0" w:space="0" w:color="auto"/>
              </w:divBdr>
            </w:div>
            <w:div w:id="361251880">
              <w:marLeft w:val="0"/>
              <w:marRight w:val="0"/>
              <w:marTop w:val="0"/>
              <w:marBottom w:val="0"/>
              <w:divBdr>
                <w:top w:val="none" w:sz="0" w:space="0" w:color="auto"/>
                <w:left w:val="none" w:sz="0" w:space="0" w:color="auto"/>
                <w:bottom w:val="none" w:sz="0" w:space="0" w:color="auto"/>
                <w:right w:val="none" w:sz="0" w:space="0" w:color="auto"/>
              </w:divBdr>
            </w:div>
            <w:div w:id="1246376856">
              <w:marLeft w:val="0"/>
              <w:marRight w:val="0"/>
              <w:marTop w:val="0"/>
              <w:marBottom w:val="0"/>
              <w:divBdr>
                <w:top w:val="none" w:sz="0" w:space="0" w:color="auto"/>
                <w:left w:val="none" w:sz="0" w:space="0" w:color="auto"/>
                <w:bottom w:val="none" w:sz="0" w:space="0" w:color="auto"/>
                <w:right w:val="none" w:sz="0" w:space="0" w:color="auto"/>
              </w:divBdr>
            </w:div>
            <w:div w:id="1976830844">
              <w:marLeft w:val="0"/>
              <w:marRight w:val="0"/>
              <w:marTop w:val="0"/>
              <w:marBottom w:val="0"/>
              <w:divBdr>
                <w:top w:val="none" w:sz="0" w:space="0" w:color="auto"/>
                <w:left w:val="none" w:sz="0" w:space="0" w:color="auto"/>
                <w:bottom w:val="none" w:sz="0" w:space="0" w:color="auto"/>
                <w:right w:val="none" w:sz="0" w:space="0" w:color="auto"/>
              </w:divBdr>
            </w:div>
            <w:div w:id="471292764">
              <w:marLeft w:val="0"/>
              <w:marRight w:val="0"/>
              <w:marTop w:val="0"/>
              <w:marBottom w:val="0"/>
              <w:divBdr>
                <w:top w:val="none" w:sz="0" w:space="0" w:color="auto"/>
                <w:left w:val="none" w:sz="0" w:space="0" w:color="auto"/>
                <w:bottom w:val="none" w:sz="0" w:space="0" w:color="auto"/>
                <w:right w:val="none" w:sz="0" w:space="0" w:color="auto"/>
              </w:divBdr>
            </w:div>
            <w:div w:id="2116443129">
              <w:marLeft w:val="0"/>
              <w:marRight w:val="0"/>
              <w:marTop w:val="0"/>
              <w:marBottom w:val="0"/>
              <w:divBdr>
                <w:top w:val="none" w:sz="0" w:space="0" w:color="auto"/>
                <w:left w:val="none" w:sz="0" w:space="0" w:color="auto"/>
                <w:bottom w:val="none" w:sz="0" w:space="0" w:color="auto"/>
                <w:right w:val="none" w:sz="0" w:space="0" w:color="auto"/>
              </w:divBdr>
            </w:div>
            <w:div w:id="183326456">
              <w:marLeft w:val="0"/>
              <w:marRight w:val="0"/>
              <w:marTop w:val="0"/>
              <w:marBottom w:val="0"/>
              <w:divBdr>
                <w:top w:val="none" w:sz="0" w:space="0" w:color="auto"/>
                <w:left w:val="none" w:sz="0" w:space="0" w:color="auto"/>
                <w:bottom w:val="none" w:sz="0" w:space="0" w:color="auto"/>
                <w:right w:val="none" w:sz="0" w:space="0" w:color="auto"/>
              </w:divBdr>
            </w:div>
            <w:div w:id="228344429">
              <w:marLeft w:val="0"/>
              <w:marRight w:val="0"/>
              <w:marTop w:val="0"/>
              <w:marBottom w:val="0"/>
              <w:divBdr>
                <w:top w:val="none" w:sz="0" w:space="0" w:color="auto"/>
                <w:left w:val="none" w:sz="0" w:space="0" w:color="auto"/>
                <w:bottom w:val="none" w:sz="0" w:space="0" w:color="auto"/>
                <w:right w:val="none" w:sz="0" w:space="0" w:color="auto"/>
              </w:divBdr>
            </w:div>
            <w:div w:id="1663660481">
              <w:marLeft w:val="0"/>
              <w:marRight w:val="0"/>
              <w:marTop w:val="0"/>
              <w:marBottom w:val="0"/>
              <w:divBdr>
                <w:top w:val="none" w:sz="0" w:space="0" w:color="auto"/>
                <w:left w:val="none" w:sz="0" w:space="0" w:color="auto"/>
                <w:bottom w:val="none" w:sz="0" w:space="0" w:color="auto"/>
                <w:right w:val="none" w:sz="0" w:space="0" w:color="auto"/>
              </w:divBdr>
            </w:div>
            <w:div w:id="467013695">
              <w:marLeft w:val="0"/>
              <w:marRight w:val="0"/>
              <w:marTop w:val="0"/>
              <w:marBottom w:val="0"/>
              <w:divBdr>
                <w:top w:val="none" w:sz="0" w:space="0" w:color="auto"/>
                <w:left w:val="none" w:sz="0" w:space="0" w:color="auto"/>
                <w:bottom w:val="none" w:sz="0" w:space="0" w:color="auto"/>
                <w:right w:val="none" w:sz="0" w:space="0" w:color="auto"/>
              </w:divBdr>
            </w:div>
            <w:div w:id="1599169529">
              <w:marLeft w:val="0"/>
              <w:marRight w:val="0"/>
              <w:marTop w:val="0"/>
              <w:marBottom w:val="0"/>
              <w:divBdr>
                <w:top w:val="none" w:sz="0" w:space="0" w:color="auto"/>
                <w:left w:val="none" w:sz="0" w:space="0" w:color="auto"/>
                <w:bottom w:val="none" w:sz="0" w:space="0" w:color="auto"/>
                <w:right w:val="none" w:sz="0" w:space="0" w:color="auto"/>
              </w:divBdr>
            </w:div>
            <w:div w:id="1942176770">
              <w:marLeft w:val="0"/>
              <w:marRight w:val="0"/>
              <w:marTop w:val="0"/>
              <w:marBottom w:val="0"/>
              <w:divBdr>
                <w:top w:val="none" w:sz="0" w:space="0" w:color="auto"/>
                <w:left w:val="none" w:sz="0" w:space="0" w:color="auto"/>
                <w:bottom w:val="none" w:sz="0" w:space="0" w:color="auto"/>
                <w:right w:val="none" w:sz="0" w:space="0" w:color="auto"/>
              </w:divBdr>
            </w:div>
            <w:div w:id="573244263">
              <w:marLeft w:val="0"/>
              <w:marRight w:val="0"/>
              <w:marTop w:val="0"/>
              <w:marBottom w:val="0"/>
              <w:divBdr>
                <w:top w:val="none" w:sz="0" w:space="0" w:color="auto"/>
                <w:left w:val="none" w:sz="0" w:space="0" w:color="auto"/>
                <w:bottom w:val="none" w:sz="0" w:space="0" w:color="auto"/>
                <w:right w:val="none" w:sz="0" w:space="0" w:color="auto"/>
              </w:divBdr>
            </w:div>
            <w:div w:id="138036362">
              <w:marLeft w:val="0"/>
              <w:marRight w:val="0"/>
              <w:marTop w:val="0"/>
              <w:marBottom w:val="0"/>
              <w:divBdr>
                <w:top w:val="none" w:sz="0" w:space="0" w:color="auto"/>
                <w:left w:val="none" w:sz="0" w:space="0" w:color="auto"/>
                <w:bottom w:val="none" w:sz="0" w:space="0" w:color="auto"/>
                <w:right w:val="none" w:sz="0" w:space="0" w:color="auto"/>
              </w:divBdr>
            </w:div>
            <w:div w:id="1943107854">
              <w:marLeft w:val="0"/>
              <w:marRight w:val="0"/>
              <w:marTop w:val="0"/>
              <w:marBottom w:val="0"/>
              <w:divBdr>
                <w:top w:val="none" w:sz="0" w:space="0" w:color="auto"/>
                <w:left w:val="none" w:sz="0" w:space="0" w:color="auto"/>
                <w:bottom w:val="none" w:sz="0" w:space="0" w:color="auto"/>
                <w:right w:val="none" w:sz="0" w:space="0" w:color="auto"/>
              </w:divBdr>
            </w:div>
            <w:div w:id="1135292567">
              <w:marLeft w:val="0"/>
              <w:marRight w:val="0"/>
              <w:marTop w:val="0"/>
              <w:marBottom w:val="0"/>
              <w:divBdr>
                <w:top w:val="none" w:sz="0" w:space="0" w:color="auto"/>
                <w:left w:val="none" w:sz="0" w:space="0" w:color="auto"/>
                <w:bottom w:val="none" w:sz="0" w:space="0" w:color="auto"/>
                <w:right w:val="none" w:sz="0" w:space="0" w:color="auto"/>
              </w:divBdr>
            </w:div>
            <w:div w:id="919606874">
              <w:marLeft w:val="0"/>
              <w:marRight w:val="0"/>
              <w:marTop w:val="0"/>
              <w:marBottom w:val="0"/>
              <w:divBdr>
                <w:top w:val="none" w:sz="0" w:space="0" w:color="auto"/>
                <w:left w:val="none" w:sz="0" w:space="0" w:color="auto"/>
                <w:bottom w:val="none" w:sz="0" w:space="0" w:color="auto"/>
                <w:right w:val="none" w:sz="0" w:space="0" w:color="auto"/>
              </w:divBdr>
            </w:div>
            <w:div w:id="56709620">
              <w:marLeft w:val="0"/>
              <w:marRight w:val="0"/>
              <w:marTop w:val="0"/>
              <w:marBottom w:val="0"/>
              <w:divBdr>
                <w:top w:val="none" w:sz="0" w:space="0" w:color="auto"/>
                <w:left w:val="none" w:sz="0" w:space="0" w:color="auto"/>
                <w:bottom w:val="none" w:sz="0" w:space="0" w:color="auto"/>
                <w:right w:val="none" w:sz="0" w:space="0" w:color="auto"/>
              </w:divBdr>
            </w:div>
            <w:div w:id="477386737">
              <w:marLeft w:val="0"/>
              <w:marRight w:val="0"/>
              <w:marTop w:val="0"/>
              <w:marBottom w:val="0"/>
              <w:divBdr>
                <w:top w:val="none" w:sz="0" w:space="0" w:color="auto"/>
                <w:left w:val="none" w:sz="0" w:space="0" w:color="auto"/>
                <w:bottom w:val="none" w:sz="0" w:space="0" w:color="auto"/>
                <w:right w:val="none" w:sz="0" w:space="0" w:color="auto"/>
              </w:divBdr>
            </w:div>
            <w:div w:id="1403219591">
              <w:marLeft w:val="0"/>
              <w:marRight w:val="0"/>
              <w:marTop w:val="0"/>
              <w:marBottom w:val="0"/>
              <w:divBdr>
                <w:top w:val="none" w:sz="0" w:space="0" w:color="auto"/>
                <w:left w:val="none" w:sz="0" w:space="0" w:color="auto"/>
                <w:bottom w:val="none" w:sz="0" w:space="0" w:color="auto"/>
                <w:right w:val="none" w:sz="0" w:space="0" w:color="auto"/>
              </w:divBdr>
            </w:div>
            <w:div w:id="1667635030">
              <w:marLeft w:val="0"/>
              <w:marRight w:val="0"/>
              <w:marTop w:val="0"/>
              <w:marBottom w:val="0"/>
              <w:divBdr>
                <w:top w:val="none" w:sz="0" w:space="0" w:color="auto"/>
                <w:left w:val="none" w:sz="0" w:space="0" w:color="auto"/>
                <w:bottom w:val="none" w:sz="0" w:space="0" w:color="auto"/>
                <w:right w:val="none" w:sz="0" w:space="0" w:color="auto"/>
              </w:divBdr>
            </w:div>
            <w:div w:id="1331133355">
              <w:marLeft w:val="0"/>
              <w:marRight w:val="0"/>
              <w:marTop w:val="0"/>
              <w:marBottom w:val="0"/>
              <w:divBdr>
                <w:top w:val="none" w:sz="0" w:space="0" w:color="auto"/>
                <w:left w:val="none" w:sz="0" w:space="0" w:color="auto"/>
                <w:bottom w:val="none" w:sz="0" w:space="0" w:color="auto"/>
                <w:right w:val="none" w:sz="0" w:space="0" w:color="auto"/>
              </w:divBdr>
            </w:div>
            <w:div w:id="2073192853">
              <w:marLeft w:val="0"/>
              <w:marRight w:val="0"/>
              <w:marTop w:val="0"/>
              <w:marBottom w:val="0"/>
              <w:divBdr>
                <w:top w:val="none" w:sz="0" w:space="0" w:color="auto"/>
                <w:left w:val="none" w:sz="0" w:space="0" w:color="auto"/>
                <w:bottom w:val="none" w:sz="0" w:space="0" w:color="auto"/>
                <w:right w:val="none" w:sz="0" w:space="0" w:color="auto"/>
              </w:divBdr>
            </w:div>
            <w:div w:id="720248618">
              <w:marLeft w:val="0"/>
              <w:marRight w:val="0"/>
              <w:marTop w:val="0"/>
              <w:marBottom w:val="0"/>
              <w:divBdr>
                <w:top w:val="none" w:sz="0" w:space="0" w:color="auto"/>
                <w:left w:val="none" w:sz="0" w:space="0" w:color="auto"/>
                <w:bottom w:val="none" w:sz="0" w:space="0" w:color="auto"/>
                <w:right w:val="none" w:sz="0" w:space="0" w:color="auto"/>
              </w:divBdr>
            </w:div>
            <w:div w:id="276061856">
              <w:marLeft w:val="0"/>
              <w:marRight w:val="0"/>
              <w:marTop w:val="0"/>
              <w:marBottom w:val="0"/>
              <w:divBdr>
                <w:top w:val="none" w:sz="0" w:space="0" w:color="auto"/>
                <w:left w:val="none" w:sz="0" w:space="0" w:color="auto"/>
                <w:bottom w:val="none" w:sz="0" w:space="0" w:color="auto"/>
                <w:right w:val="none" w:sz="0" w:space="0" w:color="auto"/>
              </w:divBdr>
            </w:div>
            <w:div w:id="1048603447">
              <w:marLeft w:val="0"/>
              <w:marRight w:val="0"/>
              <w:marTop w:val="0"/>
              <w:marBottom w:val="0"/>
              <w:divBdr>
                <w:top w:val="none" w:sz="0" w:space="0" w:color="auto"/>
                <w:left w:val="none" w:sz="0" w:space="0" w:color="auto"/>
                <w:bottom w:val="none" w:sz="0" w:space="0" w:color="auto"/>
                <w:right w:val="none" w:sz="0" w:space="0" w:color="auto"/>
              </w:divBdr>
            </w:div>
            <w:div w:id="969749759">
              <w:marLeft w:val="0"/>
              <w:marRight w:val="0"/>
              <w:marTop w:val="0"/>
              <w:marBottom w:val="0"/>
              <w:divBdr>
                <w:top w:val="none" w:sz="0" w:space="0" w:color="auto"/>
                <w:left w:val="none" w:sz="0" w:space="0" w:color="auto"/>
                <w:bottom w:val="none" w:sz="0" w:space="0" w:color="auto"/>
                <w:right w:val="none" w:sz="0" w:space="0" w:color="auto"/>
              </w:divBdr>
            </w:div>
            <w:div w:id="891964153">
              <w:marLeft w:val="0"/>
              <w:marRight w:val="0"/>
              <w:marTop w:val="0"/>
              <w:marBottom w:val="0"/>
              <w:divBdr>
                <w:top w:val="none" w:sz="0" w:space="0" w:color="auto"/>
                <w:left w:val="none" w:sz="0" w:space="0" w:color="auto"/>
                <w:bottom w:val="none" w:sz="0" w:space="0" w:color="auto"/>
                <w:right w:val="none" w:sz="0" w:space="0" w:color="auto"/>
              </w:divBdr>
            </w:div>
            <w:div w:id="1085809080">
              <w:marLeft w:val="0"/>
              <w:marRight w:val="0"/>
              <w:marTop w:val="0"/>
              <w:marBottom w:val="0"/>
              <w:divBdr>
                <w:top w:val="none" w:sz="0" w:space="0" w:color="auto"/>
                <w:left w:val="none" w:sz="0" w:space="0" w:color="auto"/>
                <w:bottom w:val="none" w:sz="0" w:space="0" w:color="auto"/>
                <w:right w:val="none" w:sz="0" w:space="0" w:color="auto"/>
              </w:divBdr>
            </w:div>
            <w:div w:id="278799008">
              <w:marLeft w:val="0"/>
              <w:marRight w:val="0"/>
              <w:marTop w:val="0"/>
              <w:marBottom w:val="0"/>
              <w:divBdr>
                <w:top w:val="none" w:sz="0" w:space="0" w:color="auto"/>
                <w:left w:val="none" w:sz="0" w:space="0" w:color="auto"/>
                <w:bottom w:val="none" w:sz="0" w:space="0" w:color="auto"/>
                <w:right w:val="none" w:sz="0" w:space="0" w:color="auto"/>
              </w:divBdr>
            </w:div>
            <w:div w:id="1736783639">
              <w:marLeft w:val="0"/>
              <w:marRight w:val="0"/>
              <w:marTop w:val="0"/>
              <w:marBottom w:val="0"/>
              <w:divBdr>
                <w:top w:val="none" w:sz="0" w:space="0" w:color="auto"/>
                <w:left w:val="none" w:sz="0" w:space="0" w:color="auto"/>
                <w:bottom w:val="none" w:sz="0" w:space="0" w:color="auto"/>
                <w:right w:val="none" w:sz="0" w:space="0" w:color="auto"/>
              </w:divBdr>
            </w:div>
            <w:div w:id="261258024">
              <w:marLeft w:val="0"/>
              <w:marRight w:val="0"/>
              <w:marTop w:val="0"/>
              <w:marBottom w:val="0"/>
              <w:divBdr>
                <w:top w:val="none" w:sz="0" w:space="0" w:color="auto"/>
                <w:left w:val="none" w:sz="0" w:space="0" w:color="auto"/>
                <w:bottom w:val="none" w:sz="0" w:space="0" w:color="auto"/>
                <w:right w:val="none" w:sz="0" w:space="0" w:color="auto"/>
              </w:divBdr>
            </w:div>
            <w:div w:id="1198153284">
              <w:marLeft w:val="0"/>
              <w:marRight w:val="0"/>
              <w:marTop w:val="0"/>
              <w:marBottom w:val="0"/>
              <w:divBdr>
                <w:top w:val="none" w:sz="0" w:space="0" w:color="auto"/>
                <w:left w:val="none" w:sz="0" w:space="0" w:color="auto"/>
                <w:bottom w:val="none" w:sz="0" w:space="0" w:color="auto"/>
                <w:right w:val="none" w:sz="0" w:space="0" w:color="auto"/>
              </w:divBdr>
            </w:div>
            <w:div w:id="1801879112">
              <w:marLeft w:val="0"/>
              <w:marRight w:val="0"/>
              <w:marTop w:val="0"/>
              <w:marBottom w:val="0"/>
              <w:divBdr>
                <w:top w:val="none" w:sz="0" w:space="0" w:color="auto"/>
                <w:left w:val="none" w:sz="0" w:space="0" w:color="auto"/>
                <w:bottom w:val="none" w:sz="0" w:space="0" w:color="auto"/>
                <w:right w:val="none" w:sz="0" w:space="0" w:color="auto"/>
              </w:divBdr>
            </w:div>
            <w:div w:id="1220285206">
              <w:marLeft w:val="0"/>
              <w:marRight w:val="0"/>
              <w:marTop w:val="0"/>
              <w:marBottom w:val="0"/>
              <w:divBdr>
                <w:top w:val="none" w:sz="0" w:space="0" w:color="auto"/>
                <w:left w:val="none" w:sz="0" w:space="0" w:color="auto"/>
                <w:bottom w:val="none" w:sz="0" w:space="0" w:color="auto"/>
                <w:right w:val="none" w:sz="0" w:space="0" w:color="auto"/>
              </w:divBdr>
            </w:div>
            <w:div w:id="959652208">
              <w:marLeft w:val="0"/>
              <w:marRight w:val="0"/>
              <w:marTop w:val="0"/>
              <w:marBottom w:val="0"/>
              <w:divBdr>
                <w:top w:val="none" w:sz="0" w:space="0" w:color="auto"/>
                <w:left w:val="none" w:sz="0" w:space="0" w:color="auto"/>
                <w:bottom w:val="none" w:sz="0" w:space="0" w:color="auto"/>
                <w:right w:val="none" w:sz="0" w:space="0" w:color="auto"/>
              </w:divBdr>
            </w:div>
            <w:div w:id="1546136451">
              <w:marLeft w:val="0"/>
              <w:marRight w:val="0"/>
              <w:marTop w:val="0"/>
              <w:marBottom w:val="0"/>
              <w:divBdr>
                <w:top w:val="none" w:sz="0" w:space="0" w:color="auto"/>
                <w:left w:val="none" w:sz="0" w:space="0" w:color="auto"/>
                <w:bottom w:val="none" w:sz="0" w:space="0" w:color="auto"/>
                <w:right w:val="none" w:sz="0" w:space="0" w:color="auto"/>
              </w:divBdr>
            </w:div>
            <w:div w:id="1295406532">
              <w:marLeft w:val="0"/>
              <w:marRight w:val="0"/>
              <w:marTop w:val="0"/>
              <w:marBottom w:val="0"/>
              <w:divBdr>
                <w:top w:val="none" w:sz="0" w:space="0" w:color="auto"/>
                <w:left w:val="none" w:sz="0" w:space="0" w:color="auto"/>
                <w:bottom w:val="none" w:sz="0" w:space="0" w:color="auto"/>
                <w:right w:val="none" w:sz="0" w:space="0" w:color="auto"/>
              </w:divBdr>
            </w:div>
            <w:div w:id="1801537973">
              <w:marLeft w:val="0"/>
              <w:marRight w:val="0"/>
              <w:marTop w:val="0"/>
              <w:marBottom w:val="0"/>
              <w:divBdr>
                <w:top w:val="none" w:sz="0" w:space="0" w:color="auto"/>
                <w:left w:val="none" w:sz="0" w:space="0" w:color="auto"/>
                <w:bottom w:val="none" w:sz="0" w:space="0" w:color="auto"/>
                <w:right w:val="none" w:sz="0" w:space="0" w:color="auto"/>
              </w:divBdr>
            </w:div>
            <w:div w:id="1174101763">
              <w:marLeft w:val="0"/>
              <w:marRight w:val="0"/>
              <w:marTop w:val="0"/>
              <w:marBottom w:val="0"/>
              <w:divBdr>
                <w:top w:val="none" w:sz="0" w:space="0" w:color="auto"/>
                <w:left w:val="none" w:sz="0" w:space="0" w:color="auto"/>
                <w:bottom w:val="none" w:sz="0" w:space="0" w:color="auto"/>
                <w:right w:val="none" w:sz="0" w:space="0" w:color="auto"/>
              </w:divBdr>
            </w:div>
            <w:div w:id="341904260">
              <w:marLeft w:val="0"/>
              <w:marRight w:val="0"/>
              <w:marTop w:val="0"/>
              <w:marBottom w:val="0"/>
              <w:divBdr>
                <w:top w:val="none" w:sz="0" w:space="0" w:color="auto"/>
                <w:left w:val="none" w:sz="0" w:space="0" w:color="auto"/>
                <w:bottom w:val="none" w:sz="0" w:space="0" w:color="auto"/>
                <w:right w:val="none" w:sz="0" w:space="0" w:color="auto"/>
              </w:divBdr>
            </w:div>
            <w:div w:id="1115171032">
              <w:marLeft w:val="0"/>
              <w:marRight w:val="0"/>
              <w:marTop w:val="0"/>
              <w:marBottom w:val="0"/>
              <w:divBdr>
                <w:top w:val="none" w:sz="0" w:space="0" w:color="auto"/>
                <w:left w:val="none" w:sz="0" w:space="0" w:color="auto"/>
                <w:bottom w:val="none" w:sz="0" w:space="0" w:color="auto"/>
                <w:right w:val="none" w:sz="0" w:space="0" w:color="auto"/>
              </w:divBdr>
            </w:div>
            <w:div w:id="176241129">
              <w:marLeft w:val="0"/>
              <w:marRight w:val="0"/>
              <w:marTop w:val="0"/>
              <w:marBottom w:val="0"/>
              <w:divBdr>
                <w:top w:val="none" w:sz="0" w:space="0" w:color="auto"/>
                <w:left w:val="none" w:sz="0" w:space="0" w:color="auto"/>
                <w:bottom w:val="none" w:sz="0" w:space="0" w:color="auto"/>
                <w:right w:val="none" w:sz="0" w:space="0" w:color="auto"/>
              </w:divBdr>
            </w:div>
            <w:div w:id="678509576">
              <w:marLeft w:val="0"/>
              <w:marRight w:val="0"/>
              <w:marTop w:val="0"/>
              <w:marBottom w:val="0"/>
              <w:divBdr>
                <w:top w:val="none" w:sz="0" w:space="0" w:color="auto"/>
                <w:left w:val="none" w:sz="0" w:space="0" w:color="auto"/>
                <w:bottom w:val="none" w:sz="0" w:space="0" w:color="auto"/>
                <w:right w:val="none" w:sz="0" w:space="0" w:color="auto"/>
              </w:divBdr>
            </w:div>
            <w:div w:id="147554086">
              <w:marLeft w:val="0"/>
              <w:marRight w:val="0"/>
              <w:marTop w:val="0"/>
              <w:marBottom w:val="0"/>
              <w:divBdr>
                <w:top w:val="none" w:sz="0" w:space="0" w:color="auto"/>
                <w:left w:val="none" w:sz="0" w:space="0" w:color="auto"/>
                <w:bottom w:val="none" w:sz="0" w:space="0" w:color="auto"/>
                <w:right w:val="none" w:sz="0" w:space="0" w:color="auto"/>
              </w:divBdr>
            </w:div>
            <w:div w:id="308676533">
              <w:marLeft w:val="0"/>
              <w:marRight w:val="0"/>
              <w:marTop w:val="0"/>
              <w:marBottom w:val="0"/>
              <w:divBdr>
                <w:top w:val="none" w:sz="0" w:space="0" w:color="auto"/>
                <w:left w:val="none" w:sz="0" w:space="0" w:color="auto"/>
                <w:bottom w:val="none" w:sz="0" w:space="0" w:color="auto"/>
                <w:right w:val="none" w:sz="0" w:space="0" w:color="auto"/>
              </w:divBdr>
            </w:div>
            <w:div w:id="678626709">
              <w:marLeft w:val="0"/>
              <w:marRight w:val="0"/>
              <w:marTop w:val="0"/>
              <w:marBottom w:val="0"/>
              <w:divBdr>
                <w:top w:val="none" w:sz="0" w:space="0" w:color="auto"/>
                <w:left w:val="none" w:sz="0" w:space="0" w:color="auto"/>
                <w:bottom w:val="none" w:sz="0" w:space="0" w:color="auto"/>
                <w:right w:val="none" w:sz="0" w:space="0" w:color="auto"/>
              </w:divBdr>
            </w:div>
            <w:div w:id="818765459">
              <w:marLeft w:val="0"/>
              <w:marRight w:val="0"/>
              <w:marTop w:val="0"/>
              <w:marBottom w:val="0"/>
              <w:divBdr>
                <w:top w:val="none" w:sz="0" w:space="0" w:color="auto"/>
                <w:left w:val="none" w:sz="0" w:space="0" w:color="auto"/>
                <w:bottom w:val="none" w:sz="0" w:space="0" w:color="auto"/>
                <w:right w:val="none" w:sz="0" w:space="0" w:color="auto"/>
              </w:divBdr>
            </w:div>
            <w:div w:id="1385642802">
              <w:marLeft w:val="0"/>
              <w:marRight w:val="0"/>
              <w:marTop w:val="0"/>
              <w:marBottom w:val="0"/>
              <w:divBdr>
                <w:top w:val="none" w:sz="0" w:space="0" w:color="auto"/>
                <w:left w:val="none" w:sz="0" w:space="0" w:color="auto"/>
                <w:bottom w:val="none" w:sz="0" w:space="0" w:color="auto"/>
                <w:right w:val="none" w:sz="0" w:space="0" w:color="auto"/>
              </w:divBdr>
            </w:div>
            <w:div w:id="2048722824">
              <w:marLeft w:val="0"/>
              <w:marRight w:val="0"/>
              <w:marTop w:val="0"/>
              <w:marBottom w:val="0"/>
              <w:divBdr>
                <w:top w:val="none" w:sz="0" w:space="0" w:color="auto"/>
                <w:left w:val="none" w:sz="0" w:space="0" w:color="auto"/>
                <w:bottom w:val="none" w:sz="0" w:space="0" w:color="auto"/>
                <w:right w:val="none" w:sz="0" w:space="0" w:color="auto"/>
              </w:divBdr>
            </w:div>
            <w:div w:id="2024162385">
              <w:marLeft w:val="0"/>
              <w:marRight w:val="0"/>
              <w:marTop w:val="0"/>
              <w:marBottom w:val="0"/>
              <w:divBdr>
                <w:top w:val="none" w:sz="0" w:space="0" w:color="auto"/>
                <w:left w:val="none" w:sz="0" w:space="0" w:color="auto"/>
                <w:bottom w:val="none" w:sz="0" w:space="0" w:color="auto"/>
                <w:right w:val="none" w:sz="0" w:space="0" w:color="auto"/>
              </w:divBdr>
            </w:div>
            <w:div w:id="35859714">
              <w:marLeft w:val="0"/>
              <w:marRight w:val="0"/>
              <w:marTop w:val="0"/>
              <w:marBottom w:val="0"/>
              <w:divBdr>
                <w:top w:val="none" w:sz="0" w:space="0" w:color="auto"/>
                <w:left w:val="none" w:sz="0" w:space="0" w:color="auto"/>
                <w:bottom w:val="none" w:sz="0" w:space="0" w:color="auto"/>
                <w:right w:val="none" w:sz="0" w:space="0" w:color="auto"/>
              </w:divBdr>
            </w:div>
            <w:div w:id="740493068">
              <w:marLeft w:val="0"/>
              <w:marRight w:val="0"/>
              <w:marTop w:val="0"/>
              <w:marBottom w:val="0"/>
              <w:divBdr>
                <w:top w:val="none" w:sz="0" w:space="0" w:color="auto"/>
                <w:left w:val="none" w:sz="0" w:space="0" w:color="auto"/>
                <w:bottom w:val="none" w:sz="0" w:space="0" w:color="auto"/>
                <w:right w:val="none" w:sz="0" w:space="0" w:color="auto"/>
              </w:divBdr>
            </w:div>
            <w:div w:id="1851750707">
              <w:marLeft w:val="0"/>
              <w:marRight w:val="0"/>
              <w:marTop w:val="0"/>
              <w:marBottom w:val="0"/>
              <w:divBdr>
                <w:top w:val="none" w:sz="0" w:space="0" w:color="auto"/>
                <w:left w:val="none" w:sz="0" w:space="0" w:color="auto"/>
                <w:bottom w:val="none" w:sz="0" w:space="0" w:color="auto"/>
                <w:right w:val="none" w:sz="0" w:space="0" w:color="auto"/>
              </w:divBdr>
            </w:div>
            <w:div w:id="1174105875">
              <w:marLeft w:val="0"/>
              <w:marRight w:val="0"/>
              <w:marTop w:val="0"/>
              <w:marBottom w:val="0"/>
              <w:divBdr>
                <w:top w:val="none" w:sz="0" w:space="0" w:color="auto"/>
                <w:left w:val="none" w:sz="0" w:space="0" w:color="auto"/>
                <w:bottom w:val="none" w:sz="0" w:space="0" w:color="auto"/>
                <w:right w:val="none" w:sz="0" w:space="0" w:color="auto"/>
              </w:divBdr>
            </w:div>
            <w:div w:id="1416592495">
              <w:marLeft w:val="0"/>
              <w:marRight w:val="0"/>
              <w:marTop w:val="0"/>
              <w:marBottom w:val="0"/>
              <w:divBdr>
                <w:top w:val="none" w:sz="0" w:space="0" w:color="auto"/>
                <w:left w:val="none" w:sz="0" w:space="0" w:color="auto"/>
                <w:bottom w:val="none" w:sz="0" w:space="0" w:color="auto"/>
                <w:right w:val="none" w:sz="0" w:space="0" w:color="auto"/>
              </w:divBdr>
            </w:div>
            <w:div w:id="1501852665">
              <w:marLeft w:val="0"/>
              <w:marRight w:val="0"/>
              <w:marTop w:val="0"/>
              <w:marBottom w:val="0"/>
              <w:divBdr>
                <w:top w:val="none" w:sz="0" w:space="0" w:color="auto"/>
                <w:left w:val="none" w:sz="0" w:space="0" w:color="auto"/>
                <w:bottom w:val="none" w:sz="0" w:space="0" w:color="auto"/>
                <w:right w:val="none" w:sz="0" w:space="0" w:color="auto"/>
              </w:divBdr>
            </w:div>
            <w:div w:id="1315647166">
              <w:marLeft w:val="0"/>
              <w:marRight w:val="0"/>
              <w:marTop w:val="0"/>
              <w:marBottom w:val="0"/>
              <w:divBdr>
                <w:top w:val="none" w:sz="0" w:space="0" w:color="auto"/>
                <w:left w:val="none" w:sz="0" w:space="0" w:color="auto"/>
                <w:bottom w:val="none" w:sz="0" w:space="0" w:color="auto"/>
                <w:right w:val="none" w:sz="0" w:space="0" w:color="auto"/>
              </w:divBdr>
            </w:div>
            <w:div w:id="1323436089">
              <w:marLeft w:val="0"/>
              <w:marRight w:val="0"/>
              <w:marTop w:val="0"/>
              <w:marBottom w:val="0"/>
              <w:divBdr>
                <w:top w:val="none" w:sz="0" w:space="0" w:color="auto"/>
                <w:left w:val="none" w:sz="0" w:space="0" w:color="auto"/>
                <w:bottom w:val="none" w:sz="0" w:space="0" w:color="auto"/>
                <w:right w:val="none" w:sz="0" w:space="0" w:color="auto"/>
              </w:divBdr>
            </w:div>
            <w:div w:id="211503427">
              <w:marLeft w:val="0"/>
              <w:marRight w:val="0"/>
              <w:marTop w:val="0"/>
              <w:marBottom w:val="0"/>
              <w:divBdr>
                <w:top w:val="none" w:sz="0" w:space="0" w:color="auto"/>
                <w:left w:val="none" w:sz="0" w:space="0" w:color="auto"/>
                <w:bottom w:val="none" w:sz="0" w:space="0" w:color="auto"/>
                <w:right w:val="none" w:sz="0" w:space="0" w:color="auto"/>
              </w:divBdr>
            </w:div>
            <w:div w:id="763378140">
              <w:marLeft w:val="0"/>
              <w:marRight w:val="0"/>
              <w:marTop w:val="0"/>
              <w:marBottom w:val="0"/>
              <w:divBdr>
                <w:top w:val="none" w:sz="0" w:space="0" w:color="auto"/>
                <w:left w:val="none" w:sz="0" w:space="0" w:color="auto"/>
                <w:bottom w:val="none" w:sz="0" w:space="0" w:color="auto"/>
                <w:right w:val="none" w:sz="0" w:space="0" w:color="auto"/>
              </w:divBdr>
            </w:div>
            <w:div w:id="1076784580">
              <w:marLeft w:val="0"/>
              <w:marRight w:val="0"/>
              <w:marTop w:val="0"/>
              <w:marBottom w:val="0"/>
              <w:divBdr>
                <w:top w:val="none" w:sz="0" w:space="0" w:color="auto"/>
                <w:left w:val="none" w:sz="0" w:space="0" w:color="auto"/>
                <w:bottom w:val="none" w:sz="0" w:space="0" w:color="auto"/>
                <w:right w:val="none" w:sz="0" w:space="0" w:color="auto"/>
              </w:divBdr>
            </w:div>
            <w:div w:id="824130610">
              <w:marLeft w:val="0"/>
              <w:marRight w:val="0"/>
              <w:marTop w:val="0"/>
              <w:marBottom w:val="0"/>
              <w:divBdr>
                <w:top w:val="none" w:sz="0" w:space="0" w:color="auto"/>
                <w:left w:val="none" w:sz="0" w:space="0" w:color="auto"/>
                <w:bottom w:val="none" w:sz="0" w:space="0" w:color="auto"/>
                <w:right w:val="none" w:sz="0" w:space="0" w:color="auto"/>
              </w:divBdr>
            </w:div>
            <w:div w:id="1806776074">
              <w:marLeft w:val="0"/>
              <w:marRight w:val="0"/>
              <w:marTop w:val="0"/>
              <w:marBottom w:val="0"/>
              <w:divBdr>
                <w:top w:val="none" w:sz="0" w:space="0" w:color="auto"/>
                <w:left w:val="none" w:sz="0" w:space="0" w:color="auto"/>
                <w:bottom w:val="none" w:sz="0" w:space="0" w:color="auto"/>
                <w:right w:val="none" w:sz="0" w:space="0" w:color="auto"/>
              </w:divBdr>
            </w:div>
            <w:div w:id="91708041">
              <w:marLeft w:val="0"/>
              <w:marRight w:val="0"/>
              <w:marTop w:val="0"/>
              <w:marBottom w:val="0"/>
              <w:divBdr>
                <w:top w:val="none" w:sz="0" w:space="0" w:color="auto"/>
                <w:left w:val="none" w:sz="0" w:space="0" w:color="auto"/>
                <w:bottom w:val="none" w:sz="0" w:space="0" w:color="auto"/>
                <w:right w:val="none" w:sz="0" w:space="0" w:color="auto"/>
              </w:divBdr>
            </w:div>
            <w:div w:id="1782842850">
              <w:marLeft w:val="0"/>
              <w:marRight w:val="0"/>
              <w:marTop w:val="0"/>
              <w:marBottom w:val="0"/>
              <w:divBdr>
                <w:top w:val="none" w:sz="0" w:space="0" w:color="auto"/>
                <w:left w:val="none" w:sz="0" w:space="0" w:color="auto"/>
                <w:bottom w:val="none" w:sz="0" w:space="0" w:color="auto"/>
                <w:right w:val="none" w:sz="0" w:space="0" w:color="auto"/>
              </w:divBdr>
            </w:div>
            <w:div w:id="1162505798">
              <w:marLeft w:val="0"/>
              <w:marRight w:val="0"/>
              <w:marTop w:val="0"/>
              <w:marBottom w:val="0"/>
              <w:divBdr>
                <w:top w:val="none" w:sz="0" w:space="0" w:color="auto"/>
                <w:left w:val="none" w:sz="0" w:space="0" w:color="auto"/>
                <w:bottom w:val="none" w:sz="0" w:space="0" w:color="auto"/>
                <w:right w:val="none" w:sz="0" w:space="0" w:color="auto"/>
              </w:divBdr>
            </w:div>
            <w:div w:id="742995637">
              <w:marLeft w:val="0"/>
              <w:marRight w:val="0"/>
              <w:marTop w:val="0"/>
              <w:marBottom w:val="0"/>
              <w:divBdr>
                <w:top w:val="none" w:sz="0" w:space="0" w:color="auto"/>
                <w:left w:val="none" w:sz="0" w:space="0" w:color="auto"/>
                <w:bottom w:val="none" w:sz="0" w:space="0" w:color="auto"/>
                <w:right w:val="none" w:sz="0" w:space="0" w:color="auto"/>
              </w:divBdr>
            </w:div>
            <w:div w:id="1585186530">
              <w:marLeft w:val="0"/>
              <w:marRight w:val="0"/>
              <w:marTop w:val="0"/>
              <w:marBottom w:val="0"/>
              <w:divBdr>
                <w:top w:val="none" w:sz="0" w:space="0" w:color="auto"/>
                <w:left w:val="none" w:sz="0" w:space="0" w:color="auto"/>
                <w:bottom w:val="none" w:sz="0" w:space="0" w:color="auto"/>
                <w:right w:val="none" w:sz="0" w:space="0" w:color="auto"/>
              </w:divBdr>
            </w:div>
            <w:div w:id="621962492">
              <w:marLeft w:val="0"/>
              <w:marRight w:val="0"/>
              <w:marTop w:val="0"/>
              <w:marBottom w:val="0"/>
              <w:divBdr>
                <w:top w:val="none" w:sz="0" w:space="0" w:color="auto"/>
                <w:left w:val="none" w:sz="0" w:space="0" w:color="auto"/>
                <w:bottom w:val="none" w:sz="0" w:space="0" w:color="auto"/>
                <w:right w:val="none" w:sz="0" w:space="0" w:color="auto"/>
              </w:divBdr>
            </w:div>
            <w:div w:id="1309558359">
              <w:marLeft w:val="0"/>
              <w:marRight w:val="0"/>
              <w:marTop w:val="0"/>
              <w:marBottom w:val="0"/>
              <w:divBdr>
                <w:top w:val="none" w:sz="0" w:space="0" w:color="auto"/>
                <w:left w:val="none" w:sz="0" w:space="0" w:color="auto"/>
                <w:bottom w:val="none" w:sz="0" w:space="0" w:color="auto"/>
                <w:right w:val="none" w:sz="0" w:space="0" w:color="auto"/>
              </w:divBdr>
            </w:div>
            <w:div w:id="640035832">
              <w:marLeft w:val="0"/>
              <w:marRight w:val="0"/>
              <w:marTop w:val="0"/>
              <w:marBottom w:val="0"/>
              <w:divBdr>
                <w:top w:val="none" w:sz="0" w:space="0" w:color="auto"/>
                <w:left w:val="none" w:sz="0" w:space="0" w:color="auto"/>
                <w:bottom w:val="none" w:sz="0" w:space="0" w:color="auto"/>
                <w:right w:val="none" w:sz="0" w:space="0" w:color="auto"/>
              </w:divBdr>
            </w:div>
            <w:div w:id="1359163491">
              <w:marLeft w:val="0"/>
              <w:marRight w:val="0"/>
              <w:marTop w:val="0"/>
              <w:marBottom w:val="0"/>
              <w:divBdr>
                <w:top w:val="none" w:sz="0" w:space="0" w:color="auto"/>
                <w:left w:val="none" w:sz="0" w:space="0" w:color="auto"/>
                <w:bottom w:val="none" w:sz="0" w:space="0" w:color="auto"/>
                <w:right w:val="none" w:sz="0" w:space="0" w:color="auto"/>
              </w:divBdr>
            </w:div>
            <w:div w:id="1799642855">
              <w:marLeft w:val="0"/>
              <w:marRight w:val="0"/>
              <w:marTop w:val="0"/>
              <w:marBottom w:val="0"/>
              <w:divBdr>
                <w:top w:val="none" w:sz="0" w:space="0" w:color="auto"/>
                <w:left w:val="none" w:sz="0" w:space="0" w:color="auto"/>
                <w:bottom w:val="none" w:sz="0" w:space="0" w:color="auto"/>
                <w:right w:val="none" w:sz="0" w:space="0" w:color="auto"/>
              </w:divBdr>
            </w:div>
            <w:div w:id="1676881964">
              <w:marLeft w:val="0"/>
              <w:marRight w:val="0"/>
              <w:marTop w:val="0"/>
              <w:marBottom w:val="0"/>
              <w:divBdr>
                <w:top w:val="none" w:sz="0" w:space="0" w:color="auto"/>
                <w:left w:val="none" w:sz="0" w:space="0" w:color="auto"/>
                <w:bottom w:val="none" w:sz="0" w:space="0" w:color="auto"/>
                <w:right w:val="none" w:sz="0" w:space="0" w:color="auto"/>
              </w:divBdr>
            </w:div>
            <w:div w:id="675501903">
              <w:marLeft w:val="0"/>
              <w:marRight w:val="0"/>
              <w:marTop w:val="0"/>
              <w:marBottom w:val="0"/>
              <w:divBdr>
                <w:top w:val="none" w:sz="0" w:space="0" w:color="auto"/>
                <w:left w:val="none" w:sz="0" w:space="0" w:color="auto"/>
                <w:bottom w:val="none" w:sz="0" w:space="0" w:color="auto"/>
                <w:right w:val="none" w:sz="0" w:space="0" w:color="auto"/>
              </w:divBdr>
            </w:div>
            <w:div w:id="596909747">
              <w:marLeft w:val="0"/>
              <w:marRight w:val="0"/>
              <w:marTop w:val="0"/>
              <w:marBottom w:val="0"/>
              <w:divBdr>
                <w:top w:val="none" w:sz="0" w:space="0" w:color="auto"/>
                <w:left w:val="none" w:sz="0" w:space="0" w:color="auto"/>
                <w:bottom w:val="none" w:sz="0" w:space="0" w:color="auto"/>
                <w:right w:val="none" w:sz="0" w:space="0" w:color="auto"/>
              </w:divBdr>
            </w:div>
            <w:div w:id="1093167907">
              <w:marLeft w:val="0"/>
              <w:marRight w:val="0"/>
              <w:marTop w:val="0"/>
              <w:marBottom w:val="0"/>
              <w:divBdr>
                <w:top w:val="none" w:sz="0" w:space="0" w:color="auto"/>
                <w:left w:val="none" w:sz="0" w:space="0" w:color="auto"/>
                <w:bottom w:val="none" w:sz="0" w:space="0" w:color="auto"/>
                <w:right w:val="none" w:sz="0" w:space="0" w:color="auto"/>
              </w:divBdr>
            </w:div>
            <w:div w:id="1415471980">
              <w:marLeft w:val="0"/>
              <w:marRight w:val="0"/>
              <w:marTop w:val="0"/>
              <w:marBottom w:val="0"/>
              <w:divBdr>
                <w:top w:val="none" w:sz="0" w:space="0" w:color="auto"/>
                <w:left w:val="none" w:sz="0" w:space="0" w:color="auto"/>
                <w:bottom w:val="none" w:sz="0" w:space="0" w:color="auto"/>
                <w:right w:val="none" w:sz="0" w:space="0" w:color="auto"/>
              </w:divBdr>
            </w:div>
            <w:div w:id="1192256719">
              <w:marLeft w:val="0"/>
              <w:marRight w:val="0"/>
              <w:marTop w:val="0"/>
              <w:marBottom w:val="0"/>
              <w:divBdr>
                <w:top w:val="none" w:sz="0" w:space="0" w:color="auto"/>
                <w:left w:val="none" w:sz="0" w:space="0" w:color="auto"/>
                <w:bottom w:val="none" w:sz="0" w:space="0" w:color="auto"/>
                <w:right w:val="none" w:sz="0" w:space="0" w:color="auto"/>
              </w:divBdr>
            </w:div>
            <w:div w:id="39983267">
              <w:marLeft w:val="0"/>
              <w:marRight w:val="0"/>
              <w:marTop w:val="0"/>
              <w:marBottom w:val="0"/>
              <w:divBdr>
                <w:top w:val="none" w:sz="0" w:space="0" w:color="auto"/>
                <w:left w:val="none" w:sz="0" w:space="0" w:color="auto"/>
                <w:bottom w:val="none" w:sz="0" w:space="0" w:color="auto"/>
                <w:right w:val="none" w:sz="0" w:space="0" w:color="auto"/>
              </w:divBdr>
            </w:div>
            <w:div w:id="716319719">
              <w:marLeft w:val="0"/>
              <w:marRight w:val="0"/>
              <w:marTop w:val="0"/>
              <w:marBottom w:val="0"/>
              <w:divBdr>
                <w:top w:val="none" w:sz="0" w:space="0" w:color="auto"/>
                <w:left w:val="none" w:sz="0" w:space="0" w:color="auto"/>
                <w:bottom w:val="none" w:sz="0" w:space="0" w:color="auto"/>
                <w:right w:val="none" w:sz="0" w:space="0" w:color="auto"/>
              </w:divBdr>
            </w:div>
            <w:div w:id="1627541930">
              <w:marLeft w:val="0"/>
              <w:marRight w:val="0"/>
              <w:marTop w:val="0"/>
              <w:marBottom w:val="0"/>
              <w:divBdr>
                <w:top w:val="none" w:sz="0" w:space="0" w:color="auto"/>
                <w:left w:val="none" w:sz="0" w:space="0" w:color="auto"/>
                <w:bottom w:val="none" w:sz="0" w:space="0" w:color="auto"/>
                <w:right w:val="none" w:sz="0" w:space="0" w:color="auto"/>
              </w:divBdr>
            </w:div>
            <w:div w:id="1946229993">
              <w:marLeft w:val="0"/>
              <w:marRight w:val="0"/>
              <w:marTop w:val="0"/>
              <w:marBottom w:val="0"/>
              <w:divBdr>
                <w:top w:val="none" w:sz="0" w:space="0" w:color="auto"/>
                <w:left w:val="none" w:sz="0" w:space="0" w:color="auto"/>
                <w:bottom w:val="none" w:sz="0" w:space="0" w:color="auto"/>
                <w:right w:val="none" w:sz="0" w:space="0" w:color="auto"/>
              </w:divBdr>
            </w:div>
            <w:div w:id="533540013">
              <w:marLeft w:val="0"/>
              <w:marRight w:val="0"/>
              <w:marTop w:val="0"/>
              <w:marBottom w:val="0"/>
              <w:divBdr>
                <w:top w:val="none" w:sz="0" w:space="0" w:color="auto"/>
                <w:left w:val="none" w:sz="0" w:space="0" w:color="auto"/>
                <w:bottom w:val="none" w:sz="0" w:space="0" w:color="auto"/>
                <w:right w:val="none" w:sz="0" w:space="0" w:color="auto"/>
              </w:divBdr>
            </w:div>
            <w:div w:id="1518516">
              <w:marLeft w:val="0"/>
              <w:marRight w:val="0"/>
              <w:marTop w:val="0"/>
              <w:marBottom w:val="0"/>
              <w:divBdr>
                <w:top w:val="none" w:sz="0" w:space="0" w:color="auto"/>
                <w:left w:val="none" w:sz="0" w:space="0" w:color="auto"/>
                <w:bottom w:val="none" w:sz="0" w:space="0" w:color="auto"/>
                <w:right w:val="none" w:sz="0" w:space="0" w:color="auto"/>
              </w:divBdr>
            </w:div>
            <w:div w:id="441654227">
              <w:marLeft w:val="0"/>
              <w:marRight w:val="0"/>
              <w:marTop w:val="0"/>
              <w:marBottom w:val="0"/>
              <w:divBdr>
                <w:top w:val="none" w:sz="0" w:space="0" w:color="auto"/>
                <w:left w:val="none" w:sz="0" w:space="0" w:color="auto"/>
                <w:bottom w:val="none" w:sz="0" w:space="0" w:color="auto"/>
                <w:right w:val="none" w:sz="0" w:space="0" w:color="auto"/>
              </w:divBdr>
            </w:div>
            <w:div w:id="1932006788">
              <w:marLeft w:val="0"/>
              <w:marRight w:val="0"/>
              <w:marTop w:val="0"/>
              <w:marBottom w:val="0"/>
              <w:divBdr>
                <w:top w:val="none" w:sz="0" w:space="0" w:color="auto"/>
                <w:left w:val="none" w:sz="0" w:space="0" w:color="auto"/>
                <w:bottom w:val="none" w:sz="0" w:space="0" w:color="auto"/>
                <w:right w:val="none" w:sz="0" w:space="0" w:color="auto"/>
              </w:divBdr>
            </w:div>
            <w:div w:id="2099714300">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1373457365">
              <w:marLeft w:val="0"/>
              <w:marRight w:val="0"/>
              <w:marTop w:val="0"/>
              <w:marBottom w:val="0"/>
              <w:divBdr>
                <w:top w:val="none" w:sz="0" w:space="0" w:color="auto"/>
                <w:left w:val="none" w:sz="0" w:space="0" w:color="auto"/>
                <w:bottom w:val="none" w:sz="0" w:space="0" w:color="auto"/>
                <w:right w:val="none" w:sz="0" w:space="0" w:color="auto"/>
              </w:divBdr>
            </w:div>
            <w:div w:id="1390231286">
              <w:marLeft w:val="0"/>
              <w:marRight w:val="0"/>
              <w:marTop w:val="0"/>
              <w:marBottom w:val="0"/>
              <w:divBdr>
                <w:top w:val="none" w:sz="0" w:space="0" w:color="auto"/>
                <w:left w:val="none" w:sz="0" w:space="0" w:color="auto"/>
                <w:bottom w:val="none" w:sz="0" w:space="0" w:color="auto"/>
                <w:right w:val="none" w:sz="0" w:space="0" w:color="auto"/>
              </w:divBdr>
            </w:div>
            <w:div w:id="1948659331">
              <w:marLeft w:val="0"/>
              <w:marRight w:val="0"/>
              <w:marTop w:val="0"/>
              <w:marBottom w:val="0"/>
              <w:divBdr>
                <w:top w:val="none" w:sz="0" w:space="0" w:color="auto"/>
                <w:left w:val="none" w:sz="0" w:space="0" w:color="auto"/>
                <w:bottom w:val="none" w:sz="0" w:space="0" w:color="auto"/>
                <w:right w:val="none" w:sz="0" w:space="0" w:color="auto"/>
              </w:divBdr>
            </w:div>
            <w:div w:id="1749955511">
              <w:marLeft w:val="0"/>
              <w:marRight w:val="0"/>
              <w:marTop w:val="0"/>
              <w:marBottom w:val="0"/>
              <w:divBdr>
                <w:top w:val="none" w:sz="0" w:space="0" w:color="auto"/>
                <w:left w:val="none" w:sz="0" w:space="0" w:color="auto"/>
                <w:bottom w:val="none" w:sz="0" w:space="0" w:color="auto"/>
                <w:right w:val="none" w:sz="0" w:space="0" w:color="auto"/>
              </w:divBdr>
            </w:div>
            <w:div w:id="335155718">
              <w:marLeft w:val="0"/>
              <w:marRight w:val="0"/>
              <w:marTop w:val="0"/>
              <w:marBottom w:val="0"/>
              <w:divBdr>
                <w:top w:val="none" w:sz="0" w:space="0" w:color="auto"/>
                <w:left w:val="none" w:sz="0" w:space="0" w:color="auto"/>
                <w:bottom w:val="none" w:sz="0" w:space="0" w:color="auto"/>
                <w:right w:val="none" w:sz="0" w:space="0" w:color="auto"/>
              </w:divBdr>
            </w:div>
            <w:div w:id="1816994320">
              <w:marLeft w:val="0"/>
              <w:marRight w:val="0"/>
              <w:marTop w:val="0"/>
              <w:marBottom w:val="0"/>
              <w:divBdr>
                <w:top w:val="none" w:sz="0" w:space="0" w:color="auto"/>
                <w:left w:val="none" w:sz="0" w:space="0" w:color="auto"/>
                <w:bottom w:val="none" w:sz="0" w:space="0" w:color="auto"/>
                <w:right w:val="none" w:sz="0" w:space="0" w:color="auto"/>
              </w:divBdr>
            </w:div>
            <w:div w:id="1278298963">
              <w:marLeft w:val="0"/>
              <w:marRight w:val="0"/>
              <w:marTop w:val="0"/>
              <w:marBottom w:val="0"/>
              <w:divBdr>
                <w:top w:val="none" w:sz="0" w:space="0" w:color="auto"/>
                <w:left w:val="none" w:sz="0" w:space="0" w:color="auto"/>
                <w:bottom w:val="none" w:sz="0" w:space="0" w:color="auto"/>
                <w:right w:val="none" w:sz="0" w:space="0" w:color="auto"/>
              </w:divBdr>
            </w:div>
            <w:div w:id="1071536266">
              <w:marLeft w:val="0"/>
              <w:marRight w:val="0"/>
              <w:marTop w:val="0"/>
              <w:marBottom w:val="0"/>
              <w:divBdr>
                <w:top w:val="none" w:sz="0" w:space="0" w:color="auto"/>
                <w:left w:val="none" w:sz="0" w:space="0" w:color="auto"/>
                <w:bottom w:val="none" w:sz="0" w:space="0" w:color="auto"/>
                <w:right w:val="none" w:sz="0" w:space="0" w:color="auto"/>
              </w:divBdr>
            </w:div>
            <w:div w:id="1327710057">
              <w:marLeft w:val="0"/>
              <w:marRight w:val="0"/>
              <w:marTop w:val="0"/>
              <w:marBottom w:val="0"/>
              <w:divBdr>
                <w:top w:val="none" w:sz="0" w:space="0" w:color="auto"/>
                <w:left w:val="none" w:sz="0" w:space="0" w:color="auto"/>
                <w:bottom w:val="none" w:sz="0" w:space="0" w:color="auto"/>
                <w:right w:val="none" w:sz="0" w:space="0" w:color="auto"/>
              </w:divBdr>
            </w:div>
            <w:div w:id="705449287">
              <w:marLeft w:val="0"/>
              <w:marRight w:val="0"/>
              <w:marTop w:val="0"/>
              <w:marBottom w:val="0"/>
              <w:divBdr>
                <w:top w:val="none" w:sz="0" w:space="0" w:color="auto"/>
                <w:left w:val="none" w:sz="0" w:space="0" w:color="auto"/>
                <w:bottom w:val="none" w:sz="0" w:space="0" w:color="auto"/>
                <w:right w:val="none" w:sz="0" w:space="0" w:color="auto"/>
              </w:divBdr>
            </w:div>
            <w:div w:id="1267470060">
              <w:marLeft w:val="0"/>
              <w:marRight w:val="0"/>
              <w:marTop w:val="0"/>
              <w:marBottom w:val="0"/>
              <w:divBdr>
                <w:top w:val="none" w:sz="0" w:space="0" w:color="auto"/>
                <w:left w:val="none" w:sz="0" w:space="0" w:color="auto"/>
                <w:bottom w:val="none" w:sz="0" w:space="0" w:color="auto"/>
                <w:right w:val="none" w:sz="0" w:space="0" w:color="auto"/>
              </w:divBdr>
            </w:div>
            <w:div w:id="301154134">
              <w:marLeft w:val="0"/>
              <w:marRight w:val="0"/>
              <w:marTop w:val="0"/>
              <w:marBottom w:val="0"/>
              <w:divBdr>
                <w:top w:val="none" w:sz="0" w:space="0" w:color="auto"/>
                <w:left w:val="none" w:sz="0" w:space="0" w:color="auto"/>
                <w:bottom w:val="none" w:sz="0" w:space="0" w:color="auto"/>
                <w:right w:val="none" w:sz="0" w:space="0" w:color="auto"/>
              </w:divBdr>
            </w:div>
            <w:div w:id="1453012492">
              <w:marLeft w:val="0"/>
              <w:marRight w:val="0"/>
              <w:marTop w:val="0"/>
              <w:marBottom w:val="0"/>
              <w:divBdr>
                <w:top w:val="none" w:sz="0" w:space="0" w:color="auto"/>
                <w:left w:val="none" w:sz="0" w:space="0" w:color="auto"/>
                <w:bottom w:val="none" w:sz="0" w:space="0" w:color="auto"/>
                <w:right w:val="none" w:sz="0" w:space="0" w:color="auto"/>
              </w:divBdr>
            </w:div>
            <w:div w:id="10643018">
              <w:marLeft w:val="0"/>
              <w:marRight w:val="0"/>
              <w:marTop w:val="0"/>
              <w:marBottom w:val="0"/>
              <w:divBdr>
                <w:top w:val="none" w:sz="0" w:space="0" w:color="auto"/>
                <w:left w:val="none" w:sz="0" w:space="0" w:color="auto"/>
                <w:bottom w:val="none" w:sz="0" w:space="0" w:color="auto"/>
                <w:right w:val="none" w:sz="0" w:space="0" w:color="auto"/>
              </w:divBdr>
            </w:div>
            <w:div w:id="1431509885">
              <w:marLeft w:val="0"/>
              <w:marRight w:val="0"/>
              <w:marTop w:val="0"/>
              <w:marBottom w:val="0"/>
              <w:divBdr>
                <w:top w:val="none" w:sz="0" w:space="0" w:color="auto"/>
                <w:left w:val="none" w:sz="0" w:space="0" w:color="auto"/>
                <w:bottom w:val="none" w:sz="0" w:space="0" w:color="auto"/>
                <w:right w:val="none" w:sz="0" w:space="0" w:color="auto"/>
              </w:divBdr>
            </w:div>
            <w:div w:id="615527517">
              <w:marLeft w:val="0"/>
              <w:marRight w:val="0"/>
              <w:marTop w:val="0"/>
              <w:marBottom w:val="0"/>
              <w:divBdr>
                <w:top w:val="none" w:sz="0" w:space="0" w:color="auto"/>
                <w:left w:val="none" w:sz="0" w:space="0" w:color="auto"/>
                <w:bottom w:val="none" w:sz="0" w:space="0" w:color="auto"/>
                <w:right w:val="none" w:sz="0" w:space="0" w:color="auto"/>
              </w:divBdr>
            </w:div>
            <w:div w:id="1732994308">
              <w:marLeft w:val="0"/>
              <w:marRight w:val="0"/>
              <w:marTop w:val="0"/>
              <w:marBottom w:val="0"/>
              <w:divBdr>
                <w:top w:val="none" w:sz="0" w:space="0" w:color="auto"/>
                <w:left w:val="none" w:sz="0" w:space="0" w:color="auto"/>
                <w:bottom w:val="none" w:sz="0" w:space="0" w:color="auto"/>
                <w:right w:val="none" w:sz="0" w:space="0" w:color="auto"/>
              </w:divBdr>
            </w:div>
            <w:div w:id="1617829702">
              <w:marLeft w:val="0"/>
              <w:marRight w:val="0"/>
              <w:marTop w:val="0"/>
              <w:marBottom w:val="0"/>
              <w:divBdr>
                <w:top w:val="none" w:sz="0" w:space="0" w:color="auto"/>
                <w:left w:val="none" w:sz="0" w:space="0" w:color="auto"/>
                <w:bottom w:val="none" w:sz="0" w:space="0" w:color="auto"/>
                <w:right w:val="none" w:sz="0" w:space="0" w:color="auto"/>
              </w:divBdr>
            </w:div>
            <w:div w:id="12093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676">
      <w:bodyDiv w:val="1"/>
      <w:marLeft w:val="0"/>
      <w:marRight w:val="0"/>
      <w:marTop w:val="0"/>
      <w:marBottom w:val="0"/>
      <w:divBdr>
        <w:top w:val="none" w:sz="0" w:space="0" w:color="auto"/>
        <w:left w:val="none" w:sz="0" w:space="0" w:color="auto"/>
        <w:bottom w:val="none" w:sz="0" w:space="0" w:color="auto"/>
        <w:right w:val="none" w:sz="0" w:space="0" w:color="auto"/>
      </w:divBdr>
      <w:divsChild>
        <w:div w:id="1056471320">
          <w:marLeft w:val="0"/>
          <w:marRight w:val="0"/>
          <w:marTop w:val="0"/>
          <w:marBottom w:val="0"/>
          <w:divBdr>
            <w:top w:val="none" w:sz="0" w:space="0" w:color="auto"/>
            <w:left w:val="none" w:sz="0" w:space="0" w:color="auto"/>
            <w:bottom w:val="none" w:sz="0" w:space="0" w:color="auto"/>
            <w:right w:val="none" w:sz="0" w:space="0" w:color="auto"/>
          </w:divBdr>
          <w:divsChild>
            <w:div w:id="1416396177">
              <w:marLeft w:val="0"/>
              <w:marRight w:val="0"/>
              <w:marTop w:val="0"/>
              <w:marBottom w:val="0"/>
              <w:divBdr>
                <w:top w:val="none" w:sz="0" w:space="0" w:color="auto"/>
                <w:left w:val="none" w:sz="0" w:space="0" w:color="auto"/>
                <w:bottom w:val="none" w:sz="0" w:space="0" w:color="auto"/>
                <w:right w:val="none" w:sz="0" w:space="0" w:color="auto"/>
              </w:divBdr>
            </w:div>
            <w:div w:id="1373726774">
              <w:marLeft w:val="0"/>
              <w:marRight w:val="0"/>
              <w:marTop w:val="0"/>
              <w:marBottom w:val="0"/>
              <w:divBdr>
                <w:top w:val="none" w:sz="0" w:space="0" w:color="auto"/>
                <w:left w:val="none" w:sz="0" w:space="0" w:color="auto"/>
                <w:bottom w:val="none" w:sz="0" w:space="0" w:color="auto"/>
                <w:right w:val="none" w:sz="0" w:space="0" w:color="auto"/>
              </w:divBdr>
            </w:div>
            <w:div w:id="305817475">
              <w:marLeft w:val="0"/>
              <w:marRight w:val="0"/>
              <w:marTop w:val="0"/>
              <w:marBottom w:val="0"/>
              <w:divBdr>
                <w:top w:val="none" w:sz="0" w:space="0" w:color="auto"/>
                <w:left w:val="none" w:sz="0" w:space="0" w:color="auto"/>
                <w:bottom w:val="none" w:sz="0" w:space="0" w:color="auto"/>
                <w:right w:val="none" w:sz="0" w:space="0" w:color="auto"/>
              </w:divBdr>
            </w:div>
            <w:div w:id="972443706">
              <w:marLeft w:val="0"/>
              <w:marRight w:val="0"/>
              <w:marTop w:val="0"/>
              <w:marBottom w:val="0"/>
              <w:divBdr>
                <w:top w:val="none" w:sz="0" w:space="0" w:color="auto"/>
                <w:left w:val="none" w:sz="0" w:space="0" w:color="auto"/>
                <w:bottom w:val="none" w:sz="0" w:space="0" w:color="auto"/>
                <w:right w:val="none" w:sz="0" w:space="0" w:color="auto"/>
              </w:divBdr>
            </w:div>
            <w:div w:id="1547911631">
              <w:marLeft w:val="0"/>
              <w:marRight w:val="0"/>
              <w:marTop w:val="0"/>
              <w:marBottom w:val="0"/>
              <w:divBdr>
                <w:top w:val="none" w:sz="0" w:space="0" w:color="auto"/>
                <w:left w:val="none" w:sz="0" w:space="0" w:color="auto"/>
                <w:bottom w:val="none" w:sz="0" w:space="0" w:color="auto"/>
                <w:right w:val="none" w:sz="0" w:space="0" w:color="auto"/>
              </w:divBdr>
            </w:div>
            <w:div w:id="978457821">
              <w:marLeft w:val="0"/>
              <w:marRight w:val="0"/>
              <w:marTop w:val="0"/>
              <w:marBottom w:val="0"/>
              <w:divBdr>
                <w:top w:val="none" w:sz="0" w:space="0" w:color="auto"/>
                <w:left w:val="none" w:sz="0" w:space="0" w:color="auto"/>
                <w:bottom w:val="none" w:sz="0" w:space="0" w:color="auto"/>
                <w:right w:val="none" w:sz="0" w:space="0" w:color="auto"/>
              </w:divBdr>
            </w:div>
            <w:div w:id="41254759">
              <w:marLeft w:val="0"/>
              <w:marRight w:val="0"/>
              <w:marTop w:val="0"/>
              <w:marBottom w:val="0"/>
              <w:divBdr>
                <w:top w:val="none" w:sz="0" w:space="0" w:color="auto"/>
                <w:left w:val="none" w:sz="0" w:space="0" w:color="auto"/>
                <w:bottom w:val="none" w:sz="0" w:space="0" w:color="auto"/>
                <w:right w:val="none" w:sz="0" w:space="0" w:color="auto"/>
              </w:divBdr>
            </w:div>
            <w:div w:id="1042830298">
              <w:marLeft w:val="0"/>
              <w:marRight w:val="0"/>
              <w:marTop w:val="0"/>
              <w:marBottom w:val="0"/>
              <w:divBdr>
                <w:top w:val="none" w:sz="0" w:space="0" w:color="auto"/>
                <w:left w:val="none" w:sz="0" w:space="0" w:color="auto"/>
                <w:bottom w:val="none" w:sz="0" w:space="0" w:color="auto"/>
                <w:right w:val="none" w:sz="0" w:space="0" w:color="auto"/>
              </w:divBdr>
            </w:div>
            <w:div w:id="1687631025">
              <w:marLeft w:val="0"/>
              <w:marRight w:val="0"/>
              <w:marTop w:val="0"/>
              <w:marBottom w:val="0"/>
              <w:divBdr>
                <w:top w:val="none" w:sz="0" w:space="0" w:color="auto"/>
                <w:left w:val="none" w:sz="0" w:space="0" w:color="auto"/>
                <w:bottom w:val="none" w:sz="0" w:space="0" w:color="auto"/>
                <w:right w:val="none" w:sz="0" w:space="0" w:color="auto"/>
              </w:divBdr>
            </w:div>
            <w:div w:id="18046634">
              <w:marLeft w:val="0"/>
              <w:marRight w:val="0"/>
              <w:marTop w:val="0"/>
              <w:marBottom w:val="0"/>
              <w:divBdr>
                <w:top w:val="none" w:sz="0" w:space="0" w:color="auto"/>
                <w:left w:val="none" w:sz="0" w:space="0" w:color="auto"/>
                <w:bottom w:val="none" w:sz="0" w:space="0" w:color="auto"/>
                <w:right w:val="none" w:sz="0" w:space="0" w:color="auto"/>
              </w:divBdr>
            </w:div>
            <w:div w:id="881015213">
              <w:marLeft w:val="0"/>
              <w:marRight w:val="0"/>
              <w:marTop w:val="0"/>
              <w:marBottom w:val="0"/>
              <w:divBdr>
                <w:top w:val="none" w:sz="0" w:space="0" w:color="auto"/>
                <w:left w:val="none" w:sz="0" w:space="0" w:color="auto"/>
                <w:bottom w:val="none" w:sz="0" w:space="0" w:color="auto"/>
                <w:right w:val="none" w:sz="0" w:space="0" w:color="auto"/>
              </w:divBdr>
            </w:div>
            <w:div w:id="674655021">
              <w:marLeft w:val="0"/>
              <w:marRight w:val="0"/>
              <w:marTop w:val="0"/>
              <w:marBottom w:val="0"/>
              <w:divBdr>
                <w:top w:val="none" w:sz="0" w:space="0" w:color="auto"/>
                <w:left w:val="none" w:sz="0" w:space="0" w:color="auto"/>
                <w:bottom w:val="none" w:sz="0" w:space="0" w:color="auto"/>
                <w:right w:val="none" w:sz="0" w:space="0" w:color="auto"/>
              </w:divBdr>
            </w:div>
            <w:div w:id="979454219">
              <w:marLeft w:val="0"/>
              <w:marRight w:val="0"/>
              <w:marTop w:val="0"/>
              <w:marBottom w:val="0"/>
              <w:divBdr>
                <w:top w:val="none" w:sz="0" w:space="0" w:color="auto"/>
                <w:left w:val="none" w:sz="0" w:space="0" w:color="auto"/>
                <w:bottom w:val="none" w:sz="0" w:space="0" w:color="auto"/>
                <w:right w:val="none" w:sz="0" w:space="0" w:color="auto"/>
              </w:divBdr>
            </w:div>
            <w:div w:id="1297293875">
              <w:marLeft w:val="0"/>
              <w:marRight w:val="0"/>
              <w:marTop w:val="0"/>
              <w:marBottom w:val="0"/>
              <w:divBdr>
                <w:top w:val="none" w:sz="0" w:space="0" w:color="auto"/>
                <w:left w:val="none" w:sz="0" w:space="0" w:color="auto"/>
                <w:bottom w:val="none" w:sz="0" w:space="0" w:color="auto"/>
                <w:right w:val="none" w:sz="0" w:space="0" w:color="auto"/>
              </w:divBdr>
            </w:div>
            <w:div w:id="16662645">
              <w:marLeft w:val="0"/>
              <w:marRight w:val="0"/>
              <w:marTop w:val="0"/>
              <w:marBottom w:val="0"/>
              <w:divBdr>
                <w:top w:val="none" w:sz="0" w:space="0" w:color="auto"/>
                <w:left w:val="none" w:sz="0" w:space="0" w:color="auto"/>
                <w:bottom w:val="none" w:sz="0" w:space="0" w:color="auto"/>
                <w:right w:val="none" w:sz="0" w:space="0" w:color="auto"/>
              </w:divBdr>
            </w:div>
            <w:div w:id="1960799036">
              <w:marLeft w:val="0"/>
              <w:marRight w:val="0"/>
              <w:marTop w:val="0"/>
              <w:marBottom w:val="0"/>
              <w:divBdr>
                <w:top w:val="none" w:sz="0" w:space="0" w:color="auto"/>
                <w:left w:val="none" w:sz="0" w:space="0" w:color="auto"/>
                <w:bottom w:val="none" w:sz="0" w:space="0" w:color="auto"/>
                <w:right w:val="none" w:sz="0" w:space="0" w:color="auto"/>
              </w:divBdr>
            </w:div>
            <w:div w:id="193539872">
              <w:marLeft w:val="0"/>
              <w:marRight w:val="0"/>
              <w:marTop w:val="0"/>
              <w:marBottom w:val="0"/>
              <w:divBdr>
                <w:top w:val="none" w:sz="0" w:space="0" w:color="auto"/>
                <w:left w:val="none" w:sz="0" w:space="0" w:color="auto"/>
                <w:bottom w:val="none" w:sz="0" w:space="0" w:color="auto"/>
                <w:right w:val="none" w:sz="0" w:space="0" w:color="auto"/>
              </w:divBdr>
            </w:div>
            <w:div w:id="2040158408">
              <w:marLeft w:val="0"/>
              <w:marRight w:val="0"/>
              <w:marTop w:val="0"/>
              <w:marBottom w:val="0"/>
              <w:divBdr>
                <w:top w:val="none" w:sz="0" w:space="0" w:color="auto"/>
                <w:left w:val="none" w:sz="0" w:space="0" w:color="auto"/>
                <w:bottom w:val="none" w:sz="0" w:space="0" w:color="auto"/>
                <w:right w:val="none" w:sz="0" w:space="0" w:color="auto"/>
              </w:divBdr>
            </w:div>
            <w:div w:id="297414648">
              <w:marLeft w:val="0"/>
              <w:marRight w:val="0"/>
              <w:marTop w:val="0"/>
              <w:marBottom w:val="0"/>
              <w:divBdr>
                <w:top w:val="none" w:sz="0" w:space="0" w:color="auto"/>
                <w:left w:val="none" w:sz="0" w:space="0" w:color="auto"/>
                <w:bottom w:val="none" w:sz="0" w:space="0" w:color="auto"/>
                <w:right w:val="none" w:sz="0" w:space="0" w:color="auto"/>
              </w:divBdr>
            </w:div>
            <w:div w:id="1625844511">
              <w:marLeft w:val="0"/>
              <w:marRight w:val="0"/>
              <w:marTop w:val="0"/>
              <w:marBottom w:val="0"/>
              <w:divBdr>
                <w:top w:val="none" w:sz="0" w:space="0" w:color="auto"/>
                <w:left w:val="none" w:sz="0" w:space="0" w:color="auto"/>
                <w:bottom w:val="none" w:sz="0" w:space="0" w:color="auto"/>
                <w:right w:val="none" w:sz="0" w:space="0" w:color="auto"/>
              </w:divBdr>
            </w:div>
            <w:div w:id="998462557">
              <w:marLeft w:val="0"/>
              <w:marRight w:val="0"/>
              <w:marTop w:val="0"/>
              <w:marBottom w:val="0"/>
              <w:divBdr>
                <w:top w:val="none" w:sz="0" w:space="0" w:color="auto"/>
                <w:left w:val="none" w:sz="0" w:space="0" w:color="auto"/>
                <w:bottom w:val="none" w:sz="0" w:space="0" w:color="auto"/>
                <w:right w:val="none" w:sz="0" w:space="0" w:color="auto"/>
              </w:divBdr>
            </w:div>
            <w:div w:id="294454693">
              <w:marLeft w:val="0"/>
              <w:marRight w:val="0"/>
              <w:marTop w:val="0"/>
              <w:marBottom w:val="0"/>
              <w:divBdr>
                <w:top w:val="none" w:sz="0" w:space="0" w:color="auto"/>
                <w:left w:val="none" w:sz="0" w:space="0" w:color="auto"/>
                <w:bottom w:val="none" w:sz="0" w:space="0" w:color="auto"/>
                <w:right w:val="none" w:sz="0" w:space="0" w:color="auto"/>
              </w:divBdr>
            </w:div>
            <w:div w:id="86970727">
              <w:marLeft w:val="0"/>
              <w:marRight w:val="0"/>
              <w:marTop w:val="0"/>
              <w:marBottom w:val="0"/>
              <w:divBdr>
                <w:top w:val="none" w:sz="0" w:space="0" w:color="auto"/>
                <w:left w:val="none" w:sz="0" w:space="0" w:color="auto"/>
                <w:bottom w:val="none" w:sz="0" w:space="0" w:color="auto"/>
                <w:right w:val="none" w:sz="0" w:space="0" w:color="auto"/>
              </w:divBdr>
            </w:div>
            <w:div w:id="409543163">
              <w:marLeft w:val="0"/>
              <w:marRight w:val="0"/>
              <w:marTop w:val="0"/>
              <w:marBottom w:val="0"/>
              <w:divBdr>
                <w:top w:val="none" w:sz="0" w:space="0" w:color="auto"/>
                <w:left w:val="none" w:sz="0" w:space="0" w:color="auto"/>
                <w:bottom w:val="none" w:sz="0" w:space="0" w:color="auto"/>
                <w:right w:val="none" w:sz="0" w:space="0" w:color="auto"/>
              </w:divBdr>
            </w:div>
            <w:div w:id="913322389">
              <w:marLeft w:val="0"/>
              <w:marRight w:val="0"/>
              <w:marTop w:val="0"/>
              <w:marBottom w:val="0"/>
              <w:divBdr>
                <w:top w:val="none" w:sz="0" w:space="0" w:color="auto"/>
                <w:left w:val="none" w:sz="0" w:space="0" w:color="auto"/>
                <w:bottom w:val="none" w:sz="0" w:space="0" w:color="auto"/>
                <w:right w:val="none" w:sz="0" w:space="0" w:color="auto"/>
              </w:divBdr>
            </w:div>
            <w:div w:id="674193129">
              <w:marLeft w:val="0"/>
              <w:marRight w:val="0"/>
              <w:marTop w:val="0"/>
              <w:marBottom w:val="0"/>
              <w:divBdr>
                <w:top w:val="none" w:sz="0" w:space="0" w:color="auto"/>
                <w:left w:val="none" w:sz="0" w:space="0" w:color="auto"/>
                <w:bottom w:val="none" w:sz="0" w:space="0" w:color="auto"/>
                <w:right w:val="none" w:sz="0" w:space="0" w:color="auto"/>
              </w:divBdr>
            </w:div>
            <w:div w:id="837963155">
              <w:marLeft w:val="0"/>
              <w:marRight w:val="0"/>
              <w:marTop w:val="0"/>
              <w:marBottom w:val="0"/>
              <w:divBdr>
                <w:top w:val="none" w:sz="0" w:space="0" w:color="auto"/>
                <w:left w:val="none" w:sz="0" w:space="0" w:color="auto"/>
                <w:bottom w:val="none" w:sz="0" w:space="0" w:color="auto"/>
                <w:right w:val="none" w:sz="0" w:space="0" w:color="auto"/>
              </w:divBdr>
            </w:div>
            <w:div w:id="224537407">
              <w:marLeft w:val="0"/>
              <w:marRight w:val="0"/>
              <w:marTop w:val="0"/>
              <w:marBottom w:val="0"/>
              <w:divBdr>
                <w:top w:val="none" w:sz="0" w:space="0" w:color="auto"/>
                <w:left w:val="none" w:sz="0" w:space="0" w:color="auto"/>
                <w:bottom w:val="none" w:sz="0" w:space="0" w:color="auto"/>
                <w:right w:val="none" w:sz="0" w:space="0" w:color="auto"/>
              </w:divBdr>
            </w:div>
            <w:div w:id="554119884">
              <w:marLeft w:val="0"/>
              <w:marRight w:val="0"/>
              <w:marTop w:val="0"/>
              <w:marBottom w:val="0"/>
              <w:divBdr>
                <w:top w:val="none" w:sz="0" w:space="0" w:color="auto"/>
                <w:left w:val="none" w:sz="0" w:space="0" w:color="auto"/>
                <w:bottom w:val="none" w:sz="0" w:space="0" w:color="auto"/>
                <w:right w:val="none" w:sz="0" w:space="0" w:color="auto"/>
              </w:divBdr>
            </w:div>
            <w:div w:id="1107694093">
              <w:marLeft w:val="0"/>
              <w:marRight w:val="0"/>
              <w:marTop w:val="0"/>
              <w:marBottom w:val="0"/>
              <w:divBdr>
                <w:top w:val="none" w:sz="0" w:space="0" w:color="auto"/>
                <w:left w:val="none" w:sz="0" w:space="0" w:color="auto"/>
                <w:bottom w:val="none" w:sz="0" w:space="0" w:color="auto"/>
                <w:right w:val="none" w:sz="0" w:space="0" w:color="auto"/>
              </w:divBdr>
            </w:div>
            <w:div w:id="2109881754">
              <w:marLeft w:val="0"/>
              <w:marRight w:val="0"/>
              <w:marTop w:val="0"/>
              <w:marBottom w:val="0"/>
              <w:divBdr>
                <w:top w:val="none" w:sz="0" w:space="0" w:color="auto"/>
                <w:left w:val="none" w:sz="0" w:space="0" w:color="auto"/>
                <w:bottom w:val="none" w:sz="0" w:space="0" w:color="auto"/>
                <w:right w:val="none" w:sz="0" w:space="0" w:color="auto"/>
              </w:divBdr>
            </w:div>
            <w:div w:id="1546217265">
              <w:marLeft w:val="0"/>
              <w:marRight w:val="0"/>
              <w:marTop w:val="0"/>
              <w:marBottom w:val="0"/>
              <w:divBdr>
                <w:top w:val="none" w:sz="0" w:space="0" w:color="auto"/>
                <w:left w:val="none" w:sz="0" w:space="0" w:color="auto"/>
                <w:bottom w:val="none" w:sz="0" w:space="0" w:color="auto"/>
                <w:right w:val="none" w:sz="0" w:space="0" w:color="auto"/>
              </w:divBdr>
            </w:div>
            <w:div w:id="2080517065">
              <w:marLeft w:val="0"/>
              <w:marRight w:val="0"/>
              <w:marTop w:val="0"/>
              <w:marBottom w:val="0"/>
              <w:divBdr>
                <w:top w:val="none" w:sz="0" w:space="0" w:color="auto"/>
                <w:left w:val="none" w:sz="0" w:space="0" w:color="auto"/>
                <w:bottom w:val="none" w:sz="0" w:space="0" w:color="auto"/>
                <w:right w:val="none" w:sz="0" w:space="0" w:color="auto"/>
              </w:divBdr>
            </w:div>
            <w:div w:id="1435831444">
              <w:marLeft w:val="0"/>
              <w:marRight w:val="0"/>
              <w:marTop w:val="0"/>
              <w:marBottom w:val="0"/>
              <w:divBdr>
                <w:top w:val="none" w:sz="0" w:space="0" w:color="auto"/>
                <w:left w:val="none" w:sz="0" w:space="0" w:color="auto"/>
                <w:bottom w:val="none" w:sz="0" w:space="0" w:color="auto"/>
                <w:right w:val="none" w:sz="0" w:space="0" w:color="auto"/>
              </w:divBdr>
            </w:div>
            <w:div w:id="108859019">
              <w:marLeft w:val="0"/>
              <w:marRight w:val="0"/>
              <w:marTop w:val="0"/>
              <w:marBottom w:val="0"/>
              <w:divBdr>
                <w:top w:val="none" w:sz="0" w:space="0" w:color="auto"/>
                <w:left w:val="none" w:sz="0" w:space="0" w:color="auto"/>
                <w:bottom w:val="none" w:sz="0" w:space="0" w:color="auto"/>
                <w:right w:val="none" w:sz="0" w:space="0" w:color="auto"/>
              </w:divBdr>
            </w:div>
            <w:div w:id="1942487247">
              <w:marLeft w:val="0"/>
              <w:marRight w:val="0"/>
              <w:marTop w:val="0"/>
              <w:marBottom w:val="0"/>
              <w:divBdr>
                <w:top w:val="none" w:sz="0" w:space="0" w:color="auto"/>
                <w:left w:val="none" w:sz="0" w:space="0" w:color="auto"/>
                <w:bottom w:val="none" w:sz="0" w:space="0" w:color="auto"/>
                <w:right w:val="none" w:sz="0" w:space="0" w:color="auto"/>
              </w:divBdr>
            </w:div>
            <w:div w:id="42563667">
              <w:marLeft w:val="0"/>
              <w:marRight w:val="0"/>
              <w:marTop w:val="0"/>
              <w:marBottom w:val="0"/>
              <w:divBdr>
                <w:top w:val="none" w:sz="0" w:space="0" w:color="auto"/>
                <w:left w:val="none" w:sz="0" w:space="0" w:color="auto"/>
                <w:bottom w:val="none" w:sz="0" w:space="0" w:color="auto"/>
                <w:right w:val="none" w:sz="0" w:space="0" w:color="auto"/>
              </w:divBdr>
            </w:div>
            <w:div w:id="604652116">
              <w:marLeft w:val="0"/>
              <w:marRight w:val="0"/>
              <w:marTop w:val="0"/>
              <w:marBottom w:val="0"/>
              <w:divBdr>
                <w:top w:val="none" w:sz="0" w:space="0" w:color="auto"/>
                <w:left w:val="none" w:sz="0" w:space="0" w:color="auto"/>
                <w:bottom w:val="none" w:sz="0" w:space="0" w:color="auto"/>
                <w:right w:val="none" w:sz="0" w:space="0" w:color="auto"/>
              </w:divBdr>
            </w:div>
            <w:div w:id="948900062">
              <w:marLeft w:val="0"/>
              <w:marRight w:val="0"/>
              <w:marTop w:val="0"/>
              <w:marBottom w:val="0"/>
              <w:divBdr>
                <w:top w:val="none" w:sz="0" w:space="0" w:color="auto"/>
                <w:left w:val="none" w:sz="0" w:space="0" w:color="auto"/>
                <w:bottom w:val="none" w:sz="0" w:space="0" w:color="auto"/>
                <w:right w:val="none" w:sz="0" w:space="0" w:color="auto"/>
              </w:divBdr>
            </w:div>
            <w:div w:id="590357323">
              <w:marLeft w:val="0"/>
              <w:marRight w:val="0"/>
              <w:marTop w:val="0"/>
              <w:marBottom w:val="0"/>
              <w:divBdr>
                <w:top w:val="none" w:sz="0" w:space="0" w:color="auto"/>
                <w:left w:val="none" w:sz="0" w:space="0" w:color="auto"/>
                <w:bottom w:val="none" w:sz="0" w:space="0" w:color="auto"/>
                <w:right w:val="none" w:sz="0" w:space="0" w:color="auto"/>
              </w:divBdr>
            </w:div>
            <w:div w:id="365956757">
              <w:marLeft w:val="0"/>
              <w:marRight w:val="0"/>
              <w:marTop w:val="0"/>
              <w:marBottom w:val="0"/>
              <w:divBdr>
                <w:top w:val="none" w:sz="0" w:space="0" w:color="auto"/>
                <w:left w:val="none" w:sz="0" w:space="0" w:color="auto"/>
                <w:bottom w:val="none" w:sz="0" w:space="0" w:color="auto"/>
                <w:right w:val="none" w:sz="0" w:space="0" w:color="auto"/>
              </w:divBdr>
            </w:div>
            <w:div w:id="1767454321">
              <w:marLeft w:val="0"/>
              <w:marRight w:val="0"/>
              <w:marTop w:val="0"/>
              <w:marBottom w:val="0"/>
              <w:divBdr>
                <w:top w:val="none" w:sz="0" w:space="0" w:color="auto"/>
                <w:left w:val="none" w:sz="0" w:space="0" w:color="auto"/>
                <w:bottom w:val="none" w:sz="0" w:space="0" w:color="auto"/>
                <w:right w:val="none" w:sz="0" w:space="0" w:color="auto"/>
              </w:divBdr>
            </w:div>
            <w:div w:id="680621230">
              <w:marLeft w:val="0"/>
              <w:marRight w:val="0"/>
              <w:marTop w:val="0"/>
              <w:marBottom w:val="0"/>
              <w:divBdr>
                <w:top w:val="none" w:sz="0" w:space="0" w:color="auto"/>
                <w:left w:val="none" w:sz="0" w:space="0" w:color="auto"/>
                <w:bottom w:val="none" w:sz="0" w:space="0" w:color="auto"/>
                <w:right w:val="none" w:sz="0" w:space="0" w:color="auto"/>
              </w:divBdr>
            </w:div>
            <w:div w:id="1419793648">
              <w:marLeft w:val="0"/>
              <w:marRight w:val="0"/>
              <w:marTop w:val="0"/>
              <w:marBottom w:val="0"/>
              <w:divBdr>
                <w:top w:val="none" w:sz="0" w:space="0" w:color="auto"/>
                <w:left w:val="none" w:sz="0" w:space="0" w:color="auto"/>
                <w:bottom w:val="none" w:sz="0" w:space="0" w:color="auto"/>
                <w:right w:val="none" w:sz="0" w:space="0" w:color="auto"/>
              </w:divBdr>
            </w:div>
            <w:div w:id="580676344">
              <w:marLeft w:val="0"/>
              <w:marRight w:val="0"/>
              <w:marTop w:val="0"/>
              <w:marBottom w:val="0"/>
              <w:divBdr>
                <w:top w:val="none" w:sz="0" w:space="0" w:color="auto"/>
                <w:left w:val="none" w:sz="0" w:space="0" w:color="auto"/>
                <w:bottom w:val="none" w:sz="0" w:space="0" w:color="auto"/>
                <w:right w:val="none" w:sz="0" w:space="0" w:color="auto"/>
              </w:divBdr>
            </w:div>
            <w:div w:id="1550607608">
              <w:marLeft w:val="0"/>
              <w:marRight w:val="0"/>
              <w:marTop w:val="0"/>
              <w:marBottom w:val="0"/>
              <w:divBdr>
                <w:top w:val="none" w:sz="0" w:space="0" w:color="auto"/>
                <w:left w:val="none" w:sz="0" w:space="0" w:color="auto"/>
                <w:bottom w:val="none" w:sz="0" w:space="0" w:color="auto"/>
                <w:right w:val="none" w:sz="0" w:space="0" w:color="auto"/>
              </w:divBdr>
            </w:div>
            <w:div w:id="351761231">
              <w:marLeft w:val="0"/>
              <w:marRight w:val="0"/>
              <w:marTop w:val="0"/>
              <w:marBottom w:val="0"/>
              <w:divBdr>
                <w:top w:val="none" w:sz="0" w:space="0" w:color="auto"/>
                <w:left w:val="none" w:sz="0" w:space="0" w:color="auto"/>
                <w:bottom w:val="none" w:sz="0" w:space="0" w:color="auto"/>
                <w:right w:val="none" w:sz="0" w:space="0" w:color="auto"/>
              </w:divBdr>
            </w:div>
            <w:div w:id="1151097746">
              <w:marLeft w:val="0"/>
              <w:marRight w:val="0"/>
              <w:marTop w:val="0"/>
              <w:marBottom w:val="0"/>
              <w:divBdr>
                <w:top w:val="none" w:sz="0" w:space="0" w:color="auto"/>
                <w:left w:val="none" w:sz="0" w:space="0" w:color="auto"/>
                <w:bottom w:val="none" w:sz="0" w:space="0" w:color="auto"/>
                <w:right w:val="none" w:sz="0" w:space="0" w:color="auto"/>
              </w:divBdr>
            </w:div>
            <w:div w:id="117384712">
              <w:marLeft w:val="0"/>
              <w:marRight w:val="0"/>
              <w:marTop w:val="0"/>
              <w:marBottom w:val="0"/>
              <w:divBdr>
                <w:top w:val="none" w:sz="0" w:space="0" w:color="auto"/>
                <w:left w:val="none" w:sz="0" w:space="0" w:color="auto"/>
                <w:bottom w:val="none" w:sz="0" w:space="0" w:color="auto"/>
                <w:right w:val="none" w:sz="0" w:space="0" w:color="auto"/>
              </w:divBdr>
            </w:div>
            <w:div w:id="376245018">
              <w:marLeft w:val="0"/>
              <w:marRight w:val="0"/>
              <w:marTop w:val="0"/>
              <w:marBottom w:val="0"/>
              <w:divBdr>
                <w:top w:val="none" w:sz="0" w:space="0" w:color="auto"/>
                <w:left w:val="none" w:sz="0" w:space="0" w:color="auto"/>
                <w:bottom w:val="none" w:sz="0" w:space="0" w:color="auto"/>
                <w:right w:val="none" w:sz="0" w:space="0" w:color="auto"/>
              </w:divBdr>
            </w:div>
            <w:div w:id="1635208322">
              <w:marLeft w:val="0"/>
              <w:marRight w:val="0"/>
              <w:marTop w:val="0"/>
              <w:marBottom w:val="0"/>
              <w:divBdr>
                <w:top w:val="none" w:sz="0" w:space="0" w:color="auto"/>
                <w:left w:val="none" w:sz="0" w:space="0" w:color="auto"/>
                <w:bottom w:val="none" w:sz="0" w:space="0" w:color="auto"/>
                <w:right w:val="none" w:sz="0" w:space="0" w:color="auto"/>
              </w:divBdr>
            </w:div>
            <w:div w:id="1026834292">
              <w:marLeft w:val="0"/>
              <w:marRight w:val="0"/>
              <w:marTop w:val="0"/>
              <w:marBottom w:val="0"/>
              <w:divBdr>
                <w:top w:val="none" w:sz="0" w:space="0" w:color="auto"/>
                <w:left w:val="none" w:sz="0" w:space="0" w:color="auto"/>
                <w:bottom w:val="none" w:sz="0" w:space="0" w:color="auto"/>
                <w:right w:val="none" w:sz="0" w:space="0" w:color="auto"/>
              </w:divBdr>
            </w:div>
            <w:div w:id="1740134333">
              <w:marLeft w:val="0"/>
              <w:marRight w:val="0"/>
              <w:marTop w:val="0"/>
              <w:marBottom w:val="0"/>
              <w:divBdr>
                <w:top w:val="none" w:sz="0" w:space="0" w:color="auto"/>
                <w:left w:val="none" w:sz="0" w:space="0" w:color="auto"/>
                <w:bottom w:val="none" w:sz="0" w:space="0" w:color="auto"/>
                <w:right w:val="none" w:sz="0" w:space="0" w:color="auto"/>
              </w:divBdr>
            </w:div>
            <w:div w:id="93089356">
              <w:marLeft w:val="0"/>
              <w:marRight w:val="0"/>
              <w:marTop w:val="0"/>
              <w:marBottom w:val="0"/>
              <w:divBdr>
                <w:top w:val="none" w:sz="0" w:space="0" w:color="auto"/>
                <w:left w:val="none" w:sz="0" w:space="0" w:color="auto"/>
                <w:bottom w:val="none" w:sz="0" w:space="0" w:color="auto"/>
                <w:right w:val="none" w:sz="0" w:space="0" w:color="auto"/>
              </w:divBdr>
            </w:div>
            <w:div w:id="2093428398">
              <w:marLeft w:val="0"/>
              <w:marRight w:val="0"/>
              <w:marTop w:val="0"/>
              <w:marBottom w:val="0"/>
              <w:divBdr>
                <w:top w:val="none" w:sz="0" w:space="0" w:color="auto"/>
                <w:left w:val="none" w:sz="0" w:space="0" w:color="auto"/>
                <w:bottom w:val="none" w:sz="0" w:space="0" w:color="auto"/>
                <w:right w:val="none" w:sz="0" w:space="0" w:color="auto"/>
              </w:divBdr>
            </w:div>
            <w:div w:id="1824002040">
              <w:marLeft w:val="0"/>
              <w:marRight w:val="0"/>
              <w:marTop w:val="0"/>
              <w:marBottom w:val="0"/>
              <w:divBdr>
                <w:top w:val="none" w:sz="0" w:space="0" w:color="auto"/>
                <w:left w:val="none" w:sz="0" w:space="0" w:color="auto"/>
                <w:bottom w:val="none" w:sz="0" w:space="0" w:color="auto"/>
                <w:right w:val="none" w:sz="0" w:space="0" w:color="auto"/>
              </w:divBdr>
            </w:div>
            <w:div w:id="1019159399">
              <w:marLeft w:val="0"/>
              <w:marRight w:val="0"/>
              <w:marTop w:val="0"/>
              <w:marBottom w:val="0"/>
              <w:divBdr>
                <w:top w:val="none" w:sz="0" w:space="0" w:color="auto"/>
                <w:left w:val="none" w:sz="0" w:space="0" w:color="auto"/>
                <w:bottom w:val="none" w:sz="0" w:space="0" w:color="auto"/>
                <w:right w:val="none" w:sz="0" w:space="0" w:color="auto"/>
              </w:divBdr>
            </w:div>
            <w:div w:id="832724158">
              <w:marLeft w:val="0"/>
              <w:marRight w:val="0"/>
              <w:marTop w:val="0"/>
              <w:marBottom w:val="0"/>
              <w:divBdr>
                <w:top w:val="none" w:sz="0" w:space="0" w:color="auto"/>
                <w:left w:val="none" w:sz="0" w:space="0" w:color="auto"/>
                <w:bottom w:val="none" w:sz="0" w:space="0" w:color="auto"/>
                <w:right w:val="none" w:sz="0" w:space="0" w:color="auto"/>
              </w:divBdr>
            </w:div>
            <w:div w:id="2139302592">
              <w:marLeft w:val="0"/>
              <w:marRight w:val="0"/>
              <w:marTop w:val="0"/>
              <w:marBottom w:val="0"/>
              <w:divBdr>
                <w:top w:val="none" w:sz="0" w:space="0" w:color="auto"/>
                <w:left w:val="none" w:sz="0" w:space="0" w:color="auto"/>
                <w:bottom w:val="none" w:sz="0" w:space="0" w:color="auto"/>
                <w:right w:val="none" w:sz="0" w:space="0" w:color="auto"/>
              </w:divBdr>
            </w:div>
            <w:div w:id="440272141">
              <w:marLeft w:val="0"/>
              <w:marRight w:val="0"/>
              <w:marTop w:val="0"/>
              <w:marBottom w:val="0"/>
              <w:divBdr>
                <w:top w:val="none" w:sz="0" w:space="0" w:color="auto"/>
                <w:left w:val="none" w:sz="0" w:space="0" w:color="auto"/>
                <w:bottom w:val="none" w:sz="0" w:space="0" w:color="auto"/>
                <w:right w:val="none" w:sz="0" w:space="0" w:color="auto"/>
              </w:divBdr>
            </w:div>
            <w:div w:id="1411464774">
              <w:marLeft w:val="0"/>
              <w:marRight w:val="0"/>
              <w:marTop w:val="0"/>
              <w:marBottom w:val="0"/>
              <w:divBdr>
                <w:top w:val="none" w:sz="0" w:space="0" w:color="auto"/>
                <w:left w:val="none" w:sz="0" w:space="0" w:color="auto"/>
                <w:bottom w:val="none" w:sz="0" w:space="0" w:color="auto"/>
                <w:right w:val="none" w:sz="0" w:space="0" w:color="auto"/>
              </w:divBdr>
            </w:div>
            <w:div w:id="617495310">
              <w:marLeft w:val="0"/>
              <w:marRight w:val="0"/>
              <w:marTop w:val="0"/>
              <w:marBottom w:val="0"/>
              <w:divBdr>
                <w:top w:val="none" w:sz="0" w:space="0" w:color="auto"/>
                <w:left w:val="none" w:sz="0" w:space="0" w:color="auto"/>
                <w:bottom w:val="none" w:sz="0" w:space="0" w:color="auto"/>
                <w:right w:val="none" w:sz="0" w:space="0" w:color="auto"/>
              </w:divBdr>
            </w:div>
            <w:div w:id="714475084">
              <w:marLeft w:val="0"/>
              <w:marRight w:val="0"/>
              <w:marTop w:val="0"/>
              <w:marBottom w:val="0"/>
              <w:divBdr>
                <w:top w:val="none" w:sz="0" w:space="0" w:color="auto"/>
                <w:left w:val="none" w:sz="0" w:space="0" w:color="auto"/>
                <w:bottom w:val="none" w:sz="0" w:space="0" w:color="auto"/>
                <w:right w:val="none" w:sz="0" w:space="0" w:color="auto"/>
              </w:divBdr>
            </w:div>
            <w:div w:id="611713322">
              <w:marLeft w:val="0"/>
              <w:marRight w:val="0"/>
              <w:marTop w:val="0"/>
              <w:marBottom w:val="0"/>
              <w:divBdr>
                <w:top w:val="none" w:sz="0" w:space="0" w:color="auto"/>
                <w:left w:val="none" w:sz="0" w:space="0" w:color="auto"/>
                <w:bottom w:val="none" w:sz="0" w:space="0" w:color="auto"/>
                <w:right w:val="none" w:sz="0" w:space="0" w:color="auto"/>
              </w:divBdr>
            </w:div>
            <w:div w:id="737483905">
              <w:marLeft w:val="0"/>
              <w:marRight w:val="0"/>
              <w:marTop w:val="0"/>
              <w:marBottom w:val="0"/>
              <w:divBdr>
                <w:top w:val="none" w:sz="0" w:space="0" w:color="auto"/>
                <w:left w:val="none" w:sz="0" w:space="0" w:color="auto"/>
                <w:bottom w:val="none" w:sz="0" w:space="0" w:color="auto"/>
                <w:right w:val="none" w:sz="0" w:space="0" w:color="auto"/>
              </w:divBdr>
            </w:div>
            <w:div w:id="409156124">
              <w:marLeft w:val="0"/>
              <w:marRight w:val="0"/>
              <w:marTop w:val="0"/>
              <w:marBottom w:val="0"/>
              <w:divBdr>
                <w:top w:val="none" w:sz="0" w:space="0" w:color="auto"/>
                <w:left w:val="none" w:sz="0" w:space="0" w:color="auto"/>
                <w:bottom w:val="none" w:sz="0" w:space="0" w:color="auto"/>
                <w:right w:val="none" w:sz="0" w:space="0" w:color="auto"/>
              </w:divBdr>
            </w:div>
            <w:div w:id="1423835853">
              <w:marLeft w:val="0"/>
              <w:marRight w:val="0"/>
              <w:marTop w:val="0"/>
              <w:marBottom w:val="0"/>
              <w:divBdr>
                <w:top w:val="none" w:sz="0" w:space="0" w:color="auto"/>
                <w:left w:val="none" w:sz="0" w:space="0" w:color="auto"/>
                <w:bottom w:val="none" w:sz="0" w:space="0" w:color="auto"/>
                <w:right w:val="none" w:sz="0" w:space="0" w:color="auto"/>
              </w:divBdr>
            </w:div>
            <w:div w:id="1981616513">
              <w:marLeft w:val="0"/>
              <w:marRight w:val="0"/>
              <w:marTop w:val="0"/>
              <w:marBottom w:val="0"/>
              <w:divBdr>
                <w:top w:val="none" w:sz="0" w:space="0" w:color="auto"/>
                <w:left w:val="none" w:sz="0" w:space="0" w:color="auto"/>
                <w:bottom w:val="none" w:sz="0" w:space="0" w:color="auto"/>
                <w:right w:val="none" w:sz="0" w:space="0" w:color="auto"/>
              </w:divBdr>
            </w:div>
            <w:div w:id="566846230">
              <w:marLeft w:val="0"/>
              <w:marRight w:val="0"/>
              <w:marTop w:val="0"/>
              <w:marBottom w:val="0"/>
              <w:divBdr>
                <w:top w:val="none" w:sz="0" w:space="0" w:color="auto"/>
                <w:left w:val="none" w:sz="0" w:space="0" w:color="auto"/>
                <w:bottom w:val="none" w:sz="0" w:space="0" w:color="auto"/>
                <w:right w:val="none" w:sz="0" w:space="0" w:color="auto"/>
              </w:divBdr>
            </w:div>
            <w:div w:id="1620453796">
              <w:marLeft w:val="0"/>
              <w:marRight w:val="0"/>
              <w:marTop w:val="0"/>
              <w:marBottom w:val="0"/>
              <w:divBdr>
                <w:top w:val="none" w:sz="0" w:space="0" w:color="auto"/>
                <w:left w:val="none" w:sz="0" w:space="0" w:color="auto"/>
                <w:bottom w:val="none" w:sz="0" w:space="0" w:color="auto"/>
                <w:right w:val="none" w:sz="0" w:space="0" w:color="auto"/>
              </w:divBdr>
            </w:div>
            <w:div w:id="423232288">
              <w:marLeft w:val="0"/>
              <w:marRight w:val="0"/>
              <w:marTop w:val="0"/>
              <w:marBottom w:val="0"/>
              <w:divBdr>
                <w:top w:val="none" w:sz="0" w:space="0" w:color="auto"/>
                <w:left w:val="none" w:sz="0" w:space="0" w:color="auto"/>
                <w:bottom w:val="none" w:sz="0" w:space="0" w:color="auto"/>
                <w:right w:val="none" w:sz="0" w:space="0" w:color="auto"/>
              </w:divBdr>
            </w:div>
            <w:div w:id="2096632709">
              <w:marLeft w:val="0"/>
              <w:marRight w:val="0"/>
              <w:marTop w:val="0"/>
              <w:marBottom w:val="0"/>
              <w:divBdr>
                <w:top w:val="none" w:sz="0" w:space="0" w:color="auto"/>
                <w:left w:val="none" w:sz="0" w:space="0" w:color="auto"/>
                <w:bottom w:val="none" w:sz="0" w:space="0" w:color="auto"/>
                <w:right w:val="none" w:sz="0" w:space="0" w:color="auto"/>
              </w:divBdr>
            </w:div>
            <w:div w:id="1905600694">
              <w:marLeft w:val="0"/>
              <w:marRight w:val="0"/>
              <w:marTop w:val="0"/>
              <w:marBottom w:val="0"/>
              <w:divBdr>
                <w:top w:val="none" w:sz="0" w:space="0" w:color="auto"/>
                <w:left w:val="none" w:sz="0" w:space="0" w:color="auto"/>
                <w:bottom w:val="none" w:sz="0" w:space="0" w:color="auto"/>
                <w:right w:val="none" w:sz="0" w:space="0" w:color="auto"/>
              </w:divBdr>
            </w:div>
            <w:div w:id="1812551462">
              <w:marLeft w:val="0"/>
              <w:marRight w:val="0"/>
              <w:marTop w:val="0"/>
              <w:marBottom w:val="0"/>
              <w:divBdr>
                <w:top w:val="none" w:sz="0" w:space="0" w:color="auto"/>
                <w:left w:val="none" w:sz="0" w:space="0" w:color="auto"/>
                <w:bottom w:val="none" w:sz="0" w:space="0" w:color="auto"/>
                <w:right w:val="none" w:sz="0" w:space="0" w:color="auto"/>
              </w:divBdr>
            </w:div>
            <w:div w:id="1732994222">
              <w:marLeft w:val="0"/>
              <w:marRight w:val="0"/>
              <w:marTop w:val="0"/>
              <w:marBottom w:val="0"/>
              <w:divBdr>
                <w:top w:val="none" w:sz="0" w:space="0" w:color="auto"/>
                <w:left w:val="none" w:sz="0" w:space="0" w:color="auto"/>
                <w:bottom w:val="none" w:sz="0" w:space="0" w:color="auto"/>
                <w:right w:val="none" w:sz="0" w:space="0" w:color="auto"/>
              </w:divBdr>
            </w:div>
            <w:div w:id="137260082">
              <w:marLeft w:val="0"/>
              <w:marRight w:val="0"/>
              <w:marTop w:val="0"/>
              <w:marBottom w:val="0"/>
              <w:divBdr>
                <w:top w:val="none" w:sz="0" w:space="0" w:color="auto"/>
                <w:left w:val="none" w:sz="0" w:space="0" w:color="auto"/>
                <w:bottom w:val="none" w:sz="0" w:space="0" w:color="auto"/>
                <w:right w:val="none" w:sz="0" w:space="0" w:color="auto"/>
              </w:divBdr>
            </w:div>
            <w:div w:id="1931886450">
              <w:marLeft w:val="0"/>
              <w:marRight w:val="0"/>
              <w:marTop w:val="0"/>
              <w:marBottom w:val="0"/>
              <w:divBdr>
                <w:top w:val="none" w:sz="0" w:space="0" w:color="auto"/>
                <w:left w:val="none" w:sz="0" w:space="0" w:color="auto"/>
                <w:bottom w:val="none" w:sz="0" w:space="0" w:color="auto"/>
                <w:right w:val="none" w:sz="0" w:space="0" w:color="auto"/>
              </w:divBdr>
            </w:div>
            <w:div w:id="551699561">
              <w:marLeft w:val="0"/>
              <w:marRight w:val="0"/>
              <w:marTop w:val="0"/>
              <w:marBottom w:val="0"/>
              <w:divBdr>
                <w:top w:val="none" w:sz="0" w:space="0" w:color="auto"/>
                <w:left w:val="none" w:sz="0" w:space="0" w:color="auto"/>
                <w:bottom w:val="none" w:sz="0" w:space="0" w:color="auto"/>
                <w:right w:val="none" w:sz="0" w:space="0" w:color="auto"/>
              </w:divBdr>
            </w:div>
            <w:div w:id="105931837">
              <w:marLeft w:val="0"/>
              <w:marRight w:val="0"/>
              <w:marTop w:val="0"/>
              <w:marBottom w:val="0"/>
              <w:divBdr>
                <w:top w:val="none" w:sz="0" w:space="0" w:color="auto"/>
                <w:left w:val="none" w:sz="0" w:space="0" w:color="auto"/>
                <w:bottom w:val="none" w:sz="0" w:space="0" w:color="auto"/>
                <w:right w:val="none" w:sz="0" w:space="0" w:color="auto"/>
              </w:divBdr>
            </w:div>
            <w:div w:id="645092515">
              <w:marLeft w:val="0"/>
              <w:marRight w:val="0"/>
              <w:marTop w:val="0"/>
              <w:marBottom w:val="0"/>
              <w:divBdr>
                <w:top w:val="none" w:sz="0" w:space="0" w:color="auto"/>
                <w:left w:val="none" w:sz="0" w:space="0" w:color="auto"/>
                <w:bottom w:val="none" w:sz="0" w:space="0" w:color="auto"/>
                <w:right w:val="none" w:sz="0" w:space="0" w:color="auto"/>
              </w:divBdr>
            </w:div>
            <w:div w:id="485705134">
              <w:marLeft w:val="0"/>
              <w:marRight w:val="0"/>
              <w:marTop w:val="0"/>
              <w:marBottom w:val="0"/>
              <w:divBdr>
                <w:top w:val="none" w:sz="0" w:space="0" w:color="auto"/>
                <w:left w:val="none" w:sz="0" w:space="0" w:color="auto"/>
                <w:bottom w:val="none" w:sz="0" w:space="0" w:color="auto"/>
                <w:right w:val="none" w:sz="0" w:space="0" w:color="auto"/>
              </w:divBdr>
            </w:div>
            <w:div w:id="1203707689">
              <w:marLeft w:val="0"/>
              <w:marRight w:val="0"/>
              <w:marTop w:val="0"/>
              <w:marBottom w:val="0"/>
              <w:divBdr>
                <w:top w:val="none" w:sz="0" w:space="0" w:color="auto"/>
                <w:left w:val="none" w:sz="0" w:space="0" w:color="auto"/>
                <w:bottom w:val="none" w:sz="0" w:space="0" w:color="auto"/>
                <w:right w:val="none" w:sz="0" w:space="0" w:color="auto"/>
              </w:divBdr>
            </w:div>
            <w:div w:id="1935432653">
              <w:marLeft w:val="0"/>
              <w:marRight w:val="0"/>
              <w:marTop w:val="0"/>
              <w:marBottom w:val="0"/>
              <w:divBdr>
                <w:top w:val="none" w:sz="0" w:space="0" w:color="auto"/>
                <w:left w:val="none" w:sz="0" w:space="0" w:color="auto"/>
                <w:bottom w:val="none" w:sz="0" w:space="0" w:color="auto"/>
                <w:right w:val="none" w:sz="0" w:space="0" w:color="auto"/>
              </w:divBdr>
            </w:div>
            <w:div w:id="1594896177">
              <w:marLeft w:val="0"/>
              <w:marRight w:val="0"/>
              <w:marTop w:val="0"/>
              <w:marBottom w:val="0"/>
              <w:divBdr>
                <w:top w:val="none" w:sz="0" w:space="0" w:color="auto"/>
                <w:left w:val="none" w:sz="0" w:space="0" w:color="auto"/>
                <w:bottom w:val="none" w:sz="0" w:space="0" w:color="auto"/>
                <w:right w:val="none" w:sz="0" w:space="0" w:color="auto"/>
              </w:divBdr>
            </w:div>
            <w:div w:id="1856529927">
              <w:marLeft w:val="0"/>
              <w:marRight w:val="0"/>
              <w:marTop w:val="0"/>
              <w:marBottom w:val="0"/>
              <w:divBdr>
                <w:top w:val="none" w:sz="0" w:space="0" w:color="auto"/>
                <w:left w:val="none" w:sz="0" w:space="0" w:color="auto"/>
                <w:bottom w:val="none" w:sz="0" w:space="0" w:color="auto"/>
                <w:right w:val="none" w:sz="0" w:space="0" w:color="auto"/>
              </w:divBdr>
            </w:div>
            <w:div w:id="915751799">
              <w:marLeft w:val="0"/>
              <w:marRight w:val="0"/>
              <w:marTop w:val="0"/>
              <w:marBottom w:val="0"/>
              <w:divBdr>
                <w:top w:val="none" w:sz="0" w:space="0" w:color="auto"/>
                <w:left w:val="none" w:sz="0" w:space="0" w:color="auto"/>
                <w:bottom w:val="none" w:sz="0" w:space="0" w:color="auto"/>
                <w:right w:val="none" w:sz="0" w:space="0" w:color="auto"/>
              </w:divBdr>
            </w:div>
            <w:div w:id="1513568813">
              <w:marLeft w:val="0"/>
              <w:marRight w:val="0"/>
              <w:marTop w:val="0"/>
              <w:marBottom w:val="0"/>
              <w:divBdr>
                <w:top w:val="none" w:sz="0" w:space="0" w:color="auto"/>
                <w:left w:val="none" w:sz="0" w:space="0" w:color="auto"/>
                <w:bottom w:val="none" w:sz="0" w:space="0" w:color="auto"/>
                <w:right w:val="none" w:sz="0" w:space="0" w:color="auto"/>
              </w:divBdr>
            </w:div>
            <w:div w:id="2022197403">
              <w:marLeft w:val="0"/>
              <w:marRight w:val="0"/>
              <w:marTop w:val="0"/>
              <w:marBottom w:val="0"/>
              <w:divBdr>
                <w:top w:val="none" w:sz="0" w:space="0" w:color="auto"/>
                <w:left w:val="none" w:sz="0" w:space="0" w:color="auto"/>
                <w:bottom w:val="none" w:sz="0" w:space="0" w:color="auto"/>
                <w:right w:val="none" w:sz="0" w:space="0" w:color="auto"/>
              </w:divBdr>
            </w:div>
            <w:div w:id="2084064923">
              <w:marLeft w:val="0"/>
              <w:marRight w:val="0"/>
              <w:marTop w:val="0"/>
              <w:marBottom w:val="0"/>
              <w:divBdr>
                <w:top w:val="none" w:sz="0" w:space="0" w:color="auto"/>
                <w:left w:val="none" w:sz="0" w:space="0" w:color="auto"/>
                <w:bottom w:val="none" w:sz="0" w:space="0" w:color="auto"/>
                <w:right w:val="none" w:sz="0" w:space="0" w:color="auto"/>
              </w:divBdr>
            </w:div>
            <w:div w:id="1100445227">
              <w:marLeft w:val="0"/>
              <w:marRight w:val="0"/>
              <w:marTop w:val="0"/>
              <w:marBottom w:val="0"/>
              <w:divBdr>
                <w:top w:val="none" w:sz="0" w:space="0" w:color="auto"/>
                <w:left w:val="none" w:sz="0" w:space="0" w:color="auto"/>
                <w:bottom w:val="none" w:sz="0" w:space="0" w:color="auto"/>
                <w:right w:val="none" w:sz="0" w:space="0" w:color="auto"/>
              </w:divBdr>
            </w:div>
            <w:div w:id="1890679064">
              <w:marLeft w:val="0"/>
              <w:marRight w:val="0"/>
              <w:marTop w:val="0"/>
              <w:marBottom w:val="0"/>
              <w:divBdr>
                <w:top w:val="none" w:sz="0" w:space="0" w:color="auto"/>
                <w:left w:val="none" w:sz="0" w:space="0" w:color="auto"/>
                <w:bottom w:val="none" w:sz="0" w:space="0" w:color="auto"/>
                <w:right w:val="none" w:sz="0" w:space="0" w:color="auto"/>
              </w:divBdr>
            </w:div>
            <w:div w:id="887566776">
              <w:marLeft w:val="0"/>
              <w:marRight w:val="0"/>
              <w:marTop w:val="0"/>
              <w:marBottom w:val="0"/>
              <w:divBdr>
                <w:top w:val="none" w:sz="0" w:space="0" w:color="auto"/>
                <w:left w:val="none" w:sz="0" w:space="0" w:color="auto"/>
                <w:bottom w:val="none" w:sz="0" w:space="0" w:color="auto"/>
                <w:right w:val="none" w:sz="0" w:space="0" w:color="auto"/>
              </w:divBdr>
            </w:div>
            <w:div w:id="2054117406">
              <w:marLeft w:val="0"/>
              <w:marRight w:val="0"/>
              <w:marTop w:val="0"/>
              <w:marBottom w:val="0"/>
              <w:divBdr>
                <w:top w:val="none" w:sz="0" w:space="0" w:color="auto"/>
                <w:left w:val="none" w:sz="0" w:space="0" w:color="auto"/>
                <w:bottom w:val="none" w:sz="0" w:space="0" w:color="auto"/>
                <w:right w:val="none" w:sz="0" w:space="0" w:color="auto"/>
              </w:divBdr>
            </w:div>
            <w:div w:id="547304436">
              <w:marLeft w:val="0"/>
              <w:marRight w:val="0"/>
              <w:marTop w:val="0"/>
              <w:marBottom w:val="0"/>
              <w:divBdr>
                <w:top w:val="none" w:sz="0" w:space="0" w:color="auto"/>
                <w:left w:val="none" w:sz="0" w:space="0" w:color="auto"/>
                <w:bottom w:val="none" w:sz="0" w:space="0" w:color="auto"/>
                <w:right w:val="none" w:sz="0" w:space="0" w:color="auto"/>
              </w:divBdr>
            </w:div>
            <w:div w:id="916985804">
              <w:marLeft w:val="0"/>
              <w:marRight w:val="0"/>
              <w:marTop w:val="0"/>
              <w:marBottom w:val="0"/>
              <w:divBdr>
                <w:top w:val="none" w:sz="0" w:space="0" w:color="auto"/>
                <w:left w:val="none" w:sz="0" w:space="0" w:color="auto"/>
                <w:bottom w:val="none" w:sz="0" w:space="0" w:color="auto"/>
                <w:right w:val="none" w:sz="0" w:space="0" w:color="auto"/>
              </w:divBdr>
            </w:div>
            <w:div w:id="1795831131">
              <w:marLeft w:val="0"/>
              <w:marRight w:val="0"/>
              <w:marTop w:val="0"/>
              <w:marBottom w:val="0"/>
              <w:divBdr>
                <w:top w:val="none" w:sz="0" w:space="0" w:color="auto"/>
                <w:left w:val="none" w:sz="0" w:space="0" w:color="auto"/>
                <w:bottom w:val="none" w:sz="0" w:space="0" w:color="auto"/>
                <w:right w:val="none" w:sz="0" w:space="0" w:color="auto"/>
              </w:divBdr>
            </w:div>
            <w:div w:id="1954431947">
              <w:marLeft w:val="0"/>
              <w:marRight w:val="0"/>
              <w:marTop w:val="0"/>
              <w:marBottom w:val="0"/>
              <w:divBdr>
                <w:top w:val="none" w:sz="0" w:space="0" w:color="auto"/>
                <w:left w:val="none" w:sz="0" w:space="0" w:color="auto"/>
                <w:bottom w:val="none" w:sz="0" w:space="0" w:color="auto"/>
                <w:right w:val="none" w:sz="0" w:space="0" w:color="auto"/>
              </w:divBdr>
            </w:div>
            <w:div w:id="1763337120">
              <w:marLeft w:val="0"/>
              <w:marRight w:val="0"/>
              <w:marTop w:val="0"/>
              <w:marBottom w:val="0"/>
              <w:divBdr>
                <w:top w:val="none" w:sz="0" w:space="0" w:color="auto"/>
                <w:left w:val="none" w:sz="0" w:space="0" w:color="auto"/>
                <w:bottom w:val="none" w:sz="0" w:space="0" w:color="auto"/>
                <w:right w:val="none" w:sz="0" w:space="0" w:color="auto"/>
              </w:divBdr>
            </w:div>
            <w:div w:id="389109978">
              <w:marLeft w:val="0"/>
              <w:marRight w:val="0"/>
              <w:marTop w:val="0"/>
              <w:marBottom w:val="0"/>
              <w:divBdr>
                <w:top w:val="none" w:sz="0" w:space="0" w:color="auto"/>
                <w:left w:val="none" w:sz="0" w:space="0" w:color="auto"/>
                <w:bottom w:val="none" w:sz="0" w:space="0" w:color="auto"/>
                <w:right w:val="none" w:sz="0" w:space="0" w:color="auto"/>
              </w:divBdr>
            </w:div>
            <w:div w:id="1083646332">
              <w:marLeft w:val="0"/>
              <w:marRight w:val="0"/>
              <w:marTop w:val="0"/>
              <w:marBottom w:val="0"/>
              <w:divBdr>
                <w:top w:val="none" w:sz="0" w:space="0" w:color="auto"/>
                <w:left w:val="none" w:sz="0" w:space="0" w:color="auto"/>
                <w:bottom w:val="none" w:sz="0" w:space="0" w:color="auto"/>
                <w:right w:val="none" w:sz="0" w:space="0" w:color="auto"/>
              </w:divBdr>
            </w:div>
            <w:div w:id="322273248">
              <w:marLeft w:val="0"/>
              <w:marRight w:val="0"/>
              <w:marTop w:val="0"/>
              <w:marBottom w:val="0"/>
              <w:divBdr>
                <w:top w:val="none" w:sz="0" w:space="0" w:color="auto"/>
                <w:left w:val="none" w:sz="0" w:space="0" w:color="auto"/>
                <w:bottom w:val="none" w:sz="0" w:space="0" w:color="auto"/>
                <w:right w:val="none" w:sz="0" w:space="0" w:color="auto"/>
              </w:divBdr>
            </w:div>
            <w:div w:id="1779255995">
              <w:marLeft w:val="0"/>
              <w:marRight w:val="0"/>
              <w:marTop w:val="0"/>
              <w:marBottom w:val="0"/>
              <w:divBdr>
                <w:top w:val="none" w:sz="0" w:space="0" w:color="auto"/>
                <w:left w:val="none" w:sz="0" w:space="0" w:color="auto"/>
                <w:bottom w:val="none" w:sz="0" w:space="0" w:color="auto"/>
                <w:right w:val="none" w:sz="0" w:space="0" w:color="auto"/>
              </w:divBdr>
            </w:div>
            <w:div w:id="99306257">
              <w:marLeft w:val="0"/>
              <w:marRight w:val="0"/>
              <w:marTop w:val="0"/>
              <w:marBottom w:val="0"/>
              <w:divBdr>
                <w:top w:val="none" w:sz="0" w:space="0" w:color="auto"/>
                <w:left w:val="none" w:sz="0" w:space="0" w:color="auto"/>
                <w:bottom w:val="none" w:sz="0" w:space="0" w:color="auto"/>
                <w:right w:val="none" w:sz="0" w:space="0" w:color="auto"/>
              </w:divBdr>
            </w:div>
            <w:div w:id="1864132269">
              <w:marLeft w:val="0"/>
              <w:marRight w:val="0"/>
              <w:marTop w:val="0"/>
              <w:marBottom w:val="0"/>
              <w:divBdr>
                <w:top w:val="none" w:sz="0" w:space="0" w:color="auto"/>
                <w:left w:val="none" w:sz="0" w:space="0" w:color="auto"/>
                <w:bottom w:val="none" w:sz="0" w:space="0" w:color="auto"/>
                <w:right w:val="none" w:sz="0" w:space="0" w:color="auto"/>
              </w:divBdr>
            </w:div>
            <w:div w:id="306126491">
              <w:marLeft w:val="0"/>
              <w:marRight w:val="0"/>
              <w:marTop w:val="0"/>
              <w:marBottom w:val="0"/>
              <w:divBdr>
                <w:top w:val="none" w:sz="0" w:space="0" w:color="auto"/>
                <w:left w:val="none" w:sz="0" w:space="0" w:color="auto"/>
                <w:bottom w:val="none" w:sz="0" w:space="0" w:color="auto"/>
                <w:right w:val="none" w:sz="0" w:space="0" w:color="auto"/>
              </w:divBdr>
            </w:div>
            <w:div w:id="1014190351">
              <w:marLeft w:val="0"/>
              <w:marRight w:val="0"/>
              <w:marTop w:val="0"/>
              <w:marBottom w:val="0"/>
              <w:divBdr>
                <w:top w:val="none" w:sz="0" w:space="0" w:color="auto"/>
                <w:left w:val="none" w:sz="0" w:space="0" w:color="auto"/>
                <w:bottom w:val="none" w:sz="0" w:space="0" w:color="auto"/>
                <w:right w:val="none" w:sz="0" w:space="0" w:color="auto"/>
              </w:divBdr>
            </w:div>
            <w:div w:id="1025910703">
              <w:marLeft w:val="0"/>
              <w:marRight w:val="0"/>
              <w:marTop w:val="0"/>
              <w:marBottom w:val="0"/>
              <w:divBdr>
                <w:top w:val="none" w:sz="0" w:space="0" w:color="auto"/>
                <w:left w:val="none" w:sz="0" w:space="0" w:color="auto"/>
                <w:bottom w:val="none" w:sz="0" w:space="0" w:color="auto"/>
                <w:right w:val="none" w:sz="0" w:space="0" w:color="auto"/>
              </w:divBdr>
            </w:div>
            <w:div w:id="1985813744">
              <w:marLeft w:val="0"/>
              <w:marRight w:val="0"/>
              <w:marTop w:val="0"/>
              <w:marBottom w:val="0"/>
              <w:divBdr>
                <w:top w:val="none" w:sz="0" w:space="0" w:color="auto"/>
                <w:left w:val="none" w:sz="0" w:space="0" w:color="auto"/>
                <w:bottom w:val="none" w:sz="0" w:space="0" w:color="auto"/>
                <w:right w:val="none" w:sz="0" w:space="0" w:color="auto"/>
              </w:divBdr>
            </w:div>
            <w:div w:id="949976343">
              <w:marLeft w:val="0"/>
              <w:marRight w:val="0"/>
              <w:marTop w:val="0"/>
              <w:marBottom w:val="0"/>
              <w:divBdr>
                <w:top w:val="none" w:sz="0" w:space="0" w:color="auto"/>
                <w:left w:val="none" w:sz="0" w:space="0" w:color="auto"/>
                <w:bottom w:val="none" w:sz="0" w:space="0" w:color="auto"/>
                <w:right w:val="none" w:sz="0" w:space="0" w:color="auto"/>
              </w:divBdr>
            </w:div>
            <w:div w:id="2084404210">
              <w:marLeft w:val="0"/>
              <w:marRight w:val="0"/>
              <w:marTop w:val="0"/>
              <w:marBottom w:val="0"/>
              <w:divBdr>
                <w:top w:val="none" w:sz="0" w:space="0" w:color="auto"/>
                <w:left w:val="none" w:sz="0" w:space="0" w:color="auto"/>
                <w:bottom w:val="none" w:sz="0" w:space="0" w:color="auto"/>
                <w:right w:val="none" w:sz="0" w:space="0" w:color="auto"/>
              </w:divBdr>
            </w:div>
            <w:div w:id="401297372">
              <w:marLeft w:val="0"/>
              <w:marRight w:val="0"/>
              <w:marTop w:val="0"/>
              <w:marBottom w:val="0"/>
              <w:divBdr>
                <w:top w:val="none" w:sz="0" w:space="0" w:color="auto"/>
                <w:left w:val="none" w:sz="0" w:space="0" w:color="auto"/>
                <w:bottom w:val="none" w:sz="0" w:space="0" w:color="auto"/>
                <w:right w:val="none" w:sz="0" w:space="0" w:color="auto"/>
              </w:divBdr>
            </w:div>
            <w:div w:id="1159544615">
              <w:marLeft w:val="0"/>
              <w:marRight w:val="0"/>
              <w:marTop w:val="0"/>
              <w:marBottom w:val="0"/>
              <w:divBdr>
                <w:top w:val="none" w:sz="0" w:space="0" w:color="auto"/>
                <w:left w:val="none" w:sz="0" w:space="0" w:color="auto"/>
                <w:bottom w:val="none" w:sz="0" w:space="0" w:color="auto"/>
                <w:right w:val="none" w:sz="0" w:space="0" w:color="auto"/>
              </w:divBdr>
            </w:div>
            <w:div w:id="1170952573">
              <w:marLeft w:val="0"/>
              <w:marRight w:val="0"/>
              <w:marTop w:val="0"/>
              <w:marBottom w:val="0"/>
              <w:divBdr>
                <w:top w:val="none" w:sz="0" w:space="0" w:color="auto"/>
                <w:left w:val="none" w:sz="0" w:space="0" w:color="auto"/>
                <w:bottom w:val="none" w:sz="0" w:space="0" w:color="auto"/>
                <w:right w:val="none" w:sz="0" w:space="0" w:color="auto"/>
              </w:divBdr>
            </w:div>
            <w:div w:id="1422992649">
              <w:marLeft w:val="0"/>
              <w:marRight w:val="0"/>
              <w:marTop w:val="0"/>
              <w:marBottom w:val="0"/>
              <w:divBdr>
                <w:top w:val="none" w:sz="0" w:space="0" w:color="auto"/>
                <w:left w:val="none" w:sz="0" w:space="0" w:color="auto"/>
                <w:bottom w:val="none" w:sz="0" w:space="0" w:color="auto"/>
                <w:right w:val="none" w:sz="0" w:space="0" w:color="auto"/>
              </w:divBdr>
            </w:div>
            <w:div w:id="1731003703">
              <w:marLeft w:val="0"/>
              <w:marRight w:val="0"/>
              <w:marTop w:val="0"/>
              <w:marBottom w:val="0"/>
              <w:divBdr>
                <w:top w:val="none" w:sz="0" w:space="0" w:color="auto"/>
                <w:left w:val="none" w:sz="0" w:space="0" w:color="auto"/>
                <w:bottom w:val="none" w:sz="0" w:space="0" w:color="auto"/>
                <w:right w:val="none" w:sz="0" w:space="0" w:color="auto"/>
              </w:divBdr>
            </w:div>
            <w:div w:id="688407780">
              <w:marLeft w:val="0"/>
              <w:marRight w:val="0"/>
              <w:marTop w:val="0"/>
              <w:marBottom w:val="0"/>
              <w:divBdr>
                <w:top w:val="none" w:sz="0" w:space="0" w:color="auto"/>
                <w:left w:val="none" w:sz="0" w:space="0" w:color="auto"/>
                <w:bottom w:val="none" w:sz="0" w:space="0" w:color="auto"/>
                <w:right w:val="none" w:sz="0" w:space="0" w:color="auto"/>
              </w:divBdr>
            </w:div>
            <w:div w:id="2421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2235">
      <w:bodyDiv w:val="1"/>
      <w:marLeft w:val="0"/>
      <w:marRight w:val="0"/>
      <w:marTop w:val="0"/>
      <w:marBottom w:val="0"/>
      <w:divBdr>
        <w:top w:val="none" w:sz="0" w:space="0" w:color="auto"/>
        <w:left w:val="none" w:sz="0" w:space="0" w:color="auto"/>
        <w:bottom w:val="none" w:sz="0" w:space="0" w:color="auto"/>
        <w:right w:val="none" w:sz="0" w:space="0" w:color="auto"/>
      </w:divBdr>
      <w:divsChild>
        <w:div w:id="2093039001">
          <w:marLeft w:val="0"/>
          <w:marRight w:val="0"/>
          <w:marTop w:val="0"/>
          <w:marBottom w:val="0"/>
          <w:divBdr>
            <w:top w:val="none" w:sz="0" w:space="0" w:color="auto"/>
            <w:left w:val="none" w:sz="0" w:space="0" w:color="auto"/>
            <w:bottom w:val="none" w:sz="0" w:space="0" w:color="auto"/>
            <w:right w:val="none" w:sz="0" w:space="0" w:color="auto"/>
          </w:divBdr>
          <w:divsChild>
            <w:div w:id="282150735">
              <w:marLeft w:val="0"/>
              <w:marRight w:val="0"/>
              <w:marTop w:val="0"/>
              <w:marBottom w:val="0"/>
              <w:divBdr>
                <w:top w:val="none" w:sz="0" w:space="0" w:color="auto"/>
                <w:left w:val="none" w:sz="0" w:space="0" w:color="auto"/>
                <w:bottom w:val="none" w:sz="0" w:space="0" w:color="auto"/>
                <w:right w:val="none" w:sz="0" w:space="0" w:color="auto"/>
              </w:divBdr>
            </w:div>
            <w:div w:id="1338389374">
              <w:marLeft w:val="0"/>
              <w:marRight w:val="0"/>
              <w:marTop w:val="0"/>
              <w:marBottom w:val="0"/>
              <w:divBdr>
                <w:top w:val="none" w:sz="0" w:space="0" w:color="auto"/>
                <w:left w:val="none" w:sz="0" w:space="0" w:color="auto"/>
                <w:bottom w:val="none" w:sz="0" w:space="0" w:color="auto"/>
                <w:right w:val="none" w:sz="0" w:space="0" w:color="auto"/>
              </w:divBdr>
            </w:div>
            <w:div w:id="98376524">
              <w:marLeft w:val="0"/>
              <w:marRight w:val="0"/>
              <w:marTop w:val="0"/>
              <w:marBottom w:val="0"/>
              <w:divBdr>
                <w:top w:val="none" w:sz="0" w:space="0" w:color="auto"/>
                <w:left w:val="none" w:sz="0" w:space="0" w:color="auto"/>
                <w:bottom w:val="none" w:sz="0" w:space="0" w:color="auto"/>
                <w:right w:val="none" w:sz="0" w:space="0" w:color="auto"/>
              </w:divBdr>
            </w:div>
            <w:div w:id="823592351">
              <w:marLeft w:val="0"/>
              <w:marRight w:val="0"/>
              <w:marTop w:val="0"/>
              <w:marBottom w:val="0"/>
              <w:divBdr>
                <w:top w:val="none" w:sz="0" w:space="0" w:color="auto"/>
                <w:left w:val="none" w:sz="0" w:space="0" w:color="auto"/>
                <w:bottom w:val="none" w:sz="0" w:space="0" w:color="auto"/>
                <w:right w:val="none" w:sz="0" w:space="0" w:color="auto"/>
              </w:divBdr>
            </w:div>
            <w:div w:id="892541356">
              <w:marLeft w:val="0"/>
              <w:marRight w:val="0"/>
              <w:marTop w:val="0"/>
              <w:marBottom w:val="0"/>
              <w:divBdr>
                <w:top w:val="none" w:sz="0" w:space="0" w:color="auto"/>
                <w:left w:val="none" w:sz="0" w:space="0" w:color="auto"/>
                <w:bottom w:val="none" w:sz="0" w:space="0" w:color="auto"/>
                <w:right w:val="none" w:sz="0" w:space="0" w:color="auto"/>
              </w:divBdr>
            </w:div>
            <w:div w:id="1916696165">
              <w:marLeft w:val="0"/>
              <w:marRight w:val="0"/>
              <w:marTop w:val="0"/>
              <w:marBottom w:val="0"/>
              <w:divBdr>
                <w:top w:val="none" w:sz="0" w:space="0" w:color="auto"/>
                <w:left w:val="none" w:sz="0" w:space="0" w:color="auto"/>
                <w:bottom w:val="none" w:sz="0" w:space="0" w:color="auto"/>
                <w:right w:val="none" w:sz="0" w:space="0" w:color="auto"/>
              </w:divBdr>
            </w:div>
            <w:div w:id="697198165">
              <w:marLeft w:val="0"/>
              <w:marRight w:val="0"/>
              <w:marTop w:val="0"/>
              <w:marBottom w:val="0"/>
              <w:divBdr>
                <w:top w:val="none" w:sz="0" w:space="0" w:color="auto"/>
                <w:left w:val="none" w:sz="0" w:space="0" w:color="auto"/>
                <w:bottom w:val="none" w:sz="0" w:space="0" w:color="auto"/>
                <w:right w:val="none" w:sz="0" w:space="0" w:color="auto"/>
              </w:divBdr>
            </w:div>
            <w:div w:id="1943419742">
              <w:marLeft w:val="0"/>
              <w:marRight w:val="0"/>
              <w:marTop w:val="0"/>
              <w:marBottom w:val="0"/>
              <w:divBdr>
                <w:top w:val="none" w:sz="0" w:space="0" w:color="auto"/>
                <w:left w:val="none" w:sz="0" w:space="0" w:color="auto"/>
                <w:bottom w:val="none" w:sz="0" w:space="0" w:color="auto"/>
                <w:right w:val="none" w:sz="0" w:space="0" w:color="auto"/>
              </w:divBdr>
            </w:div>
            <w:div w:id="684527085">
              <w:marLeft w:val="0"/>
              <w:marRight w:val="0"/>
              <w:marTop w:val="0"/>
              <w:marBottom w:val="0"/>
              <w:divBdr>
                <w:top w:val="none" w:sz="0" w:space="0" w:color="auto"/>
                <w:left w:val="none" w:sz="0" w:space="0" w:color="auto"/>
                <w:bottom w:val="none" w:sz="0" w:space="0" w:color="auto"/>
                <w:right w:val="none" w:sz="0" w:space="0" w:color="auto"/>
              </w:divBdr>
            </w:div>
            <w:div w:id="1288049214">
              <w:marLeft w:val="0"/>
              <w:marRight w:val="0"/>
              <w:marTop w:val="0"/>
              <w:marBottom w:val="0"/>
              <w:divBdr>
                <w:top w:val="none" w:sz="0" w:space="0" w:color="auto"/>
                <w:left w:val="none" w:sz="0" w:space="0" w:color="auto"/>
                <w:bottom w:val="none" w:sz="0" w:space="0" w:color="auto"/>
                <w:right w:val="none" w:sz="0" w:space="0" w:color="auto"/>
              </w:divBdr>
            </w:div>
            <w:div w:id="1443842835">
              <w:marLeft w:val="0"/>
              <w:marRight w:val="0"/>
              <w:marTop w:val="0"/>
              <w:marBottom w:val="0"/>
              <w:divBdr>
                <w:top w:val="none" w:sz="0" w:space="0" w:color="auto"/>
                <w:left w:val="none" w:sz="0" w:space="0" w:color="auto"/>
                <w:bottom w:val="none" w:sz="0" w:space="0" w:color="auto"/>
                <w:right w:val="none" w:sz="0" w:space="0" w:color="auto"/>
              </w:divBdr>
            </w:div>
            <w:div w:id="879828095">
              <w:marLeft w:val="0"/>
              <w:marRight w:val="0"/>
              <w:marTop w:val="0"/>
              <w:marBottom w:val="0"/>
              <w:divBdr>
                <w:top w:val="none" w:sz="0" w:space="0" w:color="auto"/>
                <w:left w:val="none" w:sz="0" w:space="0" w:color="auto"/>
                <w:bottom w:val="none" w:sz="0" w:space="0" w:color="auto"/>
                <w:right w:val="none" w:sz="0" w:space="0" w:color="auto"/>
              </w:divBdr>
            </w:div>
            <w:div w:id="1438720888">
              <w:marLeft w:val="0"/>
              <w:marRight w:val="0"/>
              <w:marTop w:val="0"/>
              <w:marBottom w:val="0"/>
              <w:divBdr>
                <w:top w:val="none" w:sz="0" w:space="0" w:color="auto"/>
                <w:left w:val="none" w:sz="0" w:space="0" w:color="auto"/>
                <w:bottom w:val="none" w:sz="0" w:space="0" w:color="auto"/>
                <w:right w:val="none" w:sz="0" w:space="0" w:color="auto"/>
              </w:divBdr>
            </w:div>
            <w:div w:id="1010836252">
              <w:marLeft w:val="0"/>
              <w:marRight w:val="0"/>
              <w:marTop w:val="0"/>
              <w:marBottom w:val="0"/>
              <w:divBdr>
                <w:top w:val="none" w:sz="0" w:space="0" w:color="auto"/>
                <w:left w:val="none" w:sz="0" w:space="0" w:color="auto"/>
                <w:bottom w:val="none" w:sz="0" w:space="0" w:color="auto"/>
                <w:right w:val="none" w:sz="0" w:space="0" w:color="auto"/>
              </w:divBdr>
            </w:div>
            <w:div w:id="1937638534">
              <w:marLeft w:val="0"/>
              <w:marRight w:val="0"/>
              <w:marTop w:val="0"/>
              <w:marBottom w:val="0"/>
              <w:divBdr>
                <w:top w:val="none" w:sz="0" w:space="0" w:color="auto"/>
                <w:left w:val="none" w:sz="0" w:space="0" w:color="auto"/>
                <w:bottom w:val="none" w:sz="0" w:space="0" w:color="auto"/>
                <w:right w:val="none" w:sz="0" w:space="0" w:color="auto"/>
              </w:divBdr>
            </w:div>
            <w:div w:id="367726145">
              <w:marLeft w:val="0"/>
              <w:marRight w:val="0"/>
              <w:marTop w:val="0"/>
              <w:marBottom w:val="0"/>
              <w:divBdr>
                <w:top w:val="none" w:sz="0" w:space="0" w:color="auto"/>
                <w:left w:val="none" w:sz="0" w:space="0" w:color="auto"/>
                <w:bottom w:val="none" w:sz="0" w:space="0" w:color="auto"/>
                <w:right w:val="none" w:sz="0" w:space="0" w:color="auto"/>
              </w:divBdr>
            </w:div>
            <w:div w:id="1550994004">
              <w:marLeft w:val="0"/>
              <w:marRight w:val="0"/>
              <w:marTop w:val="0"/>
              <w:marBottom w:val="0"/>
              <w:divBdr>
                <w:top w:val="none" w:sz="0" w:space="0" w:color="auto"/>
                <w:left w:val="none" w:sz="0" w:space="0" w:color="auto"/>
                <w:bottom w:val="none" w:sz="0" w:space="0" w:color="auto"/>
                <w:right w:val="none" w:sz="0" w:space="0" w:color="auto"/>
              </w:divBdr>
            </w:div>
            <w:div w:id="548105694">
              <w:marLeft w:val="0"/>
              <w:marRight w:val="0"/>
              <w:marTop w:val="0"/>
              <w:marBottom w:val="0"/>
              <w:divBdr>
                <w:top w:val="none" w:sz="0" w:space="0" w:color="auto"/>
                <w:left w:val="none" w:sz="0" w:space="0" w:color="auto"/>
                <w:bottom w:val="none" w:sz="0" w:space="0" w:color="auto"/>
                <w:right w:val="none" w:sz="0" w:space="0" w:color="auto"/>
              </w:divBdr>
            </w:div>
            <w:div w:id="59911028">
              <w:marLeft w:val="0"/>
              <w:marRight w:val="0"/>
              <w:marTop w:val="0"/>
              <w:marBottom w:val="0"/>
              <w:divBdr>
                <w:top w:val="none" w:sz="0" w:space="0" w:color="auto"/>
                <w:left w:val="none" w:sz="0" w:space="0" w:color="auto"/>
                <w:bottom w:val="none" w:sz="0" w:space="0" w:color="auto"/>
                <w:right w:val="none" w:sz="0" w:space="0" w:color="auto"/>
              </w:divBdr>
            </w:div>
            <w:div w:id="680203584">
              <w:marLeft w:val="0"/>
              <w:marRight w:val="0"/>
              <w:marTop w:val="0"/>
              <w:marBottom w:val="0"/>
              <w:divBdr>
                <w:top w:val="none" w:sz="0" w:space="0" w:color="auto"/>
                <w:left w:val="none" w:sz="0" w:space="0" w:color="auto"/>
                <w:bottom w:val="none" w:sz="0" w:space="0" w:color="auto"/>
                <w:right w:val="none" w:sz="0" w:space="0" w:color="auto"/>
              </w:divBdr>
            </w:div>
            <w:div w:id="1432436936">
              <w:marLeft w:val="0"/>
              <w:marRight w:val="0"/>
              <w:marTop w:val="0"/>
              <w:marBottom w:val="0"/>
              <w:divBdr>
                <w:top w:val="none" w:sz="0" w:space="0" w:color="auto"/>
                <w:left w:val="none" w:sz="0" w:space="0" w:color="auto"/>
                <w:bottom w:val="none" w:sz="0" w:space="0" w:color="auto"/>
                <w:right w:val="none" w:sz="0" w:space="0" w:color="auto"/>
              </w:divBdr>
            </w:div>
            <w:div w:id="1296063243">
              <w:marLeft w:val="0"/>
              <w:marRight w:val="0"/>
              <w:marTop w:val="0"/>
              <w:marBottom w:val="0"/>
              <w:divBdr>
                <w:top w:val="none" w:sz="0" w:space="0" w:color="auto"/>
                <w:left w:val="none" w:sz="0" w:space="0" w:color="auto"/>
                <w:bottom w:val="none" w:sz="0" w:space="0" w:color="auto"/>
                <w:right w:val="none" w:sz="0" w:space="0" w:color="auto"/>
              </w:divBdr>
            </w:div>
            <w:div w:id="1606880938">
              <w:marLeft w:val="0"/>
              <w:marRight w:val="0"/>
              <w:marTop w:val="0"/>
              <w:marBottom w:val="0"/>
              <w:divBdr>
                <w:top w:val="none" w:sz="0" w:space="0" w:color="auto"/>
                <w:left w:val="none" w:sz="0" w:space="0" w:color="auto"/>
                <w:bottom w:val="none" w:sz="0" w:space="0" w:color="auto"/>
                <w:right w:val="none" w:sz="0" w:space="0" w:color="auto"/>
              </w:divBdr>
            </w:div>
            <w:div w:id="261688171">
              <w:marLeft w:val="0"/>
              <w:marRight w:val="0"/>
              <w:marTop w:val="0"/>
              <w:marBottom w:val="0"/>
              <w:divBdr>
                <w:top w:val="none" w:sz="0" w:space="0" w:color="auto"/>
                <w:left w:val="none" w:sz="0" w:space="0" w:color="auto"/>
                <w:bottom w:val="none" w:sz="0" w:space="0" w:color="auto"/>
                <w:right w:val="none" w:sz="0" w:space="0" w:color="auto"/>
              </w:divBdr>
            </w:div>
            <w:div w:id="303396293">
              <w:marLeft w:val="0"/>
              <w:marRight w:val="0"/>
              <w:marTop w:val="0"/>
              <w:marBottom w:val="0"/>
              <w:divBdr>
                <w:top w:val="none" w:sz="0" w:space="0" w:color="auto"/>
                <w:left w:val="none" w:sz="0" w:space="0" w:color="auto"/>
                <w:bottom w:val="none" w:sz="0" w:space="0" w:color="auto"/>
                <w:right w:val="none" w:sz="0" w:space="0" w:color="auto"/>
              </w:divBdr>
            </w:div>
            <w:div w:id="927612304">
              <w:marLeft w:val="0"/>
              <w:marRight w:val="0"/>
              <w:marTop w:val="0"/>
              <w:marBottom w:val="0"/>
              <w:divBdr>
                <w:top w:val="none" w:sz="0" w:space="0" w:color="auto"/>
                <w:left w:val="none" w:sz="0" w:space="0" w:color="auto"/>
                <w:bottom w:val="none" w:sz="0" w:space="0" w:color="auto"/>
                <w:right w:val="none" w:sz="0" w:space="0" w:color="auto"/>
              </w:divBdr>
            </w:div>
            <w:div w:id="1429501107">
              <w:marLeft w:val="0"/>
              <w:marRight w:val="0"/>
              <w:marTop w:val="0"/>
              <w:marBottom w:val="0"/>
              <w:divBdr>
                <w:top w:val="none" w:sz="0" w:space="0" w:color="auto"/>
                <w:left w:val="none" w:sz="0" w:space="0" w:color="auto"/>
                <w:bottom w:val="none" w:sz="0" w:space="0" w:color="auto"/>
                <w:right w:val="none" w:sz="0" w:space="0" w:color="auto"/>
              </w:divBdr>
            </w:div>
            <w:div w:id="631062566">
              <w:marLeft w:val="0"/>
              <w:marRight w:val="0"/>
              <w:marTop w:val="0"/>
              <w:marBottom w:val="0"/>
              <w:divBdr>
                <w:top w:val="none" w:sz="0" w:space="0" w:color="auto"/>
                <w:left w:val="none" w:sz="0" w:space="0" w:color="auto"/>
                <w:bottom w:val="none" w:sz="0" w:space="0" w:color="auto"/>
                <w:right w:val="none" w:sz="0" w:space="0" w:color="auto"/>
              </w:divBdr>
            </w:div>
            <w:div w:id="381636329">
              <w:marLeft w:val="0"/>
              <w:marRight w:val="0"/>
              <w:marTop w:val="0"/>
              <w:marBottom w:val="0"/>
              <w:divBdr>
                <w:top w:val="none" w:sz="0" w:space="0" w:color="auto"/>
                <w:left w:val="none" w:sz="0" w:space="0" w:color="auto"/>
                <w:bottom w:val="none" w:sz="0" w:space="0" w:color="auto"/>
                <w:right w:val="none" w:sz="0" w:space="0" w:color="auto"/>
              </w:divBdr>
            </w:div>
            <w:div w:id="1864396028">
              <w:marLeft w:val="0"/>
              <w:marRight w:val="0"/>
              <w:marTop w:val="0"/>
              <w:marBottom w:val="0"/>
              <w:divBdr>
                <w:top w:val="none" w:sz="0" w:space="0" w:color="auto"/>
                <w:left w:val="none" w:sz="0" w:space="0" w:color="auto"/>
                <w:bottom w:val="none" w:sz="0" w:space="0" w:color="auto"/>
                <w:right w:val="none" w:sz="0" w:space="0" w:color="auto"/>
              </w:divBdr>
            </w:div>
            <w:div w:id="496919996">
              <w:marLeft w:val="0"/>
              <w:marRight w:val="0"/>
              <w:marTop w:val="0"/>
              <w:marBottom w:val="0"/>
              <w:divBdr>
                <w:top w:val="none" w:sz="0" w:space="0" w:color="auto"/>
                <w:left w:val="none" w:sz="0" w:space="0" w:color="auto"/>
                <w:bottom w:val="none" w:sz="0" w:space="0" w:color="auto"/>
                <w:right w:val="none" w:sz="0" w:space="0" w:color="auto"/>
              </w:divBdr>
            </w:div>
            <w:div w:id="2022972081">
              <w:marLeft w:val="0"/>
              <w:marRight w:val="0"/>
              <w:marTop w:val="0"/>
              <w:marBottom w:val="0"/>
              <w:divBdr>
                <w:top w:val="none" w:sz="0" w:space="0" w:color="auto"/>
                <w:left w:val="none" w:sz="0" w:space="0" w:color="auto"/>
                <w:bottom w:val="none" w:sz="0" w:space="0" w:color="auto"/>
                <w:right w:val="none" w:sz="0" w:space="0" w:color="auto"/>
              </w:divBdr>
            </w:div>
            <w:div w:id="196161077">
              <w:marLeft w:val="0"/>
              <w:marRight w:val="0"/>
              <w:marTop w:val="0"/>
              <w:marBottom w:val="0"/>
              <w:divBdr>
                <w:top w:val="none" w:sz="0" w:space="0" w:color="auto"/>
                <w:left w:val="none" w:sz="0" w:space="0" w:color="auto"/>
                <w:bottom w:val="none" w:sz="0" w:space="0" w:color="auto"/>
                <w:right w:val="none" w:sz="0" w:space="0" w:color="auto"/>
              </w:divBdr>
            </w:div>
            <w:div w:id="1058548476">
              <w:marLeft w:val="0"/>
              <w:marRight w:val="0"/>
              <w:marTop w:val="0"/>
              <w:marBottom w:val="0"/>
              <w:divBdr>
                <w:top w:val="none" w:sz="0" w:space="0" w:color="auto"/>
                <w:left w:val="none" w:sz="0" w:space="0" w:color="auto"/>
                <w:bottom w:val="none" w:sz="0" w:space="0" w:color="auto"/>
                <w:right w:val="none" w:sz="0" w:space="0" w:color="auto"/>
              </w:divBdr>
            </w:div>
            <w:div w:id="206836308">
              <w:marLeft w:val="0"/>
              <w:marRight w:val="0"/>
              <w:marTop w:val="0"/>
              <w:marBottom w:val="0"/>
              <w:divBdr>
                <w:top w:val="none" w:sz="0" w:space="0" w:color="auto"/>
                <w:left w:val="none" w:sz="0" w:space="0" w:color="auto"/>
                <w:bottom w:val="none" w:sz="0" w:space="0" w:color="auto"/>
                <w:right w:val="none" w:sz="0" w:space="0" w:color="auto"/>
              </w:divBdr>
            </w:div>
            <w:div w:id="573516778">
              <w:marLeft w:val="0"/>
              <w:marRight w:val="0"/>
              <w:marTop w:val="0"/>
              <w:marBottom w:val="0"/>
              <w:divBdr>
                <w:top w:val="none" w:sz="0" w:space="0" w:color="auto"/>
                <w:left w:val="none" w:sz="0" w:space="0" w:color="auto"/>
                <w:bottom w:val="none" w:sz="0" w:space="0" w:color="auto"/>
                <w:right w:val="none" w:sz="0" w:space="0" w:color="auto"/>
              </w:divBdr>
            </w:div>
            <w:div w:id="1040666817">
              <w:marLeft w:val="0"/>
              <w:marRight w:val="0"/>
              <w:marTop w:val="0"/>
              <w:marBottom w:val="0"/>
              <w:divBdr>
                <w:top w:val="none" w:sz="0" w:space="0" w:color="auto"/>
                <w:left w:val="none" w:sz="0" w:space="0" w:color="auto"/>
                <w:bottom w:val="none" w:sz="0" w:space="0" w:color="auto"/>
                <w:right w:val="none" w:sz="0" w:space="0" w:color="auto"/>
              </w:divBdr>
            </w:div>
            <w:div w:id="518199048">
              <w:marLeft w:val="0"/>
              <w:marRight w:val="0"/>
              <w:marTop w:val="0"/>
              <w:marBottom w:val="0"/>
              <w:divBdr>
                <w:top w:val="none" w:sz="0" w:space="0" w:color="auto"/>
                <w:left w:val="none" w:sz="0" w:space="0" w:color="auto"/>
                <w:bottom w:val="none" w:sz="0" w:space="0" w:color="auto"/>
                <w:right w:val="none" w:sz="0" w:space="0" w:color="auto"/>
              </w:divBdr>
            </w:div>
            <w:div w:id="386030836">
              <w:marLeft w:val="0"/>
              <w:marRight w:val="0"/>
              <w:marTop w:val="0"/>
              <w:marBottom w:val="0"/>
              <w:divBdr>
                <w:top w:val="none" w:sz="0" w:space="0" w:color="auto"/>
                <w:left w:val="none" w:sz="0" w:space="0" w:color="auto"/>
                <w:bottom w:val="none" w:sz="0" w:space="0" w:color="auto"/>
                <w:right w:val="none" w:sz="0" w:space="0" w:color="auto"/>
              </w:divBdr>
            </w:div>
            <w:div w:id="483473937">
              <w:marLeft w:val="0"/>
              <w:marRight w:val="0"/>
              <w:marTop w:val="0"/>
              <w:marBottom w:val="0"/>
              <w:divBdr>
                <w:top w:val="none" w:sz="0" w:space="0" w:color="auto"/>
                <w:left w:val="none" w:sz="0" w:space="0" w:color="auto"/>
                <w:bottom w:val="none" w:sz="0" w:space="0" w:color="auto"/>
                <w:right w:val="none" w:sz="0" w:space="0" w:color="auto"/>
              </w:divBdr>
            </w:div>
            <w:div w:id="1036195062">
              <w:marLeft w:val="0"/>
              <w:marRight w:val="0"/>
              <w:marTop w:val="0"/>
              <w:marBottom w:val="0"/>
              <w:divBdr>
                <w:top w:val="none" w:sz="0" w:space="0" w:color="auto"/>
                <w:left w:val="none" w:sz="0" w:space="0" w:color="auto"/>
                <w:bottom w:val="none" w:sz="0" w:space="0" w:color="auto"/>
                <w:right w:val="none" w:sz="0" w:space="0" w:color="auto"/>
              </w:divBdr>
            </w:div>
            <w:div w:id="948855809">
              <w:marLeft w:val="0"/>
              <w:marRight w:val="0"/>
              <w:marTop w:val="0"/>
              <w:marBottom w:val="0"/>
              <w:divBdr>
                <w:top w:val="none" w:sz="0" w:space="0" w:color="auto"/>
                <w:left w:val="none" w:sz="0" w:space="0" w:color="auto"/>
                <w:bottom w:val="none" w:sz="0" w:space="0" w:color="auto"/>
                <w:right w:val="none" w:sz="0" w:space="0" w:color="auto"/>
              </w:divBdr>
            </w:div>
            <w:div w:id="849024943">
              <w:marLeft w:val="0"/>
              <w:marRight w:val="0"/>
              <w:marTop w:val="0"/>
              <w:marBottom w:val="0"/>
              <w:divBdr>
                <w:top w:val="none" w:sz="0" w:space="0" w:color="auto"/>
                <w:left w:val="none" w:sz="0" w:space="0" w:color="auto"/>
                <w:bottom w:val="none" w:sz="0" w:space="0" w:color="auto"/>
                <w:right w:val="none" w:sz="0" w:space="0" w:color="auto"/>
              </w:divBdr>
            </w:div>
            <w:div w:id="738207118">
              <w:marLeft w:val="0"/>
              <w:marRight w:val="0"/>
              <w:marTop w:val="0"/>
              <w:marBottom w:val="0"/>
              <w:divBdr>
                <w:top w:val="none" w:sz="0" w:space="0" w:color="auto"/>
                <w:left w:val="none" w:sz="0" w:space="0" w:color="auto"/>
                <w:bottom w:val="none" w:sz="0" w:space="0" w:color="auto"/>
                <w:right w:val="none" w:sz="0" w:space="0" w:color="auto"/>
              </w:divBdr>
            </w:div>
            <w:div w:id="1521578504">
              <w:marLeft w:val="0"/>
              <w:marRight w:val="0"/>
              <w:marTop w:val="0"/>
              <w:marBottom w:val="0"/>
              <w:divBdr>
                <w:top w:val="none" w:sz="0" w:space="0" w:color="auto"/>
                <w:left w:val="none" w:sz="0" w:space="0" w:color="auto"/>
                <w:bottom w:val="none" w:sz="0" w:space="0" w:color="auto"/>
                <w:right w:val="none" w:sz="0" w:space="0" w:color="auto"/>
              </w:divBdr>
            </w:div>
            <w:div w:id="1154372107">
              <w:marLeft w:val="0"/>
              <w:marRight w:val="0"/>
              <w:marTop w:val="0"/>
              <w:marBottom w:val="0"/>
              <w:divBdr>
                <w:top w:val="none" w:sz="0" w:space="0" w:color="auto"/>
                <w:left w:val="none" w:sz="0" w:space="0" w:color="auto"/>
                <w:bottom w:val="none" w:sz="0" w:space="0" w:color="auto"/>
                <w:right w:val="none" w:sz="0" w:space="0" w:color="auto"/>
              </w:divBdr>
            </w:div>
            <w:div w:id="306209214">
              <w:marLeft w:val="0"/>
              <w:marRight w:val="0"/>
              <w:marTop w:val="0"/>
              <w:marBottom w:val="0"/>
              <w:divBdr>
                <w:top w:val="none" w:sz="0" w:space="0" w:color="auto"/>
                <w:left w:val="none" w:sz="0" w:space="0" w:color="auto"/>
                <w:bottom w:val="none" w:sz="0" w:space="0" w:color="auto"/>
                <w:right w:val="none" w:sz="0" w:space="0" w:color="auto"/>
              </w:divBdr>
            </w:div>
            <w:div w:id="1564759044">
              <w:marLeft w:val="0"/>
              <w:marRight w:val="0"/>
              <w:marTop w:val="0"/>
              <w:marBottom w:val="0"/>
              <w:divBdr>
                <w:top w:val="none" w:sz="0" w:space="0" w:color="auto"/>
                <w:left w:val="none" w:sz="0" w:space="0" w:color="auto"/>
                <w:bottom w:val="none" w:sz="0" w:space="0" w:color="auto"/>
                <w:right w:val="none" w:sz="0" w:space="0" w:color="auto"/>
              </w:divBdr>
            </w:div>
            <w:div w:id="825895484">
              <w:marLeft w:val="0"/>
              <w:marRight w:val="0"/>
              <w:marTop w:val="0"/>
              <w:marBottom w:val="0"/>
              <w:divBdr>
                <w:top w:val="none" w:sz="0" w:space="0" w:color="auto"/>
                <w:left w:val="none" w:sz="0" w:space="0" w:color="auto"/>
                <w:bottom w:val="none" w:sz="0" w:space="0" w:color="auto"/>
                <w:right w:val="none" w:sz="0" w:space="0" w:color="auto"/>
              </w:divBdr>
            </w:div>
            <w:div w:id="1522351544">
              <w:marLeft w:val="0"/>
              <w:marRight w:val="0"/>
              <w:marTop w:val="0"/>
              <w:marBottom w:val="0"/>
              <w:divBdr>
                <w:top w:val="none" w:sz="0" w:space="0" w:color="auto"/>
                <w:left w:val="none" w:sz="0" w:space="0" w:color="auto"/>
                <w:bottom w:val="none" w:sz="0" w:space="0" w:color="auto"/>
                <w:right w:val="none" w:sz="0" w:space="0" w:color="auto"/>
              </w:divBdr>
            </w:div>
            <w:div w:id="1435708604">
              <w:marLeft w:val="0"/>
              <w:marRight w:val="0"/>
              <w:marTop w:val="0"/>
              <w:marBottom w:val="0"/>
              <w:divBdr>
                <w:top w:val="none" w:sz="0" w:space="0" w:color="auto"/>
                <w:left w:val="none" w:sz="0" w:space="0" w:color="auto"/>
                <w:bottom w:val="none" w:sz="0" w:space="0" w:color="auto"/>
                <w:right w:val="none" w:sz="0" w:space="0" w:color="auto"/>
              </w:divBdr>
            </w:div>
            <w:div w:id="1301690397">
              <w:marLeft w:val="0"/>
              <w:marRight w:val="0"/>
              <w:marTop w:val="0"/>
              <w:marBottom w:val="0"/>
              <w:divBdr>
                <w:top w:val="none" w:sz="0" w:space="0" w:color="auto"/>
                <w:left w:val="none" w:sz="0" w:space="0" w:color="auto"/>
                <w:bottom w:val="none" w:sz="0" w:space="0" w:color="auto"/>
                <w:right w:val="none" w:sz="0" w:space="0" w:color="auto"/>
              </w:divBdr>
            </w:div>
            <w:div w:id="1129010048">
              <w:marLeft w:val="0"/>
              <w:marRight w:val="0"/>
              <w:marTop w:val="0"/>
              <w:marBottom w:val="0"/>
              <w:divBdr>
                <w:top w:val="none" w:sz="0" w:space="0" w:color="auto"/>
                <w:left w:val="none" w:sz="0" w:space="0" w:color="auto"/>
                <w:bottom w:val="none" w:sz="0" w:space="0" w:color="auto"/>
                <w:right w:val="none" w:sz="0" w:space="0" w:color="auto"/>
              </w:divBdr>
            </w:div>
            <w:div w:id="1822036472">
              <w:marLeft w:val="0"/>
              <w:marRight w:val="0"/>
              <w:marTop w:val="0"/>
              <w:marBottom w:val="0"/>
              <w:divBdr>
                <w:top w:val="none" w:sz="0" w:space="0" w:color="auto"/>
                <w:left w:val="none" w:sz="0" w:space="0" w:color="auto"/>
                <w:bottom w:val="none" w:sz="0" w:space="0" w:color="auto"/>
                <w:right w:val="none" w:sz="0" w:space="0" w:color="auto"/>
              </w:divBdr>
            </w:div>
            <w:div w:id="1410272505">
              <w:marLeft w:val="0"/>
              <w:marRight w:val="0"/>
              <w:marTop w:val="0"/>
              <w:marBottom w:val="0"/>
              <w:divBdr>
                <w:top w:val="none" w:sz="0" w:space="0" w:color="auto"/>
                <w:left w:val="none" w:sz="0" w:space="0" w:color="auto"/>
                <w:bottom w:val="none" w:sz="0" w:space="0" w:color="auto"/>
                <w:right w:val="none" w:sz="0" w:space="0" w:color="auto"/>
              </w:divBdr>
            </w:div>
            <w:div w:id="644967822">
              <w:marLeft w:val="0"/>
              <w:marRight w:val="0"/>
              <w:marTop w:val="0"/>
              <w:marBottom w:val="0"/>
              <w:divBdr>
                <w:top w:val="none" w:sz="0" w:space="0" w:color="auto"/>
                <w:left w:val="none" w:sz="0" w:space="0" w:color="auto"/>
                <w:bottom w:val="none" w:sz="0" w:space="0" w:color="auto"/>
                <w:right w:val="none" w:sz="0" w:space="0" w:color="auto"/>
              </w:divBdr>
            </w:div>
            <w:div w:id="2040743574">
              <w:marLeft w:val="0"/>
              <w:marRight w:val="0"/>
              <w:marTop w:val="0"/>
              <w:marBottom w:val="0"/>
              <w:divBdr>
                <w:top w:val="none" w:sz="0" w:space="0" w:color="auto"/>
                <w:left w:val="none" w:sz="0" w:space="0" w:color="auto"/>
                <w:bottom w:val="none" w:sz="0" w:space="0" w:color="auto"/>
                <w:right w:val="none" w:sz="0" w:space="0" w:color="auto"/>
              </w:divBdr>
            </w:div>
            <w:div w:id="396633966">
              <w:marLeft w:val="0"/>
              <w:marRight w:val="0"/>
              <w:marTop w:val="0"/>
              <w:marBottom w:val="0"/>
              <w:divBdr>
                <w:top w:val="none" w:sz="0" w:space="0" w:color="auto"/>
                <w:left w:val="none" w:sz="0" w:space="0" w:color="auto"/>
                <w:bottom w:val="none" w:sz="0" w:space="0" w:color="auto"/>
                <w:right w:val="none" w:sz="0" w:space="0" w:color="auto"/>
              </w:divBdr>
            </w:div>
            <w:div w:id="802579391">
              <w:marLeft w:val="0"/>
              <w:marRight w:val="0"/>
              <w:marTop w:val="0"/>
              <w:marBottom w:val="0"/>
              <w:divBdr>
                <w:top w:val="none" w:sz="0" w:space="0" w:color="auto"/>
                <w:left w:val="none" w:sz="0" w:space="0" w:color="auto"/>
                <w:bottom w:val="none" w:sz="0" w:space="0" w:color="auto"/>
                <w:right w:val="none" w:sz="0" w:space="0" w:color="auto"/>
              </w:divBdr>
            </w:div>
            <w:div w:id="1023436501">
              <w:marLeft w:val="0"/>
              <w:marRight w:val="0"/>
              <w:marTop w:val="0"/>
              <w:marBottom w:val="0"/>
              <w:divBdr>
                <w:top w:val="none" w:sz="0" w:space="0" w:color="auto"/>
                <w:left w:val="none" w:sz="0" w:space="0" w:color="auto"/>
                <w:bottom w:val="none" w:sz="0" w:space="0" w:color="auto"/>
                <w:right w:val="none" w:sz="0" w:space="0" w:color="auto"/>
              </w:divBdr>
            </w:div>
            <w:div w:id="408311033">
              <w:marLeft w:val="0"/>
              <w:marRight w:val="0"/>
              <w:marTop w:val="0"/>
              <w:marBottom w:val="0"/>
              <w:divBdr>
                <w:top w:val="none" w:sz="0" w:space="0" w:color="auto"/>
                <w:left w:val="none" w:sz="0" w:space="0" w:color="auto"/>
                <w:bottom w:val="none" w:sz="0" w:space="0" w:color="auto"/>
                <w:right w:val="none" w:sz="0" w:space="0" w:color="auto"/>
              </w:divBdr>
            </w:div>
            <w:div w:id="1862545281">
              <w:marLeft w:val="0"/>
              <w:marRight w:val="0"/>
              <w:marTop w:val="0"/>
              <w:marBottom w:val="0"/>
              <w:divBdr>
                <w:top w:val="none" w:sz="0" w:space="0" w:color="auto"/>
                <w:left w:val="none" w:sz="0" w:space="0" w:color="auto"/>
                <w:bottom w:val="none" w:sz="0" w:space="0" w:color="auto"/>
                <w:right w:val="none" w:sz="0" w:space="0" w:color="auto"/>
              </w:divBdr>
            </w:div>
            <w:div w:id="2060283607">
              <w:marLeft w:val="0"/>
              <w:marRight w:val="0"/>
              <w:marTop w:val="0"/>
              <w:marBottom w:val="0"/>
              <w:divBdr>
                <w:top w:val="none" w:sz="0" w:space="0" w:color="auto"/>
                <w:left w:val="none" w:sz="0" w:space="0" w:color="auto"/>
                <w:bottom w:val="none" w:sz="0" w:space="0" w:color="auto"/>
                <w:right w:val="none" w:sz="0" w:space="0" w:color="auto"/>
              </w:divBdr>
            </w:div>
            <w:div w:id="1360273727">
              <w:marLeft w:val="0"/>
              <w:marRight w:val="0"/>
              <w:marTop w:val="0"/>
              <w:marBottom w:val="0"/>
              <w:divBdr>
                <w:top w:val="none" w:sz="0" w:space="0" w:color="auto"/>
                <w:left w:val="none" w:sz="0" w:space="0" w:color="auto"/>
                <w:bottom w:val="none" w:sz="0" w:space="0" w:color="auto"/>
                <w:right w:val="none" w:sz="0" w:space="0" w:color="auto"/>
              </w:divBdr>
            </w:div>
            <w:div w:id="2058041161">
              <w:marLeft w:val="0"/>
              <w:marRight w:val="0"/>
              <w:marTop w:val="0"/>
              <w:marBottom w:val="0"/>
              <w:divBdr>
                <w:top w:val="none" w:sz="0" w:space="0" w:color="auto"/>
                <w:left w:val="none" w:sz="0" w:space="0" w:color="auto"/>
                <w:bottom w:val="none" w:sz="0" w:space="0" w:color="auto"/>
                <w:right w:val="none" w:sz="0" w:space="0" w:color="auto"/>
              </w:divBdr>
            </w:div>
            <w:div w:id="370229371">
              <w:marLeft w:val="0"/>
              <w:marRight w:val="0"/>
              <w:marTop w:val="0"/>
              <w:marBottom w:val="0"/>
              <w:divBdr>
                <w:top w:val="none" w:sz="0" w:space="0" w:color="auto"/>
                <w:left w:val="none" w:sz="0" w:space="0" w:color="auto"/>
                <w:bottom w:val="none" w:sz="0" w:space="0" w:color="auto"/>
                <w:right w:val="none" w:sz="0" w:space="0" w:color="auto"/>
              </w:divBdr>
            </w:div>
            <w:div w:id="988169879">
              <w:marLeft w:val="0"/>
              <w:marRight w:val="0"/>
              <w:marTop w:val="0"/>
              <w:marBottom w:val="0"/>
              <w:divBdr>
                <w:top w:val="none" w:sz="0" w:space="0" w:color="auto"/>
                <w:left w:val="none" w:sz="0" w:space="0" w:color="auto"/>
                <w:bottom w:val="none" w:sz="0" w:space="0" w:color="auto"/>
                <w:right w:val="none" w:sz="0" w:space="0" w:color="auto"/>
              </w:divBdr>
            </w:div>
            <w:div w:id="969483110">
              <w:marLeft w:val="0"/>
              <w:marRight w:val="0"/>
              <w:marTop w:val="0"/>
              <w:marBottom w:val="0"/>
              <w:divBdr>
                <w:top w:val="none" w:sz="0" w:space="0" w:color="auto"/>
                <w:left w:val="none" w:sz="0" w:space="0" w:color="auto"/>
                <w:bottom w:val="none" w:sz="0" w:space="0" w:color="auto"/>
                <w:right w:val="none" w:sz="0" w:space="0" w:color="auto"/>
              </w:divBdr>
            </w:div>
            <w:div w:id="350228596">
              <w:marLeft w:val="0"/>
              <w:marRight w:val="0"/>
              <w:marTop w:val="0"/>
              <w:marBottom w:val="0"/>
              <w:divBdr>
                <w:top w:val="none" w:sz="0" w:space="0" w:color="auto"/>
                <w:left w:val="none" w:sz="0" w:space="0" w:color="auto"/>
                <w:bottom w:val="none" w:sz="0" w:space="0" w:color="auto"/>
                <w:right w:val="none" w:sz="0" w:space="0" w:color="auto"/>
              </w:divBdr>
            </w:div>
            <w:div w:id="1059787640">
              <w:marLeft w:val="0"/>
              <w:marRight w:val="0"/>
              <w:marTop w:val="0"/>
              <w:marBottom w:val="0"/>
              <w:divBdr>
                <w:top w:val="none" w:sz="0" w:space="0" w:color="auto"/>
                <w:left w:val="none" w:sz="0" w:space="0" w:color="auto"/>
                <w:bottom w:val="none" w:sz="0" w:space="0" w:color="auto"/>
                <w:right w:val="none" w:sz="0" w:space="0" w:color="auto"/>
              </w:divBdr>
            </w:div>
            <w:div w:id="1834756987">
              <w:marLeft w:val="0"/>
              <w:marRight w:val="0"/>
              <w:marTop w:val="0"/>
              <w:marBottom w:val="0"/>
              <w:divBdr>
                <w:top w:val="none" w:sz="0" w:space="0" w:color="auto"/>
                <w:left w:val="none" w:sz="0" w:space="0" w:color="auto"/>
                <w:bottom w:val="none" w:sz="0" w:space="0" w:color="auto"/>
                <w:right w:val="none" w:sz="0" w:space="0" w:color="auto"/>
              </w:divBdr>
            </w:div>
            <w:div w:id="823280748">
              <w:marLeft w:val="0"/>
              <w:marRight w:val="0"/>
              <w:marTop w:val="0"/>
              <w:marBottom w:val="0"/>
              <w:divBdr>
                <w:top w:val="none" w:sz="0" w:space="0" w:color="auto"/>
                <w:left w:val="none" w:sz="0" w:space="0" w:color="auto"/>
                <w:bottom w:val="none" w:sz="0" w:space="0" w:color="auto"/>
                <w:right w:val="none" w:sz="0" w:space="0" w:color="auto"/>
              </w:divBdr>
            </w:div>
            <w:div w:id="2090880120">
              <w:marLeft w:val="0"/>
              <w:marRight w:val="0"/>
              <w:marTop w:val="0"/>
              <w:marBottom w:val="0"/>
              <w:divBdr>
                <w:top w:val="none" w:sz="0" w:space="0" w:color="auto"/>
                <w:left w:val="none" w:sz="0" w:space="0" w:color="auto"/>
                <w:bottom w:val="none" w:sz="0" w:space="0" w:color="auto"/>
                <w:right w:val="none" w:sz="0" w:space="0" w:color="auto"/>
              </w:divBdr>
            </w:div>
            <w:div w:id="1147631448">
              <w:marLeft w:val="0"/>
              <w:marRight w:val="0"/>
              <w:marTop w:val="0"/>
              <w:marBottom w:val="0"/>
              <w:divBdr>
                <w:top w:val="none" w:sz="0" w:space="0" w:color="auto"/>
                <w:left w:val="none" w:sz="0" w:space="0" w:color="auto"/>
                <w:bottom w:val="none" w:sz="0" w:space="0" w:color="auto"/>
                <w:right w:val="none" w:sz="0" w:space="0" w:color="auto"/>
              </w:divBdr>
            </w:div>
            <w:div w:id="538126839">
              <w:marLeft w:val="0"/>
              <w:marRight w:val="0"/>
              <w:marTop w:val="0"/>
              <w:marBottom w:val="0"/>
              <w:divBdr>
                <w:top w:val="none" w:sz="0" w:space="0" w:color="auto"/>
                <w:left w:val="none" w:sz="0" w:space="0" w:color="auto"/>
                <w:bottom w:val="none" w:sz="0" w:space="0" w:color="auto"/>
                <w:right w:val="none" w:sz="0" w:space="0" w:color="auto"/>
              </w:divBdr>
            </w:div>
            <w:div w:id="53167733">
              <w:marLeft w:val="0"/>
              <w:marRight w:val="0"/>
              <w:marTop w:val="0"/>
              <w:marBottom w:val="0"/>
              <w:divBdr>
                <w:top w:val="none" w:sz="0" w:space="0" w:color="auto"/>
                <w:left w:val="none" w:sz="0" w:space="0" w:color="auto"/>
                <w:bottom w:val="none" w:sz="0" w:space="0" w:color="auto"/>
                <w:right w:val="none" w:sz="0" w:space="0" w:color="auto"/>
              </w:divBdr>
            </w:div>
            <w:div w:id="232784828">
              <w:marLeft w:val="0"/>
              <w:marRight w:val="0"/>
              <w:marTop w:val="0"/>
              <w:marBottom w:val="0"/>
              <w:divBdr>
                <w:top w:val="none" w:sz="0" w:space="0" w:color="auto"/>
                <w:left w:val="none" w:sz="0" w:space="0" w:color="auto"/>
                <w:bottom w:val="none" w:sz="0" w:space="0" w:color="auto"/>
                <w:right w:val="none" w:sz="0" w:space="0" w:color="auto"/>
              </w:divBdr>
            </w:div>
            <w:div w:id="1487433698">
              <w:marLeft w:val="0"/>
              <w:marRight w:val="0"/>
              <w:marTop w:val="0"/>
              <w:marBottom w:val="0"/>
              <w:divBdr>
                <w:top w:val="none" w:sz="0" w:space="0" w:color="auto"/>
                <w:left w:val="none" w:sz="0" w:space="0" w:color="auto"/>
                <w:bottom w:val="none" w:sz="0" w:space="0" w:color="auto"/>
                <w:right w:val="none" w:sz="0" w:space="0" w:color="auto"/>
              </w:divBdr>
            </w:div>
            <w:div w:id="1752120680">
              <w:marLeft w:val="0"/>
              <w:marRight w:val="0"/>
              <w:marTop w:val="0"/>
              <w:marBottom w:val="0"/>
              <w:divBdr>
                <w:top w:val="none" w:sz="0" w:space="0" w:color="auto"/>
                <w:left w:val="none" w:sz="0" w:space="0" w:color="auto"/>
                <w:bottom w:val="none" w:sz="0" w:space="0" w:color="auto"/>
                <w:right w:val="none" w:sz="0" w:space="0" w:color="auto"/>
              </w:divBdr>
            </w:div>
            <w:div w:id="1594706032">
              <w:marLeft w:val="0"/>
              <w:marRight w:val="0"/>
              <w:marTop w:val="0"/>
              <w:marBottom w:val="0"/>
              <w:divBdr>
                <w:top w:val="none" w:sz="0" w:space="0" w:color="auto"/>
                <w:left w:val="none" w:sz="0" w:space="0" w:color="auto"/>
                <w:bottom w:val="none" w:sz="0" w:space="0" w:color="auto"/>
                <w:right w:val="none" w:sz="0" w:space="0" w:color="auto"/>
              </w:divBdr>
            </w:div>
            <w:div w:id="553274789">
              <w:marLeft w:val="0"/>
              <w:marRight w:val="0"/>
              <w:marTop w:val="0"/>
              <w:marBottom w:val="0"/>
              <w:divBdr>
                <w:top w:val="none" w:sz="0" w:space="0" w:color="auto"/>
                <w:left w:val="none" w:sz="0" w:space="0" w:color="auto"/>
                <w:bottom w:val="none" w:sz="0" w:space="0" w:color="auto"/>
                <w:right w:val="none" w:sz="0" w:space="0" w:color="auto"/>
              </w:divBdr>
            </w:div>
            <w:div w:id="1470442864">
              <w:marLeft w:val="0"/>
              <w:marRight w:val="0"/>
              <w:marTop w:val="0"/>
              <w:marBottom w:val="0"/>
              <w:divBdr>
                <w:top w:val="none" w:sz="0" w:space="0" w:color="auto"/>
                <w:left w:val="none" w:sz="0" w:space="0" w:color="auto"/>
                <w:bottom w:val="none" w:sz="0" w:space="0" w:color="auto"/>
                <w:right w:val="none" w:sz="0" w:space="0" w:color="auto"/>
              </w:divBdr>
            </w:div>
            <w:div w:id="883178420">
              <w:marLeft w:val="0"/>
              <w:marRight w:val="0"/>
              <w:marTop w:val="0"/>
              <w:marBottom w:val="0"/>
              <w:divBdr>
                <w:top w:val="none" w:sz="0" w:space="0" w:color="auto"/>
                <w:left w:val="none" w:sz="0" w:space="0" w:color="auto"/>
                <w:bottom w:val="none" w:sz="0" w:space="0" w:color="auto"/>
                <w:right w:val="none" w:sz="0" w:space="0" w:color="auto"/>
              </w:divBdr>
            </w:div>
            <w:div w:id="301083986">
              <w:marLeft w:val="0"/>
              <w:marRight w:val="0"/>
              <w:marTop w:val="0"/>
              <w:marBottom w:val="0"/>
              <w:divBdr>
                <w:top w:val="none" w:sz="0" w:space="0" w:color="auto"/>
                <w:left w:val="none" w:sz="0" w:space="0" w:color="auto"/>
                <w:bottom w:val="none" w:sz="0" w:space="0" w:color="auto"/>
                <w:right w:val="none" w:sz="0" w:space="0" w:color="auto"/>
              </w:divBdr>
            </w:div>
            <w:div w:id="951594729">
              <w:marLeft w:val="0"/>
              <w:marRight w:val="0"/>
              <w:marTop w:val="0"/>
              <w:marBottom w:val="0"/>
              <w:divBdr>
                <w:top w:val="none" w:sz="0" w:space="0" w:color="auto"/>
                <w:left w:val="none" w:sz="0" w:space="0" w:color="auto"/>
                <w:bottom w:val="none" w:sz="0" w:space="0" w:color="auto"/>
                <w:right w:val="none" w:sz="0" w:space="0" w:color="auto"/>
              </w:divBdr>
            </w:div>
            <w:div w:id="790704730">
              <w:marLeft w:val="0"/>
              <w:marRight w:val="0"/>
              <w:marTop w:val="0"/>
              <w:marBottom w:val="0"/>
              <w:divBdr>
                <w:top w:val="none" w:sz="0" w:space="0" w:color="auto"/>
                <w:left w:val="none" w:sz="0" w:space="0" w:color="auto"/>
                <w:bottom w:val="none" w:sz="0" w:space="0" w:color="auto"/>
                <w:right w:val="none" w:sz="0" w:space="0" w:color="auto"/>
              </w:divBdr>
            </w:div>
            <w:div w:id="1225870229">
              <w:marLeft w:val="0"/>
              <w:marRight w:val="0"/>
              <w:marTop w:val="0"/>
              <w:marBottom w:val="0"/>
              <w:divBdr>
                <w:top w:val="none" w:sz="0" w:space="0" w:color="auto"/>
                <w:left w:val="none" w:sz="0" w:space="0" w:color="auto"/>
                <w:bottom w:val="none" w:sz="0" w:space="0" w:color="auto"/>
                <w:right w:val="none" w:sz="0" w:space="0" w:color="auto"/>
              </w:divBdr>
            </w:div>
            <w:div w:id="975454841">
              <w:marLeft w:val="0"/>
              <w:marRight w:val="0"/>
              <w:marTop w:val="0"/>
              <w:marBottom w:val="0"/>
              <w:divBdr>
                <w:top w:val="none" w:sz="0" w:space="0" w:color="auto"/>
                <w:left w:val="none" w:sz="0" w:space="0" w:color="auto"/>
                <w:bottom w:val="none" w:sz="0" w:space="0" w:color="auto"/>
                <w:right w:val="none" w:sz="0" w:space="0" w:color="auto"/>
              </w:divBdr>
            </w:div>
            <w:div w:id="803961121">
              <w:marLeft w:val="0"/>
              <w:marRight w:val="0"/>
              <w:marTop w:val="0"/>
              <w:marBottom w:val="0"/>
              <w:divBdr>
                <w:top w:val="none" w:sz="0" w:space="0" w:color="auto"/>
                <w:left w:val="none" w:sz="0" w:space="0" w:color="auto"/>
                <w:bottom w:val="none" w:sz="0" w:space="0" w:color="auto"/>
                <w:right w:val="none" w:sz="0" w:space="0" w:color="auto"/>
              </w:divBdr>
            </w:div>
            <w:div w:id="377046632">
              <w:marLeft w:val="0"/>
              <w:marRight w:val="0"/>
              <w:marTop w:val="0"/>
              <w:marBottom w:val="0"/>
              <w:divBdr>
                <w:top w:val="none" w:sz="0" w:space="0" w:color="auto"/>
                <w:left w:val="none" w:sz="0" w:space="0" w:color="auto"/>
                <w:bottom w:val="none" w:sz="0" w:space="0" w:color="auto"/>
                <w:right w:val="none" w:sz="0" w:space="0" w:color="auto"/>
              </w:divBdr>
            </w:div>
            <w:div w:id="706177130">
              <w:marLeft w:val="0"/>
              <w:marRight w:val="0"/>
              <w:marTop w:val="0"/>
              <w:marBottom w:val="0"/>
              <w:divBdr>
                <w:top w:val="none" w:sz="0" w:space="0" w:color="auto"/>
                <w:left w:val="none" w:sz="0" w:space="0" w:color="auto"/>
                <w:bottom w:val="none" w:sz="0" w:space="0" w:color="auto"/>
                <w:right w:val="none" w:sz="0" w:space="0" w:color="auto"/>
              </w:divBdr>
            </w:div>
            <w:div w:id="1678072770">
              <w:marLeft w:val="0"/>
              <w:marRight w:val="0"/>
              <w:marTop w:val="0"/>
              <w:marBottom w:val="0"/>
              <w:divBdr>
                <w:top w:val="none" w:sz="0" w:space="0" w:color="auto"/>
                <w:left w:val="none" w:sz="0" w:space="0" w:color="auto"/>
                <w:bottom w:val="none" w:sz="0" w:space="0" w:color="auto"/>
                <w:right w:val="none" w:sz="0" w:space="0" w:color="auto"/>
              </w:divBdr>
            </w:div>
            <w:div w:id="1438058703">
              <w:marLeft w:val="0"/>
              <w:marRight w:val="0"/>
              <w:marTop w:val="0"/>
              <w:marBottom w:val="0"/>
              <w:divBdr>
                <w:top w:val="none" w:sz="0" w:space="0" w:color="auto"/>
                <w:left w:val="none" w:sz="0" w:space="0" w:color="auto"/>
                <w:bottom w:val="none" w:sz="0" w:space="0" w:color="auto"/>
                <w:right w:val="none" w:sz="0" w:space="0" w:color="auto"/>
              </w:divBdr>
            </w:div>
            <w:div w:id="182061240">
              <w:marLeft w:val="0"/>
              <w:marRight w:val="0"/>
              <w:marTop w:val="0"/>
              <w:marBottom w:val="0"/>
              <w:divBdr>
                <w:top w:val="none" w:sz="0" w:space="0" w:color="auto"/>
                <w:left w:val="none" w:sz="0" w:space="0" w:color="auto"/>
                <w:bottom w:val="none" w:sz="0" w:space="0" w:color="auto"/>
                <w:right w:val="none" w:sz="0" w:space="0" w:color="auto"/>
              </w:divBdr>
            </w:div>
            <w:div w:id="54622553">
              <w:marLeft w:val="0"/>
              <w:marRight w:val="0"/>
              <w:marTop w:val="0"/>
              <w:marBottom w:val="0"/>
              <w:divBdr>
                <w:top w:val="none" w:sz="0" w:space="0" w:color="auto"/>
                <w:left w:val="none" w:sz="0" w:space="0" w:color="auto"/>
                <w:bottom w:val="none" w:sz="0" w:space="0" w:color="auto"/>
                <w:right w:val="none" w:sz="0" w:space="0" w:color="auto"/>
              </w:divBdr>
            </w:div>
            <w:div w:id="1879734317">
              <w:marLeft w:val="0"/>
              <w:marRight w:val="0"/>
              <w:marTop w:val="0"/>
              <w:marBottom w:val="0"/>
              <w:divBdr>
                <w:top w:val="none" w:sz="0" w:space="0" w:color="auto"/>
                <w:left w:val="none" w:sz="0" w:space="0" w:color="auto"/>
                <w:bottom w:val="none" w:sz="0" w:space="0" w:color="auto"/>
                <w:right w:val="none" w:sz="0" w:space="0" w:color="auto"/>
              </w:divBdr>
            </w:div>
            <w:div w:id="2141141348">
              <w:marLeft w:val="0"/>
              <w:marRight w:val="0"/>
              <w:marTop w:val="0"/>
              <w:marBottom w:val="0"/>
              <w:divBdr>
                <w:top w:val="none" w:sz="0" w:space="0" w:color="auto"/>
                <w:left w:val="none" w:sz="0" w:space="0" w:color="auto"/>
                <w:bottom w:val="none" w:sz="0" w:space="0" w:color="auto"/>
                <w:right w:val="none" w:sz="0" w:space="0" w:color="auto"/>
              </w:divBdr>
            </w:div>
            <w:div w:id="1270815313">
              <w:marLeft w:val="0"/>
              <w:marRight w:val="0"/>
              <w:marTop w:val="0"/>
              <w:marBottom w:val="0"/>
              <w:divBdr>
                <w:top w:val="none" w:sz="0" w:space="0" w:color="auto"/>
                <w:left w:val="none" w:sz="0" w:space="0" w:color="auto"/>
                <w:bottom w:val="none" w:sz="0" w:space="0" w:color="auto"/>
                <w:right w:val="none" w:sz="0" w:space="0" w:color="auto"/>
              </w:divBdr>
            </w:div>
            <w:div w:id="327364768">
              <w:marLeft w:val="0"/>
              <w:marRight w:val="0"/>
              <w:marTop w:val="0"/>
              <w:marBottom w:val="0"/>
              <w:divBdr>
                <w:top w:val="none" w:sz="0" w:space="0" w:color="auto"/>
                <w:left w:val="none" w:sz="0" w:space="0" w:color="auto"/>
                <w:bottom w:val="none" w:sz="0" w:space="0" w:color="auto"/>
                <w:right w:val="none" w:sz="0" w:space="0" w:color="auto"/>
              </w:divBdr>
            </w:div>
            <w:div w:id="1934389051">
              <w:marLeft w:val="0"/>
              <w:marRight w:val="0"/>
              <w:marTop w:val="0"/>
              <w:marBottom w:val="0"/>
              <w:divBdr>
                <w:top w:val="none" w:sz="0" w:space="0" w:color="auto"/>
                <w:left w:val="none" w:sz="0" w:space="0" w:color="auto"/>
                <w:bottom w:val="none" w:sz="0" w:space="0" w:color="auto"/>
                <w:right w:val="none" w:sz="0" w:space="0" w:color="auto"/>
              </w:divBdr>
            </w:div>
            <w:div w:id="1566719656">
              <w:marLeft w:val="0"/>
              <w:marRight w:val="0"/>
              <w:marTop w:val="0"/>
              <w:marBottom w:val="0"/>
              <w:divBdr>
                <w:top w:val="none" w:sz="0" w:space="0" w:color="auto"/>
                <w:left w:val="none" w:sz="0" w:space="0" w:color="auto"/>
                <w:bottom w:val="none" w:sz="0" w:space="0" w:color="auto"/>
                <w:right w:val="none" w:sz="0" w:space="0" w:color="auto"/>
              </w:divBdr>
            </w:div>
            <w:div w:id="1013339040">
              <w:marLeft w:val="0"/>
              <w:marRight w:val="0"/>
              <w:marTop w:val="0"/>
              <w:marBottom w:val="0"/>
              <w:divBdr>
                <w:top w:val="none" w:sz="0" w:space="0" w:color="auto"/>
                <w:left w:val="none" w:sz="0" w:space="0" w:color="auto"/>
                <w:bottom w:val="none" w:sz="0" w:space="0" w:color="auto"/>
                <w:right w:val="none" w:sz="0" w:space="0" w:color="auto"/>
              </w:divBdr>
            </w:div>
            <w:div w:id="1151487924">
              <w:marLeft w:val="0"/>
              <w:marRight w:val="0"/>
              <w:marTop w:val="0"/>
              <w:marBottom w:val="0"/>
              <w:divBdr>
                <w:top w:val="none" w:sz="0" w:space="0" w:color="auto"/>
                <w:left w:val="none" w:sz="0" w:space="0" w:color="auto"/>
                <w:bottom w:val="none" w:sz="0" w:space="0" w:color="auto"/>
                <w:right w:val="none" w:sz="0" w:space="0" w:color="auto"/>
              </w:divBdr>
            </w:div>
            <w:div w:id="1589464501">
              <w:marLeft w:val="0"/>
              <w:marRight w:val="0"/>
              <w:marTop w:val="0"/>
              <w:marBottom w:val="0"/>
              <w:divBdr>
                <w:top w:val="none" w:sz="0" w:space="0" w:color="auto"/>
                <w:left w:val="none" w:sz="0" w:space="0" w:color="auto"/>
                <w:bottom w:val="none" w:sz="0" w:space="0" w:color="auto"/>
                <w:right w:val="none" w:sz="0" w:space="0" w:color="auto"/>
              </w:divBdr>
            </w:div>
            <w:div w:id="1057388448">
              <w:marLeft w:val="0"/>
              <w:marRight w:val="0"/>
              <w:marTop w:val="0"/>
              <w:marBottom w:val="0"/>
              <w:divBdr>
                <w:top w:val="none" w:sz="0" w:space="0" w:color="auto"/>
                <w:left w:val="none" w:sz="0" w:space="0" w:color="auto"/>
                <w:bottom w:val="none" w:sz="0" w:space="0" w:color="auto"/>
                <w:right w:val="none" w:sz="0" w:space="0" w:color="auto"/>
              </w:divBdr>
            </w:div>
            <w:div w:id="1703358651">
              <w:marLeft w:val="0"/>
              <w:marRight w:val="0"/>
              <w:marTop w:val="0"/>
              <w:marBottom w:val="0"/>
              <w:divBdr>
                <w:top w:val="none" w:sz="0" w:space="0" w:color="auto"/>
                <w:left w:val="none" w:sz="0" w:space="0" w:color="auto"/>
                <w:bottom w:val="none" w:sz="0" w:space="0" w:color="auto"/>
                <w:right w:val="none" w:sz="0" w:space="0" w:color="auto"/>
              </w:divBdr>
            </w:div>
            <w:div w:id="333071425">
              <w:marLeft w:val="0"/>
              <w:marRight w:val="0"/>
              <w:marTop w:val="0"/>
              <w:marBottom w:val="0"/>
              <w:divBdr>
                <w:top w:val="none" w:sz="0" w:space="0" w:color="auto"/>
                <w:left w:val="none" w:sz="0" w:space="0" w:color="auto"/>
                <w:bottom w:val="none" w:sz="0" w:space="0" w:color="auto"/>
                <w:right w:val="none" w:sz="0" w:space="0" w:color="auto"/>
              </w:divBdr>
            </w:div>
            <w:div w:id="98061496">
              <w:marLeft w:val="0"/>
              <w:marRight w:val="0"/>
              <w:marTop w:val="0"/>
              <w:marBottom w:val="0"/>
              <w:divBdr>
                <w:top w:val="none" w:sz="0" w:space="0" w:color="auto"/>
                <w:left w:val="none" w:sz="0" w:space="0" w:color="auto"/>
                <w:bottom w:val="none" w:sz="0" w:space="0" w:color="auto"/>
                <w:right w:val="none" w:sz="0" w:space="0" w:color="auto"/>
              </w:divBdr>
            </w:div>
            <w:div w:id="1224753985">
              <w:marLeft w:val="0"/>
              <w:marRight w:val="0"/>
              <w:marTop w:val="0"/>
              <w:marBottom w:val="0"/>
              <w:divBdr>
                <w:top w:val="none" w:sz="0" w:space="0" w:color="auto"/>
                <w:left w:val="none" w:sz="0" w:space="0" w:color="auto"/>
                <w:bottom w:val="none" w:sz="0" w:space="0" w:color="auto"/>
                <w:right w:val="none" w:sz="0" w:space="0" w:color="auto"/>
              </w:divBdr>
            </w:div>
            <w:div w:id="739790980">
              <w:marLeft w:val="0"/>
              <w:marRight w:val="0"/>
              <w:marTop w:val="0"/>
              <w:marBottom w:val="0"/>
              <w:divBdr>
                <w:top w:val="none" w:sz="0" w:space="0" w:color="auto"/>
                <w:left w:val="none" w:sz="0" w:space="0" w:color="auto"/>
                <w:bottom w:val="none" w:sz="0" w:space="0" w:color="auto"/>
                <w:right w:val="none" w:sz="0" w:space="0" w:color="auto"/>
              </w:divBdr>
            </w:div>
            <w:div w:id="1977248844">
              <w:marLeft w:val="0"/>
              <w:marRight w:val="0"/>
              <w:marTop w:val="0"/>
              <w:marBottom w:val="0"/>
              <w:divBdr>
                <w:top w:val="none" w:sz="0" w:space="0" w:color="auto"/>
                <w:left w:val="none" w:sz="0" w:space="0" w:color="auto"/>
                <w:bottom w:val="none" w:sz="0" w:space="0" w:color="auto"/>
                <w:right w:val="none" w:sz="0" w:space="0" w:color="auto"/>
              </w:divBdr>
            </w:div>
            <w:div w:id="1511991124">
              <w:marLeft w:val="0"/>
              <w:marRight w:val="0"/>
              <w:marTop w:val="0"/>
              <w:marBottom w:val="0"/>
              <w:divBdr>
                <w:top w:val="none" w:sz="0" w:space="0" w:color="auto"/>
                <w:left w:val="none" w:sz="0" w:space="0" w:color="auto"/>
                <w:bottom w:val="none" w:sz="0" w:space="0" w:color="auto"/>
                <w:right w:val="none" w:sz="0" w:space="0" w:color="auto"/>
              </w:divBdr>
            </w:div>
            <w:div w:id="1431776059">
              <w:marLeft w:val="0"/>
              <w:marRight w:val="0"/>
              <w:marTop w:val="0"/>
              <w:marBottom w:val="0"/>
              <w:divBdr>
                <w:top w:val="none" w:sz="0" w:space="0" w:color="auto"/>
                <w:left w:val="none" w:sz="0" w:space="0" w:color="auto"/>
                <w:bottom w:val="none" w:sz="0" w:space="0" w:color="auto"/>
                <w:right w:val="none" w:sz="0" w:space="0" w:color="auto"/>
              </w:divBdr>
            </w:div>
            <w:div w:id="221717382">
              <w:marLeft w:val="0"/>
              <w:marRight w:val="0"/>
              <w:marTop w:val="0"/>
              <w:marBottom w:val="0"/>
              <w:divBdr>
                <w:top w:val="none" w:sz="0" w:space="0" w:color="auto"/>
                <w:left w:val="none" w:sz="0" w:space="0" w:color="auto"/>
                <w:bottom w:val="none" w:sz="0" w:space="0" w:color="auto"/>
                <w:right w:val="none" w:sz="0" w:space="0" w:color="auto"/>
              </w:divBdr>
            </w:div>
            <w:div w:id="1700160948">
              <w:marLeft w:val="0"/>
              <w:marRight w:val="0"/>
              <w:marTop w:val="0"/>
              <w:marBottom w:val="0"/>
              <w:divBdr>
                <w:top w:val="none" w:sz="0" w:space="0" w:color="auto"/>
                <w:left w:val="none" w:sz="0" w:space="0" w:color="auto"/>
                <w:bottom w:val="none" w:sz="0" w:space="0" w:color="auto"/>
                <w:right w:val="none" w:sz="0" w:space="0" w:color="auto"/>
              </w:divBdr>
            </w:div>
            <w:div w:id="1628468911">
              <w:marLeft w:val="0"/>
              <w:marRight w:val="0"/>
              <w:marTop w:val="0"/>
              <w:marBottom w:val="0"/>
              <w:divBdr>
                <w:top w:val="none" w:sz="0" w:space="0" w:color="auto"/>
                <w:left w:val="none" w:sz="0" w:space="0" w:color="auto"/>
                <w:bottom w:val="none" w:sz="0" w:space="0" w:color="auto"/>
                <w:right w:val="none" w:sz="0" w:space="0" w:color="auto"/>
              </w:divBdr>
            </w:div>
            <w:div w:id="1279532222">
              <w:marLeft w:val="0"/>
              <w:marRight w:val="0"/>
              <w:marTop w:val="0"/>
              <w:marBottom w:val="0"/>
              <w:divBdr>
                <w:top w:val="none" w:sz="0" w:space="0" w:color="auto"/>
                <w:left w:val="none" w:sz="0" w:space="0" w:color="auto"/>
                <w:bottom w:val="none" w:sz="0" w:space="0" w:color="auto"/>
                <w:right w:val="none" w:sz="0" w:space="0" w:color="auto"/>
              </w:divBdr>
            </w:div>
            <w:div w:id="862982964">
              <w:marLeft w:val="0"/>
              <w:marRight w:val="0"/>
              <w:marTop w:val="0"/>
              <w:marBottom w:val="0"/>
              <w:divBdr>
                <w:top w:val="none" w:sz="0" w:space="0" w:color="auto"/>
                <w:left w:val="none" w:sz="0" w:space="0" w:color="auto"/>
                <w:bottom w:val="none" w:sz="0" w:space="0" w:color="auto"/>
                <w:right w:val="none" w:sz="0" w:space="0" w:color="auto"/>
              </w:divBdr>
            </w:div>
            <w:div w:id="1298679513">
              <w:marLeft w:val="0"/>
              <w:marRight w:val="0"/>
              <w:marTop w:val="0"/>
              <w:marBottom w:val="0"/>
              <w:divBdr>
                <w:top w:val="none" w:sz="0" w:space="0" w:color="auto"/>
                <w:left w:val="none" w:sz="0" w:space="0" w:color="auto"/>
                <w:bottom w:val="none" w:sz="0" w:space="0" w:color="auto"/>
                <w:right w:val="none" w:sz="0" w:space="0" w:color="auto"/>
              </w:divBdr>
            </w:div>
            <w:div w:id="418871836">
              <w:marLeft w:val="0"/>
              <w:marRight w:val="0"/>
              <w:marTop w:val="0"/>
              <w:marBottom w:val="0"/>
              <w:divBdr>
                <w:top w:val="none" w:sz="0" w:space="0" w:color="auto"/>
                <w:left w:val="none" w:sz="0" w:space="0" w:color="auto"/>
                <w:bottom w:val="none" w:sz="0" w:space="0" w:color="auto"/>
                <w:right w:val="none" w:sz="0" w:space="0" w:color="auto"/>
              </w:divBdr>
            </w:div>
            <w:div w:id="845366572">
              <w:marLeft w:val="0"/>
              <w:marRight w:val="0"/>
              <w:marTop w:val="0"/>
              <w:marBottom w:val="0"/>
              <w:divBdr>
                <w:top w:val="none" w:sz="0" w:space="0" w:color="auto"/>
                <w:left w:val="none" w:sz="0" w:space="0" w:color="auto"/>
                <w:bottom w:val="none" w:sz="0" w:space="0" w:color="auto"/>
                <w:right w:val="none" w:sz="0" w:space="0" w:color="auto"/>
              </w:divBdr>
            </w:div>
            <w:div w:id="1050151786">
              <w:marLeft w:val="0"/>
              <w:marRight w:val="0"/>
              <w:marTop w:val="0"/>
              <w:marBottom w:val="0"/>
              <w:divBdr>
                <w:top w:val="none" w:sz="0" w:space="0" w:color="auto"/>
                <w:left w:val="none" w:sz="0" w:space="0" w:color="auto"/>
                <w:bottom w:val="none" w:sz="0" w:space="0" w:color="auto"/>
                <w:right w:val="none" w:sz="0" w:space="0" w:color="auto"/>
              </w:divBdr>
            </w:div>
            <w:div w:id="2069185988">
              <w:marLeft w:val="0"/>
              <w:marRight w:val="0"/>
              <w:marTop w:val="0"/>
              <w:marBottom w:val="0"/>
              <w:divBdr>
                <w:top w:val="none" w:sz="0" w:space="0" w:color="auto"/>
                <w:left w:val="none" w:sz="0" w:space="0" w:color="auto"/>
                <w:bottom w:val="none" w:sz="0" w:space="0" w:color="auto"/>
                <w:right w:val="none" w:sz="0" w:space="0" w:color="auto"/>
              </w:divBdr>
            </w:div>
            <w:div w:id="268199500">
              <w:marLeft w:val="0"/>
              <w:marRight w:val="0"/>
              <w:marTop w:val="0"/>
              <w:marBottom w:val="0"/>
              <w:divBdr>
                <w:top w:val="none" w:sz="0" w:space="0" w:color="auto"/>
                <w:left w:val="none" w:sz="0" w:space="0" w:color="auto"/>
                <w:bottom w:val="none" w:sz="0" w:space="0" w:color="auto"/>
                <w:right w:val="none" w:sz="0" w:space="0" w:color="auto"/>
              </w:divBdr>
            </w:div>
            <w:div w:id="534998766">
              <w:marLeft w:val="0"/>
              <w:marRight w:val="0"/>
              <w:marTop w:val="0"/>
              <w:marBottom w:val="0"/>
              <w:divBdr>
                <w:top w:val="none" w:sz="0" w:space="0" w:color="auto"/>
                <w:left w:val="none" w:sz="0" w:space="0" w:color="auto"/>
                <w:bottom w:val="none" w:sz="0" w:space="0" w:color="auto"/>
                <w:right w:val="none" w:sz="0" w:space="0" w:color="auto"/>
              </w:divBdr>
            </w:div>
            <w:div w:id="1291473870">
              <w:marLeft w:val="0"/>
              <w:marRight w:val="0"/>
              <w:marTop w:val="0"/>
              <w:marBottom w:val="0"/>
              <w:divBdr>
                <w:top w:val="none" w:sz="0" w:space="0" w:color="auto"/>
                <w:left w:val="none" w:sz="0" w:space="0" w:color="auto"/>
                <w:bottom w:val="none" w:sz="0" w:space="0" w:color="auto"/>
                <w:right w:val="none" w:sz="0" w:space="0" w:color="auto"/>
              </w:divBdr>
            </w:div>
            <w:div w:id="861550427">
              <w:marLeft w:val="0"/>
              <w:marRight w:val="0"/>
              <w:marTop w:val="0"/>
              <w:marBottom w:val="0"/>
              <w:divBdr>
                <w:top w:val="none" w:sz="0" w:space="0" w:color="auto"/>
                <w:left w:val="none" w:sz="0" w:space="0" w:color="auto"/>
                <w:bottom w:val="none" w:sz="0" w:space="0" w:color="auto"/>
                <w:right w:val="none" w:sz="0" w:space="0" w:color="auto"/>
              </w:divBdr>
            </w:div>
            <w:div w:id="1183859514">
              <w:marLeft w:val="0"/>
              <w:marRight w:val="0"/>
              <w:marTop w:val="0"/>
              <w:marBottom w:val="0"/>
              <w:divBdr>
                <w:top w:val="none" w:sz="0" w:space="0" w:color="auto"/>
                <w:left w:val="none" w:sz="0" w:space="0" w:color="auto"/>
                <w:bottom w:val="none" w:sz="0" w:space="0" w:color="auto"/>
                <w:right w:val="none" w:sz="0" w:space="0" w:color="auto"/>
              </w:divBdr>
            </w:div>
            <w:div w:id="5612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6547">
      <w:bodyDiv w:val="1"/>
      <w:marLeft w:val="0"/>
      <w:marRight w:val="0"/>
      <w:marTop w:val="0"/>
      <w:marBottom w:val="0"/>
      <w:divBdr>
        <w:top w:val="none" w:sz="0" w:space="0" w:color="auto"/>
        <w:left w:val="none" w:sz="0" w:space="0" w:color="auto"/>
        <w:bottom w:val="none" w:sz="0" w:space="0" w:color="auto"/>
        <w:right w:val="none" w:sz="0" w:space="0" w:color="auto"/>
      </w:divBdr>
      <w:divsChild>
        <w:div w:id="2024435932">
          <w:marLeft w:val="0"/>
          <w:marRight w:val="0"/>
          <w:marTop w:val="0"/>
          <w:marBottom w:val="0"/>
          <w:divBdr>
            <w:top w:val="none" w:sz="0" w:space="0" w:color="auto"/>
            <w:left w:val="none" w:sz="0" w:space="0" w:color="auto"/>
            <w:bottom w:val="none" w:sz="0" w:space="0" w:color="auto"/>
            <w:right w:val="none" w:sz="0" w:space="0" w:color="auto"/>
          </w:divBdr>
          <w:divsChild>
            <w:div w:id="1106196567">
              <w:marLeft w:val="0"/>
              <w:marRight w:val="0"/>
              <w:marTop w:val="0"/>
              <w:marBottom w:val="0"/>
              <w:divBdr>
                <w:top w:val="none" w:sz="0" w:space="0" w:color="auto"/>
                <w:left w:val="none" w:sz="0" w:space="0" w:color="auto"/>
                <w:bottom w:val="none" w:sz="0" w:space="0" w:color="auto"/>
                <w:right w:val="none" w:sz="0" w:space="0" w:color="auto"/>
              </w:divBdr>
            </w:div>
            <w:div w:id="205527573">
              <w:marLeft w:val="0"/>
              <w:marRight w:val="0"/>
              <w:marTop w:val="0"/>
              <w:marBottom w:val="0"/>
              <w:divBdr>
                <w:top w:val="none" w:sz="0" w:space="0" w:color="auto"/>
                <w:left w:val="none" w:sz="0" w:space="0" w:color="auto"/>
                <w:bottom w:val="none" w:sz="0" w:space="0" w:color="auto"/>
                <w:right w:val="none" w:sz="0" w:space="0" w:color="auto"/>
              </w:divBdr>
            </w:div>
            <w:div w:id="550727513">
              <w:marLeft w:val="0"/>
              <w:marRight w:val="0"/>
              <w:marTop w:val="0"/>
              <w:marBottom w:val="0"/>
              <w:divBdr>
                <w:top w:val="none" w:sz="0" w:space="0" w:color="auto"/>
                <w:left w:val="none" w:sz="0" w:space="0" w:color="auto"/>
                <w:bottom w:val="none" w:sz="0" w:space="0" w:color="auto"/>
                <w:right w:val="none" w:sz="0" w:space="0" w:color="auto"/>
              </w:divBdr>
            </w:div>
            <w:div w:id="1493837581">
              <w:marLeft w:val="0"/>
              <w:marRight w:val="0"/>
              <w:marTop w:val="0"/>
              <w:marBottom w:val="0"/>
              <w:divBdr>
                <w:top w:val="none" w:sz="0" w:space="0" w:color="auto"/>
                <w:left w:val="none" w:sz="0" w:space="0" w:color="auto"/>
                <w:bottom w:val="none" w:sz="0" w:space="0" w:color="auto"/>
                <w:right w:val="none" w:sz="0" w:space="0" w:color="auto"/>
              </w:divBdr>
            </w:div>
            <w:div w:id="1071003543">
              <w:marLeft w:val="0"/>
              <w:marRight w:val="0"/>
              <w:marTop w:val="0"/>
              <w:marBottom w:val="0"/>
              <w:divBdr>
                <w:top w:val="none" w:sz="0" w:space="0" w:color="auto"/>
                <w:left w:val="none" w:sz="0" w:space="0" w:color="auto"/>
                <w:bottom w:val="none" w:sz="0" w:space="0" w:color="auto"/>
                <w:right w:val="none" w:sz="0" w:space="0" w:color="auto"/>
              </w:divBdr>
            </w:div>
            <w:div w:id="823206322">
              <w:marLeft w:val="0"/>
              <w:marRight w:val="0"/>
              <w:marTop w:val="0"/>
              <w:marBottom w:val="0"/>
              <w:divBdr>
                <w:top w:val="none" w:sz="0" w:space="0" w:color="auto"/>
                <w:left w:val="none" w:sz="0" w:space="0" w:color="auto"/>
                <w:bottom w:val="none" w:sz="0" w:space="0" w:color="auto"/>
                <w:right w:val="none" w:sz="0" w:space="0" w:color="auto"/>
              </w:divBdr>
            </w:div>
            <w:div w:id="705715899">
              <w:marLeft w:val="0"/>
              <w:marRight w:val="0"/>
              <w:marTop w:val="0"/>
              <w:marBottom w:val="0"/>
              <w:divBdr>
                <w:top w:val="none" w:sz="0" w:space="0" w:color="auto"/>
                <w:left w:val="none" w:sz="0" w:space="0" w:color="auto"/>
                <w:bottom w:val="none" w:sz="0" w:space="0" w:color="auto"/>
                <w:right w:val="none" w:sz="0" w:space="0" w:color="auto"/>
              </w:divBdr>
            </w:div>
            <w:div w:id="1158838625">
              <w:marLeft w:val="0"/>
              <w:marRight w:val="0"/>
              <w:marTop w:val="0"/>
              <w:marBottom w:val="0"/>
              <w:divBdr>
                <w:top w:val="none" w:sz="0" w:space="0" w:color="auto"/>
                <w:left w:val="none" w:sz="0" w:space="0" w:color="auto"/>
                <w:bottom w:val="none" w:sz="0" w:space="0" w:color="auto"/>
                <w:right w:val="none" w:sz="0" w:space="0" w:color="auto"/>
              </w:divBdr>
            </w:div>
            <w:div w:id="437335080">
              <w:marLeft w:val="0"/>
              <w:marRight w:val="0"/>
              <w:marTop w:val="0"/>
              <w:marBottom w:val="0"/>
              <w:divBdr>
                <w:top w:val="none" w:sz="0" w:space="0" w:color="auto"/>
                <w:left w:val="none" w:sz="0" w:space="0" w:color="auto"/>
                <w:bottom w:val="none" w:sz="0" w:space="0" w:color="auto"/>
                <w:right w:val="none" w:sz="0" w:space="0" w:color="auto"/>
              </w:divBdr>
            </w:div>
            <w:div w:id="1819758003">
              <w:marLeft w:val="0"/>
              <w:marRight w:val="0"/>
              <w:marTop w:val="0"/>
              <w:marBottom w:val="0"/>
              <w:divBdr>
                <w:top w:val="none" w:sz="0" w:space="0" w:color="auto"/>
                <w:left w:val="none" w:sz="0" w:space="0" w:color="auto"/>
                <w:bottom w:val="none" w:sz="0" w:space="0" w:color="auto"/>
                <w:right w:val="none" w:sz="0" w:space="0" w:color="auto"/>
              </w:divBdr>
            </w:div>
            <w:div w:id="2080588212">
              <w:marLeft w:val="0"/>
              <w:marRight w:val="0"/>
              <w:marTop w:val="0"/>
              <w:marBottom w:val="0"/>
              <w:divBdr>
                <w:top w:val="none" w:sz="0" w:space="0" w:color="auto"/>
                <w:left w:val="none" w:sz="0" w:space="0" w:color="auto"/>
                <w:bottom w:val="none" w:sz="0" w:space="0" w:color="auto"/>
                <w:right w:val="none" w:sz="0" w:space="0" w:color="auto"/>
              </w:divBdr>
            </w:div>
            <w:div w:id="812721741">
              <w:marLeft w:val="0"/>
              <w:marRight w:val="0"/>
              <w:marTop w:val="0"/>
              <w:marBottom w:val="0"/>
              <w:divBdr>
                <w:top w:val="none" w:sz="0" w:space="0" w:color="auto"/>
                <w:left w:val="none" w:sz="0" w:space="0" w:color="auto"/>
                <w:bottom w:val="none" w:sz="0" w:space="0" w:color="auto"/>
                <w:right w:val="none" w:sz="0" w:space="0" w:color="auto"/>
              </w:divBdr>
            </w:div>
            <w:div w:id="1916278019">
              <w:marLeft w:val="0"/>
              <w:marRight w:val="0"/>
              <w:marTop w:val="0"/>
              <w:marBottom w:val="0"/>
              <w:divBdr>
                <w:top w:val="none" w:sz="0" w:space="0" w:color="auto"/>
                <w:left w:val="none" w:sz="0" w:space="0" w:color="auto"/>
                <w:bottom w:val="none" w:sz="0" w:space="0" w:color="auto"/>
                <w:right w:val="none" w:sz="0" w:space="0" w:color="auto"/>
              </w:divBdr>
            </w:div>
            <w:div w:id="440496034">
              <w:marLeft w:val="0"/>
              <w:marRight w:val="0"/>
              <w:marTop w:val="0"/>
              <w:marBottom w:val="0"/>
              <w:divBdr>
                <w:top w:val="none" w:sz="0" w:space="0" w:color="auto"/>
                <w:left w:val="none" w:sz="0" w:space="0" w:color="auto"/>
                <w:bottom w:val="none" w:sz="0" w:space="0" w:color="auto"/>
                <w:right w:val="none" w:sz="0" w:space="0" w:color="auto"/>
              </w:divBdr>
            </w:div>
            <w:div w:id="1432313161">
              <w:marLeft w:val="0"/>
              <w:marRight w:val="0"/>
              <w:marTop w:val="0"/>
              <w:marBottom w:val="0"/>
              <w:divBdr>
                <w:top w:val="none" w:sz="0" w:space="0" w:color="auto"/>
                <w:left w:val="none" w:sz="0" w:space="0" w:color="auto"/>
                <w:bottom w:val="none" w:sz="0" w:space="0" w:color="auto"/>
                <w:right w:val="none" w:sz="0" w:space="0" w:color="auto"/>
              </w:divBdr>
            </w:div>
            <w:div w:id="1571888876">
              <w:marLeft w:val="0"/>
              <w:marRight w:val="0"/>
              <w:marTop w:val="0"/>
              <w:marBottom w:val="0"/>
              <w:divBdr>
                <w:top w:val="none" w:sz="0" w:space="0" w:color="auto"/>
                <w:left w:val="none" w:sz="0" w:space="0" w:color="auto"/>
                <w:bottom w:val="none" w:sz="0" w:space="0" w:color="auto"/>
                <w:right w:val="none" w:sz="0" w:space="0" w:color="auto"/>
              </w:divBdr>
            </w:div>
            <w:div w:id="1541015324">
              <w:marLeft w:val="0"/>
              <w:marRight w:val="0"/>
              <w:marTop w:val="0"/>
              <w:marBottom w:val="0"/>
              <w:divBdr>
                <w:top w:val="none" w:sz="0" w:space="0" w:color="auto"/>
                <w:left w:val="none" w:sz="0" w:space="0" w:color="auto"/>
                <w:bottom w:val="none" w:sz="0" w:space="0" w:color="auto"/>
                <w:right w:val="none" w:sz="0" w:space="0" w:color="auto"/>
              </w:divBdr>
            </w:div>
            <w:div w:id="976186679">
              <w:marLeft w:val="0"/>
              <w:marRight w:val="0"/>
              <w:marTop w:val="0"/>
              <w:marBottom w:val="0"/>
              <w:divBdr>
                <w:top w:val="none" w:sz="0" w:space="0" w:color="auto"/>
                <w:left w:val="none" w:sz="0" w:space="0" w:color="auto"/>
                <w:bottom w:val="none" w:sz="0" w:space="0" w:color="auto"/>
                <w:right w:val="none" w:sz="0" w:space="0" w:color="auto"/>
              </w:divBdr>
            </w:div>
            <w:div w:id="89544851">
              <w:marLeft w:val="0"/>
              <w:marRight w:val="0"/>
              <w:marTop w:val="0"/>
              <w:marBottom w:val="0"/>
              <w:divBdr>
                <w:top w:val="none" w:sz="0" w:space="0" w:color="auto"/>
                <w:left w:val="none" w:sz="0" w:space="0" w:color="auto"/>
                <w:bottom w:val="none" w:sz="0" w:space="0" w:color="auto"/>
                <w:right w:val="none" w:sz="0" w:space="0" w:color="auto"/>
              </w:divBdr>
            </w:div>
            <w:div w:id="734666939">
              <w:marLeft w:val="0"/>
              <w:marRight w:val="0"/>
              <w:marTop w:val="0"/>
              <w:marBottom w:val="0"/>
              <w:divBdr>
                <w:top w:val="none" w:sz="0" w:space="0" w:color="auto"/>
                <w:left w:val="none" w:sz="0" w:space="0" w:color="auto"/>
                <w:bottom w:val="none" w:sz="0" w:space="0" w:color="auto"/>
                <w:right w:val="none" w:sz="0" w:space="0" w:color="auto"/>
              </w:divBdr>
            </w:div>
            <w:div w:id="943852450">
              <w:marLeft w:val="0"/>
              <w:marRight w:val="0"/>
              <w:marTop w:val="0"/>
              <w:marBottom w:val="0"/>
              <w:divBdr>
                <w:top w:val="none" w:sz="0" w:space="0" w:color="auto"/>
                <w:left w:val="none" w:sz="0" w:space="0" w:color="auto"/>
                <w:bottom w:val="none" w:sz="0" w:space="0" w:color="auto"/>
                <w:right w:val="none" w:sz="0" w:space="0" w:color="auto"/>
              </w:divBdr>
            </w:div>
            <w:div w:id="1300497050">
              <w:marLeft w:val="0"/>
              <w:marRight w:val="0"/>
              <w:marTop w:val="0"/>
              <w:marBottom w:val="0"/>
              <w:divBdr>
                <w:top w:val="none" w:sz="0" w:space="0" w:color="auto"/>
                <w:left w:val="none" w:sz="0" w:space="0" w:color="auto"/>
                <w:bottom w:val="none" w:sz="0" w:space="0" w:color="auto"/>
                <w:right w:val="none" w:sz="0" w:space="0" w:color="auto"/>
              </w:divBdr>
            </w:div>
            <w:div w:id="1192720432">
              <w:marLeft w:val="0"/>
              <w:marRight w:val="0"/>
              <w:marTop w:val="0"/>
              <w:marBottom w:val="0"/>
              <w:divBdr>
                <w:top w:val="none" w:sz="0" w:space="0" w:color="auto"/>
                <w:left w:val="none" w:sz="0" w:space="0" w:color="auto"/>
                <w:bottom w:val="none" w:sz="0" w:space="0" w:color="auto"/>
                <w:right w:val="none" w:sz="0" w:space="0" w:color="auto"/>
              </w:divBdr>
            </w:div>
            <w:div w:id="2134596247">
              <w:marLeft w:val="0"/>
              <w:marRight w:val="0"/>
              <w:marTop w:val="0"/>
              <w:marBottom w:val="0"/>
              <w:divBdr>
                <w:top w:val="none" w:sz="0" w:space="0" w:color="auto"/>
                <w:left w:val="none" w:sz="0" w:space="0" w:color="auto"/>
                <w:bottom w:val="none" w:sz="0" w:space="0" w:color="auto"/>
                <w:right w:val="none" w:sz="0" w:space="0" w:color="auto"/>
              </w:divBdr>
            </w:div>
            <w:div w:id="76175975">
              <w:marLeft w:val="0"/>
              <w:marRight w:val="0"/>
              <w:marTop w:val="0"/>
              <w:marBottom w:val="0"/>
              <w:divBdr>
                <w:top w:val="none" w:sz="0" w:space="0" w:color="auto"/>
                <w:left w:val="none" w:sz="0" w:space="0" w:color="auto"/>
                <w:bottom w:val="none" w:sz="0" w:space="0" w:color="auto"/>
                <w:right w:val="none" w:sz="0" w:space="0" w:color="auto"/>
              </w:divBdr>
            </w:div>
            <w:div w:id="1099059862">
              <w:marLeft w:val="0"/>
              <w:marRight w:val="0"/>
              <w:marTop w:val="0"/>
              <w:marBottom w:val="0"/>
              <w:divBdr>
                <w:top w:val="none" w:sz="0" w:space="0" w:color="auto"/>
                <w:left w:val="none" w:sz="0" w:space="0" w:color="auto"/>
                <w:bottom w:val="none" w:sz="0" w:space="0" w:color="auto"/>
                <w:right w:val="none" w:sz="0" w:space="0" w:color="auto"/>
              </w:divBdr>
            </w:div>
            <w:div w:id="1390762714">
              <w:marLeft w:val="0"/>
              <w:marRight w:val="0"/>
              <w:marTop w:val="0"/>
              <w:marBottom w:val="0"/>
              <w:divBdr>
                <w:top w:val="none" w:sz="0" w:space="0" w:color="auto"/>
                <w:left w:val="none" w:sz="0" w:space="0" w:color="auto"/>
                <w:bottom w:val="none" w:sz="0" w:space="0" w:color="auto"/>
                <w:right w:val="none" w:sz="0" w:space="0" w:color="auto"/>
              </w:divBdr>
            </w:div>
            <w:div w:id="184363887">
              <w:marLeft w:val="0"/>
              <w:marRight w:val="0"/>
              <w:marTop w:val="0"/>
              <w:marBottom w:val="0"/>
              <w:divBdr>
                <w:top w:val="none" w:sz="0" w:space="0" w:color="auto"/>
                <w:left w:val="none" w:sz="0" w:space="0" w:color="auto"/>
                <w:bottom w:val="none" w:sz="0" w:space="0" w:color="auto"/>
                <w:right w:val="none" w:sz="0" w:space="0" w:color="auto"/>
              </w:divBdr>
            </w:div>
            <w:div w:id="1283419326">
              <w:marLeft w:val="0"/>
              <w:marRight w:val="0"/>
              <w:marTop w:val="0"/>
              <w:marBottom w:val="0"/>
              <w:divBdr>
                <w:top w:val="none" w:sz="0" w:space="0" w:color="auto"/>
                <w:left w:val="none" w:sz="0" w:space="0" w:color="auto"/>
                <w:bottom w:val="none" w:sz="0" w:space="0" w:color="auto"/>
                <w:right w:val="none" w:sz="0" w:space="0" w:color="auto"/>
              </w:divBdr>
            </w:div>
            <w:div w:id="1333292641">
              <w:marLeft w:val="0"/>
              <w:marRight w:val="0"/>
              <w:marTop w:val="0"/>
              <w:marBottom w:val="0"/>
              <w:divBdr>
                <w:top w:val="none" w:sz="0" w:space="0" w:color="auto"/>
                <w:left w:val="none" w:sz="0" w:space="0" w:color="auto"/>
                <w:bottom w:val="none" w:sz="0" w:space="0" w:color="auto"/>
                <w:right w:val="none" w:sz="0" w:space="0" w:color="auto"/>
              </w:divBdr>
            </w:div>
            <w:div w:id="756174144">
              <w:marLeft w:val="0"/>
              <w:marRight w:val="0"/>
              <w:marTop w:val="0"/>
              <w:marBottom w:val="0"/>
              <w:divBdr>
                <w:top w:val="none" w:sz="0" w:space="0" w:color="auto"/>
                <w:left w:val="none" w:sz="0" w:space="0" w:color="auto"/>
                <w:bottom w:val="none" w:sz="0" w:space="0" w:color="auto"/>
                <w:right w:val="none" w:sz="0" w:space="0" w:color="auto"/>
              </w:divBdr>
            </w:div>
            <w:div w:id="992637199">
              <w:marLeft w:val="0"/>
              <w:marRight w:val="0"/>
              <w:marTop w:val="0"/>
              <w:marBottom w:val="0"/>
              <w:divBdr>
                <w:top w:val="none" w:sz="0" w:space="0" w:color="auto"/>
                <w:left w:val="none" w:sz="0" w:space="0" w:color="auto"/>
                <w:bottom w:val="none" w:sz="0" w:space="0" w:color="auto"/>
                <w:right w:val="none" w:sz="0" w:space="0" w:color="auto"/>
              </w:divBdr>
            </w:div>
            <w:div w:id="53820433">
              <w:marLeft w:val="0"/>
              <w:marRight w:val="0"/>
              <w:marTop w:val="0"/>
              <w:marBottom w:val="0"/>
              <w:divBdr>
                <w:top w:val="none" w:sz="0" w:space="0" w:color="auto"/>
                <w:left w:val="none" w:sz="0" w:space="0" w:color="auto"/>
                <w:bottom w:val="none" w:sz="0" w:space="0" w:color="auto"/>
                <w:right w:val="none" w:sz="0" w:space="0" w:color="auto"/>
              </w:divBdr>
            </w:div>
            <w:div w:id="36050063">
              <w:marLeft w:val="0"/>
              <w:marRight w:val="0"/>
              <w:marTop w:val="0"/>
              <w:marBottom w:val="0"/>
              <w:divBdr>
                <w:top w:val="none" w:sz="0" w:space="0" w:color="auto"/>
                <w:left w:val="none" w:sz="0" w:space="0" w:color="auto"/>
                <w:bottom w:val="none" w:sz="0" w:space="0" w:color="auto"/>
                <w:right w:val="none" w:sz="0" w:space="0" w:color="auto"/>
              </w:divBdr>
            </w:div>
            <w:div w:id="1233347166">
              <w:marLeft w:val="0"/>
              <w:marRight w:val="0"/>
              <w:marTop w:val="0"/>
              <w:marBottom w:val="0"/>
              <w:divBdr>
                <w:top w:val="none" w:sz="0" w:space="0" w:color="auto"/>
                <w:left w:val="none" w:sz="0" w:space="0" w:color="auto"/>
                <w:bottom w:val="none" w:sz="0" w:space="0" w:color="auto"/>
                <w:right w:val="none" w:sz="0" w:space="0" w:color="auto"/>
              </w:divBdr>
            </w:div>
            <w:div w:id="1611743774">
              <w:marLeft w:val="0"/>
              <w:marRight w:val="0"/>
              <w:marTop w:val="0"/>
              <w:marBottom w:val="0"/>
              <w:divBdr>
                <w:top w:val="none" w:sz="0" w:space="0" w:color="auto"/>
                <w:left w:val="none" w:sz="0" w:space="0" w:color="auto"/>
                <w:bottom w:val="none" w:sz="0" w:space="0" w:color="auto"/>
                <w:right w:val="none" w:sz="0" w:space="0" w:color="auto"/>
              </w:divBdr>
            </w:div>
            <w:div w:id="58865347">
              <w:marLeft w:val="0"/>
              <w:marRight w:val="0"/>
              <w:marTop w:val="0"/>
              <w:marBottom w:val="0"/>
              <w:divBdr>
                <w:top w:val="none" w:sz="0" w:space="0" w:color="auto"/>
                <w:left w:val="none" w:sz="0" w:space="0" w:color="auto"/>
                <w:bottom w:val="none" w:sz="0" w:space="0" w:color="auto"/>
                <w:right w:val="none" w:sz="0" w:space="0" w:color="auto"/>
              </w:divBdr>
            </w:div>
            <w:div w:id="1605308374">
              <w:marLeft w:val="0"/>
              <w:marRight w:val="0"/>
              <w:marTop w:val="0"/>
              <w:marBottom w:val="0"/>
              <w:divBdr>
                <w:top w:val="none" w:sz="0" w:space="0" w:color="auto"/>
                <w:left w:val="none" w:sz="0" w:space="0" w:color="auto"/>
                <w:bottom w:val="none" w:sz="0" w:space="0" w:color="auto"/>
                <w:right w:val="none" w:sz="0" w:space="0" w:color="auto"/>
              </w:divBdr>
            </w:div>
            <w:div w:id="97794320">
              <w:marLeft w:val="0"/>
              <w:marRight w:val="0"/>
              <w:marTop w:val="0"/>
              <w:marBottom w:val="0"/>
              <w:divBdr>
                <w:top w:val="none" w:sz="0" w:space="0" w:color="auto"/>
                <w:left w:val="none" w:sz="0" w:space="0" w:color="auto"/>
                <w:bottom w:val="none" w:sz="0" w:space="0" w:color="auto"/>
                <w:right w:val="none" w:sz="0" w:space="0" w:color="auto"/>
              </w:divBdr>
            </w:div>
            <w:div w:id="948045440">
              <w:marLeft w:val="0"/>
              <w:marRight w:val="0"/>
              <w:marTop w:val="0"/>
              <w:marBottom w:val="0"/>
              <w:divBdr>
                <w:top w:val="none" w:sz="0" w:space="0" w:color="auto"/>
                <w:left w:val="none" w:sz="0" w:space="0" w:color="auto"/>
                <w:bottom w:val="none" w:sz="0" w:space="0" w:color="auto"/>
                <w:right w:val="none" w:sz="0" w:space="0" w:color="auto"/>
              </w:divBdr>
            </w:div>
            <w:div w:id="1940798914">
              <w:marLeft w:val="0"/>
              <w:marRight w:val="0"/>
              <w:marTop w:val="0"/>
              <w:marBottom w:val="0"/>
              <w:divBdr>
                <w:top w:val="none" w:sz="0" w:space="0" w:color="auto"/>
                <w:left w:val="none" w:sz="0" w:space="0" w:color="auto"/>
                <w:bottom w:val="none" w:sz="0" w:space="0" w:color="auto"/>
                <w:right w:val="none" w:sz="0" w:space="0" w:color="auto"/>
              </w:divBdr>
            </w:div>
            <w:div w:id="1733262791">
              <w:marLeft w:val="0"/>
              <w:marRight w:val="0"/>
              <w:marTop w:val="0"/>
              <w:marBottom w:val="0"/>
              <w:divBdr>
                <w:top w:val="none" w:sz="0" w:space="0" w:color="auto"/>
                <w:left w:val="none" w:sz="0" w:space="0" w:color="auto"/>
                <w:bottom w:val="none" w:sz="0" w:space="0" w:color="auto"/>
                <w:right w:val="none" w:sz="0" w:space="0" w:color="auto"/>
              </w:divBdr>
            </w:div>
            <w:div w:id="1771004193">
              <w:marLeft w:val="0"/>
              <w:marRight w:val="0"/>
              <w:marTop w:val="0"/>
              <w:marBottom w:val="0"/>
              <w:divBdr>
                <w:top w:val="none" w:sz="0" w:space="0" w:color="auto"/>
                <w:left w:val="none" w:sz="0" w:space="0" w:color="auto"/>
                <w:bottom w:val="none" w:sz="0" w:space="0" w:color="auto"/>
                <w:right w:val="none" w:sz="0" w:space="0" w:color="auto"/>
              </w:divBdr>
            </w:div>
            <w:div w:id="1333414101">
              <w:marLeft w:val="0"/>
              <w:marRight w:val="0"/>
              <w:marTop w:val="0"/>
              <w:marBottom w:val="0"/>
              <w:divBdr>
                <w:top w:val="none" w:sz="0" w:space="0" w:color="auto"/>
                <w:left w:val="none" w:sz="0" w:space="0" w:color="auto"/>
                <w:bottom w:val="none" w:sz="0" w:space="0" w:color="auto"/>
                <w:right w:val="none" w:sz="0" w:space="0" w:color="auto"/>
              </w:divBdr>
            </w:div>
            <w:div w:id="703094171">
              <w:marLeft w:val="0"/>
              <w:marRight w:val="0"/>
              <w:marTop w:val="0"/>
              <w:marBottom w:val="0"/>
              <w:divBdr>
                <w:top w:val="none" w:sz="0" w:space="0" w:color="auto"/>
                <w:left w:val="none" w:sz="0" w:space="0" w:color="auto"/>
                <w:bottom w:val="none" w:sz="0" w:space="0" w:color="auto"/>
                <w:right w:val="none" w:sz="0" w:space="0" w:color="auto"/>
              </w:divBdr>
            </w:div>
            <w:div w:id="543710600">
              <w:marLeft w:val="0"/>
              <w:marRight w:val="0"/>
              <w:marTop w:val="0"/>
              <w:marBottom w:val="0"/>
              <w:divBdr>
                <w:top w:val="none" w:sz="0" w:space="0" w:color="auto"/>
                <w:left w:val="none" w:sz="0" w:space="0" w:color="auto"/>
                <w:bottom w:val="none" w:sz="0" w:space="0" w:color="auto"/>
                <w:right w:val="none" w:sz="0" w:space="0" w:color="auto"/>
              </w:divBdr>
            </w:div>
            <w:div w:id="1322924090">
              <w:marLeft w:val="0"/>
              <w:marRight w:val="0"/>
              <w:marTop w:val="0"/>
              <w:marBottom w:val="0"/>
              <w:divBdr>
                <w:top w:val="none" w:sz="0" w:space="0" w:color="auto"/>
                <w:left w:val="none" w:sz="0" w:space="0" w:color="auto"/>
                <w:bottom w:val="none" w:sz="0" w:space="0" w:color="auto"/>
                <w:right w:val="none" w:sz="0" w:space="0" w:color="auto"/>
              </w:divBdr>
            </w:div>
            <w:div w:id="419563676">
              <w:marLeft w:val="0"/>
              <w:marRight w:val="0"/>
              <w:marTop w:val="0"/>
              <w:marBottom w:val="0"/>
              <w:divBdr>
                <w:top w:val="none" w:sz="0" w:space="0" w:color="auto"/>
                <w:left w:val="none" w:sz="0" w:space="0" w:color="auto"/>
                <w:bottom w:val="none" w:sz="0" w:space="0" w:color="auto"/>
                <w:right w:val="none" w:sz="0" w:space="0" w:color="auto"/>
              </w:divBdr>
            </w:div>
            <w:div w:id="1455638484">
              <w:marLeft w:val="0"/>
              <w:marRight w:val="0"/>
              <w:marTop w:val="0"/>
              <w:marBottom w:val="0"/>
              <w:divBdr>
                <w:top w:val="none" w:sz="0" w:space="0" w:color="auto"/>
                <w:left w:val="none" w:sz="0" w:space="0" w:color="auto"/>
                <w:bottom w:val="none" w:sz="0" w:space="0" w:color="auto"/>
                <w:right w:val="none" w:sz="0" w:space="0" w:color="auto"/>
              </w:divBdr>
            </w:div>
            <w:div w:id="666909325">
              <w:marLeft w:val="0"/>
              <w:marRight w:val="0"/>
              <w:marTop w:val="0"/>
              <w:marBottom w:val="0"/>
              <w:divBdr>
                <w:top w:val="none" w:sz="0" w:space="0" w:color="auto"/>
                <w:left w:val="none" w:sz="0" w:space="0" w:color="auto"/>
                <w:bottom w:val="none" w:sz="0" w:space="0" w:color="auto"/>
                <w:right w:val="none" w:sz="0" w:space="0" w:color="auto"/>
              </w:divBdr>
            </w:div>
            <w:div w:id="994407558">
              <w:marLeft w:val="0"/>
              <w:marRight w:val="0"/>
              <w:marTop w:val="0"/>
              <w:marBottom w:val="0"/>
              <w:divBdr>
                <w:top w:val="none" w:sz="0" w:space="0" w:color="auto"/>
                <w:left w:val="none" w:sz="0" w:space="0" w:color="auto"/>
                <w:bottom w:val="none" w:sz="0" w:space="0" w:color="auto"/>
                <w:right w:val="none" w:sz="0" w:space="0" w:color="auto"/>
              </w:divBdr>
            </w:div>
            <w:div w:id="1457484575">
              <w:marLeft w:val="0"/>
              <w:marRight w:val="0"/>
              <w:marTop w:val="0"/>
              <w:marBottom w:val="0"/>
              <w:divBdr>
                <w:top w:val="none" w:sz="0" w:space="0" w:color="auto"/>
                <w:left w:val="none" w:sz="0" w:space="0" w:color="auto"/>
                <w:bottom w:val="none" w:sz="0" w:space="0" w:color="auto"/>
                <w:right w:val="none" w:sz="0" w:space="0" w:color="auto"/>
              </w:divBdr>
            </w:div>
            <w:div w:id="71857006">
              <w:marLeft w:val="0"/>
              <w:marRight w:val="0"/>
              <w:marTop w:val="0"/>
              <w:marBottom w:val="0"/>
              <w:divBdr>
                <w:top w:val="none" w:sz="0" w:space="0" w:color="auto"/>
                <w:left w:val="none" w:sz="0" w:space="0" w:color="auto"/>
                <w:bottom w:val="none" w:sz="0" w:space="0" w:color="auto"/>
                <w:right w:val="none" w:sz="0" w:space="0" w:color="auto"/>
              </w:divBdr>
            </w:div>
            <w:div w:id="1854538444">
              <w:marLeft w:val="0"/>
              <w:marRight w:val="0"/>
              <w:marTop w:val="0"/>
              <w:marBottom w:val="0"/>
              <w:divBdr>
                <w:top w:val="none" w:sz="0" w:space="0" w:color="auto"/>
                <w:left w:val="none" w:sz="0" w:space="0" w:color="auto"/>
                <w:bottom w:val="none" w:sz="0" w:space="0" w:color="auto"/>
                <w:right w:val="none" w:sz="0" w:space="0" w:color="auto"/>
              </w:divBdr>
            </w:div>
            <w:div w:id="1737317062">
              <w:marLeft w:val="0"/>
              <w:marRight w:val="0"/>
              <w:marTop w:val="0"/>
              <w:marBottom w:val="0"/>
              <w:divBdr>
                <w:top w:val="none" w:sz="0" w:space="0" w:color="auto"/>
                <w:left w:val="none" w:sz="0" w:space="0" w:color="auto"/>
                <w:bottom w:val="none" w:sz="0" w:space="0" w:color="auto"/>
                <w:right w:val="none" w:sz="0" w:space="0" w:color="auto"/>
              </w:divBdr>
            </w:div>
            <w:div w:id="8534877">
              <w:marLeft w:val="0"/>
              <w:marRight w:val="0"/>
              <w:marTop w:val="0"/>
              <w:marBottom w:val="0"/>
              <w:divBdr>
                <w:top w:val="none" w:sz="0" w:space="0" w:color="auto"/>
                <w:left w:val="none" w:sz="0" w:space="0" w:color="auto"/>
                <w:bottom w:val="none" w:sz="0" w:space="0" w:color="auto"/>
                <w:right w:val="none" w:sz="0" w:space="0" w:color="auto"/>
              </w:divBdr>
            </w:div>
            <w:div w:id="1932274792">
              <w:marLeft w:val="0"/>
              <w:marRight w:val="0"/>
              <w:marTop w:val="0"/>
              <w:marBottom w:val="0"/>
              <w:divBdr>
                <w:top w:val="none" w:sz="0" w:space="0" w:color="auto"/>
                <w:left w:val="none" w:sz="0" w:space="0" w:color="auto"/>
                <w:bottom w:val="none" w:sz="0" w:space="0" w:color="auto"/>
                <w:right w:val="none" w:sz="0" w:space="0" w:color="auto"/>
              </w:divBdr>
            </w:div>
            <w:div w:id="471866736">
              <w:marLeft w:val="0"/>
              <w:marRight w:val="0"/>
              <w:marTop w:val="0"/>
              <w:marBottom w:val="0"/>
              <w:divBdr>
                <w:top w:val="none" w:sz="0" w:space="0" w:color="auto"/>
                <w:left w:val="none" w:sz="0" w:space="0" w:color="auto"/>
                <w:bottom w:val="none" w:sz="0" w:space="0" w:color="auto"/>
                <w:right w:val="none" w:sz="0" w:space="0" w:color="auto"/>
              </w:divBdr>
            </w:div>
            <w:div w:id="1638101052">
              <w:marLeft w:val="0"/>
              <w:marRight w:val="0"/>
              <w:marTop w:val="0"/>
              <w:marBottom w:val="0"/>
              <w:divBdr>
                <w:top w:val="none" w:sz="0" w:space="0" w:color="auto"/>
                <w:left w:val="none" w:sz="0" w:space="0" w:color="auto"/>
                <w:bottom w:val="none" w:sz="0" w:space="0" w:color="auto"/>
                <w:right w:val="none" w:sz="0" w:space="0" w:color="auto"/>
              </w:divBdr>
            </w:div>
            <w:div w:id="1356229134">
              <w:marLeft w:val="0"/>
              <w:marRight w:val="0"/>
              <w:marTop w:val="0"/>
              <w:marBottom w:val="0"/>
              <w:divBdr>
                <w:top w:val="none" w:sz="0" w:space="0" w:color="auto"/>
                <w:left w:val="none" w:sz="0" w:space="0" w:color="auto"/>
                <w:bottom w:val="none" w:sz="0" w:space="0" w:color="auto"/>
                <w:right w:val="none" w:sz="0" w:space="0" w:color="auto"/>
              </w:divBdr>
            </w:div>
            <w:div w:id="854422846">
              <w:marLeft w:val="0"/>
              <w:marRight w:val="0"/>
              <w:marTop w:val="0"/>
              <w:marBottom w:val="0"/>
              <w:divBdr>
                <w:top w:val="none" w:sz="0" w:space="0" w:color="auto"/>
                <w:left w:val="none" w:sz="0" w:space="0" w:color="auto"/>
                <w:bottom w:val="none" w:sz="0" w:space="0" w:color="auto"/>
                <w:right w:val="none" w:sz="0" w:space="0" w:color="auto"/>
              </w:divBdr>
            </w:div>
            <w:div w:id="2056856715">
              <w:marLeft w:val="0"/>
              <w:marRight w:val="0"/>
              <w:marTop w:val="0"/>
              <w:marBottom w:val="0"/>
              <w:divBdr>
                <w:top w:val="none" w:sz="0" w:space="0" w:color="auto"/>
                <w:left w:val="none" w:sz="0" w:space="0" w:color="auto"/>
                <w:bottom w:val="none" w:sz="0" w:space="0" w:color="auto"/>
                <w:right w:val="none" w:sz="0" w:space="0" w:color="auto"/>
              </w:divBdr>
            </w:div>
            <w:div w:id="2020695491">
              <w:marLeft w:val="0"/>
              <w:marRight w:val="0"/>
              <w:marTop w:val="0"/>
              <w:marBottom w:val="0"/>
              <w:divBdr>
                <w:top w:val="none" w:sz="0" w:space="0" w:color="auto"/>
                <w:left w:val="none" w:sz="0" w:space="0" w:color="auto"/>
                <w:bottom w:val="none" w:sz="0" w:space="0" w:color="auto"/>
                <w:right w:val="none" w:sz="0" w:space="0" w:color="auto"/>
              </w:divBdr>
            </w:div>
            <w:div w:id="763573962">
              <w:marLeft w:val="0"/>
              <w:marRight w:val="0"/>
              <w:marTop w:val="0"/>
              <w:marBottom w:val="0"/>
              <w:divBdr>
                <w:top w:val="none" w:sz="0" w:space="0" w:color="auto"/>
                <w:left w:val="none" w:sz="0" w:space="0" w:color="auto"/>
                <w:bottom w:val="none" w:sz="0" w:space="0" w:color="auto"/>
                <w:right w:val="none" w:sz="0" w:space="0" w:color="auto"/>
              </w:divBdr>
            </w:div>
            <w:div w:id="2128501823">
              <w:marLeft w:val="0"/>
              <w:marRight w:val="0"/>
              <w:marTop w:val="0"/>
              <w:marBottom w:val="0"/>
              <w:divBdr>
                <w:top w:val="none" w:sz="0" w:space="0" w:color="auto"/>
                <w:left w:val="none" w:sz="0" w:space="0" w:color="auto"/>
                <w:bottom w:val="none" w:sz="0" w:space="0" w:color="auto"/>
                <w:right w:val="none" w:sz="0" w:space="0" w:color="auto"/>
              </w:divBdr>
            </w:div>
            <w:div w:id="72747652">
              <w:marLeft w:val="0"/>
              <w:marRight w:val="0"/>
              <w:marTop w:val="0"/>
              <w:marBottom w:val="0"/>
              <w:divBdr>
                <w:top w:val="none" w:sz="0" w:space="0" w:color="auto"/>
                <w:left w:val="none" w:sz="0" w:space="0" w:color="auto"/>
                <w:bottom w:val="none" w:sz="0" w:space="0" w:color="auto"/>
                <w:right w:val="none" w:sz="0" w:space="0" w:color="auto"/>
              </w:divBdr>
            </w:div>
            <w:div w:id="2047290571">
              <w:marLeft w:val="0"/>
              <w:marRight w:val="0"/>
              <w:marTop w:val="0"/>
              <w:marBottom w:val="0"/>
              <w:divBdr>
                <w:top w:val="none" w:sz="0" w:space="0" w:color="auto"/>
                <w:left w:val="none" w:sz="0" w:space="0" w:color="auto"/>
                <w:bottom w:val="none" w:sz="0" w:space="0" w:color="auto"/>
                <w:right w:val="none" w:sz="0" w:space="0" w:color="auto"/>
              </w:divBdr>
            </w:div>
            <w:div w:id="1940946260">
              <w:marLeft w:val="0"/>
              <w:marRight w:val="0"/>
              <w:marTop w:val="0"/>
              <w:marBottom w:val="0"/>
              <w:divBdr>
                <w:top w:val="none" w:sz="0" w:space="0" w:color="auto"/>
                <w:left w:val="none" w:sz="0" w:space="0" w:color="auto"/>
                <w:bottom w:val="none" w:sz="0" w:space="0" w:color="auto"/>
                <w:right w:val="none" w:sz="0" w:space="0" w:color="auto"/>
              </w:divBdr>
            </w:div>
            <w:div w:id="505555952">
              <w:marLeft w:val="0"/>
              <w:marRight w:val="0"/>
              <w:marTop w:val="0"/>
              <w:marBottom w:val="0"/>
              <w:divBdr>
                <w:top w:val="none" w:sz="0" w:space="0" w:color="auto"/>
                <w:left w:val="none" w:sz="0" w:space="0" w:color="auto"/>
                <w:bottom w:val="none" w:sz="0" w:space="0" w:color="auto"/>
                <w:right w:val="none" w:sz="0" w:space="0" w:color="auto"/>
              </w:divBdr>
            </w:div>
            <w:div w:id="469250007">
              <w:marLeft w:val="0"/>
              <w:marRight w:val="0"/>
              <w:marTop w:val="0"/>
              <w:marBottom w:val="0"/>
              <w:divBdr>
                <w:top w:val="none" w:sz="0" w:space="0" w:color="auto"/>
                <w:left w:val="none" w:sz="0" w:space="0" w:color="auto"/>
                <w:bottom w:val="none" w:sz="0" w:space="0" w:color="auto"/>
                <w:right w:val="none" w:sz="0" w:space="0" w:color="auto"/>
              </w:divBdr>
            </w:div>
            <w:div w:id="1737238277">
              <w:marLeft w:val="0"/>
              <w:marRight w:val="0"/>
              <w:marTop w:val="0"/>
              <w:marBottom w:val="0"/>
              <w:divBdr>
                <w:top w:val="none" w:sz="0" w:space="0" w:color="auto"/>
                <w:left w:val="none" w:sz="0" w:space="0" w:color="auto"/>
                <w:bottom w:val="none" w:sz="0" w:space="0" w:color="auto"/>
                <w:right w:val="none" w:sz="0" w:space="0" w:color="auto"/>
              </w:divBdr>
            </w:div>
            <w:div w:id="2129352288">
              <w:marLeft w:val="0"/>
              <w:marRight w:val="0"/>
              <w:marTop w:val="0"/>
              <w:marBottom w:val="0"/>
              <w:divBdr>
                <w:top w:val="none" w:sz="0" w:space="0" w:color="auto"/>
                <w:left w:val="none" w:sz="0" w:space="0" w:color="auto"/>
                <w:bottom w:val="none" w:sz="0" w:space="0" w:color="auto"/>
                <w:right w:val="none" w:sz="0" w:space="0" w:color="auto"/>
              </w:divBdr>
            </w:div>
            <w:div w:id="1324696504">
              <w:marLeft w:val="0"/>
              <w:marRight w:val="0"/>
              <w:marTop w:val="0"/>
              <w:marBottom w:val="0"/>
              <w:divBdr>
                <w:top w:val="none" w:sz="0" w:space="0" w:color="auto"/>
                <w:left w:val="none" w:sz="0" w:space="0" w:color="auto"/>
                <w:bottom w:val="none" w:sz="0" w:space="0" w:color="auto"/>
                <w:right w:val="none" w:sz="0" w:space="0" w:color="auto"/>
              </w:divBdr>
            </w:div>
            <w:div w:id="126552253">
              <w:marLeft w:val="0"/>
              <w:marRight w:val="0"/>
              <w:marTop w:val="0"/>
              <w:marBottom w:val="0"/>
              <w:divBdr>
                <w:top w:val="none" w:sz="0" w:space="0" w:color="auto"/>
                <w:left w:val="none" w:sz="0" w:space="0" w:color="auto"/>
                <w:bottom w:val="none" w:sz="0" w:space="0" w:color="auto"/>
                <w:right w:val="none" w:sz="0" w:space="0" w:color="auto"/>
              </w:divBdr>
            </w:div>
            <w:div w:id="955058693">
              <w:marLeft w:val="0"/>
              <w:marRight w:val="0"/>
              <w:marTop w:val="0"/>
              <w:marBottom w:val="0"/>
              <w:divBdr>
                <w:top w:val="none" w:sz="0" w:space="0" w:color="auto"/>
                <w:left w:val="none" w:sz="0" w:space="0" w:color="auto"/>
                <w:bottom w:val="none" w:sz="0" w:space="0" w:color="auto"/>
                <w:right w:val="none" w:sz="0" w:space="0" w:color="auto"/>
              </w:divBdr>
            </w:div>
            <w:div w:id="2013335554">
              <w:marLeft w:val="0"/>
              <w:marRight w:val="0"/>
              <w:marTop w:val="0"/>
              <w:marBottom w:val="0"/>
              <w:divBdr>
                <w:top w:val="none" w:sz="0" w:space="0" w:color="auto"/>
                <w:left w:val="none" w:sz="0" w:space="0" w:color="auto"/>
                <w:bottom w:val="none" w:sz="0" w:space="0" w:color="auto"/>
                <w:right w:val="none" w:sz="0" w:space="0" w:color="auto"/>
              </w:divBdr>
            </w:div>
            <w:div w:id="949163264">
              <w:marLeft w:val="0"/>
              <w:marRight w:val="0"/>
              <w:marTop w:val="0"/>
              <w:marBottom w:val="0"/>
              <w:divBdr>
                <w:top w:val="none" w:sz="0" w:space="0" w:color="auto"/>
                <w:left w:val="none" w:sz="0" w:space="0" w:color="auto"/>
                <w:bottom w:val="none" w:sz="0" w:space="0" w:color="auto"/>
                <w:right w:val="none" w:sz="0" w:space="0" w:color="auto"/>
              </w:divBdr>
            </w:div>
            <w:div w:id="888690401">
              <w:marLeft w:val="0"/>
              <w:marRight w:val="0"/>
              <w:marTop w:val="0"/>
              <w:marBottom w:val="0"/>
              <w:divBdr>
                <w:top w:val="none" w:sz="0" w:space="0" w:color="auto"/>
                <w:left w:val="none" w:sz="0" w:space="0" w:color="auto"/>
                <w:bottom w:val="none" w:sz="0" w:space="0" w:color="auto"/>
                <w:right w:val="none" w:sz="0" w:space="0" w:color="auto"/>
              </w:divBdr>
            </w:div>
            <w:div w:id="304045190">
              <w:marLeft w:val="0"/>
              <w:marRight w:val="0"/>
              <w:marTop w:val="0"/>
              <w:marBottom w:val="0"/>
              <w:divBdr>
                <w:top w:val="none" w:sz="0" w:space="0" w:color="auto"/>
                <w:left w:val="none" w:sz="0" w:space="0" w:color="auto"/>
                <w:bottom w:val="none" w:sz="0" w:space="0" w:color="auto"/>
                <w:right w:val="none" w:sz="0" w:space="0" w:color="auto"/>
              </w:divBdr>
            </w:div>
            <w:div w:id="612640524">
              <w:marLeft w:val="0"/>
              <w:marRight w:val="0"/>
              <w:marTop w:val="0"/>
              <w:marBottom w:val="0"/>
              <w:divBdr>
                <w:top w:val="none" w:sz="0" w:space="0" w:color="auto"/>
                <w:left w:val="none" w:sz="0" w:space="0" w:color="auto"/>
                <w:bottom w:val="none" w:sz="0" w:space="0" w:color="auto"/>
                <w:right w:val="none" w:sz="0" w:space="0" w:color="auto"/>
              </w:divBdr>
            </w:div>
            <w:div w:id="2094551040">
              <w:marLeft w:val="0"/>
              <w:marRight w:val="0"/>
              <w:marTop w:val="0"/>
              <w:marBottom w:val="0"/>
              <w:divBdr>
                <w:top w:val="none" w:sz="0" w:space="0" w:color="auto"/>
                <w:left w:val="none" w:sz="0" w:space="0" w:color="auto"/>
                <w:bottom w:val="none" w:sz="0" w:space="0" w:color="auto"/>
                <w:right w:val="none" w:sz="0" w:space="0" w:color="auto"/>
              </w:divBdr>
            </w:div>
            <w:div w:id="710694182">
              <w:marLeft w:val="0"/>
              <w:marRight w:val="0"/>
              <w:marTop w:val="0"/>
              <w:marBottom w:val="0"/>
              <w:divBdr>
                <w:top w:val="none" w:sz="0" w:space="0" w:color="auto"/>
                <w:left w:val="none" w:sz="0" w:space="0" w:color="auto"/>
                <w:bottom w:val="none" w:sz="0" w:space="0" w:color="auto"/>
                <w:right w:val="none" w:sz="0" w:space="0" w:color="auto"/>
              </w:divBdr>
            </w:div>
            <w:div w:id="778338068">
              <w:marLeft w:val="0"/>
              <w:marRight w:val="0"/>
              <w:marTop w:val="0"/>
              <w:marBottom w:val="0"/>
              <w:divBdr>
                <w:top w:val="none" w:sz="0" w:space="0" w:color="auto"/>
                <w:left w:val="none" w:sz="0" w:space="0" w:color="auto"/>
                <w:bottom w:val="none" w:sz="0" w:space="0" w:color="auto"/>
                <w:right w:val="none" w:sz="0" w:space="0" w:color="auto"/>
              </w:divBdr>
            </w:div>
            <w:div w:id="1456945039">
              <w:marLeft w:val="0"/>
              <w:marRight w:val="0"/>
              <w:marTop w:val="0"/>
              <w:marBottom w:val="0"/>
              <w:divBdr>
                <w:top w:val="none" w:sz="0" w:space="0" w:color="auto"/>
                <w:left w:val="none" w:sz="0" w:space="0" w:color="auto"/>
                <w:bottom w:val="none" w:sz="0" w:space="0" w:color="auto"/>
                <w:right w:val="none" w:sz="0" w:space="0" w:color="auto"/>
              </w:divBdr>
            </w:div>
            <w:div w:id="2042053165">
              <w:marLeft w:val="0"/>
              <w:marRight w:val="0"/>
              <w:marTop w:val="0"/>
              <w:marBottom w:val="0"/>
              <w:divBdr>
                <w:top w:val="none" w:sz="0" w:space="0" w:color="auto"/>
                <w:left w:val="none" w:sz="0" w:space="0" w:color="auto"/>
                <w:bottom w:val="none" w:sz="0" w:space="0" w:color="auto"/>
                <w:right w:val="none" w:sz="0" w:space="0" w:color="auto"/>
              </w:divBdr>
            </w:div>
            <w:div w:id="1174032580">
              <w:marLeft w:val="0"/>
              <w:marRight w:val="0"/>
              <w:marTop w:val="0"/>
              <w:marBottom w:val="0"/>
              <w:divBdr>
                <w:top w:val="none" w:sz="0" w:space="0" w:color="auto"/>
                <w:left w:val="none" w:sz="0" w:space="0" w:color="auto"/>
                <w:bottom w:val="none" w:sz="0" w:space="0" w:color="auto"/>
                <w:right w:val="none" w:sz="0" w:space="0" w:color="auto"/>
              </w:divBdr>
            </w:div>
            <w:div w:id="376659270">
              <w:marLeft w:val="0"/>
              <w:marRight w:val="0"/>
              <w:marTop w:val="0"/>
              <w:marBottom w:val="0"/>
              <w:divBdr>
                <w:top w:val="none" w:sz="0" w:space="0" w:color="auto"/>
                <w:left w:val="none" w:sz="0" w:space="0" w:color="auto"/>
                <w:bottom w:val="none" w:sz="0" w:space="0" w:color="auto"/>
                <w:right w:val="none" w:sz="0" w:space="0" w:color="auto"/>
              </w:divBdr>
            </w:div>
            <w:div w:id="2070108267">
              <w:marLeft w:val="0"/>
              <w:marRight w:val="0"/>
              <w:marTop w:val="0"/>
              <w:marBottom w:val="0"/>
              <w:divBdr>
                <w:top w:val="none" w:sz="0" w:space="0" w:color="auto"/>
                <w:left w:val="none" w:sz="0" w:space="0" w:color="auto"/>
                <w:bottom w:val="none" w:sz="0" w:space="0" w:color="auto"/>
                <w:right w:val="none" w:sz="0" w:space="0" w:color="auto"/>
              </w:divBdr>
            </w:div>
            <w:div w:id="484123673">
              <w:marLeft w:val="0"/>
              <w:marRight w:val="0"/>
              <w:marTop w:val="0"/>
              <w:marBottom w:val="0"/>
              <w:divBdr>
                <w:top w:val="none" w:sz="0" w:space="0" w:color="auto"/>
                <w:left w:val="none" w:sz="0" w:space="0" w:color="auto"/>
                <w:bottom w:val="none" w:sz="0" w:space="0" w:color="auto"/>
                <w:right w:val="none" w:sz="0" w:space="0" w:color="auto"/>
              </w:divBdr>
            </w:div>
            <w:div w:id="1901134542">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206648484">
              <w:marLeft w:val="0"/>
              <w:marRight w:val="0"/>
              <w:marTop w:val="0"/>
              <w:marBottom w:val="0"/>
              <w:divBdr>
                <w:top w:val="none" w:sz="0" w:space="0" w:color="auto"/>
                <w:left w:val="none" w:sz="0" w:space="0" w:color="auto"/>
                <w:bottom w:val="none" w:sz="0" w:space="0" w:color="auto"/>
                <w:right w:val="none" w:sz="0" w:space="0" w:color="auto"/>
              </w:divBdr>
            </w:div>
            <w:div w:id="162091551">
              <w:marLeft w:val="0"/>
              <w:marRight w:val="0"/>
              <w:marTop w:val="0"/>
              <w:marBottom w:val="0"/>
              <w:divBdr>
                <w:top w:val="none" w:sz="0" w:space="0" w:color="auto"/>
                <w:left w:val="none" w:sz="0" w:space="0" w:color="auto"/>
                <w:bottom w:val="none" w:sz="0" w:space="0" w:color="auto"/>
                <w:right w:val="none" w:sz="0" w:space="0" w:color="auto"/>
              </w:divBdr>
            </w:div>
            <w:div w:id="329404586">
              <w:marLeft w:val="0"/>
              <w:marRight w:val="0"/>
              <w:marTop w:val="0"/>
              <w:marBottom w:val="0"/>
              <w:divBdr>
                <w:top w:val="none" w:sz="0" w:space="0" w:color="auto"/>
                <w:left w:val="none" w:sz="0" w:space="0" w:color="auto"/>
                <w:bottom w:val="none" w:sz="0" w:space="0" w:color="auto"/>
                <w:right w:val="none" w:sz="0" w:space="0" w:color="auto"/>
              </w:divBdr>
            </w:div>
            <w:div w:id="562066669">
              <w:marLeft w:val="0"/>
              <w:marRight w:val="0"/>
              <w:marTop w:val="0"/>
              <w:marBottom w:val="0"/>
              <w:divBdr>
                <w:top w:val="none" w:sz="0" w:space="0" w:color="auto"/>
                <w:left w:val="none" w:sz="0" w:space="0" w:color="auto"/>
                <w:bottom w:val="none" w:sz="0" w:space="0" w:color="auto"/>
                <w:right w:val="none" w:sz="0" w:space="0" w:color="auto"/>
              </w:divBdr>
            </w:div>
            <w:div w:id="1171218510">
              <w:marLeft w:val="0"/>
              <w:marRight w:val="0"/>
              <w:marTop w:val="0"/>
              <w:marBottom w:val="0"/>
              <w:divBdr>
                <w:top w:val="none" w:sz="0" w:space="0" w:color="auto"/>
                <w:left w:val="none" w:sz="0" w:space="0" w:color="auto"/>
                <w:bottom w:val="none" w:sz="0" w:space="0" w:color="auto"/>
                <w:right w:val="none" w:sz="0" w:space="0" w:color="auto"/>
              </w:divBdr>
            </w:div>
            <w:div w:id="1029065814">
              <w:marLeft w:val="0"/>
              <w:marRight w:val="0"/>
              <w:marTop w:val="0"/>
              <w:marBottom w:val="0"/>
              <w:divBdr>
                <w:top w:val="none" w:sz="0" w:space="0" w:color="auto"/>
                <w:left w:val="none" w:sz="0" w:space="0" w:color="auto"/>
                <w:bottom w:val="none" w:sz="0" w:space="0" w:color="auto"/>
                <w:right w:val="none" w:sz="0" w:space="0" w:color="auto"/>
              </w:divBdr>
            </w:div>
            <w:div w:id="520095193">
              <w:marLeft w:val="0"/>
              <w:marRight w:val="0"/>
              <w:marTop w:val="0"/>
              <w:marBottom w:val="0"/>
              <w:divBdr>
                <w:top w:val="none" w:sz="0" w:space="0" w:color="auto"/>
                <w:left w:val="none" w:sz="0" w:space="0" w:color="auto"/>
                <w:bottom w:val="none" w:sz="0" w:space="0" w:color="auto"/>
                <w:right w:val="none" w:sz="0" w:space="0" w:color="auto"/>
              </w:divBdr>
            </w:div>
            <w:div w:id="1812093227">
              <w:marLeft w:val="0"/>
              <w:marRight w:val="0"/>
              <w:marTop w:val="0"/>
              <w:marBottom w:val="0"/>
              <w:divBdr>
                <w:top w:val="none" w:sz="0" w:space="0" w:color="auto"/>
                <w:left w:val="none" w:sz="0" w:space="0" w:color="auto"/>
                <w:bottom w:val="none" w:sz="0" w:space="0" w:color="auto"/>
                <w:right w:val="none" w:sz="0" w:space="0" w:color="auto"/>
              </w:divBdr>
            </w:div>
            <w:div w:id="1560021673">
              <w:marLeft w:val="0"/>
              <w:marRight w:val="0"/>
              <w:marTop w:val="0"/>
              <w:marBottom w:val="0"/>
              <w:divBdr>
                <w:top w:val="none" w:sz="0" w:space="0" w:color="auto"/>
                <w:left w:val="none" w:sz="0" w:space="0" w:color="auto"/>
                <w:bottom w:val="none" w:sz="0" w:space="0" w:color="auto"/>
                <w:right w:val="none" w:sz="0" w:space="0" w:color="auto"/>
              </w:divBdr>
            </w:div>
            <w:div w:id="1892424216">
              <w:marLeft w:val="0"/>
              <w:marRight w:val="0"/>
              <w:marTop w:val="0"/>
              <w:marBottom w:val="0"/>
              <w:divBdr>
                <w:top w:val="none" w:sz="0" w:space="0" w:color="auto"/>
                <w:left w:val="none" w:sz="0" w:space="0" w:color="auto"/>
                <w:bottom w:val="none" w:sz="0" w:space="0" w:color="auto"/>
                <w:right w:val="none" w:sz="0" w:space="0" w:color="auto"/>
              </w:divBdr>
            </w:div>
            <w:div w:id="559944523">
              <w:marLeft w:val="0"/>
              <w:marRight w:val="0"/>
              <w:marTop w:val="0"/>
              <w:marBottom w:val="0"/>
              <w:divBdr>
                <w:top w:val="none" w:sz="0" w:space="0" w:color="auto"/>
                <w:left w:val="none" w:sz="0" w:space="0" w:color="auto"/>
                <w:bottom w:val="none" w:sz="0" w:space="0" w:color="auto"/>
                <w:right w:val="none" w:sz="0" w:space="0" w:color="auto"/>
              </w:divBdr>
            </w:div>
            <w:div w:id="908274977">
              <w:marLeft w:val="0"/>
              <w:marRight w:val="0"/>
              <w:marTop w:val="0"/>
              <w:marBottom w:val="0"/>
              <w:divBdr>
                <w:top w:val="none" w:sz="0" w:space="0" w:color="auto"/>
                <w:left w:val="none" w:sz="0" w:space="0" w:color="auto"/>
                <w:bottom w:val="none" w:sz="0" w:space="0" w:color="auto"/>
                <w:right w:val="none" w:sz="0" w:space="0" w:color="auto"/>
              </w:divBdr>
            </w:div>
            <w:div w:id="1661107596">
              <w:marLeft w:val="0"/>
              <w:marRight w:val="0"/>
              <w:marTop w:val="0"/>
              <w:marBottom w:val="0"/>
              <w:divBdr>
                <w:top w:val="none" w:sz="0" w:space="0" w:color="auto"/>
                <w:left w:val="none" w:sz="0" w:space="0" w:color="auto"/>
                <w:bottom w:val="none" w:sz="0" w:space="0" w:color="auto"/>
                <w:right w:val="none" w:sz="0" w:space="0" w:color="auto"/>
              </w:divBdr>
            </w:div>
            <w:div w:id="368379805">
              <w:marLeft w:val="0"/>
              <w:marRight w:val="0"/>
              <w:marTop w:val="0"/>
              <w:marBottom w:val="0"/>
              <w:divBdr>
                <w:top w:val="none" w:sz="0" w:space="0" w:color="auto"/>
                <w:left w:val="none" w:sz="0" w:space="0" w:color="auto"/>
                <w:bottom w:val="none" w:sz="0" w:space="0" w:color="auto"/>
                <w:right w:val="none" w:sz="0" w:space="0" w:color="auto"/>
              </w:divBdr>
            </w:div>
            <w:div w:id="155267893">
              <w:marLeft w:val="0"/>
              <w:marRight w:val="0"/>
              <w:marTop w:val="0"/>
              <w:marBottom w:val="0"/>
              <w:divBdr>
                <w:top w:val="none" w:sz="0" w:space="0" w:color="auto"/>
                <w:left w:val="none" w:sz="0" w:space="0" w:color="auto"/>
                <w:bottom w:val="none" w:sz="0" w:space="0" w:color="auto"/>
                <w:right w:val="none" w:sz="0" w:space="0" w:color="auto"/>
              </w:divBdr>
            </w:div>
            <w:div w:id="371270370">
              <w:marLeft w:val="0"/>
              <w:marRight w:val="0"/>
              <w:marTop w:val="0"/>
              <w:marBottom w:val="0"/>
              <w:divBdr>
                <w:top w:val="none" w:sz="0" w:space="0" w:color="auto"/>
                <w:left w:val="none" w:sz="0" w:space="0" w:color="auto"/>
                <w:bottom w:val="none" w:sz="0" w:space="0" w:color="auto"/>
                <w:right w:val="none" w:sz="0" w:space="0" w:color="auto"/>
              </w:divBdr>
            </w:div>
            <w:div w:id="1569075003">
              <w:marLeft w:val="0"/>
              <w:marRight w:val="0"/>
              <w:marTop w:val="0"/>
              <w:marBottom w:val="0"/>
              <w:divBdr>
                <w:top w:val="none" w:sz="0" w:space="0" w:color="auto"/>
                <w:left w:val="none" w:sz="0" w:space="0" w:color="auto"/>
                <w:bottom w:val="none" w:sz="0" w:space="0" w:color="auto"/>
                <w:right w:val="none" w:sz="0" w:space="0" w:color="auto"/>
              </w:divBdr>
            </w:div>
            <w:div w:id="103774792">
              <w:marLeft w:val="0"/>
              <w:marRight w:val="0"/>
              <w:marTop w:val="0"/>
              <w:marBottom w:val="0"/>
              <w:divBdr>
                <w:top w:val="none" w:sz="0" w:space="0" w:color="auto"/>
                <w:left w:val="none" w:sz="0" w:space="0" w:color="auto"/>
                <w:bottom w:val="none" w:sz="0" w:space="0" w:color="auto"/>
                <w:right w:val="none" w:sz="0" w:space="0" w:color="auto"/>
              </w:divBdr>
            </w:div>
            <w:div w:id="969943690">
              <w:marLeft w:val="0"/>
              <w:marRight w:val="0"/>
              <w:marTop w:val="0"/>
              <w:marBottom w:val="0"/>
              <w:divBdr>
                <w:top w:val="none" w:sz="0" w:space="0" w:color="auto"/>
                <w:left w:val="none" w:sz="0" w:space="0" w:color="auto"/>
                <w:bottom w:val="none" w:sz="0" w:space="0" w:color="auto"/>
                <w:right w:val="none" w:sz="0" w:space="0" w:color="auto"/>
              </w:divBdr>
            </w:div>
            <w:div w:id="276260452">
              <w:marLeft w:val="0"/>
              <w:marRight w:val="0"/>
              <w:marTop w:val="0"/>
              <w:marBottom w:val="0"/>
              <w:divBdr>
                <w:top w:val="none" w:sz="0" w:space="0" w:color="auto"/>
                <w:left w:val="none" w:sz="0" w:space="0" w:color="auto"/>
                <w:bottom w:val="none" w:sz="0" w:space="0" w:color="auto"/>
                <w:right w:val="none" w:sz="0" w:space="0" w:color="auto"/>
              </w:divBdr>
            </w:div>
            <w:div w:id="612709388">
              <w:marLeft w:val="0"/>
              <w:marRight w:val="0"/>
              <w:marTop w:val="0"/>
              <w:marBottom w:val="0"/>
              <w:divBdr>
                <w:top w:val="none" w:sz="0" w:space="0" w:color="auto"/>
                <w:left w:val="none" w:sz="0" w:space="0" w:color="auto"/>
                <w:bottom w:val="none" w:sz="0" w:space="0" w:color="auto"/>
                <w:right w:val="none" w:sz="0" w:space="0" w:color="auto"/>
              </w:divBdr>
            </w:div>
            <w:div w:id="1063403980">
              <w:marLeft w:val="0"/>
              <w:marRight w:val="0"/>
              <w:marTop w:val="0"/>
              <w:marBottom w:val="0"/>
              <w:divBdr>
                <w:top w:val="none" w:sz="0" w:space="0" w:color="auto"/>
                <w:left w:val="none" w:sz="0" w:space="0" w:color="auto"/>
                <w:bottom w:val="none" w:sz="0" w:space="0" w:color="auto"/>
                <w:right w:val="none" w:sz="0" w:space="0" w:color="auto"/>
              </w:divBdr>
            </w:div>
            <w:div w:id="1354267557">
              <w:marLeft w:val="0"/>
              <w:marRight w:val="0"/>
              <w:marTop w:val="0"/>
              <w:marBottom w:val="0"/>
              <w:divBdr>
                <w:top w:val="none" w:sz="0" w:space="0" w:color="auto"/>
                <w:left w:val="none" w:sz="0" w:space="0" w:color="auto"/>
                <w:bottom w:val="none" w:sz="0" w:space="0" w:color="auto"/>
                <w:right w:val="none" w:sz="0" w:space="0" w:color="auto"/>
              </w:divBdr>
            </w:div>
            <w:div w:id="558323980">
              <w:marLeft w:val="0"/>
              <w:marRight w:val="0"/>
              <w:marTop w:val="0"/>
              <w:marBottom w:val="0"/>
              <w:divBdr>
                <w:top w:val="none" w:sz="0" w:space="0" w:color="auto"/>
                <w:left w:val="none" w:sz="0" w:space="0" w:color="auto"/>
                <w:bottom w:val="none" w:sz="0" w:space="0" w:color="auto"/>
                <w:right w:val="none" w:sz="0" w:space="0" w:color="auto"/>
              </w:divBdr>
            </w:div>
            <w:div w:id="1102072621">
              <w:marLeft w:val="0"/>
              <w:marRight w:val="0"/>
              <w:marTop w:val="0"/>
              <w:marBottom w:val="0"/>
              <w:divBdr>
                <w:top w:val="none" w:sz="0" w:space="0" w:color="auto"/>
                <w:left w:val="none" w:sz="0" w:space="0" w:color="auto"/>
                <w:bottom w:val="none" w:sz="0" w:space="0" w:color="auto"/>
                <w:right w:val="none" w:sz="0" w:space="0" w:color="auto"/>
              </w:divBdr>
            </w:div>
            <w:div w:id="161773276">
              <w:marLeft w:val="0"/>
              <w:marRight w:val="0"/>
              <w:marTop w:val="0"/>
              <w:marBottom w:val="0"/>
              <w:divBdr>
                <w:top w:val="none" w:sz="0" w:space="0" w:color="auto"/>
                <w:left w:val="none" w:sz="0" w:space="0" w:color="auto"/>
                <w:bottom w:val="none" w:sz="0" w:space="0" w:color="auto"/>
                <w:right w:val="none" w:sz="0" w:space="0" w:color="auto"/>
              </w:divBdr>
            </w:div>
            <w:div w:id="1993672938">
              <w:marLeft w:val="0"/>
              <w:marRight w:val="0"/>
              <w:marTop w:val="0"/>
              <w:marBottom w:val="0"/>
              <w:divBdr>
                <w:top w:val="none" w:sz="0" w:space="0" w:color="auto"/>
                <w:left w:val="none" w:sz="0" w:space="0" w:color="auto"/>
                <w:bottom w:val="none" w:sz="0" w:space="0" w:color="auto"/>
                <w:right w:val="none" w:sz="0" w:space="0" w:color="auto"/>
              </w:divBdr>
            </w:div>
            <w:div w:id="81689106">
              <w:marLeft w:val="0"/>
              <w:marRight w:val="0"/>
              <w:marTop w:val="0"/>
              <w:marBottom w:val="0"/>
              <w:divBdr>
                <w:top w:val="none" w:sz="0" w:space="0" w:color="auto"/>
                <w:left w:val="none" w:sz="0" w:space="0" w:color="auto"/>
                <w:bottom w:val="none" w:sz="0" w:space="0" w:color="auto"/>
                <w:right w:val="none" w:sz="0" w:space="0" w:color="auto"/>
              </w:divBdr>
            </w:div>
            <w:div w:id="711618913">
              <w:marLeft w:val="0"/>
              <w:marRight w:val="0"/>
              <w:marTop w:val="0"/>
              <w:marBottom w:val="0"/>
              <w:divBdr>
                <w:top w:val="none" w:sz="0" w:space="0" w:color="auto"/>
                <w:left w:val="none" w:sz="0" w:space="0" w:color="auto"/>
                <w:bottom w:val="none" w:sz="0" w:space="0" w:color="auto"/>
                <w:right w:val="none" w:sz="0" w:space="0" w:color="auto"/>
              </w:divBdr>
            </w:div>
            <w:div w:id="1077049789">
              <w:marLeft w:val="0"/>
              <w:marRight w:val="0"/>
              <w:marTop w:val="0"/>
              <w:marBottom w:val="0"/>
              <w:divBdr>
                <w:top w:val="none" w:sz="0" w:space="0" w:color="auto"/>
                <w:left w:val="none" w:sz="0" w:space="0" w:color="auto"/>
                <w:bottom w:val="none" w:sz="0" w:space="0" w:color="auto"/>
                <w:right w:val="none" w:sz="0" w:space="0" w:color="auto"/>
              </w:divBdr>
            </w:div>
            <w:div w:id="2059166217">
              <w:marLeft w:val="0"/>
              <w:marRight w:val="0"/>
              <w:marTop w:val="0"/>
              <w:marBottom w:val="0"/>
              <w:divBdr>
                <w:top w:val="none" w:sz="0" w:space="0" w:color="auto"/>
                <w:left w:val="none" w:sz="0" w:space="0" w:color="auto"/>
                <w:bottom w:val="none" w:sz="0" w:space="0" w:color="auto"/>
                <w:right w:val="none" w:sz="0" w:space="0" w:color="auto"/>
              </w:divBdr>
            </w:div>
            <w:div w:id="302660776">
              <w:marLeft w:val="0"/>
              <w:marRight w:val="0"/>
              <w:marTop w:val="0"/>
              <w:marBottom w:val="0"/>
              <w:divBdr>
                <w:top w:val="none" w:sz="0" w:space="0" w:color="auto"/>
                <w:left w:val="none" w:sz="0" w:space="0" w:color="auto"/>
                <w:bottom w:val="none" w:sz="0" w:space="0" w:color="auto"/>
                <w:right w:val="none" w:sz="0" w:space="0" w:color="auto"/>
              </w:divBdr>
            </w:div>
            <w:div w:id="585773487">
              <w:marLeft w:val="0"/>
              <w:marRight w:val="0"/>
              <w:marTop w:val="0"/>
              <w:marBottom w:val="0"/>
              <w:divBdr>
                <w:top w:val="none" w:sz="0" w:space="0" w:color="auto"/>
                <w:left w:val="none" w:sz="0" w:space="0" w:color="auto"/>
                <w:bottom w:val="none" w:sz="0" w:space="0" w:color="auto"/>
                <w:right w:val="none" w:sz="0" w:space="0" w:color="auto"/>
              </w:divBdr>
            </w:div>
            <w:div w:id="432820848">
              <w:marLeft w:val="0"/>
              <w:marRight w:val="0"/>
              <w:marTop w:val="0"/>
              <w:marBottom w:val="0"/>
              <w:divBdr>
                <w:top w:val="none" w:sz="0" w:space="0" w:color="auto"/>
                <w:left w:val="none" w:sz="0" w:space="0" w:color="auto"/>
                <w:bottom w:val="none" w:sz="0" w:space="0" w:color="auto"/>
                <w:right w:val="none" w:sz="0" w:space="0" w:color="auto"/>
              </w:divBdr>
            </w:div>
            <w:div w:id="944386522">
              <w:marLeft w:val="0"/>
              <w:marRight w:val="0"/>
              <w:marTop w:val="0"/>
              <w:marBottom w:val="0"/>
              <w:divBdr>
                <w:top w:val="none" w:sz="0" w:space="0" w:color="auto"/>
                <w:left w:val="none" w:sz="0" w:space="0" w:color="auto"/>
                <w:bottom w:val="none" w:sz="0" w:space="0" w:color="auto"/>
                <w:right w:val="none" w:sz="0" w:space="0" w:color="auto"/>
              </w:divBdr>
            </w:div>
            <w:div w:id="421755233">
              <w:marLeft w:val="0"/>
              <w:marRight w:val="0"/>
              <w:marTop w:val="0"/>
              <w:marBottom w:val="0"/>
              <w:divBdr>
                <w:top w:val="none" w:sz="0" w:space="0" w:color="auto"/>
                <w:left w:val="none" w:sz="0" w:space="0" w:color="auto"/>
                <w:bottom w:val="none" w:sz="0" w:space="0" w:color="auto"/>
                <w:right w:val="none" w:sz="0" w:space="0" w:color="auto"/>
              </w:divBdr>
            </w:div>
            <w:div w:id="639462654">
              <w:marLeft w:val="0"/>
              <w:marRight w:val="0"/>
              <w:marTop w:val="0"/>
              <w:marBottom w:val="0"/>
              <w:divBdr>
                <w:top w:val="none" w:sz="0" w:space="0" w:color="auto"/>
                <w:left w:val="none" w:sz="0" w:space="0" w:color="auto"/>
                <w:bottom w:val="none" w:sz="0" w:space="0" w:color="auto"/>
                <w:right w:val="none" w:sz="0" w:space="0" w:color="auto"/>
              </w:divBdr>
            </w:div>
            <w:div w:id="17126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237">
      <w:bodyDiv w:val="1"/>
      <w:marLeft w:val="0"/>
      <w:marRight w:val="0"/>
      <w:marTop w:val="0"/>
      <w:marBottom w:val="0"/>
      <w:divBdr>
        <w:top w:val="none" w:sz="0" w:space="0" w:color="auto"/>
        <w:left w:val="none" w:sz="0" w:space="0" w:color="auto"/>
        <w:bottom w:val="none" w:sz="0" w:space="0" w:color="auto"/>
        <w:right w:val="none" w:sz="0" w:space="0" w:color="auto"/>
      </w:divBdr>
      <w:divsChild>
        <w:div w:id="110519048">
          <w:marLeft w:val="0"/>
          <w:marRight w:val="0"/>
          <w:marTop w:val="0"/>
          <w:marBottom w:val="0"/>
          <w:divBdr>
            <w:top w:val="none" w:sz="0" w:space="0" w:color="auto"/>
            <w:left w:val="none" w:sz="0" w:space="0" w:color="auto"/>
            <w:bottom w:val="none" w:sz="0" w:space="0" w:color="auto"/>
            <w:right w:val="none" w:sz="0" w:space="0" w:color="auto"/>
          </w:divBdr>
          <w:divsChild>
            <w:div w:id="1516967207">
              <w:marLeft w:val="0"/>
              <w:marRight w:val="0"/>
              <w:marTop w:val="0"/>
              <w:marBottom w:val="0"/>
              <w:divBdr>
                <w:top w:val="none" w:sz="0" w:space="0" w:color="auto"/>
                <w:left w:val="none" w:sz="0" w:space="0" w:color="auto"/>
                <w:bottom w:val="none" w:sz="0" w:space="0" w:color="auto"/>
                <w:right w:val="none" w:sz="0" w:space="0" w:color="auto"/>
              </w:divBdr>
            </w:div>
            <w:div w:id="1969120417">
              <w:marLeft w:val="0"/>
              <w:marRight w:val="0"/>
              <w:marTop w:val="0"/>
              <w:marBottom w:val="0"/>
              <w:divBdr>
                <w:top w:val="none" w:sz="0" w:space="0" w:color="auto"/>
                <w:left w:val="none" w:sz="0" w:space="0" w:color="auto"/>
                <w:bottom w:val="none" w:sz="0" w:space="0" w:color="auto"/>
                <w:right w:val="none" w:sz="0" w:space="0" w:color="auto"/>
              </w:divBdr>
            </w:div>
            <w:div w:id="183448349">
              <w:marLeft w:val="0"/>
              <w:marRight w:val="0"/>
              <w:marTop w:val="0"/>
              <w:marBottom w:val="0"/>
              <w:divBdr>
                <w:top w:val="none" w:sz="0" w:space="0" w:color="auto"/>
                <w:left w:val="none" w:sz="0" w:space="0" w:color="auto"/>
                <w:bottom w:val="none" w:sz="0" w:space="0" w:color="auto"/>
                <w:right w:val="none" w:sz="0" w:space="0" w:color="auto"/>
              </w:divBdr>
            </w:div>
            <w:div w:id="2144076688">
              <w:marLeft w:val="0"/>
              <w:marRight w:val="0"/>
              <w:marTop w:val="0"/>
              <w:marBottom w:val="0"/>
              <w:divBdr>
                <w:top w:val="none" w:sz="0" w:space="0" w:color="auto"/>
                <w:left w:val="none" w:sz="0" w:space="0" w:color="auto"/>
                <w:bottom w:val="none" w:sz="0" w:space="0" w:color="auto"/>
                <w:right w:val="none" w:sz="0" w:space="0" w:color="auto"/>
              </w:divBdr>
            </w:div>
            <w:div w:id="1066224704">
              <w:marLeft w:val="0"/>
              <w:marRight w:val="0"/>
              <w:marTop w:val="0"/>
              <w:marBottom w:val="0"/>
              <w:divBdr>
                <w:top w:val="none" w:sz="0" w:space="0" w:color="auto"/>
                <w:left w:val="none" w:sz="0" w:space="0" w:color="auto"/>
                <w:bottom w:val="none" w:sz="0" w:space="0" w:color="auto"/>
                <w:right w:val="none" w:sz="0" w:space="0" w:color="auto"/>
              </w:divBdr>
            </w:div>
            <w:div w:id="1458526570">
              <w:marLeft w:val="0"/>
              <w:marRight w:val="0"/>
              <w:marTop w:val="0"/>
              <w:marBottom w:val="0"/>
              <w:divBdr>
                <w:top w:val="none" w:sz="0" w:space="0" w:color="auto"/>
                <w:left w:val="none" w:sz="0" w:space="0" w:color="auto"/>
                <w:bottom w:val="none" w:sz="0" w:space="0" w:color="auto"/>
                <w:right w:val="none" w:sz="0" w:space="0" w:color="auto"/>
              </w:divBdr>
            </w:div>
            <w:div w:id="1561600683">
              <w:marLeft w:val="0"/>
              <w:marRight w:val="0"/>
              <w:marTop w:val="0"/>
              <w:marBottom w:val="0"/>
              <w:divBdr>
                <w:top w:val="none" w:sz="0" w:space="0" w:color="auto"/>
                <w:left w:val="none" w:sz="0" w:space="0" w:color="auto"/>
                <w:bottom w:val="none" w:sz="0" w:space="0" w:color="auto"/>
                <w:right w:val="none" w:sz="0" w:space="0" w:color="auto"/>
              </w:divBdr>
            </w:div>
            <w:div w:id="134611374">
              <w:marLeft w:val="0"/>
              <w:marRight w:val="0"/>
              <w:marTop w:val="0"/>
              <w:marBottom w:val="0"/>
              <w:divBdr>
                <w:top w:val="none" w:sz="0" w:space="0" w:color="auto"/>
                <w:left w:val="none" w:sz="0" w:space="0" w:color="auto"/>
                <w:bottom w:val="none" w:sz="0" w:space="0" w:color="auto"/>
                <w:right w:val="none" w:sz="0" w:space="0" w:color="auto"/>
              </w:divBdr>
            </w:div>
            <w:div w:id="165177006">
              <w:marLeft w:val="0"/>
              <w:marRight w:val="0"/>
              <w:marTop w:val="0"/>
              <w:marBottom w:val="0"/>
              <w:divBdr>
                <w:top w:val="none" w:sz="0" w:space="0" w:color="auto"/>
                <w:left w:val="none" w:sz="0" w:space="0" w:color="auto"/>
                <w:bottom w:val="none" w:sz="0" w:space="0" w:color="auto"/>
                <w:right w:val="none" w:sz="0" w:space="0" w:color="auto"/>
              </w:divBdr>
            </w:div>
            <w:div w:id="909540473">
              <w:marLeft w:val="0"/>
              <w:marRight w:val="0"/>
              <w:marTop w:val="0"/>
              <w:marBottom w:val="0"/>
              <w:divBdr>
                <w:top w:val="none" w:sz="0" w:space="0" w:color="auto"/>
                <w:left w:val="none" w:sz="0" w:space="0" w:color="auto"/>
                <w:bottom w:val="none" w:sz="0" w:space="0" w:color="auto"/>
                <w:right w:val="none" w:sz="0" w:space="0" w:color="auto"/>
              </w:divBdr>
            </w:div>
            <w:div w:id="1690913174">
              <w:marLeft w:val="0"/>
              <w:marRight w:val="0"/>
              <w:marTop w:val="0"/>
              <w:marBottom w:val="0"/>
              <w:divBdr>
                <w:top w:val="none" w:sz="0" w:space="0" w:color="auto"/>
                <w:left w:val="none" w:sz="0" w:space="0" w:color="auto"/>
                <w:bottom w:val="none" w:sz="0" w:space="0" w:color="auto"/>
                <w:right w:val="none" w:sz="0" w:space="0" w:color="auto"/>
              </w:divBdr>
            </w:div>
            <w:div w:id="772281867">
              <w:marLeft w:val="0"/>
              <w:marRight w:val="0"/>
              <w:marTop w:val="0"/>
              <w:marBottom w:val="0"/>
              <w:divBdr>
                <w:top w:val="none" w:sz="0" w:space="0" w:color="auto"/>
                <w:left w:val="none" w:sz="0" w:space="0" w:color="auto"/>
                <w:bottom w:val="none" w:sz="0" w:space="0" w:color="auto"/>
                <w:right w:val="none" w:sz="0" w:space="0" w:color="auto"/>
              </w:divBdr>
            </w:div>
            <w:div w:id="693192999">
              <w:marLeft w:val="0"/>
              <w:marRight w:val="0"/>
              <w:marTop w:val="0"/>
              <w:marBottom w:val="0"/>
              <w:divBdr>
                <w:top w:val="none" w:sz="0" w:space="0" w:color="auto"/>
                <w:left w:val="none" w:sz="0" w:space="0" w:color="auto"/>
                <w:bottom w:val="none" w:sz="0" w:space="0" w:color="auto"/>
                <w:right w:val="none" w:sz="0" w:space="0" w:color="auto"/>
              </w:divBdr>
            </w:div>
            <w:div w:id="2019892700">
              <w:marLeft w:val="0"/>
              <w:marRight w:val="0"/>
              <w:marTop w:val="0"/>
              <w:marBottom w:val="0"/>
              <w:divBdr>
                <w:top w:val="none" w:sz="0" w:space="0" w:color="auto"/>
                <w:left w:val="none" w:sz="0" w:space="0" w:color="auto"/>
                <w:bottom w:val="none" w:sz="0" w:space="0" w:color="auto"/>
                <w:right w:val="none" w:sz="0" w:space="0" w:color="auto"/>
              </w:divBdr>
            </w:div>
            <w:div w:id="355664100">
              <w:marLeft w:val="0"/>
              <w:marRight w:val="0"/>
              <w:marTop w:val="0"/>
              <w:marBottom w:val="0"/>
              <w:divBdr>
                <w:top w:val="none" w:sz="0" w:space="0" w:color="auto"/>
                <w:left w:val="none" w:sz="0" w:space="0" w:color="auto"/>
                <w:bottom w:val="none" w:sz="0" w:space="0" w:color="auto"/>
                <w:right w:val="none" w:sz="0" w:space="0" w:color="auto"/>
              </w:divBdr>
            </w:div>
            <w:div w:id="1033963533">
              <w:marLeft w:val="0"/>
              <w:marRight w:val="0"/>
              <w:marTop w:val="0"/>
              <w:marBottom w:val="0"/>
              <w:divBdr>
                <w:top w:val="none" w:sz="0" w:space="0" w:color="auto"/>
                <w:left w:val="none" w:sz="0" w:space="0" w:color="auto"/>
                <w:bottom w:val="none" w:sz="0" w:space="0" w:color="auto"/>
                <w:right w:val="none" w:sz="0" w:space="0" w:color="auto"/>
              </w:divBdr>
            </w:div>
            <w:div w:id="1858302749">
              <w:marLeft w:val="0"/>
              <w:marRight w:val="0"/>
              <w:marTop w:val="0"/>
              <w:marBottom w:val="0"/>
              <w:divBdr>
                <w:top w:val="none" w:sz="0" w:space="0" w:color="auto"/>
                <w:left w:val="none" w:sz="0" w:space="0" w:color="auto"/>
                <w:bottom w:val="none" w:sz="0" w:space="0" w:color="auto"/>
                <w:right w:val="none" w:sz="0" w:space="0" w:color="auto"/>
              </w:divBdr>
            </w:div>
            <w:div w:id="1011688728">
              <w:marLeft w:val="0"/>
              <w:marRight w:val="0"/>
              <w:marTop w:val="0"/>
              <w:marBottom w:val="0"/>
              <w:divBdr>
                <w:top w:val="none" w:sz="0" w:space="0" w:color="auto"/>
                <w:left w:val="none" w:sz="0" w:space="0" w:color="auto"/>
                <w:bottom w:val="none" w:sz="0" w:space="0" w:color="auto"/>
                <w:right w:val="none" w:sz="0" w:space="0" w:color="auto"/>
              </w:divBdr>
            </w:div>
            <w:div w:id="171917977">
              <w:marLeft w:val="0"/>
              <w:marRight w:val="0"/>
              <w:marTop w:val="0"/>
              <w:marBottom w:val="0"/>
              <w:divBdr>
                <w:top w:val="none" w:sz="0" w:space="0" w:color="auto"/>
                <w:left w:val="none" w:sz="0" w:space="0" w:color="auto"/>
                <w:bottom w:val="none" w:sz="0" w:space="0" w:color="auto"/>
                <w:right w:val="none" w:sz="0" w:space="0" w:color="auto"/>
              </w:divBdr>
            </w:div>
            <w:div w:id="86970961">
              <w:marLeft w:val="0"/>
              <w:marRight w:val="0"/>
              <w:marTop w:val="0"/>
              <w:marBottom w:val="0"/>
              <w:divBdr>
                <w:top w:val="none" w:sz="0" w:space="0" w:color="auto"/>
                <w:left w:val="none" w:sz="0" w:space="0" w:color="auto"/>
                <w:bottom w:val="none" w:sz="0" w:space="0" w:color="auto"/>
                <w:right w:val="none" w:sz="0" w:space="0" w:color="auto"/>
              </w:divBdr>
            </w:div>
            <w:div w:id="1177036493">
              <w:marLeft w:val="0"/>
              <w:marRight w:val="0"/>
              <w:marTop w:val="0"/>
              <w:marBottom w:val="0"/>
              <w:divBdr>
                <w:top w:val="none" w:sz="0" w:space="0" w:color="auto"/>
                <w:left w:val="none" w:sz="0" w:space="0" w:color="auto"/>
                <w:bottom w:val="none" w:sz="0" w:space="0" w:color="auto"/>
                <w:right w:val="none" w:sz="0" w:space="0" w:color="auto"/>
              </w:divBdr>
            </w:div>
            <w:div w:id="449512145">
              <w:marLeft w:val="0"/>
              <w:marRight w:val="0"/>
              <w:marTop w:val="0"/>
              <w:marBottom w:val="0"/>
              <w:divBdr>
                <w:top w:val="none" w:sz="0" w:space="0" w:color="auto"/>
                <w:left w:val="none" w:sz="0" w:space="0" w:color="auto"/>
                <w:bottom w:val="none" w:sz="0" w:space="0" w:color="auto"/>
                <w:right w:val="none" w:sz="0" w:space="0" w:color="auto"/>
              </w:divBdr>
            </w:div>
            <w:div w:id="124347962">
              <w:marLeft w:val="0"/>
              <w:marRight w:val="0"/>
              <w:marTop w:val="0"/>
              <w:marBottom w:val="0"/>
              <w:divBdr>
                <w:top w:val="none" w:sz="0" w:space="0" w:color="auto"/>
                <w:left w:val="none" w:sz="0" w:space="0" w:color="auto"/>
                <w:bottom w:val="none" w:sz="0" w:space="0" w:color="auto"/>
                <w:right w:val="none" w:sz="0" w:space="0" w:color="auto"/>
              </w:divBdr>
            </w:div>
            <w:div w:id="1559975910">
              <w:marLeft w:val="0"/>
              <w:marRight w:val="0"/>
              <w:marTop w:val="0"/>
              <w:marBottom w:val="0"/>
              <w:divBdr>
                <w:top w:val="none" w:sz="0" w:space="0" w:color="auto"/>
                <w:left w:val="none" w:sz="0" w:space="0" w:color="auto"/>
                <w:bottom w:val="none" w:sz="0" w:space="0" w:color="auto"/>
                <w:right w:val="none" w:sz="0" w:space="0" w:color="auto"/>
              </w:divBdr>
            </w:div>
            <w:div w:id="604533113">
              <w:marLeft w:val="0"/>
              <w:marRight w:val="0"/>
              <w:marTop w:val="0"/>
              <w:marBottom w:val="0"/>
              <w:divBdr>
                <w:top w:val="none" w:sz="0" w:space="0" w:color="auto"/>
                <w:left w:val="none" w:sz="0" w:space="0" w:color="auto"/>
                <w:bottom w:val="none" w:sz="0" w:space="0" w:color="auto"/>
                <w:right w:val="none" w:sz="0" w:space="0" w:color="auto"/>
              </w:divBdr>
            </w:div>
            <w:div w:id="1775250186">
              <w:marLeft w:val="0"/>
              <w:marRight w:val="0"/>
              <w:marTop w:val="0"/>
              <w:marBottom w:val="0"/>
              <w:divBdr>
                <w:top w:val="none" w:sz="0" w:space="0" w:color="auto"/>
                <w:left w:val="none" w:sz="0" w:space="0" w:color="auto"/>
                <w:bottom w:val="none" w:sz="0" w:space="0" w:color="auto"/>
                <w:right w:val="none" w:sz="0" w:space="0" w:color="auto"/>
              </w:divBdr>
            </w:div>
            <w:div w:id="939289341">
              <w:marLeft w:val="0"/>
              <w:marRight w:val="0"/>
              <w:marTop w:val="0"/>
              <w:marBottom w:val="0"/>
              <w:divBdr>
                <w:top w:val="none" w:sz="0" w:space="0" w:color="auto"/>
                <w:left w:val="none" w:sz="0" w:space="0" w:color="auto"/>
                <w:bottom w:val="none" w:sz="0" w:space="0" w:color="auto"/>
                <w:right w:val="none" w:sz="0" w:space="0" w:color="auto"/>
              </w:divBdr>
            </w:div>
            <w:div w:id="125398216">
              <w:marLeft w:val="0"/>
              <w:marRight w:val="0"/>
              <w:marTop w:val="0"/>
              <w:marBottom w:val="0"/>
              <w:divBdr>
                <w:top w:val="none" w:sz="0" w:space="0" w:color="auto"/>
                <w:left w:val="none" w:sz="0" w:space="0" w:color="auto"/>
                <w:bottom w:val="none" w:sz="0" w:space="0" w:color="auto"/>
                <w:right w:val="none" w:sz="0" w:space="0" w:color="auto"/>
              </w:divBdr>
            </w:div>
            <w:div w:id="1323465343">
              <w:marLeft w:val="0"/>
              <w:marRight w:val="0"/>
              <w:marTop w:val="0"/>
              <w:marBottom w:val="0"/>
              <w:divBdr>
                <w:top w:val="none" w:sz="0" w:space="0" w:color="auto"/>
                <w:left w:val="none" w:sz="0" w:space="0" w:color="auto"/>
                <w:bottom w:val="none" w:sz="0" w:space="0" w:color="auto"/>
                <w:right w:val="none" w:sz="0" w:space="0" w:color="auto"/>
              </w:divBdr>
            </w:div>
            <w:div w:id="123236103">
              <w:marLeft w:val="0"/>
              <w:marRight w:val="0"/>
              <w:marTop w:val="0"/>
              <w:marBottom w:val="0"/>
              <w:divBdr>
                <w:top w:val="none" w:sz="0" w:space="0" w:color="auto"/>
                <w:left w:val="none" w:sz="0" w:space="0" w:color="auto"/>
                <w:bottom w:val="none" w:sz="0" w:space="0" w:color="auto"/>
                <w:right w:val="none" w:sz="0" w:space="0" w:color="auto"/>
              </w:divBdr>
            </w:div>
            <w:div w:id="29691794">
              <w:marLeft w:val="0"/>
              <w:marRight w:val="0"/>
              <w:marTop w:val="0"/>
              <w:marBottom w:val="0"/>
              <w:divBdr>
                <w:top w:val="none" w:sz="0" w:space="0" w:color="auto"/>
                <w:left w:val="none" w:sz="0" w:space="0" w:color="auto"/>
                <w:bottom w:val="none" w:sz="0" w:space="0" w:color="auto"/>
                <w:right w:val="none" w:sz="0" w:space="0" w:color="auto"/>
              </w:divBdr>
            </w:div>
            <w:div w:id="1720468344">
              <w:marLeft w:val="0"/>
              <w:marRight w:val="0"/>
              <w:marTop w:val="0"/>
              <w:marBottom w:val="0"/>
              <w:divBdr>
                <w:top w:val="none" w:sz="0" w:space="0" w:color="auto"/>
                <w:left w:val="none" w:sz="0" w:space="0" w:color="auto"/>
                <w:bottom w:val="none" w:sz="0" w:space="0" w:color="auto"/>
                <w:right w:val="none" w:sz="0" w:space="0" w:color="auto"/>
              </w:divBdr>
            </w:div>
            <w:div w:id="1942184866">
              <w:marLeft w:val="0"/>
              <w:marRight w:val="0"/>
              <w:marTop w:val="0"/>
              <w:marBottom w:val="0"/>
              <w:divBdr>
                <w:top w:val="none" w:sz="0" w:space="0" w:color="auto"/>
                <w:left w:val="none" w:sz="0" w:space="0" w:color="auto"/>
                <w:bottom w:val="none" w:sz="0" w:space="0" w:color="auto"/>
                <w:right w:val="none" w:sz="0" w:space="0" w:color="auto"/>
              </w:divBdr>
            </w:div>
            <w:div w:id="1769153162">
              <w:marLeft w:val="0"/>
              <w:marRight w:val="0"/>
              <w:marTop w:val="0"/>
              <w:marBottom w:val="0"/>
              <w:divBdr>
                <w:top w:val="none" w:sz="0" w:space="0" w:color="auto"/>
                <w:left w:val="none" w:sz="0" w:space="0" w:color="auto"/>
                <w:bottom w:val="none" w:sz="0" w:space="0" w:color="auto"/>
                <w:right w:val="none" w:sz="0" w:space="0" w:color="auto"/>
              </w:divBdr>
            </w:div>
            <w:div w:id="625701064">
              <w:marLeft w:val="0"/>
              <w:marRight w:val="0"/>
              <w:marTop w:val="0"/>
              <w:marBottom w:val="0"/>
              <w:divBdr>
                <w:top w:val="none" w:sz="0" w:space="0" w:color="auto"/>
                <w:left w:val="none" w:sz="0" w:space="0" w:color="auto"/>
                <w:bottom w:val="none" w:sz="0" w:space="0" w:color="auto"/>
                <w:right w:val="none" w:sz="0" w:space="0" w:color="auto"/>
              </w:divBdr>
            </w:div>
            <w:div w:id="1167403055">
              <w:marLeft w:val="0"/>
              <w:marRight w:val="0"/>
              <w:marTop w:val="0"/>
              <w:marBottom w:val="0"/>
              <w:divBdr>
                <w:top w:val="none" w:sz="0" w:space="0" w:color="auto"/>
                <w:left w:val="none" w:sz="0" w:space="0" w:color="auto"/>
                <w:bottom w:val="none" w:sz="0" w:space="0" w:color="auto"/>
                <w:right w:val="none" w:sz="0" w:space="0" w:color="auto"/>
              </w:divBdr>
            </w:div>
            <w:div w:id="346324921">
              <w:marLeft w:val="0"/>
              <w:marRight w:val="0"/>
              <w:marTop w:val="0"/>
              <w:marBottom w:val="0"/>
              <w:divBdr>
                <w:top w:val="none" w:sz="0" w:space="0" w:color="auto"/>
                <w:left w:val="none" w:sz="0" w:space="0" w:color="auto"/>
                <w:bottom w:val="none" w:sz="0" w:space="0" w:color="auto"/>
                <w:right w:val="none" w:sz="0" w:space="0" w:color="auto"/>
              </w:divBdr>
            </w:div>
            <w:div w:id="202252066">
              <w:marLeft w:val="0"/>
              <w:marRight w:val="0"/>
              <w:marTop w:val="0"/>
              <w:marBottom w:val="0"/>
              <w:divBdr>
                <w:top w:val="none" w:sz="0" w:space="0" w:color="auto"/>
                <w:left w:val="none" w:sz="0" w:space="0" w:color="auto"/>
                <w:bottom w:val="none" w:sz="0" w:space="0" w:color="auto"/>
                <w:right w:val="none" w:sz="0" w:space="0" w:color="auto"/>
              </w:divBdr>
            </w:div>
            <w:div w:id="1738088706">
              <w:marLeft w:val="0"/>
              <w:marRight w:val="0"/>
              <w:marTop w:val="0"/>
              <w:marBottom w:val="0"/>
              <w:divBdr>
                <w:top w:val="none" w:sz="0" w:space="0" w:color="auto"/>
                <w:left w:val="none" w:sz="0" w:space="0" w:color="auto"/>
                <w:bottom w:val="none" w:sz="0" w:space="0" w:color="auto"/>
                <w:right w:val="none" w:sz="0" w:space="0" w:color="auto"/>
              </w:divBdr>
            </w:div>
            <w:div w:id="1509641714">
              <w:marLeft w:val="0"/>
              <w:marRight w:val="0"/>
              <w:marTop w:val="0"/>
              <w:marBottom w:val="0"/>
              <w:divBdr>
                <w:top w:val="none" w:sz="0" w:space="0" w:color="auto"/>
                <w:left w:val="none" w:sz="0" w:space="0" w:color="auto"/>
                <w:bottom w:val="none" w:sz="0" w:space="0" w:color="auto"/>
                <w:right w:val="none" w:sz="0" w:space="0" w:color="auto"/>
              </w:divBdr>
            </w:div>
            <w:div w:id="1300451893">
              <w:marLeft w:val="0"/>
              <w:marRight w:val="0"/>
              <w:marTop w:val="0"/>
              <w:marBottom w:val="0"/>
              <w:divBdr>
                <w:top w:val="none" w:sz="0" w:space="0" w:color="auto"/>
                <w:left w:val="none" w:sz="0" w:space="0" w:color="auto"/>
                <w:bottom w:val="none" w:sz="0" w:space="0" w:color="auto"/>
                <w:right w:val="none" w:sz="0" w:space="0" w:color="auto"/>
              </w:divBdr>
            </w:div>
            <w:div w:id="1586959168">
              <w:marLeft w:val="0"/>
              <w:marRight w:val="0"/>
              <w:marTop w:val="0"/>
              <w:marBottom w:val="0"/>
              <w:divBdr>
                <w:top w:val="none" w:sz="0" w:space="0" w:color="auto"/>
                <w:left w:val="none" w:sz="0" w:space="0" w:color="auto"/>
                <w:bottom w:val="none" w:sz="0" w:space="0" w:color="auto"/>
                <w:right w:val="none" w:sz="0" w:space="0" w:color="auto"/>
              </w:divBdr>
            </w:div>
            <w:div w:id="58795621">
              <w:marLeft w:val="0"/>
              <w:marRight w:val="0"/>
              <w:marTop w:val="0"/>
              <w:marBottom w:val="0"/>
              <w:divBdr>
                <w:top w:val="none" w:sz="0" w:space="0" w:color="auto"/>
                <w:left w:val="none" w:sz="0" w:space="0" w:color="auto"/>
                <w:bottom w:val="none" w:sz="0" w:space="0" w:color="auto"/>
                <w:right w:val="none" w:sz="0" w:space="0" w:color="auto"/>
              </w:divBdr>
            </w:div>
            <w:div w:id="116802663">
              <w:marLeft w:val="0"/>
              <w:marRight w:val="0"/>
              <w:marTop w:val="0"/>
              <w:marBottom w:val="0"/>
              <w:divBdr>
                <w:top w:val="none" w:sz="0" w:space="0" w:color="auto"/>
                <w:left w:val="none" w:sz="0" w:space="0" w:color="auto"/>
                <w:bottom w:val="none" w:sz="0" w:space="0" w:color="auto"/>
                <w:right w:val="none" w:sz="0" w:space="0" w:color="auto"/>
              </w:divBdr>
            </w:div>
            <w:div w:id="1213496629">
              <w:marLeft w:val="0"/>
              <w:marRight w:val="0"/>
              <w:marTop w:val="0"/>
              <w:marBottom w:val="0"/>
              <w:divBdr>
                <w:top w:val="none" w:sz="0" w:space="0" w:color="auto"/>
                <w:left w:val="none" w:sz="0" w:space="0" w:color="auto"/>
                <w:bottom w:val="none" w:sz="0" w:space="0" w:color="auto"/>
                <w:right w:val="none" w:sz="0" w:space="0" w:color="auto"/>
              </w:divBdr>
            </w:div>
            <w:div w:id="285279946">
              <w:marLeft w:val="0"/>
              <w:marRight w:val="0"/>
              <w:marTop w:val="0"/>
              <w:marBottom w:val="0"/>
              <w:divBdr>
                <w:top w:val="none" w:sz="0" w:space="0" w:color="auto"/>
                <w:left w:val="none" w:sz="0" w:space="0" w:color="auto"/>
                <w:bottom w:val="none" w:sz="0" w:space="0" w:color="auto"/>
                <w:right w:val="none" w:sz="0" w:space="0" w:color="auto"/>
              </w:divBdr>
            </w:div>
            <w:div w:id="1976716861">
              <w:marLeft w:val="0"/>
              <w:marRight w:val="0"/>
              <w:marTop w:val="0"/>
              <w:marBottom w:val="0"/>
              <w:divBdr>
                <w:top w:val="none" w:sz="0" w:space="0" w:color="auto"/>
                <w:left w:val="none" w:sz="0" w:space="0" w:color="auto"/>
                <w:bottom w:val="none" w:sz="0" w:space="0" w:color="auto"/>
                <w:right w:val="none" w:sz="0" w:space="0" w:color="auto"/>
              </w:divBdr>
            </w:div>
            <w:div w:id="439180331">
              <w:marLeft w:val="0"/>
              <w:marRight w:val="0"/>
              <w:marTop w:val="0"/>
              <w:marBottom w:val="0"/>
              <w:divBdr>
                <w:top w:val="none" w:sz="0" w:space="0" w:color="auto"/>
                <w:left w:val="none" w:sz="0" w:space="0" w:color="auto"/>
                <w:bottom w:val="none" w:sz="0" w:space="0" w:color="auto"/>
                <w:right w:val="none" w:sz="0" w:space="0" w:color="auto"/>
              </w:divBdr>
            </w:div>
            <w:div w:id="114100082">
              <w:marLeft w:val="0"/>
              <w:marRight w:val="0"/>
              <w:marTop w:val="0"/>
              <w:marBottom w:val="0"/>
              <w:divBdr>
                <w:top w:val="none" w:sz="0" w:space="0" w:color="auto"/>
                <w:left w:val="none" w:sz="0" w:space="0" w:color="auto"/>
                <w:bottom w:val="none" w:sz="0" w:space="0" w:color="auto"/>
                <w:right w:val="none" w:sz="0" w:space="0" w:color="auto"/>
              </w:divBdr>
            </w:div>
            <w:div w:id="625310512">
              <w:marLeft w:val="0"/>
              <w:marRight w:val="0"/>
              <w:marTop w:val="0"/>
              <w:marBottom w:val="0"/>
              <w:divBdr>
                <w:top w:val="none" w:sz="0" w:space="0" w:color="auto"/>
                <w:left w:val="none" w:sz="0" w:space="0" w:color="auto"/>
                <w:bottom w:val="none" w:sz="0" w:space="0" w:color="auto"/>
                <w:right w:val="none" w:sz="0" w:space="0" w:color="auto"/>
              </w:divBdr>
            </w:div>
            <w:div w:id="172231203">
              <w:marLeft w:val="0"/>
              <w:marRight w:val="0"/>
              <w:marTop w:val="0"/>
              <w:marBottom w:val="0"/>
              <w:divBdr>
                <w:top w:val="none" w:sz="0" w:space="0" w:color="auto"/>
                <w:left w:val="none" w:sz="0" w:space="0" w:color="auto"/>
                <w:bottom w:val="none" w:sz="0" w:space="0" w:color="auto"/>
                <w:right w:val="none" w:sz="0" w:space="0" w:color="auto"/>
              </w:divBdr>
            </w:div>
            <w:div w:id="1687637060">
              <w:marLeft w:val="0"/>
              <w:marRight w:val="0"/>
              <w:marTop w:val="0"/>
              <w:marBottom w:val="0"/>
              <w:divBdr>
                <w:top w:val="none" w:sz="0" w:space="0" w:color="auto"/>
                <w:left w:val="none" w:sz="0" w:space="0" w:color="auto"/>
                <w:bottom w:val="none" w:sz="0" w:space="0" w:color="auto"/>
                <w:right w:val="none" w:sz="0" w:space="0" w:color="auto"/>
              </w:divBdr>
            </w:div>
            <w:div w:id="1645699687">
              <w:marLeft w:val="0"/>
              <w:marRight w:val="0"/>
              <w:marTop w:val="0"/>
              <w:marBottom w:val="0"/>
              <w:divBdr>
                <w:top w:val="none" w:sz="0" w:space="0" w:color="auto"/>
                <w:left w:val="none" w:sz="0" w:space="0" w:color="auto"/>
                <w:bottom w:val="none" w:sz="0" w:space="0" w:color="auto"/>
                <w:right w:val="none" w:sz="0" w:space="0" w:color="auto"/>
              </w:divBdr>
            </w:div>
            <w:div w:id="629088761">
              <w:marLeft w:val="0"/>
              <w:marRight w:val="0"/>
              <w:marTop w:val="0"/>
              <w:marBottom w:val="0"/>
              <w:divBdr>
                <w:top w:val="none" w:sz="0" w:space="0" w:color="auto"/>
                <w:left w:val="none" w:sz="0" w:space="0" w:color="auto"/>
                <w:bottom w:val="none" w:sz="0" w:space="0" w:color="auto"/>
                <w:right w:val="none" w:sz="0" w:space="0" w:color="auto"/>
              </w:divBdr>
            </w:div>
            <w:div w:id="1869682472">
              <w:marLeft w:val="0"/>
              <w:marRight w:val="0"/>
              <w:marTop w:val="0"/>
              <w:marBottom w:val="0"/>
              <w:divBdr>
                <w:top w:val="none" w:sz="0" w:space="0" w:color="auto"/>
                <w:left w:val="none" w:sz="0" w:space="0" w:color="auto"/>
                <w:bottom w:val="none" w:sz="0" w:space="0" w:color="auto"/>
                <w:right w:val="none" w:sz="0" w:space="0" w:color="auto"/>
              </w:divBdr>
            </w:div>
            <w:div w:id="1463112970">
              <w:marLeft w:val="0"/>
              <w:marRight w:val="0"/>
              <w:marTop w:val="0"/>
              <w:marBottom w:val="0"/>
              <w:divBdr>
                <w:top w:val="none" w:sz="0" w:space="0" w:color="auto"/>
                <w:left w:val="none" w:sz="0" w:space="0" w:color="auto"/>
                <w:bottom w:val="none" w:sz="0" w:space="0" w:color="auto"/>
                <w:right w:val="none" w:sz="0" w:space="0" w:color="auto"/>
              </w:divBdr>
            </w:div>
            <w:div w:id="275066485">
              <w:marLeft w:val="0"/>
              <w:marRight w:val="0"/>
              <w:marTop w:val="0"/>
              <w:marBottom w:val="0"/>
              <w:divBdr>
                <w:top w:val="none" w:sz="0" w:space="0" w:color="auto"/>
                <w:left w:val="none" w:sz="0" w:space="0" w:color="auto"/>
                <w:bottom w:val="none" w:sz="0" w:space="0" w:color="auto"/>
                <w:right w:val="none" w:sz="0" w:space="0" w:color="auto"/>
              </w:divBdr>
            </w:div>
            <w:div w:id="1607882224">
              <w:marLeft w:val="0"/>
              <w:marRight w:val="0"/>
              <w:marTop w:val="0"/>
              <w:marBottom w:val="0"/>
              <w:divBdr>
                <w:top w:val="none" w:sz="0" w:space="0" w:color="auto"/>
                <w:left w:val="none" w:sz="0" w:space="0" w:color="auto"/>
                <w:bottom w:val="none" w:sz="0" w:space="0" w:color="auto"/>
                <w:right w:val="none" w:sz="0" w:space="0" w:color="auto"/>
              </w:divBdr>
            </w:div>
            <w:div w:id="105203688">
              <w:marLeft w:val="0"/>
              <w:marRight w:val="0"/>
              <w:marTop w:val="0"/>
              <w:marBottom w:val="0"/>
              <w:divBdr>
                <w:top w:val="none" w:sz="0" w:space="0" w:color="auto"/>
                <w:left w:val="none" w:sz="0" w:space="0" w:color="auto"/>
                <w:bottom w:val="none" w:sz="0" w:space="0" w:color="auto"/>
                <w:right w:val="none" w:sz="0" w:space="0" w:color="auto"/>
              </w:divBdr>
            </w:div>
            <w:div w:id="1047070527">
              <w:marLeft w:val="0"/>
              <w:marRight w:val="0"/>
              <w:marTop w:val="0"/>
              <w:marBottom w:val="0"/>
              <w:divBdr>
                <w:top w:val="none" w:sz="0" w:space="0" w:color="auto"/>
                <w:left w:val="none" w:sz="0" w:space="0" w:color="auto"/>
                <w:bottom w:val="none" w:sz="0" w:space="0" w:color="auto"/>
                <w:right w:val="none" w:sz="0" w:space="0" w:color="auto"/>
              </w:divBdr>
            </w:div>
            <w:div w:id="130707071">
              <w:marLeft w:val="0"/>
              <w:marRight w:val="0"/>
              <w:marTop w:val="0"/>
              <w:marBottom w:val="0"/>
              <w:divBdr>
                <w:top w:val="none" w:sz="0" w:space="0" w:color="auto"/>
                <w:left w:val="none" w:sz="0" w:space="0" w:color="auto"/>
                <w:bottom w:val="none" w:sz="0" w:space="0" w:color="auto"/>
                <w:right w:val="none" w:sz="0" w:space="0" w:color="auto"/>
              </w:divBdr>
            </w:div>
            <w:div w:id="509375411">
              <w:marLeft w:val="0"/>
              <w:marRight w:val="0"/>
              <w:marTop w:val="0"/>
              <w:marBottom w:val="0"/>
              <w:divBdr>
                <w:top w:val="none" w:sz="0" w:space="0" w:color="auto"/>
                <w:left w:val="none" w:sz="0" w:space="0" w:color="auto"/>
                <w:bottom w:val="none" w:sz="0" w:space="0" w:color="auto"/>
                <w:right w:val="none" w:sz="0" w:space="0" w:color="auto"/>
              </w:divBdr>
            </w:div>
            <w:div w:id="1238322327">
              <w:marLeft w:val="0"/>
              <w:marRight w:val="0"/>
              <w:marTop w:val="0"/>
              <w:marBottom w:val="0"/>
              <w:divBdr>
                <w:top w:val="none" w:sz="0" w:space="0" w:color="auto"/>
                <w:left w:val="none" w:sz="0" w:space="0" w:color="auto"/>
                <w:bottom w:val="none" w:sz="0" w:space="0" w:color="auto"/>
                <w:right w:val="none" w:sz="0" w:space="0" w:color="auto"/>
              </w:divBdr>
            </w:div>
            <w:div w:id="1546479811">
              <w:marLeft w:val="0"/>
              <w:marRight w:val="0"/>
              <w:marTop w:val="0"/>
              <w:marBottom w:val="0"/>
              <w:divBdr>
                <w:top w:val="none" w:sz="0" w:space="0" w:color="auto"/>
                <w:left w:val="none" w:sz="0" w:space="0" w:color="auto"/>
                <w:bottom w:val="none" w:sz="0" w:space="0" w:color="auto"/>
                <w:right w:val="none" w:sz="0" w:space="0" w:color="auto"/>
              </w:divBdr>
            </w:div>
            <w:div w:id="554123084">
              <w:marLeft w:val="0"/>
              <w:marRight w:val="0"/>
              <w:marTop w:val="0"/>
              <w:marBottom w:val="0"/>
              <w:divBdr>
                <w:top w:val="none" w:sz="0" w:space="0" w:color="auto"/>
                <w:left w:val="none" w:sz="0" w:space="0" w:color="auto"/>
                <w:bottom w:val="none" w:sz="0" w:space="0" w:color="auto"/>
                <w:right w:val="none" w:sz="0" w:space="0" w:color="auto"/>
              </w:divBdr>
            </w:div>
            <w:div w:id="1704475354">
              <w:marLeft w:val="0"/>
              <w:marRight w:val="0"/>
              <w:marTop w:val="0"/>
              <w:marBottom w:val="0"/>
              <w:divBdr>
                <w:top w:val="none" w:sz="0" w:space="0" w:color="auto"/>
                <w:left w:val="none" w:sz="0" w:space="0" w:color="auto"/>
                <w:bottom w:val="none" w:sz="0" w:space="0" w:color="auto"/>
                <w:right w:val="none" w:sz="0" w:space="0" w:color="auto"/>
              </w:divBdr>
            </w:div>
            <w:div w:id="1403068001">
              <w:marLeft w:val="0"/>
              <w:marRight w:val="0"/>
              <w:marTop w:val="0"/>
              <w:marBottom w:val="0"/>
              <w:divBdr>
                <w:top w:val="none" w:sz="0" w:space="0" w:color="auto"/>
                <w:left w:val="none" w:sz="0" w:space="0" w:color="auto"/>
                <w:bottom w:val="none" w:sz="0" w:space="0" w:color="auto"/>
                <w:right w:val="none" w:sz="0" w:space="0" w:color="auto"/>
              </w:divBdr>
            </w:div>
            <w:div w:id="122501288">
              <w:marLeft w:val="0"/>
              <w:marRight w:val="0"/>
              <w:marTop w:val="0"/>
              <w:marBottom w:val="0"/>
              <w:divBdr>
                <w:top w:val="none" w:sz="0" w:space="0" w:color="auto"/>
                <w:left w:val="none" w:sz="0" w:space="0" w:color="auto"/>
                <w:bottom w:val="none" w:sz="0" w:space="0" w:color="auto"/>
                <w:right w:val="none" w:sz="0" w:space="0" w:color="auto"/>
              </w:divBdr>
            </w:div>
            <w:div w:id="690029941">
              <w:marLeft w:val="0"/>
              <w:marRight w:val="0"/>
              <w:marTop w:val="0"/>
              <w:marBottom w:val="0"/>
              <w:divBdr>
                <w:top w:val="none" w:sz="0" w:space="0" w:color="auto"/>
                <w:left w:val="none" w:sz="0" w:space="0" w:color="auto"/>
                <w:bottom w:val="none" w:sz="0" w:space="0" w:color="auto"/>
                <w:right w:val="none" w:sz="0" w:space="0" w:color="auto"/>
              </w:divBdr>
            </w:div>
            <w:div w:id="1768193355">
              <w:marLeft w:val="0"/>
              <w:marRight w:val="0"/>
              <w:marTop w:val="0"/>
              <w:marBottom w:val="0"/>
              <w:divBdr>
                <w:top w:val="none" w:sz="0" w:space="0" w:color="auto"/>
                <w:left w:val="none" w:sz="0" w:space="0" w:color="auto"/>
                <w:bottom w:val="none" w:sz="0" w:space="0" w:color="auto"/>
                <w:right w:val="none" w:sz="0" w:space="0" w:color="auto"/>
              </w:divBdr>
            </w:div>
            <w:div w:id="1553613581">
              <w:marLeft w:val="0"/>
              <w:marRight w:val="0"/>
              <w:marTop w:val="0"/>
              <w:marBottom w:val="0"/>
              <w:divBdr>
                <w:top w:val="none" w:sz="0" w:space="0" w:color="auto"/>
                <w:left w:val="none" w:sz="0" w:space="0" w:color="auto"/>
                <w:bottom w:val="none" w:sz="0" w:space="0" w:color="auto"/>
                <w:right w:val="none" w:sz="0" w:space="0" w:color="auto"/>
              </w:divBdr>
            </w:div>
            <w:div w:id="1676806043">
              <w:marLeft w:val="0"/>
              <w:marRight w:val="0"/>
              <w:marTop w:val="0"/>
              <w:marBottom w:val="0"/>
              <w:divBdr>
                <w:top w:val="none" w:sz="0" w:space="0" w:color="auto"/>
                <w:left w:val="none" w:sz="0" w:space="0" w:color="auto"/>
                <w:bottom w:val="none" w:sz="0" w:space="0" w:color="auto"/>
                <w:right w:val="none" w:sz="0" w:space="0" w:color="auto"/>
              </w:divBdr>
            </w:div>
            <w:div w:id="1562212464">
              <w:marLeft w:val="0"/>
              <w:marRight w:val="0"/>
              <w:marTop w:val="0"/>
              <w:marBottom w:val="0"/>
              <w:divBdr>
                <w:top w:val="none" w:sz="0" w:space="0" w:color="auto"/>
                <w:left w:val="none" w:sz="0" w:space="0" w:color="auto"/>
                <w:bottom w:val="none" w:sz="0" w:space="0" w:color="auto"/>
                <w:right w:val="none" w:sz="0" w:space="0" w:color="auto"/>
              </w:divBdr>
            </w:div>
            <w:div w:id="312831397">
              <w:marLeft w:val="0"/>
              <w:marRight w:val="0"/>
              <w:marTop w:val="0"/>
              <w:marBottom w:val="0"/>
              <w:divBdr>
                <w:top w:val="none" w:sz="0" w:space="0" w:color="auto"/>
                <w:left w:val="none" w:sz="0" w:space="0" w:color="auto"/>
                <w:bottom w:val="none" w:sz="0" w:space="0" w:color="auto"/>
                <w:right w:val="none" w:sz="0" w:space="0" w:color="auto"/>
              </w:divBdr>
            </w:div>
            <w:div w:id="240145041">
              <w:marLeft w:val="0"/>
              <w:marRight w:val="0"/>
              <w:marTop w:val="0"/>
              <w:marBottom w:val="0"/>
              <w:divBdr>
                <w:top w:val="none" w:sz="0" w:space="0" w:color="auto"/>
                <w:left w:val="none" w:sz="0" w:space="0" w:color="auto"/>
                <w:bottom w:val="none" w:sz="0" w:space="0" w:color="auto"/>
                <w:right w:val="none" w:sz="0" w:space="0" w:color="auto"/>
              </w:divBdr>
            </w:div>
            <w:div w:id="347680775">
              <w:marLeft w:val="0"/>
              <w:marRight w:val="0"/>
              <w:marTop w:val="0"/>
              <w:marBottom w:val="0"/>
              <w:divBdr>
                <w:top w:val="none" w:sz="0" w:space="0" w:color="auto"/>
                <w:left w:val="none" w:sz="0" w:space="0" w:color="auto"/>
                <w:bottom w:val="none" w:sz="0" w:space="0" w:color="auto"/>
                <w:right w:val="none" w:sz="0" w:space="0" w:color="auto"/>
              </w:divBdr>
            </w:div>
            <w:div w:id="265385051">
              <w:marLeft w:val="0"/>
              <w:marRight w:val="0"/>
              <w:marTop w:val="0"/>
              <w:marBottom w:val="0"/>
              <w:divBdr>
                <w:top w:val="none" w:sz="0" w:space="0" w:color="auto"/>
                <w:left w:val="none" w:sz="0" w:space="0" w:color="auto"/>
                <w:bottom w:val="none" w:sz="0" w:space="0" w:color="auto"/>
                <w:right w:val="none" w:sz="0" w:space="0" w:color="auto"/>
              </w:divBdr>
            </w:div>
            <w:div w:id="1663773660">
              <w:marLeft w:val="0"/>
              <w:marRight w:val="0"/>
              <w:marTop w:val="0"/>
              <w:marBottom w:val="0"/>
              <w:divBdr>
                <w:top w:val="none" w:sz="0" w:space="0" w:color="auto"/>
                <w:left w:val="none" w:sz="0" w:space="0" w:color="auto"/>
                <w:bottom w:val="none" w:sz="0" w:space="0" w:color="auto"/>
                <w:right w:val="none" w:sz="0" w:space="0" w:color="auto"/>
              </w:divBdr>
            </w:div>
            <w:div w:id="636105900">
              <w:marLeft w:val="0"/>
              <w:marRight w:val="0"/>
              <w:marTop w:val="0"/>
              <w:marBottom w:val="0"/>
              <w:divBdr>
                <w:top w:val="none" w:sz="0" w:space="0" w:color="auto"/>
                <w:left w:val="none" w:sz="0" w:space="0" w:color="auto"/>
                <w:bottom w:val="none" w:sz="0" w:space="0" w:color="auto"/>
                <w:right w:val="none" w:sz="0" w:space="0" w:color="auto"/>
              </w:divBdr>
            </w:div>
            <w:div w:id="1052726435">
              <w:marLeft w:val="0"/>
              <w:marRight w:val="0"/>
              <w:marTop w:val="0"/>
              <w:marBottom w:val="0"/>
              <w:divBdr>
                <w:top w:val="none" w:sz="0" w:space="0" w:color="auto"/>
                <w:left w:val="none" w:sz="0" w:space="0" w:color="auto"/>
                <w:bottom w:val="none" w:sz="0" w:space="0" w:color="auto"/>
                <w:right w:val="none" w:sz="0" w:space="0" w:color="auto"/>
              </w:divBdr>
            </w:div>
            <w:div w:id="436756837">
              <w:marLeft w:val="0"/>
              <w:marRight w:val="0"/>
              <w:marTop w:val="0"/>
              <w:marBottom w:val="0"/>
              <w:divBdr>
                <w:top w:val="none" w:sz="0" w:space="0" w:color="auto"/>
                <w:left w:val="none" w:sz="0" w:space="0" w:color="auto"/>
                <w:bottom w:val="none" w:sz="0" w:space="0" w:color="auto"/>
                <w:right w:val="none" w:sz="0" w:space="0" w:color="auto"/>
              </w:divBdr>
            </w:div>
            <w:div w:id="121577906">
              <w:marLeft w:val="0"/>
              <w:marRight w:val="0"/>
              <w:marTop w:val="0"/>
              <w:marBottom w:val="0"/>
              <w:divBdr>
                <w:top w:val="none" w:sz="0" w:space="0" w:color="auto"/>
                <w:left w:val="none" w:sz="0" w:space="0" w:color="auto"/>
                <w:bottom w:val="none" w:sz="0" w:space="0" w:color="auto"/>
                <w:right w:val="none" w:sz="0" w:space="0" w:color="auto"/>
              </w:divBdr>
            </w:div>
            <w:div w:id="890841962">
              <w:marLeft w:val="0"/>
              <w:marRight w:val="0"/>
              <w:marTop w:val="0"/>
              <w:marBottom w:val="0"/>
              <w:divBdr>
                <w:top w:val="none" w:sz="0" w:space="0" w:color="auto"/>
                <w:left w:val="none" w:sz="0" w:space="0" w:color="auto"/>
                <w:bottom w:val="none" w:sz="0" w:space="0" w:color="auto"/>
                <w:right w:val="none" w:sz="0" w:space="0" w:color="auto"/>
              </w:divBdr>
            </w:div>
            <w:div w:id="179664980">
              <w:marLeft w:val="0"/>
              <w:marRight w:val="0"/>
              <w:marTop w:val="0"/>
              <w:marBottom w:val="0"/>
              <w:divBdr>
                <w:top w:val="none" w:sz="0" w:space="0" w:color="auto"/>
                <w:left w:val="none" w:sz="0" w:space="0" w:color="auto"/>
                <w:bottom w:val="none" w:sz="0" w:space="0" w:color="auto"/>
                <w:right w:val="none" w:sz="0" w:space="0" w:color="auto"/>
              </w:divBdr>
            </w:div>
            <w:div w:id="1265189621">
              <w:marLeft w:val="0"/>
              <w:marRight w:val="0"/>
              <w:marTop w:val="0"/>
              <w:marBottom w:val="0"/>
              <w:divBdr>
                <w:top w:val="none" w:sz="0" w:space="0" w:color="auto"/>
                <w:left w:val="none" w:sz="0" w:space="0" w:color="auto"/>
                <w:bottom w:val="none" w:sz="0" w:space="0" w:color="auto"/>
                <w:right w:val="none" w:sz="0" w:space="0" w:color="auto"/>
              </w:divBdr>
            </w:div>
            <w:div w:id="989478594">
              <w:marLeft w:val="0"/>
              <w:marRight w:val="0"/>
              <w:marTop w:val="0"/>
              <w:marBottom w:val="0"/>
              <w:divBdr>
                <w:top w:val="none" w:sz="0" w:space="0" w:color="auto"/>
                <w:left w:val="none" w:sz="0" w:space="0" w:color="auto"/>
                <w:bottom w:val="none" w:sz="0" w:space="0" w:color="auto"/>
                <w:right w:val="none" w:sz="0" w:space="0" w:color="auto"/>
              </w:divBdr>
            </w:div>
            <w:div w:id="594050407">
              <w:marLeft w:val="0"/>
              <w:marRight w:val="0"/>
              <w:marTop w:val="0"/>
              <w:marBottom w:val="0"/>
              <w:divBdr>
                <w:top w:val="none" w:sz="0" w:space="0" w:color="auto"/>
                <w:left w:val="none" w:sz="0" w:space="0" w:color="auto"/>
                <w:bottom w:val="none" w:sz="0" w:space="0" w:color="auto"/>
                <w:right w:val="none" w:sz="0" w:space="0" w:color="auto"/>
              </w:divBdr>
            </w:div>
            <w:div w:id="240258159">
              <w:marLeft w:val="0"/>
              <w:marRight w:val="0"/>
              <w:marTop w:val="0"/>
              <w:marBottom w:val="0"/>
              <w:divBdr>
                <w:top w:val="none" w:sz="0" w:space="0" w:color="auto"/>
                <w:left w:val="none" w:sz="0" w:space="0" w:color="auto"/>
                <w:bottom w:val="none" w:sz="0" w:space="0" w:color="auto"/>
                <w:right w:val="none" w:sz="0" w:space="0" w:color="auto"/>
              </w:divBdr>
            </w:div>
            <w:div w:id="396822660">
              <w:marLeft w:val="0"/>
              <w:marRight w:val="0"/>
              <w:marTop w:val="0"/>
              <w:marBottom w:val="0"/>
              <w:divBdr>
                <w:top w:val="none" w:sz="0" w:space="0" w:color="auto"/>
                <w:left w:val="none" w:sz="0" w:space="0" w:color="auto"/>
                <w:bottom w:val="none" w:sz="0" w:space="0" w:color="auto"/>
                <w:right w:val="none" w:sz="0" w:space="0" w:color="auto"/>
              </w:divBdr>
            </w:div>
            <w:div w:id="853609923">
              <w:marLeft w:val="0"/>
              <w:marRight w:val="0"/>
              <w:marTop w:val="0"/>
              <w:marBottom w:val="0"/>
              <w:divBdr>
                <w:top w:val="none" w:sz="0" w:space="0" w:color="auto"/>
                <w:left w:val="none" w:sz="0" w:space="0" w:color="auto"/>
                <w:bottom w:val="none" w:sz="0" w:space="0" w:color="auto"/>
                <w:right w:val="none" w:sz="0" w:space="0" w:color="auto"/>
              </w:divBdr>
            </w:div>
            <w:div w:id="2023505148">
              <w:marLeft w:val="0"/>
              <w:marRight w:val="0"/>
              <w:marTop w:val="0"/>
              <w:marBottom w:val="0"/>
              <w:divBdr>
                <w:top w:val="none" w:sz="0" w:space="0" w:color="auto"/>
                <w:left w:val="none" w:sz="0" w:space="0" w:color="auto"/>
                <w:bottom w:val="none" w:sz="0" w:space="0" w:color="auto"/>
                <w:right w:val="none" w:sz="0" w:space="0" w:color="auto"/>
              </w:divBdr>
            </w:div>
            <w:div w:id="553203199">
              <w:marLeft w:val="0"/>
              <w:marRight w:val="0"/>
              <w:marTop w:val="0"/>
              <w:marBottom w:val="0"/>
              <w:divBdr>
                <w:top w:val="none" w:sz="0" w:space="0" w:color="auto"/>
                <w:left w:val="none" w:sz="0" w:space="0" w:color="auto"/>
                <w:bottom w:val="none" w:sz="0" w:space="0" w:color="auto"/>
                <w:right w:val="none" w:sz="0" w:space="0" w:color="auto"/>
              </w:divBdr>
            </w:div>
            <w:div w:id="187254189">
              <w:marLeft w:val="0"/>
              <w:marRight w:val="0"/>
              <w:marTop w:val="0"/>
              <w:marBottom w:val="0"/>
              <w:divBdr>
                <w:top w:val="none" w:sz="0" w:space="0" w:color="auto"/>
                <w:left w:val="none" w:sz="0" w:space="0" w:color="auto"/>
                <w:bottom w:val="none" w:sz="0" w:space="0" w:color="auto"/>
                <w:right w:val="none" w:sz="0" w:space="0" w:color="auto"/>
              </w:divBdr>
            </w:div>
            <w:div w:id="612711684">
              <w:marLeft w:val="0"/>
              <w:marRight w:val="0"/>
              <w:marTop w:val="0"/>
              <w:marBottom w:val="0"/>
              <w:divBdr>
                <w:top w:val="none" w:sz="0" w:space="0" w:color="auto"/>
                <w:left w:val="none" w:sz="0" w:space="0" w:color="auto"/>
                <w:bottom w:val="none" w:sz="0" w:space="0" w:color="auto"/>
                <w:right w:val="none" w:sz="0" w:space="0" w:color="auto"/>
              </w:divBdr>
            </w:div>
            <w:div w:id="1634939488">
              <w:marLeft w:val="0"/>
              <w:marRight w:val="0"/>
              <w:marTop w:val="0"/>
              <w:marBottom w:val="0"/>
              <w:divBdr>
                <w:top w:val="none" w:sz="0" w:space="0" w:color="auto"/>
                <w:left w:val="none" w:sz="0" w:space="0" w:color="auto"/>
                <w:bottom w:val="none" w:sz="0" w:space="0" w:color="auto"/>
                <w:right w:val="none" w:sz="0" w:space="0" w:color="auto"/>
              </w:divBdr>
            </w:div>
            <w:div w:id="337344548">
              <w:marLeft w:val="0"/>
              <w:marRight w:val="0"/>
              <w:marTop w:val="0"/>
              <w:marBottom w:val="0"/>
              <w:divBdr>
                <w:top w:val="none" w:sz="0" w:space="0" w:color="auto"/>
                <w:left w:val="none" w:sz="0" w:space="0" w:color="auto"/>
                <w:bottom w:val="none" w:sz="0" w:space="0" w:color="auto"/>
                <w:right w:val="none" w:sz="0" w:space="0" w:color="auto"/>
              </w:divBdr>
            </w:div>
            <w:div w:id="382608515">
              <w:marLeft w:val="0"/>
              <w:marRight w:val="0"/>
              <w:marTop w:val="0"/>
              <w:marBottom w:val="0"/>
              <w:divBdr>
                <w:top w:val="none" w:sz="0" w:space="0" w:color="auto"/>
                <w:left w:val="none" w:sz="0" w:space="0" w:color="auto"/>
                <w:bottom w:val="none" w:sz="0" w:space="0" w:color="auto"/>
                <w:right w:val="none" w:sz="0" w:space="0" w:color="auto"/>
              </w:divBdr>
            </w:div>
            <w:div w:id="1171332554">
              <w:marLeft w:val="0"/>
              <w:marRight w:val="0"/>
              <w:marTop w:val="0"/>
              <w:marBottom w:val="0"/>
              <w:divBdr>
                <w:top w:val="none" w:sz="0" w:space="0" w:color="auto"/>
                <w:left w:val="none" w:sz="0" w:space="0" w:color="auto"/>
                <w:bottom w:val="none" w:sz="0" w:space="0" w:color="auto"/>
                <w:right w:val="none" w:sz="0" w:space="0" w:color="auto"/>
              </w:divBdr>
            </w:div>
            <w:div w:id="1794324676">
              <w:marLeft w:val="0"/>
              <w:marRight w:val="0"/>
              <w:marTop w:val="0"/>
              <w:marBottom w:val="0"/>
              <w:divBdr>
                <w:top w:val="none" w:sz="0" w:space="0" w:color="auto"/>
                <w:left w:val="none" w:sz="0" w:space="0" w:color="auto"/>
                <w:bottom w:val="none" w:sz="0" w:space="0" w:color="auto"/>
                <w:right w:val="none" w:sz="0" w:space="0" w:color="auto"/>
              </w:divBdr>
            </w:div>
            <w:div w:id="1108043519">
              <w:marLeft w:val="0"/>
              <w:marRight w:val="0"/>
              <w:marTop w:val="0"/>
              <w:marBottom w:val="0"/>
              <w:divBdr>
                <w:top w:val="none" w:sz="0" w:space="0" w:color="auto"/>
                <w:left w:val="none" w:sz="0" w:space="0" w:color="auto"/>
                <w:bottom w:val="none" w:sz="0" w:space="0" w:color="auto"/>
                <w:right w:val="none" w:sz="0" w:space="0" w:color="auto"/>
              </w:divBdr>
            </w:div>
            <w:div w:id="1615675386">
              <w:marLeft w:val="0"/>
              <w:marRight w:val="0"/>
              <w:marTop w:val="0"/>
              <w:marBottom w:val="0"/>
              <w:divBdr>
                <w:top w:val="none" w:sz="0" w:space="0" w:color="auto"/>
                <w:left w:val="none" w:sz="0" w:space="0" w:color="auto"/>
                <w:bottom w:val="none" w:sz="0" w:space="0" w:color="auto"/>
                <w:right w:val="none" w:sz="0" w:space="0" w:color="auto"/>
              </w:divBdr>
            </w:div>
            <w:div w:id="2108230666">
              <w:marLeft w:val="0"/>
              <w:marRight w:val="0"/>
              <w:marTop w:val="0"/>
              <w:marBottom w:val="0"/>
              <w:divBdr>
                <w:top w:val="none" w:sz="0" w:space="0" w:color="auto"/>
                <w:left w:val="none" w:sz="0" w:space="0" w:color="auto"/>
                <w:bottom w:val="none" w:sz="0" w:space="0" w:color="auto"/>
                <w:right w:val="none" w:sz="0" w:space="0" w:color="auto"/>
              </w:divBdr>
            </w:div>
            <w:div w:id="1834904335">
              <w:marLeft w:val="0"/>
              <w:marRight w:val="0"/>
              <w:marTop w:val="0"/>
              <w:marBottom w:val="0"/>
              <w:divBdr>
                <w:top w:val="none" w:sz="0" w:space="0" w:color="auto"/>
                <w:left w:val="none" w:sz="0" w:space="0" w:color="auto"/>
                <w:bottom w:val="none" w:sz="0" w:space="0" w:color="auto"/>
                <w:right w:val="none" w:sz="0" w:space="0" w:color="auto"/>
              </w:divBdr>
            </w:div>
            <w:div w:id="1050425550">
              <w:marLeft w:val="0"/>
              <w:marRight w:val="0"/>
              <w:marTop w:val="0"/>
              <w:marBottom w:val="0"/>
              <w:divBdr>
                <w:top w:val="none" w:sz="0" w:space="0" w:color="auto"/>
                <w:left w:val="none" w:sz="0" w:space="0" w:color="auto"/>
                <w:bottom w:val="none" w:sz="0" w:space="0" w:color="auto"/>
                <w:right w:val="none" w:sz="0" w:space="0" w:color="auto"/>
              </w:divBdr>
            </w:div>
            <w:div w:id="1073352228">
              <w:marLeft w:val="0"/>
              <w:marRight w:val="0"/>
              <w:marTop w:val="0"/>
              <w:marBottom w:val="0"/>
              <w:divBdr>
                <w:top w:val="none" w:sz="0" w:space="0" w:color="auto"/>
                <w:left w:val="none" w:sz="0" w:space="0" w:color="auto"/>
                <w:bottom w:val="none" w:sz="0" w:space="0" w:color="auto"/>
                <w:right w:val="none" w:sz="0" w:space="0" w:color="auto"/>
              </w:divBdr>
            </w:div>
            <w:div w:id="2061440618">
              <w:marLeft w:val="0"/>
              <w:marRight w:val="0"/>
              <w:marTop w:val="0"/>
              <w:marBottom w:val="0"/>
              <w:divBdr>
                <w:top w:val="none" w:sz="0" w:space="0" w:color="auto"/>
                <w:left w:val="none" w:sz="0" w:space="0" w:color="auto"/>
                <w:bottom w:val="none" w:sz="0" w:space="0" w:color="auto"/>
                <w:right w:val="none" w:sz="0" w:space="0" w:color="auto"/>
              </w:divBdr>
            </w:div>
            <w:div w:id="1865636057">
              <w:marLeft w:val="0"/>
              <w:marRight w:val="0"/>
              <w:marTop w:val="0"/>
              <w:marBottom w:val="0"/>
              <w:divBdr>
                <w:top w:val="none" w:sz="0" w:space="0" w:color="auto"/>
                <w:left w:val="none" w:sz="0" w:space="0" w:color="auto"/>
                <w:bottom w:val="none" w:sz="0" w:space="0" w:color="auto"/>
                <w:right w:val="none" w:sz="0" w:space="0" w:color="auto"/>
              </w:divBdr>
            </w:div>
            <w:div w:id="401027829">
              <w:marLeft w:val="0"/>
              <w:marRight w:val="0"/>
              <w:marTop w:val="0"/>
              <w:marBottom w:val="0"/>
              <w:divBdr>
                <w:top w:val="none" w:sz="0" w:space="0" w:color="auto"/>
                <w:left w:val="none" w:sz="0" w:space="0" w:color="auto"/>
                <w:bottom w:val="none" w:sz="0" w:space="0" w:color="auto"/>
                <w:right w:val="none" w:sz="0" w:space="0" w:color="auto"/>
              </w:divBdr>
            </w:div>
            <w:div w:id="1816531684">
              <w:marLeft w:val="0"/>
              <w:marRight w:val="0"/>
              <w:marTop w:val="0"/>
              <w:marBottom w:val="0"/>
              <w:divBdr>
                <w:top w:val="none" w:sz="0" w:space="0" w:color="auto"/>
                <w:left w:val="none" w:sz="0" w:space="0" w:color="auto"/>
                <w:bottom w:val="none" w:sz="0" w:space="0" w:color="auto"/>
                <w:right w:val="none" w:sz="0" w:space="0" w:color="auto"/>
              </w:divBdr>
            </w:div>
            <w:div w:id="1067269718">
              <w:marLeft w:val="0"/>
              <w:marRight w:val="0"/>
              <w:marTop w:val="0"/>
              <w:marBottom w:val="0"/>
              <w:divBdr>
                <w:top w:val="none" w:sz="0" w:space="0" w:color="auto"/>
                <w:left w:val="none" w:sz="0" w:space="0" w:color="auto"/>
                <w:bottom w:val="none" w:sz="0" w:space="0" w:color="auto"/>
                <w:right w:val="none" w:sz="0" w:space="0" w:color="auto"/>
              </w:divBdr>
            </w:div>
            <w:div w:id="1950235236">
              <w:marLeft w:val="0"/>
              <w:marRight w:val="0"/>
              <w:marTop w:val="0"/>
              <w:marBottom w:val="0"/>
              <w:divBdr>
                <w:top w:val="none" w:sz="0" w:space="0" w:color="auto"/>
                <w:left w:val="none" w:sz="0" w:space="0" w:color="auto"/>
                <w:bottom w:val="none" w:sz="0" w:space="0" w:color="auto"/>
                <w:right w:val="none" w:sz="0" w:space="0" w:color="auto"/>
              </w:divBdr>
            </w:div>
            <w:div w:id="553471802">
              <w:marLeft w:val="0"/>
              <w:marRight w:val="0"/>
              <w:marTop w:val="0"/>
              <w:marBottom w:val="0"/>
              <w:divBdr>
                <w:top w:val="none" w:sz="0" w:space="0" w:color="auto"/>
                <w:left w:val="none" w:sz="0" w:space="0" w:color="auto"/>
                <w:bottom w:val="none" w:sz="0" w:space="0" w:color="auto"/>
                <w:right w:val="none" w:sz="0" w:space="0" w:color="auto"/>
              </w:divBdr>
            </w:div>
            <w:div w:id="81266892">
              <w:marLeft w:val="0"/>
              <w:marRight w:val="0"/>
              <w:marTop w:val="0"/>
              <w:marBottom w:val="0"/>
              <w:divBdr>
                <w:top w:val="none" w:sz="0" w:space="0" w:color="auto"/>
                <w:left w:val="none" w:sz="0" w:space="0" w:color="auto"/>
                <w:bottom w:val="none" w:sz="0" w:space="0" w:color="auto"/>
                <w:right w:val="none" w:sz="0" w:space="0" w:color="auto"/>
              </w:divBdr>
            </w:div>
            <w:div w:id="67071452">
              <w:marLeft w:val="0"/>
              <w:marRight w:val="0"/>
              <w:marTop w:val="0"/>
              <w:marBottom w:val="0"/>
              <w:divBdr>
                <w:top w:val="none" w:sz="0" w:space="0" w:color="auto"/>
                <w:left w:val="none" w:sz="0" w:space="0" w:color="auto"/>
                <w:bottom w:val="none" w:sz="0" w:space="0" w:color="auto"/>
                <w:right w:val="none" w:sz="0" w:space="0" w:color="auto"/>
              </w:divBdr>
            </w:div>
            <w:div w:id="675691216">
              <w:marLeft w:val="0"/>
              <w:marRight w:val="0"/>
              <w:marTop w:val="0"/>
              <w:marBottom w:val="0"/>
              <w:divBdr>
                <w:top w:val="none" w:sz="0" w:space="0" w:color="auto"/>
                <w:left w:val="none" w:sz="0" w:space="0" w:color="auto"/>
                <w:bottom w:val="none" w:sz="0" w:space="0" w:color="auto"/>
                <w:right w:val="none" w:sz="0" w:space="0" w:color="auto"/>
              </w:divBdr>
            </w:div>
            <w:div w:id="1612781277">
              <w:marLeft w:val="0"/>
              <w:marRight w:val="0"/>
              <w:marTop w:val="0"/>
              <w:marBottom w:val="0"/>
              <w:divBdr>
                <w:top w:val="none" w:sz="0" w:space="0" w:color="auto"/>
                <w:left w:val="none" w:sz="0" w:space="0" w:color="auto"/>
                <w:bottom w:val="none" w:sz="0" w:space="0" w:color="auto"/>
                <w:right w:val="none" w:sz="0" w:space="0" w:color="auto"/>
              </w:divBdr>
            </w:div>
            <w:div w:id="472218842">
              <w:marLeft w:val="0"/>
              <w:marRight w:val="0"/>
              <w:marTop w:val="0"/>
              <w:marBottom w:val="0"/>
              <w:divBdr>
                <w:top w:val="none" w:sz="0" w:space="0" w:color="auto"/>
                <w:left w:val="none" w:sz="0" w:space="0" w:color="auto"/>
                <w:bottom w:val="none" w:sz="0" w:space="0" w:color="auto"/>
                <w:right w:val="none" w:sz="0" w:space="0" w:color="auto"/>
              </w:divBdr>
            </w:div>
            <w:div w:id="1692221550">
              <w:marLeft w:val="0"/>
              <w:marRight w:val="0"/>
              <w:marTop w:val="0"/>
              <w:marBottom w:val="0"/>
              <w:divBdr>
                <w:top w:val="none" w:sz="0" w:space="0" w:color="auto"/>
                <w:left w:val="none" w:sz="0" w:space="0" w:color="auto"/>
                <w:bottom w:val="none" w:sz="0" w:space="0" w:color="auto"/>
                <w:right w:val="none" w:sz="0" w:space="0" w:color="auto"/>
              </w:divBdr>
            </w:div>
            <w:div w:id="1521165314">
              <w:marLeft w:val="0"/>
              <w:marRight w:val="0"/>
              <w:marTop w:val="0"/>
              <w:marBottom w:val="0"/>
              <w:divBdr>
                <w:top w:val="none" w:sz="0" w:space="0" w:color="auto"/>
                <w:left w:val="none" w:sz="0" w:space="0" w:color="auto"/>
                <w:bottom w:val="none" w:sz="0" w:space="0" w:color="auto"/>
                <w:right w:val="none" w:sz="0" w:space="0" w:color="auto"/>
              </w:divBdr>
            </w:div>
            <w:div w:id="83036607">
              <w:marLeft w:val="0"/>
              <w:marRight w:val="0"/>
              <w:marTop w:val="0"/>
              <w:marBottom w:val="0"/>
              <w:divBdr>
                <w:top w:val="none" w:sz="0" w:space="0" w:color="auto"/>
                <w:left w:val="none" w:sz="0" w:space="0" w:color="auto"/>
                <w:bottom w:val="none" w:sz="0" w:space="0" w:color="auto"/>
                <w:right w:val="none" w:sz="0" w:space="0" w:color="auto"/>
              </w:divBdr>
            </w:div>
            <w:div w:id="1888448414">
              <w:marLeft w:val="0"/>
              <w:marRight w:val="0"/>
              <w:marTop w:val="0"/>
              <w:marBottom w:val="0"/>
              <w:divBdr>
                <w:top w:val="none" w:sz="0" w:space="0" w:color="auto"/>
                <w:left w:val="none" w:sz="0" w:space="0" w:color="auto"/>
                <w:bottom w:val="none" w:sz="0" w:space="0" w:color="auto"/>
                <w:right w:val="none" w:sz="0" w:space="0" w:color="auto"/>
              </w:divBdr>
            </w:div>
            <w:div w:id="844516706">
              <w:marLeft w:val="0"/>
              <w:marRight w:val="0"/>
              <w:marTop w:val="0"/>
              <w:marBottom w:val="0"/>
              <w:divBdr>
                <w:top w:val="none" w:sz="0" w:space="0" w:color="auto"/>
                <w:left w:val="none" w:sz="0" w:space="0" w:color="auto"/>
                <w:bottom w:val="none" w:sz="0" w:space="0" w:color="auto"/>
                <w:right w:val="none" w:sz="0" w:space="0" w:color="auto"/>
              </w:divBdr>
            </w:div>
            <w:div w:id="1191533318">
              <w:marLeft w:val="0"/>
              <w:marRight w:val="0"/>
              <w:marTop w:val="0"/>
              <w:marBottom w:val="0"/>
              <w:divBdr>
                <w:top w:val="none" w:sz="0" w:space="0" w:color="auto"/>
                <w:left w:val="none" w:sz="0" w:space="0" w:color="auto"/>
                <w:bottom w:val="none" w:sz="0" w:space="0" w:color="auto"/>
                <w:right w:val="none" w:sz="0" w:space="0" w:color="auto"/>
              </w:divBdr>
            </w:div>
            <w:div w:id="457842307">
              <w:marLeft w:val="0"/>
              <w:marRight w:val="0"/>
              <w:marTop w:val="0"/>
              <w:marBottom w:val="0"/>
              <w:divBdr>
                <w:top w:val="none" w:sz="0" w:space="0" w:color="auto"/>
                <w:left w:val="none" w:sz="0" w:space="0" w:color="auto"/>
                <w:bottom w:val="none" w:sz="0" w:space="0" w:color="auto"/>
                <w:right w:val="none" w:sz="0" w:space="0" w:color="auto"/>
              </w:divBdr>
            </w:div>
            <w:div w:id="332997954">
              <w:marLeft w:val="0"/>
              <w:marRight w:val="0"/>
              <w:marTop w:val="0"/>
              <w:marBottom w:val="0"/>
              <w:divBdr>
                <w:top w:val="none" w:sz="0" w:space="0" w:color="auto"/>
                <w:left w:val="none" w:sz="0" w:space="0" w:color="auto"/>
                <w:bottom w:val="none" w:sz="0" w:space="0" w:color="auto"/>
                <w:right w:val="none" w:sz="0" w:space="0" w:color="auto"/>
              </w:divBdr>
            </w:div>
            <w:div w:id="1857235556">
              <w:marLeft w:val="0"/>
              <w:marRight w:val="0"/>
              <w:marTop w:val="0"/>
              <w:marBottom w:val="0"/>
              <w:divBdr>
                <w:top w:val="none" w:sz="0" w:space="0" w:color="auto"/>
                <w:left w:val="none" w:sz="0" w:space="0" w:color="auto"/>
                <w:bottom w:val="none" w:sz="0" w:space="0" w:color="auto"/>
                <w:right w:val="none" w:sz="0" w:space="0" w:color="auto"/>
              </w:divBdr>
            </w:div>
            <w:div w:id="1121651575">
              <w:marLeft w:val="0"/>
              <w:marRight w:val="0"/>
              <w:marTop w:val="0"/>
              <w:marBottom w:val="0"/>
              <w:divBdr>
                <w:top w:val="none" w:sz="0" w:space="0" w:color="auto"/>
                <w:left w:val="none" w:sz="0" w:space="0" w:color="auto"/>
                <w:bottom w:val="none" w:sz="0" w:space="0" w:color="auto"/>
                <w:right w:val="none" w:sz="0" w:space="0" w:color="auto"/>
              </w:divBdr>
            </w:div>
            <w:div w:id="1734160992">
              <w:marLeft w:val="0"/>
              <w:marRight w:val="0"/>
              <w:marTop w:val="0"/>
              <w:marBottom w:val="0"/>
              <w:divBdr>
                <w:top w:val="none" w:sz="0" w:space="0" w:color="auto"/>
                <w:left w:val="none" w:sz="0" w:space="0" w:color="auto"/>
                <w:bottom w:val="none" w:sz="0" w:space="0" w:color="auto"/>
                <w:right w:val="none" w:sz="0" w:space="0" w:color="auto"/>
              </w:divBdr>
            </w:div>
            <w:div w:id="658005002">
              <w:marLeft w:val="0"/>
              <w:marRight w:val="0"/>
              <w:marTop w:val="0"/>
              <w:marBottom w:val="0"/>
              <w:divBdr>
                <w:top w:val="none" w:sz="0" w:space="0" w:color="auto"/>
                <w:left w:val="none" w:sz="0" w:space="0" w:color="auto"/>
                <w:bottom w:val="none" w:sz="0" w:space="0" w:color="auto"/>
                <w:right w:val="none" w:sz="0" w:space="0" w:color="auto"/>
              </w:divBdr>
            </w:div>
            <w:div w:id="134301270">
              <w:marLeft w:val="0"/>
              <w:marRight w:val="0"/>
              <w:marTop w:val="0"/>
              <w:marBottom w:val="0"/>
              <w:divBdr>
                <w:top w:val="none" w:sz="0" w:space="0" w:color="auto"/>
                <w:left w:val="none" w:sz="0" w:space="0" w:color="auto"/>
                <w:bottom w:val="none" w:sz="0" w:space="0" w:color="auto"/>
                <w:right w:val="none" w:sz="0" w:space="0" w:color="auto"/>
              </w:divBdr>
            </w:div>
            <w:div w:id="1768692068">
              <w:marLeft w:val="0"/>
              <w:marRight w:val="0"/>
              <w:marTop w:val="0"/>
              <w:marBottom w:val="0"/>
              <w:divBdr>
                <w:top w:val="none" w:sz="0" w:space="0" w:color="auto"/>
                <w:left w:val="none" w:sz="0" w:space="0" w:color="auto"/>
                <w:bottom w:val="none" w:sz="0" w:space="0" w:color="auto"/>
                <w:right w:val="none" w:sz="0" w:space="0" w:color="auto"/>
              </w:divBdr>
            </w:div>
            <w:div w:id="792797092">
              <w:marLeft w:val="0"/>
              <w:marRight w:val="0"/>
              <w:marTop w:val="0"/>
              <w:marBottom w:val="0"/>
              <w:divBdr>
                <w:top w:val="none" w:sz="0" w:space="0" w:color="auto"/>
                <w:left w:val="none" w:sz="0" w:space="0" w:color="auto"/>
                <w:bottom w:val="none" w:sz="0" w:space="0" w:color="auto"/>
                <w:right w:val="none" w:sz="0" w:space="0" w:color="auto"/>
              </w:divBdr>
            </w:div>
            <w:div w:id="1547109042">
              <w:marLeft w:val="0"/>
              <w:marRight w:val="0"/>
              <w:marTop w:val="0"/>
              <w:marBottom w:val="0"/>
              <w:divBdr>
                <w:top w:val="none" w:sz="0" w:space="0" w:color="auto"/>
                <w:left w:val="none" w:sz="0" w:space="0" w:color="auto"/>
                <w:bottom w:val="none" w:sz="0" w:space="0" w:color="auto"/>
                <w:right w:val="none" w:sz="0" w:space="0" w:color="auto"/>
              </w:divBdr>
            </w:div>
            <w:div w:id="25453532">
              <w:marLeft w:val="0"/>
              <w:marRight w:val="0"/>
              <w:marTop w:val="0"/>
              <w:marBottom w:val="0"/>
              <w:divBdr>
                <w:top w:val="none" w:sz="0" w:space="0" w:color="auto"/>
                <w:left w:val="none" w:sz="0" w:space="0" w:color="auto"/>
                <w:bottom w:val="none" w:sz="0" w:space="0" w:color="auto"/>
                <w:right w:val="none" w:sz="0" w:space="0" w:color="auto"/>
              </w:divBdr>
            </w:div>
            <w:div w:id="183711137">
              <w:marLeft w:val="0"/>
              <w:marRight w:val="0"/>
              <w:marTop w:val="0"/>
              <w:marBottom w:val="0"/>
              <w:divBdr>
                <w:top w:val="none" w:sz="0" w:space="0" w:color="auto"/>
                <w:left w:val="none" w:sz="0" w:space="0" w:color="auto"/>
                <w:bottom w:val="none" w:sz="0" w:space="0" w:color="auto"/>
                <w:right w:val="none" w:sz="0" w:space="0" w:color="auto"/>
              </w:divBdr>
            </w:div>
            <w:div w:id="1845515536">
              <w:marLeft w:val="0"/>
              <w:marRight w:val="0"/>
              <w:marTop w:val="0"/>
              <w:marBottom w:val="0"/>
              <w:divBdr>
                <w:top w:val="none" w:sz="0" w:space="0" w:color="auto"/>
                <w:left w:val="none" w:sz="0" w:space="0" w:color="auto"/>
                <w:bottom w:val="none" w:sz="0" w:space="0" w:color="auto"/>
                <w:right w:val="none" w:sz="0" w:space="0" w:color="auto"/>
              </w:divBdr>
            </w:div>
            <w:div w:id="1775395229">
              <w:marLeft w:val="0"/>
              <w:marRight w:val="0"/>
              <w:marTop w:val="0"/>
              <w:marBottom w:val="0"/>
              <w:divBdr>
                <w:top w:val="none" w:sz="0" w:space="0" w:color="auto"/>
                <w:left w:val="none" w:sz="0" w:space="0" w:color="auto"/>
                <w:bottom w:val="none" w:sz="0" w:space="0" w:color="auto"/>
                <w:right w:val="none" w:sz="0" w:space="0" w:color="auto"/>
              </w:divBdr>
            </w:div>
            <w:div w:id="1533111881">
              <w:marLeft w:val="0"/>
              <w:marRight w:val="0"/>
              <w:marTop w:val="0"/>
              <w:marBottom w:val="0"/>
              <w:divBdr>
                <w:top w:val="none" w:sz="0" w:space="0" w:color="auto"/>
                <w:left w:val="none" w:sz="0" w:space="0" w:color="auto"/>
                <w:bottom w:val="none" w:sz="0" w:space="0" w:color="auto"/>
                <w:right w:val="none" w:sz="0" w:space="0" w:color="auto"/>
              </w:divBdr>
            </w:div>
            <w:div w:id="462701162">
              <w:marLeft w:val="0"/>
              <w:marRight w:val="0"/>
              <w:marTop w:val="0"/>
              <w:marBottom w:val="0"/>
              <w:divBdr>
                <w:top w:val="none" w:sz="0" w:space="0" w:color="auto"/>
                <w:left w:val="none" w:sz="0" w:space="0" w:color="auto"/>
                <w:bottom w:val="none" w:sz="0" w:space="0" w:color="auto"/>
                <w:right w:val="none" w:sz="0" w:space="0" w:color="auto"/>
              </w:divBdr>
            </w:div>
            <w:div w:id="1696809695">
              <w:marLeft w:val="0"/>
              <w:marRight w:val="0"/>
              <w:marTop w:val="0"/>
              <w:marBottom w:val="0"/>
              <w:divBdr>
                <w:top w:val="none" w:sz="0" w:space="0" w:color="auto"/>
                <w:left w:val="none" w:sz="0" w:space="0" w:color="auto"/>
                <w:bottom w:val="none" w:sz="0" w:space="0" w:color="auto"/>
                <w:right w:val="none" w:sz="0" w:space="0" w:color="auto"/>
              </w:divBdr>
            </w:div>
            <w:div w:id="327640084">
              <w:marLeft w:val="0"/>
              <w:marRight w:val="0"/>
              <w:marTop w:val="0"/>
              <w:marBottom w:val="0"/>
              <w:divBdr>
                <w:top w:val="none" w:sz="0" w:space="0" w:color="auto"/>
                <w:left w:val="none" w:sz="0" w:space="0" w:color="auto"/>
                <w:bottom w:val="none" w:sz="0" w:space="0" w:color="auto"/>
                <w:right w:val="none" w:sz="0" w:space="0" w:color="auto"/>
              </w:divBdr>
            </w:div>
            <w:div w:id="88936137">
              <w:marLeft w:val="0"/>
              <w:marRight w:val="0"/>
              <w:marTop w:val="0"/>
              <w:marBottom w:val="0"/>
              <w:divBdr>
                <w:top w:val="none" w:sz="0" w:space="0" w:color="auto"/>
                <w:left w:val="none" w:sz="0" w:space="0" w:color="auto"/>
                <w:bottom w:val="none" w:sz="0" w:space="0" w:color="auto"/>
                <w:right w:val="none" w:sz="0" w:space="0" w:color="auto"/>
              </w:divBdr>
            </w:div>
            <w:div w:id="1257980130">
              <w:marLeft w:val="0"/>
              <w:marRight w:val="0"/>
              <w:marTop w:val="0"/>
              <w:marBottom w:val="0"/>
              <w:divBdr>
                <w:top w:val="none" w:sz="0" w:space="0" w:color="auto"/>
                <w:left w:val="none" w:sz="0" w:space="0" w:color="auto"/>
                <w:bottom w:val="none" w:sz="0" w:space="0" w:color="auto"/>
                <w:right w:val="none" w:sz="0" w:space="0" w:color="auto"/>
              </w:divBdr>
            </w:div>
            <w:div w:id="779227275">
              <w:marLeft w:val="0"/>
              <w:marRight w:val="0"/>
              <w:marTop w:val="0"/>
              <w:marBottom w:val="0"/>
              <w:divBdr>
                <w:top w:val="none" w:sz="0" w:space="0" w:color="auto"/>
                <w:left w:val="none" w:sz="0" w:space="0" w:color="auto"/>
                <w:bottom w:val="none" w:sz="0" w:space="0" w:color="auto"/>
                <w:right w:val="none" w:sz="0" w:space="0" w:color="auto"/>
              </w:divBdr>
            </w:div>
            <w:div w:id="614294096">
              <w:marLeft w:val="0"/>
              <w:marRight w:val="0"/>
              <w:marTop w:val="0"/>
              <w:marBottom w:val="0"/>
              <w:divBdr>
                <w:top w:val="none" w:sz="0" w:space="0" w:color="auto"/>
                <w:left w:val="none" w:sz="0" w:space="0" w:color="auto"/>
                <w:bottom w:val="none" w:sz="0" w:space="0" w:color="auto"/>
                <w:right w:val="none" w:sz="0" w:space="0" w:color="auto"/>
              </w:divBdr>
            </w:div>
            <w:div w:id="1314216206">
              <w:marLeft w:val="0"/>
              <w:marRight w:val="0"/>
              <w:marTop w:val="0"/>
              <w:marBottom w:val="0"/>
              <w:divBdr>
                <w:top w:val="none" w:sz="0" w:space="0" w:color="auto"/>
                <w:left w:val="none" w:sz="0" w:space="0" w:color="auto"/>
                <w:bottom w:val="none" w:sz="0" w:space="0" w:color="auto"/>
                <w:right w:val="none" w:sz="0" w:space="0" w:color="auto"/>
              </w:divBdr>
            </w:div>
            <w:div w:id="286815381">
              <w:marLeft w:val="0"/>
              <w:marRight w:val="0"/>
              <w:marTop w:val="0"/>
              <w:marBottom w:val="0"/>
              <w:divBdr>
                <w:top w:val="none" w:sz="0" w:space="0" w:color="auto"/>
                <w:left w:val="none" w:sz="0" w:space="0" w:color="auto"/>
                <w:bottom w:val="none" w:sz="0" w:space="0" w:color="auto"/>
                <w:right w:val="none" w:sz="0" w:space="0" w:color="auto"/>
              </w:divBdr>
            </w:div>
            <w:div w:id="800539645">
              <w:marLeft w:val="0"/>
              <w:marRight w:val="0"/>
              <w:marTop w:val="0"/>
              <w:marBottom w:val="0"/>
              <w:divBdr>
                <w:top w:val="none" w:sz="0" w:space="0" w:color="auto"/>
                <w:left w:val="none" w:sz="0" w:space="0" w:color="auto"/>
                <w:bottom w:val="none" w:sz="0" w:space="0" w:color="auto"/>
                <w:right w:val="none" w:sz="0" w:space="0" w:color="auto"/>
              </w:divBdr>
            </w:div>
            <w:div w:id="1528328039">
              <w:marLeft w:val="0"/>
              <w:marRight w:val="0"/>
              <w:marTop w:val="0"/>
              <w:marBottom w:val="0"/>
              <w:divBdr>
                <w:top w:val="none" w:sz="0" w:space="0" w:color="auto"/>
                <w:left w:val="none" w:sz="0" w:space="0" w:color="auto"/>
                <w:bottom w:val="none" w:sz="0" w:space="0" w:color="auto"/>
                <w:right w:val="none" w:sz="0" w:space="0" w:color="auto"/>
              </w:divBdr>
            </w:div>
            <w:div w:id="15042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1402">
      <w:bodyDiv w:val="1"/>
      <w:marLeft w:val="0"/>
      <w:marRight w:val="0"/>
      <w:marTop w:val="0"/>
      <w:marBottom w:val="0"/>
      <w:divBdr>
        <w:top w:val="none" w:sz="0" w:space="0" w:color="auto"/>
        <w:left w:val="none" w:sz="0" w:space="0" w:color="auto"/>
        <w:bottom w:val="none" w:sz="0" w:space="0" w:color="auto"/>
        <w:right w:val="none" w:sz="0" w:space="0" w:color="auto"/>
      </w:divBdr>
    </w:div>
    <w:div w:id="1084229457">
      <w:bodyDiv w:val="1"/>
      <w:marLeft w:val="0"/>
      <w:marRight w:val="0"/>
      <w:marTop w:val="0"/>
      <w:marBottom w:val="0"/>
      <w:divBdr>
        <w:top w:val="none" w:sz="0" w:space="0" w:color="auto"/>
        <w:left w:val="none" w:sz="0" w:space="0" w:color="auto"/>
        <w:bottom w:val="none" w:sz="0" w:space="0" w:color="auto"/>
        <w:right w:val="none" w:sz="0" w:space="0" w:color="auto"/>
      </w:divBdr>
      <w:divsChild>
        <w:div w:id="1856570837">
          <w:marLeft w:val="0"/>
          <w:marRight w:val="0"/>
          <w:marTop w:val="0"/>
          <w:marBottom w:val="0"/>
          <w:divBdr>
            <w:top w:val="none" w:sz="0" w:space="0" w:color="auto"/>
            <w:left w:val="none" w:sz="0" w:space="0" w:color="auto"/>
            <w:bottom w:val="none" w:sz="0" w:space="0" w:color="auto"/>
            <w:right w:val="none" w:sz="0" w:space="0" w:color="auto"/>
          </w:divBdr>
          <w:divsChild>
            <w:div w:id="2132237152">
              <w:marLeft w:val="0"/>
              <w:marRight w:val="0"/>
              <w:marTop w:val="0"/>
              <w:marBottom w:val="0"/>
              <w:divBdr>
                <w:top w:val="none" w:sz="0" w:space="0" w:color="auto"/>
                <w:left w:val="none" w:sz="0" w:space="0" w:color="auto"/>
                <w:bottom w:val="none" w:sz="0" w:space="0" w:color="auto"/>
                <w:right w:val="none" w:sz="0" w:space="0" w:color="auto"/>
              </w:divBdr>
            </w:div>
            <w:div w:id="531576604">
              <w:marLeft w:val="0"/>
              <w:marRight w:val="0"/>
              <w:marTop w:val="0"/>
              <w:marBottom w:val="0"/>
              <w:divBdr>
                <w:top w:val="none" w:sz="0" w:space="0" w:color="auto"/>
                <w:left w:val="none" w:sz="0" w:space="0" w:color="auto"/>
                <w:bottom w:val="none" w:sz="0" w:space="0" w:color="auto"/>
                <w:right w:val="none" w:sz="0" w:space="0" w:color="auto"/>
              </w:divBdr>
            </w:div>
            <w:div w:id="868569903">
              <w:marLeft w:val="0"/>
              <w:marRight w:val="0"/>
              <w:marTop w:val="0"/>
              <w:marBottom w:val="0"/>
              <w:divBdr>
                <w:top w:val="none" w:sz="0" w:space="0" w:color="auto"/>
                <w:left w:val="none" w:sz="0" w:space="0" w:color="auto"/>
                <w:bottom w:val="none" w:sz="0" w:space="0" w:color="auto"/>
                <w:right w:val="none" w:sz="0" w:space="0" w:color="auto"/>
              </w:divBdr>
            </w:div>
            <w:div w:id="1431777168">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
            <w:div w:id="293680661">
              <w:marLeft w:val="0"/>
              <w:marRight w:val="0"/>
              <w:marTop w:val="0"/>
              <w:marBottom w:val="0"/>
              <w:divBdr>
                <w:top w:val="none" w:sz="0" w:space="0" w:color="auto"/>
                <w:left w:val="none" w:sz="0" w:space="0" w:color="auto"/>
                <w:bottom w:val="none" w:sz="0" w:space="0" w:color="auto"/>
                <w:right w:val="none" w:sz="0" w:space="0" w:color="auto"/>
              </w:divBdr>
            </w:div>
            <w:div w:id="1765765420">
              <w:marLeft w:val="0"/>
              <w:marRight w:val="0"/>
              <w:marTop w:val="0"/>
              <w:marBottom w:val="0"/>
              <w:divBdr>
                <w:top w:val="none" w:sz="0" w:space="0" w:color="auto"/>
                <w:left w:val="none" w:sz="0" w:space="0" w:color="auto"/>
                <w:bottom w:val="none" w:sz="0" w:space="0" w:color="auto"/>
                <w:right w:val="none" w:sz="0" w:space="0" w:color="auto"/>
              </w:divBdr>
            </w:div>
            <w:div w:id="1174416791">
              <w:marLeft w:val="0"/>
              <w:marRight w:val="0"/>
              <w:marTop w:val="0"/>
              <w:marBottom w:val="0"/>
              <w:divBdr>
                <w:top w:val="none" w:sz="0" w:space="0" w:color="auto"/>
                <w:left w:val="none" w:sz="0" w:space="0" w:color="auto"/>
                <w:bottom w:val="none" w:sz="0" w:space="0" w:color="auto"/>
                <w:right w:val="none" w:sz="0" w:space="0" w:color="auto"/>
              </w:divBdr>
            </w:div>
            <w:div w:id="2095585947">
              <w:marLeft w:val="0"/>
              <w:marRight w:val="0"/>
              <w:marTop w:val="0"/>
              <w:marBottom w:val="0"/>
              <w:divBdr>
                <w:top w:val="none" w:sz="0" w:space="0" w:color="auto"/>
                <w:left w:val="none" w:sz="0" w:space="0" w:color="auto"/>
                <w:bottom w:val="none" w:sz="0" w:space="0" w:color="auto"/>
                <w:right w:val="none" w:sz="0" w:space="0" w:color="auto"/>
              </w:divBdr>
            </w:div>
            <w:div w:id="1278440579">
              <w:marLeft w:val="0"/>
              <w:marRight w:val="0"/>
              <w:marTop w:val="0"/>
              <w:marBottom w:val="0"/>
              <w:divBdr>
                <w:top w:val="none" w:sz="0" w:space="0" w:color="auto"/>
                <w:left w:val="none" w:sz="0" w:space="0" w:color="auto"/>
                <w:bottom w:val="none" w:sz="0" w:space="0" w:color="auto"/>
                <w:right w:val="none" w:sz="0" w:space="0" w:color="auto"/>
              </w:divBdr>
            </w:div>
            <w:div w:id="2092894071">
              <w:marLeft w:val="0"/>
              <w:marRight w:val="0"/>
              <w:marTop w:val="0"/>
              <w:marBottom w:val="0"/>
              <w:divBdr>
                <w:top w:val="none" w:sz="0" w:space="0" w:color="auto"/>
                <w:left w:val="none" w:sz="0" w:space="0" w:color="auto"/>
                <w:bottom w:val="none" w:sz="0" w:space="0" w:color="auto"/>
                <w:right w:val="none" w:sz="0" w:space="0" w:color="auto"/>
              </w:divBdr>
            </w:div>
            <w:div w:id="1843816415">
              <w:marLeft w:val="0"/>
              <w:marRight w:val="0"/>
              <w:marTop w:val="0"/>
              <w:marBottom w:val="0"/>
              <w:divBdr>
                <w:top w:val="none" w:sz="0" w:space="0" w:color="auto"/>
                <w:left w:val="none" w:sz="0" w:space="0" w:color="auto"/>
                <w:bottom w:val="none" w:sz="0" w:space="0" w:color="auto"/>
                <w:right w:val="none" w:sz="0" w:space="0" w:color="auto"/>
              </w:divBdr>
            </w:div>
            <w:div w:id="175004959">
              <w:marLeft w:val="0"/>
              <w:marRight w:val="0"/>
              <w:marTop w:val="0"/>
              <w:marBottom w:val="0"/>
              <w:divBdr>
                <w:top w:val="none" w:sz="0" w:space="0" w:color="auto"/>
                <w:left w:val="none" w:sz="0" w:space="0" w:color="auto"/>
                <w:bottom w:val="none" w:sz="0" w:space="0" w:color="auto"/>
                <w:right w:val="none" w:sz="0" w:space="0" w:color="auto"/>
              </w:divBdr>
            </w:div>
            <w:div w:id="397361778">
              <w:marLeft w:val="0"/>
              <w:marRight w:val="0"/>
              <w:marTop w:val="0"/>
              <w:marBottom w:val="0"/>
              <w:divBdr>
                <w:top w:val="none" w:sz="0" w:space="0" w:color="auto"/>
                <w:left w:val="none" w:sz="0" w:space="0" w:color="auto"/>
                <w:bottom w:val="none" w:sz="0" w:space="0" w:color="auto"/>
                <w:right w:val="none" w:sz="0" w:space="0" w:color="auto"/>
              </w:divBdr>
            </w:div>
            <w:div w:id="441730273">
              <w:marLeft w:val="0"/>
              <w:marRight w:val="0"/>
              <w:marTop w:val="0"/>
              <w:marBottom w:val="0"/>
              <w:divBdr>
                <w:top w:val="none" w:sz="0" w:space="0" w:color="auto"/>
                <w:left w:val="none" w:sz="0" w:space="0" w:color="auto"/>
                <w:bottom w:val="none" w:sz="0" w:space="0" w:color="auto"/>
                <w:right w:val="none" w:sz="0" w:space="0" w:color="auto"/>
              </w:divBdr>
            </w:div>
            <w:div w:id="2068792785">
              <w:marLeft w:val="0"/>
              <w:marRight w:val="0"/>
              <w:marTop w:val="0"/>
              <w:marBottom w:val="0"/>
              <w:divBdr>
                <w:top w:val="none" w:sz="0" w:space="0" w:color="auto"/>
                <w:left w:val="none" w:sz="0" w:space="0" w:color="auto"/>
                <w:bottom w:val="none" w:sz="0" w:space="0" w:color="auto"/>
                <w:right w:val="none" w:sz="0" w:space="0" w:color="auto"/>
              </w:divBdr>
            </w:div>
            <w:div w:id="2046176918">
              <w:marLeft w:val="0"/>
              <w:marRight w:val="0"/>
              <w:marTop w:val="0"/>
              <w:marBottom w:val="0"/>
              <w:divBdr>
                <w:top w:val="none" w:sz="0" w:space="0" w:color="auto"/>
                <w:left w:val="none" w:sz="0" w:space="0" w:color="auto"/>
                <w:bottom w:val="none" w:sz="0" w:space="0" w:color="auto"/>
                <w:right w:val="none" w:sz="0" w:space="0" w:color="auto"/>
              </w:divBdr>
            </w:div>
            <w:div w:id="1269972582">
              <w:marLeft w:val="0"/>
              <w:marRight w:val="0"/>
              <w:marTop w:val="0"/>
              <w:marBottom w:val="0"/>
              <w:divBdr>
                <w:top w:val="none" w:sz="0" w:space="0" w:color="auto"/>
                <w:left w:val="none" w:sz="0" w:space="0" w:color="auto"/>
                <w:bottom w:val="none" w:sz="0" w:space="0" w:color="auto"/>
                <w:right w:val="none" w:sz="0" w:space="0" w:color="auto"/>
              </w:divBdr>
            </w:div>
            <w:div w:id="1969161564">
              <w:marLeft w:val="0"/>
              <w:marRight w:val="0"/>
              <w:marTop w:val="0"/>
              <w:marBottom w:val="0"/>
              <w:divBdr>
                <w:top w:val="none" w:sz="0" w:space="0" w:color="auto"/>
                <w:left w:val="none" w:sz="0" w:space="0" w:color="auto"/>
                <w:bottom w:val="none" w:sz="0" w:space="0" w:color="auto"/>
                <w:right w:val="none" w:sz="0" w:space="0" w:color="auto"/>
              </w:divBdr>
            </w:div>
            <w:div w:id="303120201">
              <w:marLeft w:val="0"/>
              <w:marRight w:val="0"/>
              <w:marTop w:val="0"/>
              <w:marBottom w:val="0"/>
              <w:divBdr>
                <w:top w:val="none" w:sz="0" w:space="0" w:color="auto"/>
                <w:left w:val="none" w:sz="0" w:space="0" w:color="auto"/>
                <w:bottom w:val="none" w:sz="0" w:space="0" w:color="auto"/>
                <w:right w:val="none" w:sz="0" w:space="0" w:color="auto"/>
              </w:divBdr>
            </w:div>
            <w:div w:id="2113626613">
              <w:marLeft w:val="0"/>
              <w:marRight w:val="0"/>
              <w:marTop w:val="0"/>
              <w:marBottom w:val="0"/>
              <w:divBdr>
                <w:top w:val="none" w:sz="0" w:space="0" w:color="auto"/>
                <w:left w:val="none" w:sz="0" w:space="0" w:color="auto"/>
                <w:bottom w:val="none" w:sz="0" w:space="0" w:color="auto"/>
                <w:right w:val="none" w:sz="0" w:space="0" w:color="auto"/>
              </w:divBdr>
            </w:div>
            <w:div w:id="509636288">
              <w:marLeft w:val="0"/>
              <w:marRight w:val="0"/>
              <w:marTop w:val="0"/>
              <w:marBottom w:val="0"/>
              <w:divBdr>
                <w:top w:val="none" w:sz="0" w:space="0" w:color="auto"/>
                <w:left w:val="none" w:sz="0" w:space="0" w:color="auto"/>
                <w:bottom w:val="none" w:sz="0" w:space="0" w:color="auto"/>
                <w:right w:val="none" w:sz="0" w:space="0" w:color="auto"/>
              </w:divBdr>
            </w:div>
            <w:div w:id="1631401753">
              <w:marLeft w:val="0"/>
              <w:marRight w:val="0"/>
              <w:marTop w:val="0"/>
              <w:marBottom w:val="0"/>
              <w:divBdr>
                <w:top w:val="none" w:sz="0" w:space="0" w:color="auto"/>
                <w:left w:val="none" w:sz="0" w:space="0" w:color="auto"/>
                <w:bottom w:val="none" w:sz="0" w:space="0" w:color="auto"/>
                <w:right w:val="none" w:sz="0" w:space="0" w:color="auto"/>
              </w:divBdr>
            </w:div>
            <w:div w:id="1656257671">
              <w:marLeft w:val="0"/>
              <w:marRight w:val="0"/>
              <w:marTop w:val="0"/>
              <w:marBottom w:val="0"/>
              <w:divBdr>
                <w:top w:val="none" w:sz="0" w:space="0" w:color="auto"/>
                <w:left w:val="none" w:sz="0" w:space="0" w:color="auto"/>
                <w:bottom w:val="none" w:sz="0" w:space="0" w:color="auto"/>
                <w:right w:val="none" w:sz="0" w:space="0" w:color="auto"/>
              </w:divBdr>
            </w:div>
            <w:div w:id="2037071713">
              <w:marLeft w:val="0"/>
              <w:marRight w:val="0"/>
              <w:marTop w:val="0"/>
              <w:marBottom w:val="0"/>
              <w:divBdr>
                <w:top w:val="none" w:sz="0" w:space="0" w:color="auto"/>
                <w:left w:val="none" w:sz="0" w:space="0" w:color="auto"/>
                <w:bottom w:val="none" w:sz="0" w:space="0" w:color="auto"/>
                <w:right w:val="none" w:sz="0" w:space="0" w:color="auto"/>
              </w:divBdr>
            </w:div>
            <w:div w:id="180290583">
              <w:marLeft w:val="0"/>
              <w:marRight w:val="0"/>
              <w:marTop w:val="0"/>
              <w:marBottom w:val="0"/>
              <w:divBdr>
                <w:top w:val="none" w:sz="0" w:space="0" w:color="auto"/>
                <w:left w:val="none" w:sz="0" w:space="0" w:color="auto"/>
                <w:bottom w:val="none" w:sz="0" w:space="0" w:color="auto"/>
                <w:right w:val="none" w:sz="0" w:space="0" w:color="auto"/>
              </w:divBdr>
            </w:div>
            <w:div w:id="2057120840">
              <w:marLeft w:val="0"/>
              <w:marRight w:val="0"/>
              <w:marTop w:val="0"/>
              <w:marBottom w:val="0"/>
              <w:divBdr>
                <w:top w:val="none" w:sz="0" w:space="0" w:color="auto"/>
                <w:left w:val="none" w:sz="0" w:space="0" w:color="auto"/>
                <w:bottom w:val="none" w:sz="0" w:space="0" w:color="auto"/>
                <w:right w:val="none" w:sz="0" w:space="0" w:color="auto"/>
              </w:divBdr>
            </w:div>
            <w:div w:id="1528106203">
              <w:marLeft w:val="0"/>
              <w:marRight w:val="0"/>
              <w:marTop w:val="0"/>
              <w:marBottom w:val="0"/>
              <w:divBdr>
                <w:top w:val="none" w:sz="0" w:space="0" w:color="auto"/>
                <w:left w:val="none" w:sz="0" w:space="0" w:color="auto"/>
                <w:bottom w:val="none" w:sz="0" w:space="0" w:color="auto"/>
                <w:right w:val="none" w:sz="0" w:space="0" w:color="auto"/>
              </w:divBdr>
            </w:div>
            <w:div w:id="716973788">
              <w:marLeft w:val="0"/>
              <w:marRight w:val="0"/>
              <w:marTop w:val="0"/>
              <w:marBottom w:val="0"/>
              <w:divBdr>
                <w:top w:val="none" w:sz="0" w:space="0" w:color="auto"/>
                <w:left w:val="none" w:sz="0" w:space="0" w:color="auto"/>
                <w:bottom w:val="none" w:sz="0" w:space="0" w:color="auto"/>
                <w:right w:val="none" w:sz="0" w:space="0" w:color="auto"/>
              </w:divBdr>
            </w:div>
            <w:div w:id="1271203785">
              <w:marLeft w:val="0"/>
              <w:marRight w:val="0"/>
              <w:marTop w:val="0"/>
              <w:marBottom w:val="0"/>
              <w:divBdr>
                <w:top w:val="none" w:sz="0" w:space="0" w:color="auto"/>
                <w:left w:val="none" w:sz="0" w:space="0" w:color="auto"/>
                <w:bottom w:val="none" w:sz="0" w:space="0" w:color="auto"/>
                <w:right w:val="none" w:sz="0" w:space="0" w:color="auto"/>
              </w:divBdr>
            </w:div>
            <w:div w:id="1164054030">
              <w:marLeft w:val="0"/>
              <w:marRight w:val="0"/>
              <w:marTop w:val="0"/>
              <w:marBottom w:val="0"/>
              <w:divBdr>
                <w:top w:val="none" w:sz="0" w:space="0" w:color="auto"/>
                <w:left w:val="none" w:sz="0" w:space="0" w:color="auto"/>
                <w:bottom w:val="none" w:sz="0" w:space="0" w:color="auto"/>
                <w:right w:val="none" w:sz="0" w:space="0" w:color="auto"/>
              </w:divBdr>
            </w:div>
            <w:div w:id="932084880">
              <w:marLeft w:val="0"/>
              <w:marRight w:val="0"/>
              <w:marTop w:val="0"/>
              <w:marBottom w:val="0"/>
              <w:divBdr>
                <w:top w:val="none" w:sz="0" w:space="0" w:color="auto"/>
                <w:left w:val="none" w:sz="0" w:space="0" w:color="auto"/>
                <w:bottom w:val="none" w:sz="0" w:space="0" w:color="auto"/>
                <w:right w:val="none" w:sz="0" w:space="0" w:color="auto"/>
              </w:divBdr>
            </w:div>
            <w:div w:id="1498615208">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
            <w:div w:id="1299414499">
              <w:marLeft w:val="0"/>
              <w:marRight w:val="0"/>
              <w:marTop w:val="0"/>
              <w:marBottom w:val="0"/>
              <w:divBdr>
                <w:top w:val="none" w:sz="0" w:space="0" w:color="auto"/>
                <w:left w:val="none" w:sz="0" w:space="0" w:color="auto"/>
                <w:bottom w:val="none" w:sz="0" w:space="0" w:color="auto"/>
                <w:right w:val="none" w:sz="0" w:space="0" w:color="auto"/>
              </w:divBdr>
            </w:div>
            <w:div w:id="768815937">
              <w:marLeft w:val="0"/>
              <w:marRight w:val="0"/>
              <w:marTop w:val="0"/>
              <w:marBottom w:val="0"/>
              <w:divBdr>
                <w:top w:val="none" w:sz="0" w:space="0" w:color="auto"/>
                <w:left w:val="none" w:sz="0" w:space="0" w:color="auto"/>
                <w:bottom w:val="none" w:sz="0" w:space="0" w:color="auto"/>
                <w:right w:val="none" w:sz="0" w:space="0" w:color="auto"/>
              </w:divBdr>
            </w:div>
            <w:div w:id="1230068834">
              <w:marLeft w:val="0"/>
              <w:marRight w:val="0"/>
              <w:marTop w:val="0"/>
              <w:marBottom w:val="0"/>
              <w:divBdr>
                <w:top w:val="none" w:sz="0" w:space="0" w:color="auto"/>
                <w:left w:val="none" w:sz="0" w:space="0" w:color="auto"/>
                <w:bottom w:val="none" w:sz="0" w:space="0" w:color="auto"/>
                <w:right w:val="none" w:sz="0" w:space="0" w:color="auto"/>
              </w:divBdr>
            </w:div>
            <w:div w:id="1101292907">
              <w:marLeft w:val="0"/>
              <w:marRight w:val="0"/>
              <w:marTop w:val="0"/>
              <w:marBottom w:val="0"/>
              <w:divBdr>
                <w:top w:val="none" w:sz="0" w:space="0" w:color="auto"/>
                <w:left w:val="none" w:sz="0" w:space="0" w:color="auto"/>
                <w:bottom w:val="none" w:sz="0" w:space="0" w:color="auto"/>
                <w:right w:val="none" w:sz="0" w:space="0" w:color="auto"/>
              </w:divBdr>
            </w:div>
            <w:div w:id="1651712033">
              <w:marLeft w:val="0"/>
              <w:marRight w:val="0"/>
              <w:marTop w:val="0"/>
              <w:marBottom w:val="0"/>
              <w:divBdr>
                <w:top w:val="none" w:sz="0" w:space="0" w:color="auto"/>
                <w:left w:val="none" w:sz="0" w:space="0" w:color="auto"/>
                <w:bottom w:val="none" w:sz="0" w:space="0" w:color="auto"/>
                <w:right w:val="none" w:sz="0" w:space="0" w:color="auto"/>
              </w:divBdr>
            </w:div>
            <w:div w:id="908734327">
              <w:marLeft w:val="0"/>
              <w:marRight w:val="0"/>
              <w:marTop w:val="0"/>
              <w:marBottom w:val="0"/>
              <w:divBdr>
                <w:top w:val="none" w:sz="0" w:space="0" w:color="auto"/>
                <w:left w:val="none" w:sz="0" w:space="0" w:color="auto"/>
                <w:bottom w:val="none" w:sz="0" w:space="0" w:color="auto"/>
                <w:right w:val="none" w:sz="0" w:space="0" w:color="auto"/>
              </w:divBdr>
            </w:div>
            <w:div w:id="1797797875">
              <w:marLeft w:val="0"/>
              <w:marRight w:val="0"/>
              <w:marTop w:val="0"/>
              <w:marBottom w:val="0"/>
              <w:divBdr>
                <w:top w:val="none" w:sz="0" w:space="0" w:color="auto"/>
                <w:left w:val="none" w:sz="0" w:space="0" w:color="auto"/>
                <w:bottom w:val="none" w:sz="0" w:space="0" w:color="auto"/>
                <w:right w:val="none" w:sz="0" w:space="0" w:color="auto"/>
              </w:divBdr>
            </w:div>
            <w:div w:id="2078280225">
              <w:marLeft w:val="0"/>
              <w:marRight w:val="0"/>
              <w:marTop w:val="0"/>
              <w:marBottom w:val="0"/>
              <w:divBdr>
                <w:top w:val="none" w:sz="0" w:space="0" w:color="auto"/>
                <w:left w:val="none" w:sz="0" w:space="0" w:color="auto"/>
                <w:bottom w:val="none" w:sz="0" w:space="0" w:color="auto"/>
                <w:right w:val="none" w:sz="0" w:space="0" w:color="auto"/>
              </w:divBdr>
            </w:div>
            <w:div w:id="239798681">
              <w:marLeft w:val="0"/>
              <w:marRight w:val="0"/>
              <w:marTop w:val="0"/>
              <w:marBottom w:val="0"/>
              <w:divBdr>
                <w:top w:val="none" w:sz="0" w:space="0" w:color="auto"/>
                <w:left w:val="none" w:sz="0" w:space="0" w:color="auto"/>
                <w:bottom w:val="none" w:sz="0" w:space="0" w:color="auto"/>
                <w:right w:val="none" w:sz="0" w:space="0" w:color="auto"/>
              </w:divBdr>
            </w:div>
            <w:div w:id="1240211766">
              <w:marLeft w:val="0"/>
              <w:marRight w:val="0"/>
              <w:marTop w:val="0"/>
              <w:marBottom w:val="0"/>
              <w:divBdr>
                <w:top w:val="none" w:sz="0" w:space="0" w:color="auto"/>
                <w:left w:val="none" w:sz="0" w:space="0" w:color="auto"/>
                <w:bottom w:val="none" w:sz="0" w:space="0" w:color="auto"/>
                <w:right w:val="none" w:sz="0" w:space="0" w:color="auto"/>
              </w:divBdr>
            </w:div>
            <w:div w:id="776944341">
              <w:marLeft w:val="0"/>
              <w:marRight w:val="0"/>
              <w:marTop w:val="0"/>
              <w:marBottom w:val="0"/>
              <w:divBdr>
                <w:top w:val="none" w:sz="0" w:space="0" w:color="auto"/>
                <w:left w:val="none" w:sz="0" w:space="0" w:color="auto"/>
                <w:bottom w:val="none" w:sz="0" w:space="0" w:color="auto"/>
                <w:right w:val="none" w:sz="0" w:space="0" w:color="auto"/>
              </w:divBdr>
            </w:div>
            <w:div w:id="667680972">
              <w:marLeft w:val="0"/>
              <w:marRight w:val="0"/>
              <w:marTop w:val="0"/>
              <w:marBottom w:val="0"/>
              <w:divBdr>
                <w:top w:val="none" w:sz="0" w:space="0" w:color="auto"/>
                <w:left w:val="none" w:sz="0" w:space="0" w:color="auto"/>
                <w:bottom w:val="none" w:sz="0" w:space="0" w:color="auto"/>
                <w:right w:val="none" w:sz="0" w:space="0" w:color="auto"/>
              </w:divBdr>
            </w:div>
            <w:div w:id="415976750">
              <w:marLeft w:val="0"/>
              <w:marRight w:val="0"/>
              <w:marTop w:val="0"/>
              <w:marBottom w:val="0"/>
              <w:divBdr>
                <w:top w:val="none" w:sz="0" w:space="0" w:color="auto"/>
                <w:left w:val="none" w:sz="0" w:space="0" w:color="auto"/>
                <w:bottom w:val="none" w:sz="0" w:space="0" w:color="auto"/>
                <w:right w:val="none" w:sz="0" w:space="0" w:color="auto"/>
              </w:divBdr>
            </w:div>
            <w:div w:id="1900743632">
              <w:marLeft w:val="0"/>
              <w:marRight w:val="0"/>
              <w:marTop w:val="0"/>
              <w:marBottom w:val="0"/>
              <w:divBdr>
                <w:top w:val="none" w:sz="0" w:space="0" w:color="auto"/>
                <w:left w:val="none" w:sz="0" w:space="0" w:color="auto"/>
                <w:bottom w:val="none" w:sz="0" w:space="0" w:color="auto"/>
                <w:right w:val="none" w:sz="0" w:space="0" w:color="auto"/>
              </w:divBdr>
            </w:div>
            <w:div w:id="875577871">
              <w:marLeft w:val="0"/>
              <w:marRight w:val="0"/>
              <w:marTop w:val="0"/>
              <w:marBottom w:val="0"/>
              <w:divBdr>
                <w:top w:val="none" w:sz="0" w:space="0" w:color="auto"/>
                <w:left w:val="none" w:sz="0" w:space="0" w:color="auto"/>
                <w:bottom w:val="none" w:sz="0" w:space="0" w:color="auto"/>
                <w:right w:val="none" w:sz="0" w:space="0" w:color="auto"/>
              </w:divBdr>
            </w:div>
            <w:div w:id="1409574857">
              <w:marLeft w:val="0"/>
              <w:marRight w:val="0"/>
              <w:marTop w:val="0"/>
              <w:marBottom w:val="0"/>
              <w:divBdr>
                <w:top w:val="none" w:sz="0" w:space="0" w:color="auto"/>
                <w:left w:val="none" w:sz="0" w:space="0" w:color="auto"/>
                <w:bottom w:val="none" w:sz="0" w:space="0" w:color="auto"/>
                <w:right w:val="none" w:sz="0" w:space="0" w:color="auto"/>
              </w:divBdr>
            </w:div>
            <w:div w:id="1110391848">
              <w:marLeft w:val="0"/>
              <w:marRight w:val="0"/>
              <w:marTop w:val="0"/>
              <w:marBottom w:val="0"/>
              <w:divBdr>
                <w:top w:val="none" w:sz="0" w:space="0" w:color="auto"/>
                <w:left w:val="none" w:sz="0" w:space="0" w:color="auto"/>
                <w:bottom w:val="none" w:sz="0" w:space="0" w:color="auto"/>
                <w:right w:val="none" w:sz="0" w:space="0" w:color="auto"/>
              </w:divBdr>
            </w:div>
            <w:div w:id="1387994758">
              <w:marLeft w:val="0"/>
              <w:marRight w:val="0"/>
              <w:marTop w:val="0"/>
              <w:marBottom w:val="0"/>
              <w:divBdr>
                <w:top w:val="none" w:sz="0" w:space="0" w:color="auto"/>
                <w:left w:val="none" w:sz="0" w:space="0" w:color="auto"/>
                <w:bottom w:val="none" w:sz="0" w:space="0" w:color="auto"/>
                <w:right w:val="none" w:sz="0" w:space="0" w:color="auto"/>
              </w:divBdr>
            </w:div>
            <w:div w:id="169878680">
              <w:marLeft w:val="0"/>
              <w:marRight w:val="0"/>
              <w:marTop w:val="0"/>
              <w:marBottom w:val="0"/>
              <w:divBdr>
                <w:top w:val="none" w:sz="0" w:space="0" w:color="auto"/>
                <w:left w:val="none" w:sz="0" w:space="0" w:color="auto"/>
                <w:bottom w:val="none" w:sz="0" w:space="0" w:color="auto"/>
                <w:right w:val="none" w:sz="0" w:space="0" w:color="auto"/>
              </w:divBdr>
            </w:div>
            <w:div w:id="1848326375">
              <w:marLeft w:val="0"/>
              <w:marRight w:val="0"/>
              <w:marTop w:val="0"/>
              <w:marBottom w:val="0"/>
              <w:divBdr>
                <w:top w:val="none" w:sz="0" w:space="0" w:color="auto"/>
                <w:left w:val="none" w:sz="0" w:space="0" w:color="auto"/>
                <w:bottom w:val="none" w:sz="0" w:space="0" w:color="auto"/>
                <w:right w:val="none" w:sz="0" w:space="0" w:color="auto"/>
              </w:divBdr>
            </w:div>
            <w:div w:id="373039295">
              <w:marLeft w:val="0"/>
              <w:marRight w:val="0"/>
              <w:marTop w:val="0"/>
              <w:marBottom w:val="0"/>
              <w:divBdr>
                <w:top w:val="none" w:sz="0" w:space="0" w:color="auto"/>
                <w:left w:val="none" w:sz="0" w:space="0" w:color="auto"/>
                <w:bottom w:val="none" w:sz="0" w:space="0" w:color="auto"/>
                <w:right w:val="none" w:sz="0" w:space="0" w:color="auto"/>
              </w:divBdr>
            </w:div>
            <w:div w:id="1212115208">
              <w:marLeft w:val="0"/>
              <w:marRight w:val="0"/>
              <w:marTop w:val="0"/>
              <w:marBottom w:val="0"/>
              <w:divBdr>
                <w:top w:val="none" w:sz="0" w:space="0" w:color="auto"/>
                <w:left w:val="none" w:sz="0" w:space="0" w:color="auto"/>
                <w:bottom w:val="none" w:sz="0" w:space="0" w:color="auto"/>
                <w:right w:val="none" w:sz="0" w:space="0" w:color="auto"/>
              </w:divBdr>
            </w:div>
            <w:div w:id="1886331403">
              <w:marLeft w:val="0"/>
              <w:marRight w:val="0"/>
              <w:marTop w:val="0"/>
              <w:marBottom w:val="0"/>
              <w:divBdr>
                <w:top w:val="none" w:sz="0" w:space="0" w:color="auto"/>
                <w:left w:val="none" w:sz="0" w:space="0" w:color="auto"/>
                <w:bottom w:val="none" w:sz="0" w:space="0" w:color="auto"/>
                <w:right w:val="none" w:sz="0" w:space="0" w:color="auto"/>
              </w:divBdr>
            </w:div>
            <w:div w:id="284044411">
              <w:marLeft w:val="0"/>
              <w:marRight w:val="0"/>
              <w:marTop w:val="0"/>
              <w:marBottom w:val="0"/>
              <w:divBdr>
                <w:top w:val="none" w:sz="0" w:space="0" w:color="auto"/>
                <w:left w:val="none" w:sz="0" w:space="0" w:color="auto"/>
                <w:bottom w:val="none" w:sz="0" w:space="0" w:color="auto"/>
                <w:right w:val="none" w:sz="0" w:space="0" w:color="auto"/>
              </w:divBdr>
            </w:div>
            <w:div w:id="36589230">
              <w:marLeft w:val="0"/>
              <w:marRight w:val="0"/>
              <w:marTop w:val="0"/>
              <w:marBottom w:val="0"/>
              <w:divBdr>
                <w:top w:val="none" w:sz="0" w:space="0" w:color="auto"/>
                <w:left w:val="none" w:sz="0" w:space="0" w:color="auto"/>
                <w:bottom w:val="none" w:sz="0" w:space="0" w:color="auto"/>
                <w:right w:val="none" w:sz="0" w:space="0" w:color="auto"/>
              </w:divBdr>
            </w:div>
            <w:div w:id="121383315">
              <w:marLeft w:val="0"/>
              <w:marRight w:val="0"/>
              <w:marTop w:val="0"/>
              <w:marBottom w:val="0"/>
              <w:divBdr>
                <w:top w:val="none" w:sz="0" w:space="0" w:color="auto"/>
                <w:left w:val="none" w:sz="0" w:space="0" w:color="auto"/>
                <w:bottom w:val="none" w:sz="0" w:space="0" w:color="auto"/>
                <w:right w:val="none" w:sz="0" w:space="0" w:color="auto"/>
              </w:divBdr>
            </w:div>
            <w:div w:id="1926718154">
              <w:marLeft w:val="0"/>
              <w:marRight w:val="0"/>
              <w:marTop w:val="0"/>
              <w:marBottom w:val="0"/>
              <w:divBdr>
                <w:top w:val="none" w:sz="0" w:space="0" w:color="auto"/>
                <w:left w:val="none" w:sz="0" w:space="0" w:color="auto"/>
                <w:bottom w:val="none" w:sz="0" w:space="0" w:color="auto"/>
                <w:right w:val="none" w:sz="0" w:space="0" w:color="auto"/>
              </w:divBdr>
            </w:div>
            <w:div w:id="146015579">
              <w:marLeft w:val="0"/>
              <w:marRight w:val="0"/>
              <w:marTop w:val="0"/>
              <w:marBottom w:val="0"/>
              <w:divBdr>
                <w:top w:val="none" w:sz="0" w:space="0" w:color="auto"/>
                <w:left w:val="none" w:sz="0" w:space="0" w:color="auto"/>
                <w:bottom w:val="none" w:sz="0" w:space="0" w:color="auto"/>
                <w:right w:val="none" w:sz="0" w:space="0" w:color="auto"/>
              </w:divBdr>
            </w:div>
            <w:div w:id="1854563545">
              <w:marLeft w:val="0"/>
              <w:marRight w:val="0"/>
              <w:marTop w:val="0"/>
              <w:marBottom w:val="0"/>
              <w:divBdr>
                <w:top w:val="none" w:sz="0" w:space="0" w:color="auto"/>
                <w:left w:val="none" w:sz="0" w:space="0" w:color="auto"/>
                <w:bottom w:val="none" w:sz="0" w:space="0" w:color="auto"/>
                <w:right w:val="none" w:sz="0" w:space="0" w:color="auto"/>
              </w:divBdr>
            </w:div>
            <w:div w:id="1955280513">
              <w:marLeft w:val="0"/>
              <w:marRight w:val="0"/>
              <w:marTop w:val="0"/>
              <w:marBottom w:val="0"/>
              <w:divBdr>
                <w:top w:val="none" w:sz="0" w:space="0" w:color="auto"/>
                <w:left w:val="none" w:sz="0" w:space="0" w:color="auto"/>
                <w:bottom w:val="none" w:sz="0" w:space="0" w:color="auto"/>
                <w:right w:val="none" w:sz="0" w:space="0" w:color="auto"/>
              </w:divBdr>
            </w:div>
            <w:div w:id="134949825">
              <w:marLeft w:val="0"/>
              <w:marRight w:val="0"/>
              <w:marTop w:val="0"/>
              <w:marBottom w:val="0"/>
              <w:divBdr>
                <w:top w:val="none" w:sz="0" w:space="0" w:color="auto"/>
                <w:left w:val="none" w:sz="0" w:space="0" w:color="auto"/>
                <w:bottom w:val="none" w:sz="0" w:space="0" w:color="auto"/>
                <w:right w:val="none" w:sz="0" w:space="0" w:color="auto"/>
              </w:divBdr>
            </w:div>
            <w:div w:id="422801324">
              <w:marLeft w:val="0"/>
              <w:marRight w:val="0"/>
              <w:marTop w:val="0"/>
              <w:marBottom w:val="0"/>
              <w:divBdr>
                <w:top w:val="none" w:sz="0" w:space="0" w:color="auto"/>
                <w:left w:val="none" w:sz="0" w:space="0" w:color="auto"/>
                <w:bottom w:val="none" w:sz="0" w:space="0" w:color="auto"/>
                <w:right w:val="none" w:sz="0" w:space="0" w:color="auto"/>
              </w:divBdr>
            </w:div>
            <w:div w:id="1346207410">
              <w:marLeft w:val="0"/>
              <w:marRight w:val="0"/>
              <w:marTop w:val="0"/>
              <w:marBottom w:val="0"/>
              <w:divBdr>
                <w:top w:val="none" w:sz="0" w:space="0" w:color="auto"/>
                <w:left w:val="none" w:sz="0" w:space="0" w:color="auto"/>
                <w:bottom w:val="none" w:sz="0" w:space="0" w:color="auto"/>
                <w:right w:val="none" w:sz="0" w:space="0" w:color="auto"/>
              </w:divBdr>
            </w:div>
            <w:div w:id="370350530">
              <w:marLeft w:val="0"/>
              <w:marRight w:val="0"/>
              <w:marTop w:val="0"/>
              <w:marBottom w:val="0"/>
              <w:divBdr>
                <w:top w:val="none" w:sz="0" w:space="0" w:color="auto"/>
                <w:left w:val="none" w:sz="0" w:space="0" w:color="auto"/>
                <w:bottom w:val="none" w:sz="0" w:space="0" w:color="auto"/>
                <w:right w:val="none" w:sz="0" w:space="0" w:color="auto"/>
              </w:divBdr>
            </w:div>
            <w:div w:id="998801406">
              <w:marLeft w:val="0"/>
              <w:marRight w:val="0"/>
              <w:marTop w:val="0"/>
              <w:marBottom w:val="0"/>
              <w:divBdr>
                <w:top w:val="none" w:sz="0" w:space="0" w:color="auto"/>
                <w:left w:val="none" w:sz="0" w:space="0" w:color="auto"/>
                <w:bottom w:val="none" w:sz="0" w:space="0" w:color="auto"/>
                <w:right w:val="none" w:sz="0" w:space="0" w:color="auto"/>
              </w:divBdr>
            </w:div>
            <w:div w:id="1360085394">
              <w:marLeft w:val="0"/>
              <w:marRight w:val="0"/>
              <w:marTop w:val="0"/>
              <w:marBottom w:val="0"/>
              <w:divBdr>
                <w:top w:val="none" w:sz="0" w:space="0" w:color="auto"/>
                <w:left w:val="none" w:sz="0" w:space="0" w:color="auto"/>
                <w:bottom w:val="none" w:sz="0" w:space="0" w:color="auto"/>
                <w:right w:val="none" w:sz="0" w:space="0" w:color="auto"/>
              </w:divBdr>
            </w:div>
            <w:div w:id="291639014">
              <w:marLeft w:val="0"/>
              <w:marRight w:val="0"/>
              <w:marTop w:val="0"/>
              <w:marBottom w:val="0"/>
              <w:divBdr>
                <w:top w:val="none" w:sz="0" w:space="0" w:color="auto"/>
                <w:left w:val="none" w:sz="0" w:space="0" w:color="auto"/>
                <w:bottom w:val="none" w:sz="0" w:space="0" w:color="auto"/>
                <w:right w:val="none" w:sz="0" w:space="0" w:color="auto"/>
              </w:divBdr>
            </w:div>
            <w:div w:id="411435554">
              <w:marLeft w:val="0"/>
              <w:marRight w:val="0"/>
              <w:marTop w:val="0"/>
              <w:marBottom w:val="0"/>
              <w:divBdr>
                <w:top w:val="none" w:sz="0" w:space="0" w:color="auto"/>
                <w:left w:val="none" w:sz="0" w:space="0" w:color="auto"/>
                <w:bottom w:val="none" w:sz="0" w:space="0" w:color="auto"/>
                <w:right w:val="none" w:sz="0" w:space="0" w:color="auto"/>
              </w:divBdr>
            </w:div>
            <w:div w:id="1656957658">
              <w:marLeft w:val="0"/>
              <w:marRight w:val="0"/>
              <w:marTop w:val="0"/>
              <w:marBottom w:val="0"/>
              <w:divBdr>
                <w:top w:val="none" w:sz="0" w:space="0" w:color="auto"/>
                <w:left w:val="none" w:sz="0" w:space="0" w:color="auto"/>
                <w:bottom w:val="none" w:sz="0" w:space="0" w:color="auto"/>
                <w:right w:val="none" w:sz="0" w:space="0" w:color="auto"/>
              </w:divBdr>
            </w:div>
            <w:div w:id="2032492183">
              <w:marLeft w:val="0"/>
              <w:marRight w:val="0"/>
              <w:marTop w:val="0"/>
              <w:marBottom w:val="0"/>
              <w:divBdr>
                <w:top w:val="none" w:sz="0" w:space="0" w:color="auto"/>
                <w:left w:val="none" w:sz="0" w:space="0" w:color="auto"/>
                <w:bottom w:val="none" w:sz="0" w:space="0" w:color="auto"/>
                <w:right w:val="none" w:sz="0" w:space="0" w:color="auto"/>
              </w:divBdr>
            </w:div>
            <w:div w:id="1508642324">
              <w:marLeft w:val="0"/>
              <w:marRight w:val="0"/>
              <w:marTop w:val="0"/>
              <w:marBottom w:val="0"/>
              <w:divBdr>
                <w:top w:val="none" w:sz="0" w:space="0" w:color="auto"/>
                <w:left w:val="none" w:sz="0" w:space="0" w:color="auto"/>
                <w:bottom w:val="none" w:sz="0" w:space="0" w:color="auto"/>
                <w:right w:val="none" w:sz="0" w:space="0" w:color="auto"/>
              </w:divBdr>
            </w:div>
            <w:div w:id="588390030">
              <w:marLeft w:val="0"/>
              <w:marRight w:val="0"/>
              <w:marTop w:val="0"/>
              <w:marBottom w:val="0"/>
              <w:divBdr>
                <w:top w:val="none" w:sz="0" w:space="0" w:color="auto"/>
                <w:left w:val="none" w:sz="0" w:space="0" w:color="auto"/>
                <w:bottom w:val="none" w:sz="0" w:space="0" w:color="auto"/>
                <w:right w:val="none" w:sz="0" w:space="0" w:color="auto"/>
              </w:divBdr>
            </w:div>
            <w:div w:id="1247422601">
              <w:marLeft w:val="0"/>
              <w:marRight w:val="0"/>
              <w:marTop w:val="0"/>
              <w:marBottom w:val="0"/>
              <w:divBdr>
                <w:top w:val="none" w:sz="0" w:space="0" w:color="auto"/>
                <w:left w:val="none" w:sz="0" w:space="0" w:color="auto"/>
                <w:bottom w:val="none" w:sz="0" w:space="0" w:color="auto"/>
                <w:right w:val="none" w:sz="0" w:space="0" w:color="auto"/>
              </w:divBdr>
            </w:div>
            <w:div w:id="908735608">
              <w:marLeft w:val="0"/>
              <w:marRight w:val="0"/>
              <w:marTop w:val="0"/>
              <w:marBottom w:val="0"/>
              <w:divBdr>
                <w:top w:val="none" w:sz="0" w:space="0" w:color="auto"/>
                <w:left w:val="none" w:sz="0" w:space="0" w:color="auto"/>
                <w:bottom w:val="none" w:sz="0" w:space="0" w:color="auto"/>
                <w:right w:val="none" w:sz="0" w:space="0" w:color="auto"/>
              </w:divBdr>
            </w:div>
            <w:div w:id="171191802">
              <w:marLeft w:val="0"/>
              <w:marRight w:val="0"/>
              <w:marTop w:val="0"/>
              <w:marBottom w:val="0"/>
              <w:divBdr>
                <w:top w:val="none" w:sz="0" w:space="0" w:color="auto"/>
                <w:left w:val="none" w:sz="0" w:space="0" w:color="auto"/>
                <w:bottom w:val="none" w:sz="0" w:space="0" w:color="auto"/>
                <w:right w:val="none" w:sz="0" w:space="0" w:color="auto"/>
              </w:divBdr>
            </w:div>
            <w:div w:id="1961690882">
              <w:marLeft w:val="0"/>
              <w:marRight w:val="0"/>
              <w:marTop w:val="0"/>
              <w:marBottom w:val="0"/>
              <w:divBdr>
                <w:top w:val="none" w:sz="0" w:space="0" w:color="auto"/>
                <w:left w:val="none" w:sz="0" w:space="0" w:color="auto"/>
                <w:bottom w:val="none" w:sz="0" w:space="0" w:color="auto"/>
                <w:right w:val="none" w:sz="0" w:space="0" w:color="auto"/>
              </w:divBdr>
            </w:div>
            <w:div w:id="1666787651">
              <w:marLeft w:val="0"/>
              <w:marRight w:val="0"/>
              <w:marTop w:val="0"/>
              <w:marBottom w:val="0"/>
              <w:divBdr>
                <w:top w:val="none" w:sz="0" w:space="0" w:color="auto"/>
                <w:left w:val="none" w:sz="0" w:space="0" w:color="auto"/>
                <w:bottom w:val="none" w:sz="0" w:space="0" w:color="auto"/>
                <w:right w:val="none" w:sz="0" w:space="0" w:color="auto"/>
              </w:divBdr>
            </w:div>
            <w:div w:id="94138143">
              <w:marLeft w:val="0"/>
              <w:marRight w:val="0"/>
              <w:marTop w:val="0"/>
              <w:marBottom w:val="0"/>
              <w:divBdr>
                <w:top w:val="none" w:sz="0" w:space="0" w:color="auto"/>
                <w:left w:val="none" w:sz="0" w:space="0" w:color="auto"/>
                <w:bottom w:val="none" w:sz="0" w:space="0" w:color="auto"/>
                <w:right w:val="none" w:sz="0" w:space="0" w:color="auto"/>
              </w:divBdr>
            </w:div>
            <w:div w:id="281228955">
              <w:marLeft w:val="0"/>
              <w:marRight w:val="0"/>
              <w:marTop w:val="0"/>
              <w:marBottom w:val="0"/>
              <w:divBdr>
                <w:top w:val="none" w:sz="0" w:space="0" w:color="auto"/>
                <w:left w:val="none" w:sz="0" w:space="0" w:color="auto"/>
                <w:bottom w:val="none" w:sz="0" w:space="0" w:color="auto"/>
                <w:right w:val="none" w:sz="0" w:space="0" w:color="auto"/>
              </w:divBdr>
            </w:div>
            <w:div w:id="1836335546">
              <w:marLeft w:val="0"/>
              <w:marRight w:val="0"/>
              <w:marTop w:val="0"/>
              <w:marBottom w:val="0"/>
              <w:divBdr>
                <w:top w:val="none" w:sz="0" w:space="0" w:color="auto"/>
                <w:left w:val="none" w:sz="0" w:space="0" w:color="auto"/>
                <w:bottom w:val="none" w:sz="0" w:space="0" w:color="auto"/>
                <w:right w:val="none" w:sz="0" w:space="0" w:color="auto"/>
              </w:divBdr>
            </w:div>
            <w:div w:id="707800463">
              <w:marLeft w:val="0"/>
              <w:marRight w:val="0"/>
              <w:marTop w:val="0"/>
              <w:marBottom w:val="0"/>
              <w:divBdr>
                <w:top w:val="none" w:sz="0" w:space="0" w:color="auto"/>
                <w:left w:val="none" w:sz="0" w:space="0" w:color="auto"/>
                <w:bottom w:val="none" w:sz="0" w:space="0" w:color="auto"/>
                <w:right w:val="none" w:sz="0" w:space="0" w:color="auto"/>
              </w:divBdr>
            </w:div>
            <w:div w:id="1843154436">
              <w:marLeft w:val="0"/>
              <w:marRight w:val="0"/>
              <w:marTop w:val="0"/>
              <w:marBottom w:val="0"/>
              <w:divBdr>
                <w:top w:val="none" w:sz="0" w:space="0" w:color="auto"/>
                <w:left w:val="none" w:sz="0" w:space="0" w:color="auto"/>
                <w:bottom w:val="none" w:sz="0" w:space="0" w:color="auto"/>
                <w:right w:val="none" w:sz="0" w:space="0" w:color="auto"/>
              </w:divBdr>
            </w:div>
            <w:div w:id="471872784">
              <w:marLeft w:val="0"/>
              <w:marRight w:val="0"/>
              <w:marTop w:val="0"/>
              <w:marBottom w:val="0"/>
              <w:divBdr>
                <w:top w:val="none" w:sz="0" w:space="0" w:color="auto"/>
                <w:left w:val="none" w:sz="0" w:space="0" w:color="auto"/>
                <w:bottom w:val="none" w:sz="0" w:space="0" w:color="auto"/>
                <w:right w:val="none" w:sz="0" w:space="0" w:color="auto"/>
              </w:divBdr>
            </w:div>
            <w:div w:id="1169906999">
              <w:marLeft w:val="0"/>
              <w:marRight w:val="0"/>
              <w:marTop w:val="0"/>
              <w:marBottom w:val="0"/>
              <w:divBdr>
                <w:top w:val="none" w:sz="0" w:space="0" w:color="auto"/>
                <w:left w:val="none" w:sz="0" w:space="0" w:color="auto"/>
                <w:bottom w:val="none" w:sz="0" w:space="0" w:color="auto"/>
                <w:right w:val="none" w:sz="0" w:space="0" w:color="auto"/>
              </w:divBdr>
            </w:div>
            <w:div w:id="1010108187">
              <w:marLeft w:val="0"/>
              <w:marRight w:val="0"/>
              <w:marTop w:val="0"/>
              <w:marBottom w:val="0"/>
              <w:divBdr>
                <w:top w:val="none" w:sz="0" w:space="0" w:color="auto"/>
                <w:left w:val="none" w:sz="0" w:space="0" w:color="auto"/>
                <w:bottom w:val="none" w:sz="0" w:space="0" w:color="auto"/>
                <w:right w:val="none" w:sz="0" w:space="0" w:color="auto"/>
              </w:divBdr>
            </w:div>
            <w:div w:id="265433415">
              <w:marLeft w:val="0"/>
              <w:marRight w:val="0"/>
              <w:marTop w:val="0"/>
              <w:marBottom w:val="0"/>
              <w:divBdr>
                <w:top w:val="none" w:sz="0" w:space="0" w:color="auto"/>
                <w:left w:val="none" w:sz="0" w:space="0" w:color="auto"/>
                <w:bottom w:val="none" w:sz="0" w:space="0" w:color="auto"/>
                <w:right w:val="none" w:sz="0" w:space="0" w:color="auto"/>
              </w:divBdr>
            </w:div>
            <w:div w:id="362292768">
              <w:marLeft w:val="0"/>
              <w:marRight w:val="0"/>
              <w:marTop w:val="0"/>
              <w:marBottom w:val="0"/>
              <w:divBdr>
                <w:top w:val="none" w:sz="0" w:space="0" w:color="auto"/>
                <w:left w:val="none" w:sz="0" w:space="0" w:color="auto"/>
                <w:bottom w:val="none" w:sz="0" w:space="0" w:color="auto"/>
                <w:right w:val="none" w:sz="0" w:space="0" w:color="auto"/>
              </w:divBdr>
            </w:div>
            <w:div w:id="858204717">
              <w:marLeft w:val="0"/>
              <w:marRight w:val="0"/>
              <w:marTop w:val="0"/>
              <w:marBottom w:val="0"/>
              <w:divBdr>
                <w:top w:val="none" w:sz="0" w:space="0" w:color="auto"/>
                <w:left w:val="none" w:sz="0" w:space="0" w:color="auto"/>
                <w:bottom w:val="none" w:sz="0" w:space="0" w:color="auto"/>
                <w:right w:val="none" w:sz="0" w:space="0" w:color="auto"/>
              </w:divBdr>
            </w:div>
            <w:div w:id="37164535">
              <w:marLeft w:val="0"/>
              <w:marRight w:val="0"/>
              <w:marTop w:val="0"/>
              <w:marBottom w:val="0"/>
              <w:divBdr>
                <w:top w:val="none" w:sz="0" w:space="0" w:color="auto"/>
                <w:left w:val="none" w:sz="0" w:space="0" w:color="auto"/>
                <w:bottom w:val="none" w:sz="0" w:space="0" w:color="auto"/>
                <w:right w:val="none" w:sz="0" w:space="0" w:color="auto"/>
              </w:divBdr>
            </w:div>
            <w:div w:id="730730997">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
            <w:div w:id="1280181770">
              <w:marLeft w:val="0"/>
              <w:marRight w:val="0"/>
              <w:marTop w:val="0"/>
              <w:marBottom w:val="0"/>
              <w:divBdr>
                <w:top w:val="none" w:sz="0" w:space="0" w:color="auto"/>
                <w:left w:val="none" w:sz="0" w:space="0" w:color="auto"/>
                <w:bottom w:val="none" w:sz="0" w:space="0" w:color="auto"/>
                <w:right w:val="none" w:sz="0" w:space="0" w:color="auto"/>
              </w:divBdr>
            </w:div>
            <w:div w:id="1122113811">
              <w:marLeft w:val="0"/>
              <w:marRight w:val="0"/>
              <w:marTop w:val="0"/>
              <w:marBottom w:val="0"/>
              <w:divBdr>
                <w:top w:val="none" w:sz="0" w:space="0" w:color="auto"/>
                <w:left w:val="none" w:sz="0" w:space="0" w:color="auto"/>
                <w:bottom w:val="none" w:sz="0" w:space="0" w:color="auto"/>
                <w:right w:val="none" w:sz="0" w:space="0" w:color="auto"/>
              </w:divBdr>
            </w:div>
            <w:div w:id="2062627363">
              <w:marLeft w:val="0"/>
              <w:marRight w:val="0"/>
              <w:marTop w:val="0"/>
              <w:marBottom w:val="0"/>
              <w:divBdr>
                <w:top w:val="none" w:sz="0" w:space="0" w:color="auto"/>
                <w:left w:val="none" w:sz="0" w:space="0" w:color="auto"/>
                <w:bottom w:val="none" w:sz="0" w:space="0" w:color="auto"/>
                <w:right w:val="none" w:sz="0" w:space="0" w:color="auto"/>
              </w:divBdr>
            </w:div>
            <w:div w:id="291178005">
              <w:marLeft w:val="0"/>
              <w:marRight w:val="0"/>
              <w:marTop w:val="0"/>
              <w:marBottom w:val="0"/>
              <w:divBdr>
                <w:top w:val="none" w:sz="0" w:space="0" w:color="auto"/>
                <w:left w:val="none" w:sz="0" w:space="0" w:color="auto"/>
                <w:bottom w:val="none" w:sz="0" w:space="0" w:color="auto"/>
                <w:right w:val="none" w:sz="0" w:space="0" w:color="auto"/>
              </w:divBdr>
            </w:div>
            <w:div w:id="1639140017">
              <w:marLeft w:val="0"/>
              <w:marRight w:val="0"/>
              <w:marTop w:val="0"/>
              <w:marBottom w:val="0"/>
              <w:divBdr>
                <w:top w:val="none" w:sz="0" w:space="0" w:color="auto"/>
                <w:left w:val="none" w:sz="0" w:space="0" w:color="auto"/>
                <w:bottom w:val="none" w:sz="0" w:space="0" w:color="auto"/>
                <w:right w:val="none" w:sz="0" w:space="0" w:color="auto"/>
              </w:divBdr>
            </w:div>
            <w:div w:id="328410955">
              <w:marLeft w:val="0"/>
              <w:marRight w:val="0"/>
              <w:marTop w:val="0"/>
              <w:marBottom w:val="0"/>
              <w:divBdr>
                <w:top w:val="none" w:sz="0" w:space="0" w:color="auto"/>
                <w:left w:val="none" w:sz="0" w:space="0" w:color="auto"/>
                <w:bottom w:val="none" w:sz="0" w:space="0" w:color="auto"/>
                <w:right w:val="none" w:sz="0" w:space="0" w:color="auto"/>
              </w:divBdr>
            </w:div>
            <w:div w:id="2017266501">
              <w:marLeft w:val="0"/>
              <w:marRight w:val="0"/>
              <w:marTop w:val="0"/>
              <w:marBottom w:val="0"/>
              <w:divBdr>
                <w:top w:val="none" w:sz="0" w:space="0" w:color="auto"/>
                <w:left w:val="none" w:sz="0" w:space="0" w:color="auto"/>
                <w:bottom w:val="none" w:sz="0" w:space="0" w:color="auto"/>
                <w:right w:val="none" w:sz="0" w:space="0" w:color="auto"/>
              </w:divBdr>
            </w:div>
            <w:div w:id="1777676149">
              <w:marLeft w:val="0"/>
              <w:marRight w:val="0"/>
              <w:marTop w:val="0"/>
              <w:marBottom w:val="0"/>
              <w:divBdr>
                <w:top w:val="none" w:sz="0" w:space="0" w:color="auto"/>
                <w:left w:val="none" w:sz="0" w:space="0" w:color="auto"/>
                <w:bottom w:val="none" w:sz="0" w:space="0" w:color="auto"/>
                <w:right w:val="none" w:sz="0" w:space="0" w:color="auto"/>
              </w:divBdr>
            </w:div>
            <w:div w:id="802428253">
              <w:marLeft w:val="0"/>
              <w:marRight w:val="0"/>
              <w:marTop w:val="0"/>
              <w:marBottom w:val="0"/>
              <w:divBdr>
                <w:top w:val="none" w:sz="0" w:space="0" w:color="auto"/>
                <w:left w:val="none" w:sz="0" w:space="0" w:color="auto"/>
                <w:bottom w:val="none" w:sz="0" w:space="0" w:color="auto"/>
                <w:right w:val="none" w:sz="0" w:space="0" w:color="auto"/>
              </w:divBdr>
            </w:div>
            <w:div w:id="724987770">
              <w:marLeft w:val="0"/>
              <w:marRight w:val="0"/>
              <w:marTop w:val="0"/>
              <w:marBottom w:val="0"/>
              <w:divBdr>
                <w:top w:val="none" w:sz="0" w:space="0" w:color="auto"/>
                <w:left w:val="none" w:sz="0" w:space="0" w:color="auto"/>
                <w:bottom w:val="none" w:sz="0" w:space="0" w:color="auto"/>
                <w:right w:val="none" w:sz="0" w:space="0" w:color="auto"/>
              </w:divBdr>
            </w:div>
            <w:div w:id="867793263">
              <w:marLeft w:val="0"/>
              <w:marRight w:val="0"/>
              <w:marTop w:val="0"/>
              <w:marBottom w:val="0"/>
              <w:divBdr>
                <w:top w:val="none" w:sz="0" w:space="0" w:color="auto"/>
                <w:left w:val="none" w:sz="0" w:space="0" w:color="auto"/>
                <w:bottom w:val="none" w:sz="0" w:space="0" w:color="auto"/>
                <w:right w:val="none" w:sz="0" w:space="0" w:color="auto"/>
              </w:divBdr>
            </w:div>
            <w:div w:id="1315136837">
              <w:marLeft w:val="0"/>
              <w:marRight w:val="0"/>
              <w:marTop w:val="0"/>
              <w:marBottom w:val="0"/>
              <w:divBdr>
                <w:top w:val="none" w:sz="0" w:space="0" w:color="auto"/>
                <w:left w:val="none" w:sz="0" w:space="0" w:color="auto"/>
                <w:bottom w:val="none" w:sz="0" w:space="0" w:color="auto"/>
                <w:right w:val="none" w:sz="0" w:space="0" w:color="auto"/>
              </w:divBdr>
            </w:div>
            <w:div w:id="920069771">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
            <w:div w:id="954870073">
              <w:marLeft w:val="0"/>
              <w:marRight w:val="0"/>
              <w:marTop w:val="0"/>
              <w:marBottom w:val="0"/>
              <w:divBdr>
                <w:top w:val="none" w:sz="0" w:space="0" w:color="auto"/>
                <w:left w:val="none" w:sz="0" w:space="0" w:color="auto"/>
                <w:bottom w:val="none" w:sz="0" w:space="0" w:color="auto"/>
                <w:right w:val="none" w:sz="0" w:space="0" w:color="auto"/>
              </w:divBdr>
            </w:div>
            <w:div w:id="113598166">
              <w:marLeft w:val="0"/>
              <w:marRight w:val="0"/>
              <w:marTop w:val="0"/>
              <w:marBottom w:val="0"/>
              <w:divBdr>
                <w:top w:val="none" w:sz="0" w:space="0" w:color="auto"/>
                <w:left w:val="none" w:sz="0" w:space="0" w:color="auto"/>
                <w:bottom w:val="none" w:sz="0" w:space="0" w:color="auto"/>
                <w:right w:val="none" w:sz="0" w:space="0" w:color="auto"/>
              </w:divBdr>
            </w:div>
            <w:div w:id="1710371636">
              <w:marLeft w:val="0"/>
              <w:marRight w:val="0"/>
              <w:marTop w:val="0"/>
              <w:marBottom w:val="0"/>
              <w:divBdr>
                <w:top w:val="none" w:sz="0" w:space="0" w:color="auto"/>
                <w:left w:val="none" w:sz="0" w:space="0" w:color="auto"/>
                <w:bottom w:val="none" w:sz="0" w:space="0" w:color="auto"/>
                <w:right w:val="none" w:sz="0" w:space="0" w:color="auto"/>
              </w:divBdr>
            </w:div>
            <w:div w:id="1568612384">
              <w:marLeft w:val="0"/>
              <w:marRight w:val="0"/>
              <w:marTop w:val="0"/>
              <w:marBottom w:val="0"/>
              <w:divBdr>
                <w:top w:val="none" w:sz="0" w:space="0" w:color="auto"/>
                <w:left w:val="none" w:sz="0" w:space="0" w:color="auto"/>
                <w:bottom w:val="none" w:sz="0" w:space="0" w:color="auto"/>
                <w:right w:val="none" w:sz="0" w:space="0" w:color="auto"/>
              </w:divBdr>
            </w:div>
            <w:div w:id="2089957226">
              <w:marLeft w:val="0"/>
              <w:marRight w:val="0"/>
              <w:marTop w:val="0"/>
              <w:marBottom w:val="0"/>
              <w:divBdr>
                <w:top w:val="none" w:sz="0" w:space="0" w:color="auto"/>
                <w:left w:val="none" w:sz="0" w:space="0" w:color="auto"/>
                <w:bottom w:val="none" w:sz="0" w:space="0" w:color="auto"/>
                <w:right w:val="none" w:sz="0" w:space="0" w:color="auto"/>
              </w:divBdr>
            </w:div>
            <w:div w:id="41562093">
              <w:marLeft w:val="0"/>
              <w:marRight w:val="0"/>
              <w:marTop w:val="0"/>
              <w:marBottom w:val="0"/>
              <w:divBdr>
                <w:top w:val="none" w:sz="0" w:space="0" w:color="auto"/>
                <w:left w:val="none" w:sz="0" w:space="0" w:color="auto"/>
                <w:bottom w:val="none" w:sz="0" w:space="0" w:color="auto"/>
                <w:right w:val="none" w:sz="0" w:space="0" w:color="auto"/>
              </w:divBdr>
            </w:div>
            <w:div w:id="665011659">
              <w:marLeft w:val="0"/>
              <w:marRight w:val="0"/>
              <w:marTop w:val="0"/>
              <w:marBottom w:val="0"/>
              <w:divBdr>
                <w:top w:val="none" w:sz="0" w:space="0" w:color="auto"/>
                <w:left w:val="none" w:sz="0" w:space="0" w:color="auto"/>
                <w:bottom w:val="none" w:sz="0" w:space="0" w:color="auto"/>
                <w:right w:val="none" w:sz="0" w:space="0" w:color="auto"/>
              </w:divBdr>
            </w:div>
            <w:div w:id="7355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317">
      <w:bodyDiv w:val="1"/>
      <w:marLeft w:val="0"/>
      <w:marRight w:val="0"/>
      <w:marTop w:val="0"/>
      <w:marBottom w:val="0"/>
      <w:divBdr>
        <w:top w:val="none" w:sz="0" w:space="0" w:color="auto"/>
        <w:left w:val="none" w:sz="0" w:space="0" w:color="auto"/>
        <w:bottom w:val="none" w:sz="0" w:space="0" w:color="auto"/>
        <w:right w:val="none" w:sz="0" w:space="0" w:color="auto"/>
      </w:divBdr>
      <w:divsChild>
        <w:div w:id="1871912970">
          <w:marLeft w:val="0"/>
          <w:marRight w:val="0"/>
          <w:marTop w:val="0"/>
          <w:marBottom w:val="0"/>
          <w:divBdr>
            <w:top w:val="none" w:sz="0" w:space="0" w:color="auto"/>
            <w:left w:val="none" w:sz="0" w:space="0" w:color="auto"/>
            <w:bottom w:val="none" w:sz="0" w:space="0" w:color="auto"/>
            <w:right w:val="none" w:sz="0" w:space="0" w:color="auto"/>
          </w:divBdr>
          <w:divsChild>
            <w:div w:id="1264146225">
              <w:marLeft w:val="0"/>
              <w:marRight w:val="0"/>
              <w:marTop w:val="0"/>
              <w:marBottom w:val="0"/>
              <w:divBdr>
                <w:top w:val="none" w:sz="0" w:space="0" w:color="auto"/>
                <w:left w:val="none" w:sz="0" w:space="0" w:color="auto"/>
                <w:bottom w:val="none" w:sz="0" w:space="0" w:color="auto"/>
                <w:right w:val="none" w:sz="0" w:space="0" w:color="auto"/>
              </w:divBdr>
            </w:div>
            <w:div w:id="656807919">
              <w:marLeft w:val="0"/>
              <w:marRight w:val="0"/>
              <w:marTop w:val="0"/>
              <w:marBottom w:val="0"/>
              <w:divBdr>
                <w:top w:val="none" w:sz="0" w:space="0" w:color="auto"/>
                <w:left w:val="none" w:sz="0" w:space="0" w:color="auto"/>
                <w:bottom w:val="none" w:sz="0" w:space="0" w:color="auto"/>
                <w:right w:val="none" w:sz="0" w:space="0" w:color="auto"/>
              </w:divBdr>
            </w:div>
            <w:div w:id="1107965080">
              <w:marLeft w:val="0"/>
              <w:marRight w:val="0"/>
              <w:marTop w:val="0"/>
              <w:marBottom w:val="0"/>
              <w:divBdr>
                <w:top w:val="none" w:sz="0" w:space="0" w:color="auto"/>
                <w:left w:val="none" w:sz="0" w:space="0" w:color="auto"/>
                <w:bottom w:val="none" w:sz="0" w:space="0" w:color="auto"/>
                <w:right w:val="none" w:sz="0" w:space="0" w:color="auto"/>
              </w:divBdr>
            </w:div>
            <w:div w:id="1152790064">
              <w:marLeft w:val="0"/>
              <w:marRight w:val="0"/>
              <w:marTop w:val="0"/>
              <w:marBottom w:val="0"/>
              <w:divBdr>
                <w:top w:val="none" w:sz="0" w:space="0" w:color="auto"/>
                <w:left w:val="none" w:sz="0" w:space="0" w:color="auto"/>
                <w:bottom w:val="none" w:sz="0" w:space="0" w:color="auto"/>
                <w:right w:val="none" w:sz="0" w:space="0" w:color="auto"/>
              </w:divBdr>
            </w:div>
            <w:div w:id="2130851501">
              <w:marLeft w:val="0"/>
              <w:marRight w:val="0"/>
              <w:marTop w:val="0"/>
              <w:marBottom w:val="0"/>
              <w:divBdr>
                <w:top w:val="none" w:sz="0" w:space="0" w:color="auto"/>
                <w:left w:val="none" w:sz="0" w:space="0" w:color="auto"/>
                <w:bottom w:val="none" w:sz="0" w:space="0" w:color="auto"/>
                <w:right w:val="none" w:sz="0" w:space="0" w:color="auto"/>
              </w:divBdr>
            </w:div>
            <w:div w:id="635572392">
              <w:marLeft w:val="0"/>
              <w:marRight w:val="0"/>
              <w:marTop w:val="0"/>
              <w:marBottom w:val="0"/>
              <w:divBdr>
                <w:top w:val="none" w:sz="0" w:space="0" w:color="auto"/>
                <w:left w:val="none" w:sz="0" w:space="0" w:color="auto"/>
                <w:bottom w:val="none" w:sz="0" w:space="0" w:color="auto"/>
                <w:right w:val="none" w:sz="0" w:space="0" w:color="auto"/>
              </w:divBdr>
            </w:div>
            <w:div w:id="265384487">
              <w:marLeft w:val="0"/>
              <w:marRight w:val="0"/>
              <w:marTop w:val="0"/>
              <w:marBottom w:val="0"/>
              <w:divBdr>
                <w:top w:val="none" w:sz="0" w:space="0" w:color="auto"/>
                <w:left w:val="none" w:sz="0" w:space="0" w:color="auto"/>
                <w:bottom w:val="none" w:sz="0" w:space="0" w:color="auto"/>
                <w:right w:val="none" w:sz="0" w:space="0" w:color="auto"/>
              </w:divBdr>
            </w:div>
            <w:div w:id="2047293524">
              <w:marLeft w:val="0"/>
              <w:marRight w:val="0"/>
              <w:marTop w:val="0"/>
              <w:marBottom w:val="0"/>
              <w:divBdr>
                <w:top w:val="none" w:sz="0" w:space="0" w:color="auto"/>
                <w:left w:val="none" w:sz="0" w:space="0" w:color="auto"/>
                <w:bottom w:val="none" w:sz="0" w:space="0" w:color="auto"/>
                <w:right w:val="none" w:sz="0" w:space="0" w:color="auto"/>
              </w:divBdr>
            </w:div>
            <w:div w:id="208886050">
              <w:marLeft w:val="0"/>
              <w:marRight w:val="0"/>
              <w:marTop w:val="0"/>
              <w:marBottom w:val="0"/>
              <w:divBdr>
                <w:top w:val="none" w:sz="0" w:space="0" w:color="auto"/>
                <w:left w:val="none" w:sz="0" w:space="0" w:color="auto"/>
                <w:bottom w:val="none" w:sz="0" w:space="0" w:color="auto"/>
                <w:right w:val="none" w:sz="0" w:space="0" w:color="auto"/>
              </w:divBdr>
            </w:div>
            <w:div w:id="530263746">
              <w:marLeft w:val="0"/>
              <w:marRight w:val="0"/>
              <w:marTop w:val="0"/>
              <w:marBottom w:val="0"/>
              <w:divBdr>
                <w:top w:val="none" w:sz="0" w:space="0" w:color="auto"/>
                <w:left w:val="none" w:sz="0" w:space="0" w:color="auto"/>
                <w:bottom w:val="none" w:sz="0" w:space="0" w:color="auto"/>
                <w:right w:val="none" w:sz="0" w:space="0" w:color="auto"/>
              </w:divBdr>
            </w:div>
            <w:div w:id="1311255720">
              <w:marLeft w:val="0"/>
              <w:marRight w:val="0"/>
              <w:marTop w:val="0"/>
              <w:marBottom w:val="0"/>
              <w:divBdr>
                <w:top w:val="none" w:sz="0" w:space="0" w:color="auto"/>
                <w:left w:val="none" w:sz="0" w:space="0" w:color="auto"/>
                <w:bottom w:val="none" w:sz="0" w:space="0" w:color="auto"/>
                <w:right w:val="none" w:sz="0" w:space="0" w:color="auto"/>
              </w:divBdr>
            </w:div>
            <w:div w:id="1004162816">
              <w:marLeft w:val="0"/>
              <w:marRight w:val="0"/>
              <w:marTop w:val="0"/>
              <w:marBottom w:val="0"/>
              <w:divBdr>
                <w:top w:val="none" w:sz="0" w:space="0" w:color="auto"/>
                <w:left w:val="none" w:sz="0" w:space="0" w:color="auto"/>
                <w:bottom w:val="none" w:sz="0" w:space="0" w:color="auto"/>
                <w:right w:val="none" w:sz="0" w:space="0" w:color="auto"/>
              </w:divBdr>
            </w:div>
            <w:div w:id="1229876169">
              <w:marLeft w:val="0"/>
              <w:marRight w:val="0"/>
              <w:marTop w:val="0"/>
              <w:marBottom w:val="0"/>
              <w:divBdr>
                <w:top w:val="none" w:sz="0" w:space="0" w:color="auto"/>
                <w:left w:val="none" w:sz="0" w:space="0" w:color="auto"/>
                <w:bottom w:val="none" w:sz="0" w:space="0" w:color="auto"/>
                <w:right w:val="none" w:sz="0" w:space="0" w:color="auto"/>
              </w:divBdr>
            </w:div>
            <w:div w:id="397750126">
              <w:marLeft w:val="0"/>
              <w:marRight w:val="0"/>
              <w:marTop w:val="0"/>
              <w:marBottom w:val="0"/>
              <w:divBdr>
                <w:top w:val="none" w:sz="0" w:space="0" w:color="auto"/>
                <w:left w:val="none" w:sz="0" w:space="0" w:color="auto"/>
                <w:bottom w:val="none" w:sz="0" w:space="0" w:color="auto"/>
                <w:right w:val="none" w:sz="0" w:space="0" w:color="auto"/>
              </w:divBdr>
            </w:div>
            <w:div w:id="758018885">
              <w:marLeft w:val="0"/>
              <w:marRight w:val="0"/>
              <w:marTop w:val="0"/>
              <w:marBottom w:val="0"/>
              <w:divBdr>
                <w:top w:val="none" w:sz="0" w:space="0" w:color="auto"/>
                <w:left w:val="none" w:sz="0" w:space="0" w:color="auto"/>
                <w:bottom w:val="none" w:sz="0" w:space="0" w:color="auto"/>
                <w:right w:val="none" w:sz="0" w:space="0" w:color="auto"/>
              </w:divBdr>
            </w:div>
            <w:div w:id="966660121">
              <w:marLeft w:val="0"/>
              <w:marRight w:val="0"/>
              <w:marTop w:val="0"/>
              <w:marBottom w:val="0"/>
              <w:divBdr>
                <w:top w:val="none" w:sz="0" w:space="0" w:color="auto"/>
                <w:left w:val="none" w:sz="0" w:space="0" w:color="auto"/>
                <w:bottom w:val="none" w:sz="0" w:space="0" w:color="auto"/>
                <w:right w:val="none" w:sz="0" w:space="0" w:color="auto"/>
              </w:divBdr>
            </w:div>
            <w:div w:id="688872610">
              <w:marLeft w:val="0"/>
              <w:marRight w:val="0"/>
              <w:marTop w:val="0"/>
              <w:marBottom w:val="0"/>
              <w:divBdr>
                <w:top w:val="none" w:sz="0" w:space="0" w:color="auto"/>
                <w:left w:val="none" w:sz="0" w:space="0" w:color="auto"/>
                <w:bottom w:val="none" w:sz="0" w:space="0" w:color="auto"/>
                <w:right w:val="none" w:sz="0" w:space="0" w:color="auto"/>
              </w:divBdr>
            </w:div>
            <w:div w:id="1677532758">
              <w:marLeft w:val="0"/>
              <w:marRight w:val="0"/>
              <w:marTop w:val="0"/>
              <w:marBottom w:val="0"/>
              <w:divBdr>
                <w:top w:val="none" w:sz="0" w:space="0" w:color="auto"/>
                <w:left w:val="none" w:sz="0" w:space="0" w:color="auto"/>
                <w:bottom w:val="none" w:sz="0" w:space="0" w:color="auto"/>
                <w:right w:val="none" w:sz="0" w:space="0" w:color="auto"/>
              </w:divBdr>
            </w:div>
            <w:div w:id="1466268821">
              <w:marLeft w:val="0"/>
              <w:marRight w:val="0"/>
              <w:marTop w:val="0"/>
              <w:marBottom w:val="0"/>
              <w:divBdr>
                <w:top w:val="none" w:sz="0" w:space="0" w:color="auto"/>
                <w:left w:val="none" w:sz="0" w:space="0" w:color="auto"/>
                <w:bottom w:val="none" w:sz="0" w:space="0" w:color="auto"/>
                <w:right w:val="none" w:sz="0" w:space="0" w:color="auto"/>
              </w:divBdr>
            </w:div>
            <w:div w:id="152063676">
              <w:marLeft w:val="0"/>
              <w:marRight w:val="0"/>
              <w:marTop w:val="0"/>
              <w:marBottom w:val="0"/>
              <w:divBdr>
                <w:top w:val="none" w:sz="0" w:space="0" w:color="auto"/>
                <w:left w:val="none" w:sz="0" w:space="0" w:color="auto"/>
                <w:bottom w:val="none" w:sz="0" w:space="0" w:color="auto"/>
                <w:right w:val="none" w:sz="0" w:space="0" w:color="auto"/>
              </w:divBdr>
            </w:div>
            <w:div w:id="428895374">
              <w:marLeft w:val="0"/>
              <w:marRight w:val="0"/>
              <w:marTop w:val="0"/>
              <w:marBottom w:val="0"/>
              <w:divBdr>
                <w:top w:val="none" w:sz="0" w:space="0" w:color="auto"/>
                <w:left w:val="none" w:sz="0" w:space="0" w:color="auto"/>
                <w:bottom w:val="none" w:sz="0" w:space="0" w:color="auto"/>
                <w:right w:val="none" w:sz="0" w:space="0" w:color="auto"/>
              </w:divBdr>
            </w:div>
            <w:div w:id="461924280">
              <w:marLeft w:val="0"/>
              <w:marRight w:val="0"/>
              <w:marTop w:val="0"/>
              <w:marBottom w:val="0"/>
              <w:divBdr>
                <w:top w:val="none" w:sz="0" w:space="0" w:color="auto"/>
                <w:left w:val="none" w:sz="0" w:space="0" w:color="auto"/>
                <w:bottom w:val="none" w:sz="0" w:space="0" w:color="auto"/>
                <w:right w:val="none" w:sz="0" w:space="0" w:color="auto"/>
              </w:divBdr>
            </w:div>
            <w:div w:id="342128573">
              <w:marLeft w:val="0"/>
              <w:marRight w:val="0"/>
              <w:marTop w:val="0"/>
              <w:marBottom w:val="0"/>
              <w:divBdr>
                <w:top w:val="none" w:sz="0" w:space="0" w:color="auto"/>
                <w:left w:val="none" w:sz="0" w:space="0" w:color="auto"/>
                <w:bottom w:val="none" w:sz="0" w:space="0" w:color="auto"/>
                <w:right w:val="none" w:sz="0" w:space="0" w:color="auto"/>
              </w:divBdr>
            </w:div>
            <w:div w:id="1026951746">
              <w:marLeft w:val="0"/>
              <w:marRight w:val="0"/>
              <w:marTop w:val="0"/>
              <w:marBottom w:val="0"/>
              <w:divBdr>
                <w:top w:val="none" w:sz="0" w:space="0" w:color="auto"/>
                <w:left w:val="none" w:sz="0" w:space="0" w:color="auto"/>
                <w:bottom w:val="none" w:sz="0" w:space="0" w:color="auto"/>
                <w:right w:val="none" w:sz="0" w:space="0" w:color="auto"/>
              </w:divBdr>
            </w:div>
            <w:div w:id="147599921">
              <w:marLeft w:val="0"/>
              <w:marRight w:val="0"/>
              <w:marTop w:val="0"/>
              <w:marBottom w:val="0"/>
              <w:divBdr>
                <w:top w:val="none" w:sz="0" w:space="0" w:color="auto"/>
                <w:left w:val="none" w:sz="0" w:space="0" w:color="auto"/>
                <w:bottom w:val="none" w:sz="0" w:space="0" w:color="auto"/>
                <w:right w:val="none" w:sz="0" w:space="0" w:color="auto"/>
              </w:divBdr>
            </w:div>
            <w:div w:id="664632893">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127356064">
              <w:marLeft w:val="0"/>
              <w:marRight w:val="0"/>
              <w:marTop w:val="0"/>
              <w:marBottom w:val="0"/>
              <w:divBdr>
                <w:top w:val="none" w:sz="0" w:space="0" w:color="auto"/>
                <w:left w:val="none" w:sz="0" w:space="0" w:color="auto"/>
                <w:bottom w:val="none" w:sz="0" w:space="0" w:color="auto"/>
                <w:right w:val="none" w:sz="0" w:space="0" w:color="auto"/>
              </w:divBdr>
            </w:div>
            <w:div w:id="15275988">
              <w:marLeft w:val="0"/>
              <w:marRight w:val="0"/>
              <w:marTop w:val="0"/>
              <w:marBottom w:val="0"/>
              <w:divBdr>
                <w:top w:val="none" w:sz="0" w:space="0" w:color="auto"/>
                <w:left w:val="none" w:sz="0" w:space="0" w:color="auto"/>
                <w:bottom w:val="none" w:sz="0" w:space="0" w:color="auto"/>
                <w:right w:val="none" w:sz="0" w:space="0" w:color="auto"/>
              </w:divBdr>
            </w:div>
            <w:div w:id="943421278">
              <w:marLeft w:val="0"/>
              <w:marRight w:val="0"/>
              <w:marTop w:val="0"/>
              <w:marBottom w:val="0"/>
              <w:divBdr>
                <w:top w:val="none" w:sz="0" w:space="0" w:color="auto"/>
                <w:left w:val="none" w:sz="0" w:space="0" w:color="auto"/>
                <w:bottom w:val="none" w:sz="0" w:space="0" w:color="auto"/>
                <w:right w:val="none" w:sz="0" w:space="0" w:color="auto"/>
              </w:divBdr>
            </w:div>
            <w:div w:id="205803494">
              <w:marLeft w:val="0"/>
              <w:marRight w:val="0"/>
              <w:marTop w:val="0"/>
              <w:marBottom w:val="0"/>
              <w:divBdr>
                <w:top w:val="none" w:sz="0" w:space="0" w:color="auto"/>
                <w:left w:val="none" w:sz="0" w:space="0" w:color="auto"/>
                <w:bottom w:val="none" w:sz="0" w:space="0" w:color="auto"/>
                <w:right w:val="none" w:sz="0" w:space="0" w:color="auto"/>
              </w:divBdr>
            </w:div>
            <w:div w:id="1480612122">
              <w:marLeft w:val="0"/>
              <w:marRight w:val="0"/>
              <w:marTop w:val="0"/>
              <w:marBottom w:val="0"/>
              <w:divBdr>
                <w:top w:val="none" w:sz="0" w:space="0" w:color="auto"/>
                <w:left w:val="none" w:sz="0" w:space="0" w:color="auto"/>
                <w:bottom w:val="none" w:sz="0" w:space="0" w:color="auto"/>
                <w:right w:val="none" w:sz="0" w:space="0" w:color="auto"/>
              </w:divBdr>
            </w:div>
            <w:div w:id="1728214595">
              <w:marLeft w:val="0"/>
              <w:marRight w:val="0"/>
              <w:marTop w:val="0"/>
              <w:marBottom w:val="0"/>
              <w:divBdr>
                <w:top w:val="none" w:sz="0" w:space="0" w:color="auto"/>
                <w:left w:val="none" w:sz="0" w:space="0" w:color="auto"/>
                <w:bottom w:val="none" w:sz="0" w:space="0" w:color="auto"/>
                <w:right w:val="none" w:sz="0" w:space="0" w:color="auto"/>
              </w:divBdr>
            </w:div>
            <w:div w:id="220597958">
              <w:marLeft w:val="0"/>
              <w:marRight w:val="0"/>
              <w:marTop w:val="0"/>
              <w:marBottom w:val="0"/>
              <w:divBdr>
                <w:top w:val="none" w:sz="0" w:space="0" w:color="auto"/>
                <w:left w:val="none" w:sz="0" w:space="0" w:color="auto"/>
                <w:bottom w:val="none" w:sz="0" w:space="0" w:color="auto"/>
                <w:right w:val="none" w:sz="0" w:space="0" w:color="auto"/>
              </w:divBdr>
            </w:div>
            <w:div w:id="1110049219">
              <w:marLeft w:val="0"/>
              <w:marRight w:val="0"/>
              <w:marTop w:val="0"/>
              <w:marBottom w:val="0"/>
              <w:divBdr>
                <w:top w:val="none" w:sz="0" w:space="0" w:color="auto"/>
                <w:left w:val="none" w:sz="0" w:space="0" w:color="auto"/>
                <w:bottom w:val="none" w:sz="0" w:space="0" w:color="auto"/>
                <w:right w:val="none" w:sz="0" w:space="0" w:color="auto"/>
              </w:divBdr>
            </w:div>
            <w:div w:id="299386516">
              <w:marLeft w:val="0"/>
              <w:marRight w:val="0"/>
              <w:marTop w:val="0"/>
              <w:marBottom w:val="0"/>
              <w:divBdr>
                <w:top w:val="none" w:sz="0" w:space="0" w:color="auto"/>
                <w:left w:val="none" w:sz="0" w:space="0" w:color="auto"/>
                <w:bottom w:val="none" w:sz="0" w:space="0" w:color="auto"/>
                <w:right w:val="none" w:sz="0" w:space="0" w:color="auto"/>
              </w:divBdr>
            </w:div>
            <w:div w:id="1084570625">
              <w:marLeft w:val="0"/>
              <w:marRight w:val="0"/>
              <w:marTop w:val="0"/>
              <w:marBottom w:val="0"/>
              <w:divBdr>
                <w:top w:val="none" w:sz="0" w:space="0" w:color="auto"/>
                <w:left w:val="none" w:sz="0" w:space="0" w:color="auto"/>
                <w:bottom w:val="none" w:sz="0" w:space="0" w:color="auto"/>
                <w:right w:val="none" w:sz="0" w:space="0" w:color="auto"/>
              </w:divBdr>
            </w:div>
            <w:div w:id="2052924165">
              <w:marLeft w:val="0"/>
              <w:marRight w:val="0"/>
              <w:marTop w:val="0"/>
              <w:marBottom w:val="0"/>
              <w:divBdr>
                <w:top w:val="none" w:sz="0" w:space="0" w:color="auto"/>
                <w:left w:val="none" w:sz="0" w:space="0" w:color="auto"/>
                <w:bottom w:val="none" w:sz="0" w:space="0" w:color="auto"/>
                <w:right w:val="none" w:sz="0" w:space="0" w:color="auto"/>
              </w:divBdr>
            </w:div>
            <w:div w:id="386227736">
              <w:marLeft w:val="0"/>
              <w:marRight w:val="0"/>
              <w:marTop w:val="0"/>
              <w:marBottom w:val="0"/>
              <w:divBdr>
                <w:top w:val="none" w:sz="0" w:space="0" w:color="auto"/>
                <w:left w:val="none" w:sz="0" w:space="0" w:color="auto"/>
                <w:bottom w:val="none" w:sz="0" w:space="0" w:color="auto"/>
                <w:right w:val="none" w:sz="0" w:space="0" w:color="auto"/>
              </w:divBdr>
            </w:div>
            <w:div w:id="1966304962">
              <w:marLeft w:val="0"/>
              <w:marRight w:val="0"/>
              <w:marTop w:val="0"/>
              <w:marBottom w:val="0"/>
              <w:divBdr>
                <w:top w:val="none" w:sz="0" w:space="0" w:color="auto"/>
                <w:left w:val="none" w:sz="0" w:space="0" w:color="auto"/>
                <w:bottom w:val="none" w:sz="0" w:space="0" w:color="auto"/>
                <w:right w:val="none" w:sz="0" w:space="0" w:color="auto"/>
              </w:divBdr>
            </w:div>
            <w:div w:id="1140464428">
              <w:marLeft w:val="0"/>
              <w:marRight w:val="0"/>
              <w:marTop w:val="0"/>
              <w:marBottom w:val="0"/>
              <w:divBdr>
                <w:top w:val="none" w:sz="0" w:space="0" w:color="auto"/>
                <w:left w:val="none" w:sz="0" w:space="0" w:color="auto"/>
                <w:bottom w:val="none" w:sz="0" w:space="0" w:color="auto"/>
                <w:right w:val="none" w:sz="0" w:space="0" w:color="auto"/>
              </w:divBdr>
            </w:div>
            <w:div w:id="1864320519">
              <w:marLeft w:val="0"/>
              <w:marRight w:val="0"/>
              <w:marTop w:val="0"/>
              <w:marBottom w:val="0"/>
              <w:divBdr>
                <w:top w:val="none" w:sz="0" w:space="0" w:color="auto"/>
                <w:left w:val="none" w:sz="0" w:space="0" w:color="auto"/>
                <w:bottom w:val="none" w:sz="0" w:space="0" w:color="auto"/>
                <w:right w:val="none" w:sz="0" w:space="0" w:color="auto"/>
              </w:divBdr>
            </w:div>
            <w:div w:id="185605182">
              <w:marLeft w:val="0"/>
              <w:marRight w:val="0"/>
              <w:marTop w:val="0"/>
              <w:marBottom w:val="0"/>
              <w:divBdr>
                <w:top w:val="none" w:sz="0" w:space="0" w:color="auto"/>
                <w:left w:val="none" w:sz="0" w:space="0" w:color="auto"/>
                <w:bottom w:val="none" w:sz="0" w:space="0" w:color="auto"/>
                <w:right w:val="none" w:sz="0" w:space="0" w:color="auto"/>
              </w:divBdr>
            </w:div>
            <w:div w:id="2036466084">
              <w:marLeft w:val="0"/>
              <w:marRight w:val="0"/>
              <w:marTop w:val="0"/>
              <w:marBottom w:val="0"/>
              <w:divBdr>
                <w:top w:val="none" w:sz="0" w:space="0" w:color="auto"/>
                <w:left w:val="none" w:sz="0" w:space="0" w:color="auto"/>
                <w:bottom w:val="none" w:sz="0" w:space="0" w:color="auto"/>
                <w:right w:val="none" w:sz="0" w:space="0" w:color="auto"/>
              </w:divBdr>
            </w:div>
            <w:div w:id="1848910307">
              <w:marLeft w:val="0"/>
              <w:marRight w:val="0"/>
              <w:marTop w:val="0"/>
              <w:marBottom w:val="0"/>
              <w:divBdr>
                <w:top w:val="none" w:sz="0" w:space="0" w:color="auto"/>
                <w:left w:val="none" w:sz="0" w:space="0" w:color="auto"/>
                <w:bottom w:val="none" w:sz="0" w:space="0" w:color="auto"/>
                <w:right w:val="none" w:sz="0" w:space="0" w:color="auto"/>
              </w:divBdr>
            </w:div>
            <w:div w:id="85004740">
              <w:marLeft w:val="0"/>
              <w:marRight w:val="0"/>
              <w:marTop w:val="0"/>
              <w:marBottom w:val="0"/>
              <w:divBdr>
                <w:top w:val="none" w:sz="0" w:space="0" w:color="auto"/>
                <w:left w:val="none" w:sz="0" w:space="0" w:color="auto"/>
                <w:bottom w:val="none" w:sz="0" w:space="0" w:color="auto"/>
                <w:right w:val="none" w:sz="0" w:space="0" w:color="auto"/>
              </w:divBdr>
            </w:div>
            <w:div w:id="731735768">
              <w:marLeft w:val="0"/>
              <w:marRight w:val="0"/>
              <w:marTop w:val="0"/>
              <w:marBottom w:val="0"/>
              <w:divBdr>
                <w:top w:val="none" w:sz="0" w:space="0" w:color="auto"/>
                <w:left w:val="none" w:sz="0" w:space="0" w:color="auto"/>
                <w:bottom w:val="none" w:sz="0" w:space="0" w:color="auto"/>
                <w:right w:val="none" w:sz="0" w:space="0" w:color="auto"/>
              </w:divBdr>
            </w:div>
            <w:div w:id="96171451">
              <w:marLeft w:val="0"/>
              <w:marRight w:val="0"/>
              <w:marTop w:val="0"/>
              <w:marBottom w:val="0"/>
              <w:divBdr>
                <w:top w:val="none" w:sz="0" w:space="0" w:color="auto"/>
                <w:left w:val="none" w:sz="0" w:space="0" w:color="auto"/>
                <w:bottom w:val="none" w:sz="0" w:space="0" w:color="auto"/>
                <w:right w:val="none" w:sz="0" w:space="0" w:color="auto"/>
              </w:divBdr>
            </w:div>
            <w:div w:id="538056595">
              <w:marLeft w:val="0"/>
              <w:marRight w:val="0"/>
              <w:marTop w:val="0"/>
              <w:marBottom w:val="0"/>
              <w:divBdr>
                <w:top w:val="none" w:sz="0" w:space="0" w:color="auto"/>
                <w:left w:val="none" w:sz="0" w:space="0" w:color="auto"/>
                <w:bottom w:val="none" w:sz="0" w:space="0" w:color="auto"/>
                <w:right w:val="none" w:sz="0" w:space="0" w:color="auto"/>
              </w:divBdr>
            </w:div>
            <w:div w:id="1597593538">
              <w:marLeft w:val="0"/>
              <w:marRight w:val="0"/>
              <w:marTop w:val="0"/>
              <w:marBottom w:val="0"/>
              <w:divBdr>
                <w:top w:val="none" w:sz="0" w:space="0" w:color="auto"/>
                <w:left w:val="none" w:sz="0" w:space="0" w:color="auto"/>
                <w:bottom w:val="none" w:sz="0" w:space="0" w:color="auto"/>
                <w:right w:val="none" w:sz="0" w:space="0" w:color="auto"/>
              </w:divBdr>
            </w:div>
            <w:div w:id="1120951103">
              <w:marLeft w:val="0"/>
              <w:marRight w:val="0"/>
              <w:marTop w:val="0"/>
              <w:marBottom w:val="0"/>
              <w:divBdr>
                <w:top w:val="none" w:sz="0" w:space="0" w:color="auto"/>
                <w:left w:val="none" w:sz="0" w:space="0" w:color="auto"/>
                <w:bottom w:val="none" w:sz="0" w:space="0" w:color="auto"/>
                <w:right w:val="none" w:sz="0" w:space="0" w:color="auto"/>
              </w:divBdr>
            </w:div>
            <w:div w:id="561798237">
              <w:marLeft w:val="0"/>
              <w:marRight w:val="0"/>
              <w:marTop w:val="0"/>
              <w:marBottom w:val="0"/>
              <w:divBdr>
                <w:top w:val="none" w:sz="0" w:space="0" w:color="auto"/>
                <w:left w:val="none" w:sz="0" w:space="0" w:color="auto"/>
                <w:bottom w:val="none" w:sz="0" w:space="0" w:color="auto"/>
                <w:right w:val="none" w:sz="0" w:space="0" w:color="auto"/>
              </w:divBdr>
            </w:div>
            <w:div w:id="2053650656">
              <w:marLeft w:val="0"/>
              <w:marRight w:val="0"/>
              <w:marTop w:val="0"/>
              <w:marBottom w:val="0"/>
              <w:divBdr>
                <w:top w:val="none" w:sz="0" w:space="0" w:color="auto"/>
                <w:left w:val="none" w:sz="0" w:space="0" w:color="auto"/>
                <w:bottom w:val="none" w:sz="0" w:space="0" w:color="auto"/>
                <w:right w:val="none" w:sz="0" w:space="0" w:color="auto"/>
              </w:divBdr>
            </w:div>
            <w:div w:id="2058696990">
              <w:marLeft w:val="0"/>
              <w:marRight w:val="0"/>
              <w:marTop w:val="0"/>
              <w:marBottom w:val="0"/>
              <w:divBdr>
                <w:top w:val="none" w:sz="0" w:space="0" w:color="auto"/>
                <w:left w:val="none" w:sz="0" w:space="0" w:color="auto"/>
                <w:bottom w:val="none" w:sz="0" w:space="0" w:color="auto"/>
                <w:right w:val="none" w:sz="0" w:space="0" w:color="auto"/>
              </w:divBdr>
            </w:div>
            <w:div w:id="1096439707">
              <w:marLeft w:val="0"/>
              <w:marRight w:val="0"/>
              <w:marTop w:val="0"/>
              <w:marBottom w:val="0"/>
              <w:divBdr>
                <w:top w:val="none" w:sz="0" w:space="0" w:color="auto"/>
                <w:left w:val="none" w:sz="0" w:space="0" w:color="auto"/>
                <w:bottom w:val="none" w:sz="0" w:space="0" w:color="auto"/>
                <w:right w:val="none" w:sz="0" w:space="0" w:color="auto"/>
              </w:divBdr>
            </w:div>
            <w:div w:id="1713964084">
              <w:marLeft w:val="0"/>
              <w:marRight w:val="0"/>
              <w:marTop w:val="0"/>
              <w:marBottom w:val="0"/>
              <w:divBdr>
                <w:top w:val="none" w:sz="0" w:space="0" w:color="auto"/>
                <w:left w:val="none" w:sz="0" w:space="0" w:color="auto"/>
                <w:bottom w:val="none" w:sz="0" w:space="0" w:color="auto"/>
                <w:right w:val="none" w:sz="0" w:space="0" w:color="auto"/>
              </w:divBdr>
            </w:div>
            <w:div w:id="1506018753">
              <w:marLeft w:val="0"/>
              <w:marRight w:val="0"/>
              <w:marTop w:val="0"/>
              <w:marBottom w:val="0"/>
              <w:divBdr>
                <w:top w:val="none" w:sz="0" w:space="0" w:color="auto"/>
                <w:left w:val="none" w:sz="0" w:space="0" w:color="auto"/>
                <w:bottom w:val="none" w:sz="0" w:space="0" w:color="auto"/>
                <w:right w:val="none" w:sz="0" w:space="0" w:color="auto"/>
              </w:divBdr>
            </w:div>
            <w:div w:id="1370110255">
              <w:marLeft w:val="0"/>
              <w:marRight w:val="0"/>
              <w:marTop w:val="0"/>
              <w:marBottom w:val="0"/>
              <w:divBdr>
                <w:top w:val="none" w:sz="0" w:space="0" w:color="auto"/>
                <w:left w:val="none" w:sz="0" w:space="0" w:color="auto"/>
                <w:bottom w:val="none" w:sz="0" w:space="0" w:color="auto"/>
                <w:right w:val="none" w:sz="0" w:space="0" w:color="auto"/>
              </w:divBdr>
            </w:div>
            <w:div w:id="1482235701">
              <w:marLeft w:val="0"/>
              <w:marRight w:val="0"/>
              <w:marTop w:val="0"/>
              <w:marBottom w:val="0"/>
              <w:divBdr>
                <w:top w:val="none" w:sz="0" w:space="0" w:color="auto"/>
                <w:left w:val="none" w:sz="0" w:space="0" w:color="auto"/>
                <w:bottom w:val="none" w:sz="0" w:space="0" w:color="auto"/>
                <w:right w:val="none" w:sz="0" w:space="0" w:color="auto"/>
              </w:divBdr>
            </w:div>
            <w:div w:id="1249315461">
              <w:marLeft w:val="0"/>
              <w:marRight w:val="0"/>
              <w:marTop w:val="0"/>
              <w:marBottom w:val="0"/>
              <w:divBdr>
                <w:top w:val="none" w:sz="0" w:space="0" w:color="auto"/>
                <w:left w:val="none" w:sz="0" w:space="0" w:color="auto"/>
                <w:bottom w:val="none" w:sz="0" w:space="0" w:color="auto"/>
                <w:right w:val="none" w:sz="0" w:space="0" w:color="auto"/>
              </w:divBdr>
            </w:div>
            <w:div w:id="625159606">
              <w:marLeft w:val="0"/>
              <w:marRight w:val="0"/>
              <w:marTop w:val="0"/>
              <w:marBottom w:val="0"/>
              <w:divBdr>
                <w:top w:val="none" w:sz="0" w:space="0" w:color="auto"/>
                <w:left w:val="none" w:sz="0" w:space="0" w:color="auto"/>
                <w:bottom w:val="none" w:sz="0" w:space="0" w:color="auto"/>
                <w:right w:val="none" w:sz="0" w:space="0" w:color="auto"/>
              </w:divBdr>
            </w:div>
            <w:div w:id="1165248816">
              <w:marLeft w:val="0"/>
              <w:marRight w:val="0"/>
              <w:marTop w:val="0"/>
              <w:marBottom w:val="0"/>
              <w:divBdr>
                <w:top w:val="none" w:sz="0" w:space="0" w:color="auto"/>
                <w:left w:val="none" w:sz="0" w:space="0" w:color="auto"/>
                <w:bottom w:val="none" w:sz="0" w:space="0" w:color="auto"/>
                <w:right w:val="none" w:sz="0" w:space="0" w:color="auto"/>
              </w:divBdr>
            </w:div>
            <w:div w:id="1565405470">
              <w:marLeft w:val="0"/>
              <w:marRight w:val="0"/>
              <w:marTop w:val="0"/>
              <w:marBottom w:val="0"/>
              <w:divBdr>
                <w:top w:val="none" w:sz="0" w:space="0" w:color="auto"/>
                <w:left w:val="none" w:sz="0" w:space="0" w:color="auto"/>
                <w:bottom w:val="none" w:sz="0" w:space="0" w:color="auto"/>
                <w:right w:val="none" w:sz="0" w:space="0" w:color="auto"/>
              </w:divBdr>
            </w:div>
            <w:div w:id="1524056585">
              <w:marLeft w:val="0"/>
              <w:marRight w:val="0"/>
              <w:marTop w:val="0"/>
              <w:marBottom w:val="0"/>
              <w:divBdr>
                <w:top w:val="none" w:sz="0" w:space="0" w:color="auto"/>
                <w:left w:val="none" w:sz="0" w:space="0" w:color="auto"/>
                <w:bottom w:val="none" w:sz="0" w:space="0" w:color="auto"/>
                <w:right w:val="none" w:sz="0" w:space="0" w:color="auto"/>
              </w:divBdr>
            </w:div>
            <w:div w:id="1663776654">
              <w:marLeft w:val="0"/>
              <w:marRight w:val="0"/>
              <w:marTop w:val="0"/>
              <w:marBottom w:val="0"/>
              <w:divBdr>
                <w:top w:val="none" w:sz="0" w:space="0" w:color="auto"/>
                <w:left w:val="none" w:sz="0" w:space="0" w:color="auto"/>
                <w:bottom w:val="none" w:sz="0" w:space="0" w:color="auto"/>
                <w:right w:val="none" w:sz="0" w:space="0" w:color="auto"/>
              </w:divBdr>
            </w:div>
            <w:div w:id="1567841356">
              <w:marLeft w:val="0"/>
              <w:marRight w:val="0"/>
              <w:marTop w:val="0"/>
              <w:marBottom w:val="0"/>
              <w:divBdr>
                <w:top w:val="none" w:sz="0" w:space="0" w:color="auto"/>
                <w:left w:val="none" w:sz="0" w:space="0" w:color="auto"/>
                <w:bottom w:val="none" w:sz="0" w:space="0" w:color="auto"/>
                <w:right w:val="none" w:sz="0" w:space="0" w:color="auto"/>
              </w:divBdr>
            </w:div>
            <w:div w:id="2104764605">
              <w:marLeft w:val="0"/>
              <w:marRight w:val="0"/>
              <w:marTop w:val="0"/>
              <w:marBottom w:val="0"/>
              <w:divBdr>
                <w:top w:val="none" w:sz="0" w:space="0" w:color="auto"/>
                <w:left w:val="none" w:sz="0" w:space="0" w:color="auto"/>
                <w:bottom w:val="none" w:sz="0" w:space="0" w:color="auto"/>
                <w:right w:val="none" w:sz="0" w:space="0" w:color="auto"/>
              </w:divBdr>
            </w:div>
            <w:div w:id="1560045844">
              <w:marLeft w:val="0"/>
              <w:marRight w:val="0"/>
              <w:marTop w:val="0"/>
              <w:marBottom w:val="0"/>
              <w:divBdr>
                <w:top w:val="none" w:sz="0" w:space="0" w:color="auto"/>
                <w:left w:val="none" w:sz="0" w:space="0" w:color="auto"/>
                <w:bottom w:val="none" w:sz="0" w:space="0" w:color="auto"/>
                <w:right w:val="none" w:sz="0" w:space="0" w:color="auto"/>
              </w:divBdr>
            </w:div>
            <w:div w:id="1571841961">
              <w:marLeft w:val="0"/>
              <w:marRight w:val="0"/>
              <w:marTop w:val="0"/>
              <w:marBottom w:val="0"/>
              <w:divBdr>
                <w:top w:val="none" w:sz="0" w:space="0" w:color="auto"/>
                <w:left w:val="none" w:sz="0" w:space="0" w:color="auto"/>
                <w:bottom w:val="none" w:sz="0" w:space="0" w:color="auto"/>
                <w:right w:val="none" w:sz="0" w:space="0" w:color="auto"/>
              </w:divBdr>
            </w:div>
            <w:div w:id="1593508521">
              <w:marLeft w:val="0"/>
              <w:marRight w:val="0"/>
              <w:marTop w:val="0"/>
              <w:marBottom w:val="0"/>
              <w:divBdr>
                <w:top w:val="none" w:sz="0" w:space="0" w:color="auto"/>
                <w:left w:val="none" w:sz="0" w:space="0" w:color="auto"/>
                <w:bottom w:val="none" w:sz="0" w:space="0" w:color="auto"/>
                <w:right w:val="none" w:sz="0" w:space="0" w:color="auto"/>
              </w:divBdr>
            </w:div>
            <w:div w:id="510409503">
              <w:marLeft w:val="0"/>
              <w:marRight w:val="0"/>
              <w:marTop w:val="0"/>
              <w:marBottom w:val="0"/>
              <w:divBdr>
                <w:top w:val="none" w:sz="0" w:space="0" w:color="auto"/>
                <w:left w:val="none" w:sz="0" w:space="0" w:color="auto"/>
                <w:bottom w:val="none" w:sz="0" w:space="0" w:color="auto"/>
                <w:right w:val="none" w:sz="0" w:space="0" w:color="auto"/>
              </w:divBdr>
            </w:div>
            <w:div w:id="973488302">
              <w:marLeft w:val="0"/>
              <w:marRight w:val="0"/>
              <w:marTop w:val="0"/>
              <w:marBottom w:val="0"/>
              <w:divBdr>
                <w:top w:val="none" w:sz="0" w:space="0" w:color="auto"/>
                <w:left w:val="none" w:sz="0" w:space="0" w:color="auto"/>
                <w:bottom w:val="none" w:sz="0" w:space="0" w:color="auto"/>
                <w:right w:val="none" w:sz="0" w:space="0" w:color="auto"/>
              </w:divBdr>
            </w:div>
            <w:div w:id="1537040612">
              <w:marLeft w:val="0"/>
              <w:marRight w:val="0"/>
              <w:marTop w:val="0"/>
              <w:marBottom w:val="0"/>
              <w:divBdr>
                <w:top w:val="none" w:sz="0" w:space="0" w:color="auto"/>
                <w:left w:val="none" w:sz="0" w:space="0" w:color="auto"/>
                <w:bottom w:val="none" w:sz="0" w:space="0" w:color="auto"/>
                <w:right w:val="none" w:sz="0" w:space="0" w:color="auto"/>
              </w:divBdr>
            </w:div>
            <w:div w:id="1110857510">
              <w:marLeft w:val="0"/>
              <w:marRight w:val="0"/>
              <w:marTop w:val="0"/>
              <w:marBottom w:val="0"/>
              <w:divBdr>
                <w:top w:val="none" w:sz="0" w:space="0" w:color="auto"/>
                <w:left w:val="none" w:sz="0" w:space="0" w:color="auto"/>
                <w:bottom w:val="none" w:sz="0" w:space="0" w:color="auto"/>
                <w:right w:val="none" w:sz="0" w:space="0" w:color="auto"/>
              </w:divBdr>
            </w:div>
            <w:div w:id="1859851866">
              <w:marLeft w:val="0"/>
              <w:marRight w:val="0"/>
              <w:marTop w:val="0"/>
              <w:marBottom w:val="0"/>
              <w:divBdr>
                <w:top w:val="none" w:sz="0" w:space="0" w:color="auto"/>
                <w:left w:val="none" w:sz="0" w:space="0" w:color="auto"/>
                <w:bottom w:val="none" w:sz="0" w:space="0" w:color="auto"/>
                <w:right w:val="none" w:sz="0" w:space="0" w:color="auto"/>
              </w:divBdr>
            </w:div>
            <w:div w:id="1982227564">
              <w:marLeft w:val="0"/>
              <w:marRight w:val="0"/>
              <w:marTop w:val="0"/>
              <w:marBottom w:val="0"/>
              <w:divBdr>
                <w:top w:val="none" w:sz="0" w:space="0" w:color="auto"/>
                <w:left w:val="none" w:sz="0" w:space="0" w:color="auto"/>
                <w:bottom w:val="none" w:sz="0" w:space="0" w:color="auto"/>
                <w:right w:val="none" w:sz="0" w:space="0" w:color="auto"/>
              </w:divBdr>
            </w:div>
            <w:div w:id="571814073">
              <w:marLeft w:val="0"/>
              <w:marRight w:val="0"/>
              <w:marTop w:val="0"/>
              <w:marBottom w:val="0"/>
              <w:divBdr>
                <w:top w:val="none" w:sz="0" w:space="0" w:color="auto"/>
                <w:left w:val="none" w:sz="0" w:space="0" w:color="auto"/>
                <w:bottom w:val="none" w:sz="0" w:space="0" w:color="auto"/>
                <w:right w:val="none" w:sz="0" w:space="0" w:color="auto"/>
              </w:divBdr>
            </w:div>
            <w:div w:id="1115363308">
              <w:marLeft w:val="0"/>
              <w:marRight w:val="0"/>
              <w:marTop w:val="0"/>
              <w:marBottom w:val="0"/>
              <w:divBdr>
                <w:top w:val="none" w:sz="0" w:space="0" w:color="auto"/>
                <w:left w:val="none" w:sz="0" w:space="0" w:color="auto"/>
                <w:bottom w:val="none" w:sz="0" w:space="0" w:color="auto"/>
                <w:right w:val="none" w:sz="0" w:space="0" w:color="auto"/>
              </w:divBdr>
            </w:div>
            <w:div w:id="1265654065">
              <w:marLeft w:val="0"/>
              <w:marRight w:val="0"/>
              <w:marTop w:val="0"/>
              <w:marBottom w:val="0"/>
              <w:divBdr>
                <w:top w:val="none" w:sz="0" w:space="0" w:color="auto"/>
                <w:left w:val="none" w:sz="0" w:space="0" w:color="auto"/>
                <w:bottom w:val="none" w:sz="0" w:space="0" w:color="auto"/>
                <w:right w:val="none" w:sz="0" w:space="0" w:color="auto"/>
              </w:divBdr>
            </w:div>
            <w:div w:id="1279412150">
              <w:marLeft w:val="0"/>
              <w:marRight w:val="0"/>
              <w:marTop w:val="0"/>
              <w:marBottom w:val="0"/>
              <w:divBdr>
                <w:top w:val="none" w:sz="0" w:space="0" w:color="auto"/>
                <w:left w:val="none" w:sz="0" w:space="0" w:color="auto"/>
                <w:bottom w:val="none" w:sz="0" w:space="0" w:color="auto"/>
                <w:right w:val="none" w:sz="0" w:space="0" w:color="auto"/>
              </w:divBdr>
            </w:div>
            <w:div w:id="6958137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996962631">
              <w:marLeft w:val="0"/>
              <w:marRight w:val="0"/>
              <w:marTop w:val="0"/>
              <w:marBottom w:val="0"/>
              <w:divBdr>
                <w:top w:val="none" w:sz="0" w:space="0" w:color="auto"/>
                <w:left w:val="none" w:sz="0" w:space="0" w:color="auto"/>
                <w:bottom w:val="none" w:sz="0" w:space="0" w:color="auto"/>
                <w:right w:val="none" w:sz="0" w:space="0" w:color="auto"/>
              </w:divBdr>
            </w:div>
            <w:div w:id="1432967771">
              <w:marLeft w:val="0"/>
              <w:marRight w:val="0"/>
              <w:marTop w:val="0"/>
              <w:marBottom w:val="0"/>
              <w:divBdr>
                <w:top w:val="none" w:sz="0" w:space="0" w:color="auto"/>
                <w:left w:val="none" w:sz="0" w:space="0" w:color="auto"/>
                <w:bottom w:val="none" w:sz="0" w:space="0" w:color="auto"/>
                <w:right w:val="none" w:sz="0" w:space="0" w:color="auto"/>
              </w:divBdr>
            </w:div>
            <w:div w:id="2114863939">
              <w:marLeft w:val="0"/>
              <w:marRight w:val="0"/>
              <w:marTop w:val="0"/>
              <w:marBottom w:val="0"/>
              <w:divBdr>
                <w:top w:val="none" w:sz="0" w:space="0" w:color="auto"/>
                <w:left w:val="none" w:sz="0" w:space="0" w:color="auto"/>
                <w:bottom w:val="none" w:sz="0" w:space="0" w:color="auto"/>
                <w:right w:val="none" w:sz="0" w:space="0" w:color="auto"/>
              </w:divBdr>
            </w:div>
            <w:div w:id="2019041998">
              <w:marLeft w:val="0"/>
              <w:marRight w:val="0"/>
              <w:marTop w:val="0"/>
              <w:marBottom w:val="0"/>
              <w:divBdr>
                <w:top w:val="none" w:sz="0" w:space="0" w:color="auto"/>
                <w:left w:val="none" w:sz="0" w:space="0" w:color="auto"/>
                <w:bottom w:val="none" w:sz="0" w:space="0" w:color="auto"/>
                <w:right w:val="none" w:sz="0" w:space="0" w:color="auto"/>
              </w:divBdr>
            </w:div>
            <w:div w:id="1326468574">
              <w:marLeft w:val="0"/>
              <w:marRight w:val="0"/>
              <w:marTop w:val="0"/>
              <w:marBottom w:val="0"/>
              <w:divBdr>
                <w:top w:val="none" w:sz="0" w:space="0" w:color="auto"/>
                <w:left w:val="none" w:sz="0" w:space="0" w:color="auto"/>
                <w:bottom w:val="none" w:sz="0" w:space="0" w:color="auto"/>
                <w:right w:val="none" w:sz="0" w:space="0" w:color="auto"/>
              </w:divBdr>
            </w:div>
            <w:div w:id="1840123382">
              <w:marLeft w:val="0"/>
              <w:marRight w:val="0"/>
              <w:marTop w:val="0"/>
              <w:marBottom w:val="0"/>
              <w:divBdr>
                <w:top w:val="none" w:sz="0" w:space="0" w:color="auto"/>
                <w:left w:val="none" w:sz="0" w:space="0" w:color="auto"/>
                <w:bottom w:val="none" w:sz="0" w:space="0" w:color="auto"/>
                <w:right w:val="none" w:sz="0" w:space="0" w:color="auto"/>
              </w:divBdr>
            </w:div>
            <w:div w:id="417989322">
              <w:marLeft w:val="0"/>
              <w:marRight w:val="0"/>
              <w:marTop w:val="0"/>
              <w:marBottom w:val="0"/>
              <w:divBdr>
                <w:top w:val="none" w:sz="0" w:space="0" w:color="auto"/>
                <w:left w:val="none" w:sz="0" w:space="0" w:color="auto"/>
                <w:bottom w:val="none" w:sz="0" w:space="0" w:color="auto"/>
                <w:right w:val="none" w:sz="0" w:space="0" w:color="auto"/>
              </w:divBdr>
            </w:div>
            <w:div w:id="56637005">
              <w:marLeft w:val="0"/>
              <w:marRight w:val="0"/>
              <w:marTop w:val="0"/>
              <w:marBottom w:val="0"/>
              <w:divBdr>
                <w:top w:val="none" w:sz="0" w:space="0" w:color="auto"/>
                <w:left w:val="none" w:sz="0" w:space="0" w:color="auto"/>
                <w:bottom w:val="none" w:sz="0" w:space="0" w:color="auto"/>
                <w:right w:val="none" w:sz="0" w:space="0" w:color="auto"/>
              </w:divBdr>
            </w:div>
            <w:div w:id="1389306467">
              <w:marLeft w:val="0"/>
              <w:marRight w:val="0"/>
              <w:marTop w:val="0"/>
              <w:marBottom w:val="0"/>
              <w:divBdr>
                <w:top w:val="none" w:sz="0" w:space="0" w:color="auto"/>
                <w:left w:val="none" w:sz="0" w:space="0" w:color="auto"/>
                <w:bottom w:val="none" w:sz="0" w:space="0" w:color="auto"/>
                <w:right w:val="none" w:sz="0" w:space="0" w:color="auto"/>
              </w:divBdr>
            </w:div>
            <w:div w:id="1326546130">
              <w:marLeft w:val="0"/>
              <w:marRight w:val="0"/>
              <w:marTop w:val="0"/>
              <w:marBottom w:val="0"/>
              <w:divBdr>
                <w:top w:val="none" w:sz="0" w:space="0" w:color="auto"/>
                <w:left w:val="none" w:sz="0" w:space="0" w:color="auto"/>
                <w:bottom w:val="none" w:sz="0" w:space="0" w:color="auto"/>
                <w:right w:val="none" w:sz="0" w:space="0" w:color="auto"/>
              </w:divBdr>
            </w:div>
            <w:div w:id="895356245">
              <w:marLeft w:val="0"/>
              <w:marRight w:val="0"/>
              <w:marTop w:val="0"/>
              <w:marBottom w:val="0"/>
              <w:divBdr>
                <w:top w:val="none" w:sz="0" w:space="0" w:color="auto"/>
                <w:left w:val="none" w:sz="0" w:space="0" w:color="auto"/>
                <w:bottom w:val="none" w:sz="0" w:space="0" w:color="auto"/>
                <w:right w:val="none" w:sz="0" w:space="0" w:color="auto"/>
              </w:divBdr>
            </w:div>
            <w:div w:id="46031048">
              <w:marLeft w:val="0"/>
              <w:marRight w:val="0"/>
              <w:marTop w:val="0"/>
              <w:marBottom w:val="0"/>
              <w:divBdr>
                <w:top w:val="none" w:sz="0" w:space="0" w:color="auto"/>
                <w:left w:val="none" w:sz="0" w:space="0" w:color="auto"/>
                <w:bottom w:val="none" w:sz="0" w:space="0" w:color="auto"/>
                <w:right w:val="none" w:sz="0" w:space="0" w:color="auto"/>
              </w:divBdr>
            </w:div>
            <w:div w:id="2077120303">
              <w:marLeft w:val="0"/>
              <w:marRight w:val="0"/>
              <w:marTop w:val="0"/>
              <w:marBottom w:val="0"/>
              <w:divBdr>
                <w:top w:val="none" w:sz="0" w:space="0" w:color="auto"/>
                <w:left w:val="none" w:sz="0" w:space="0" w:color="auto"/>
                <w:bottom w:val="none" w:sz="0" w:space="0" w:color="auto"/>
                <w:right w:val="none" w:sz="0" w:space="0" w:color="auto"/>
              </w:divBdr>
            </w:div>
            <w:div w:id="1096754119">
              <w:marLeft w:val="0"/>
              <w:marRight w:val="0"/>
              <w:marTop w:val="0"/>
              <w:marBottom w:val="0"/>
              <w:divBdr>
                <w:top w:val="none" w:sz="0" w:space="0" w:color="auto"/>
                <w:left w:val="none" w:sz="0" w:space="0" w:color="auto"/>
                <w:bottom w:val="none" w:sz="0" w:space="0" w:color="auto"/>
                <w:right w:val="none" w:sz="0" w:space="0" w:color="auto"/>
              </w:divBdr>
            </w:div>
            <w:div w:id="449472513">
              <w:marLeft w:val="0"/>
              <w:marRight w:val="0"/>
              <w:marTop w:val="0"/>
              <w:marBottom w:val="0"/>
              <w:divBdr>
                <w:top w:val="none" w:sz="0" w:space="0" w:color="auto"/>
                <w:left w:val="none" w:sz="0" w:space="0" w:color="auto"/>
                <w:bottom w:val="none" w:sz="0" w:space="0" w:color="auto"/>
                <w:right w:val="none" w:sz="0" w:space="0" w:color="auto"/>
              </w:divBdr>
            </w:div>
            <w:div w:id="271789012">
              <w:marLeft w:val="0"/>
              <w:marRight w:val="0"/>
              <w:marTop w:val="0"/>
              <w:marBottom w:val="0"/>
              <w:divBdr>
                <w:top w:val="none" w:sz="0" w:space="0" w:color="auto"/>
                <w:left w:val="none" w:sz="0" w:space="0" w:color="auto"/>
                <w:bottom w:val="none" w:sz="0" w:space="0" w:color="auto"/>
                <w:right w:val="none" w:sz="0" w:space="0" w:color="auto"/>
              </w:divBdr>
            </w:div>
            <w:div w:id="1995334897">
              <w:marLeft w:val="0"/>
              <w:marRight w:val="0"/>
              <w:marTop w:val="0"/>
              <w:marBottom w:val="0"/>
              <w:divBdr>
                <w:top w:val="none" w:sz="0" w:space="0" w:color="auto"/>
                <w:left w:val="none" w:sz="0" w:space="0" w:color="auto"/>
                <w:bottom w:val="none" w:sz="0" w:space="0" w:color="auto"/>
                <w:right w:val="none" w:sz="0" w:space="0" w:color="auto"/>
              </w:divBdr>
            </w:div>
            <w:div w:id="319119281">
              <w:marLeft w:val="0"/>
              <w:marRight w:val="0"/>
              <w:marTop w:val="0"/>
              <w:marBottom w:val="0"/>
              <w:divBdr>
                <w:top w:val="none" w:sz="0" w:space="0" w:color="auto"/>
                <w:left w:val="none" w:sz="0" w:space="0" w:color="auto"/>
                <w:bottom w:val="none" w:sz="0" w:space="0" w:color="auto"/>
                <w:right w:val="none" w:sz="0" w:space="0" w:color="auto"/>
              </w:divBdr>
            </w:div>
            <w:div w:id="906375476">
              <w:marLeft w:val="0"/>
              <w:marRight w:val="0"/>
              <w:marTop w:val="0"/>
              <w:marBottom w:val="0"/>
              <w:divBdr>
                <w:top w:val="none" w:sz="0" w:space="0" w:color="auto"/>
                <w:left w:val="none" w:sz="0" w:space="0" w:color="auto"/>
                <w:bottom w:val="none" w:sz="0" w:space="0" w:color="auto"/>
                <w:right w:val="none" w:sz="0" w:space="0" w:color="auto"/>
              </w:divBdr>
            </w:div>
            <w:div w:id="952060158">
              <w:marLeft w:val="0"/>
              <w:marRight w:val="0"/>
              <w:marTop w:val="0"/>
              <w:marBottom w:val="0"/>
              <w:divBdr>
                <w:top w:val="none" w:sz="0" w:space="0" w:color="auto"/>
                <w:left w:val="none" w:sz="0" w:space="0" w:color="auto"/>
                <w:bottom w:val="none" w:sz="0" w:space="0" w:color="auto"/>
                <w:right w:val="none" w:sz="0" w:space="0" w:color="auto"/>
              </w:divBdr>
            </w:div>
            <w:div w:id="1288120149">
              <w:marLeft w:val="0"/>
              <w:marRight w:val="0"/>
              <w:marTop w:val="0"/>
              <w:marBottom w:val="0"/>
              <w:divBdr>
                <w:top w:val="none" w:sz="0" w:space="0" w:color="auto"/>
                <w:left w:val="none" w:sz="0" w:space="0" w:color="auto"/>
                <w:bottom w:val="none" w:sz="0" w:space="0" w:color="auto"/>
                <w:right w:val="none" w:sz="0" w:space="0" w:color="auto"/>
              </w:divBdr>
            </w:div>
            <w:div w:id="230505281">
              <w:marLeft w:val="0"/>
              <w:marRight w:val="0"/>
              <w:marTop w:val="0"/>
              <w:marBottom w:val="0"/>
              <w:divBdr>
                <w:top w:val="none" w:sz="0" w:space="0" w:color="auto"/>
                <w:left w:val="none" w:sz="0" w:space="0" w:color="auto"/>
                <w:bottom w:val="none" w:sz="0" w:space="0" w:color="auto"/>
                <w:right w:val="none" w:sz="0" w:space="0" w:color="auto"/>
              </w:divBdr>
            </w:div>
            <w:div w:id="1111902952">
              <w:marLeft w:val="0"/>
              <w:marRight w:val="0"/>
              <w:marTop w:val="0"/>
              <w:marBottom w:val="0"/>
              <w:divBdr>
                <w:top w:val="none" w:sz="0" w:space="0" w:color="auto"/>
                <w:left w:val="none" w:sz="0" w:space="0" w:color="auto"/>
                <w:bottom w:val="none" w:sz="0" w:space="0" w:color="auto"/>
                <w:right w:val="none" w:sz="0" w:space="0" w:color="auto"/>
              </w:divBdr>
            </w:div>
            <w:div w:id="901595690">
              <w:marLeft w:val="0"/>
              <w:marRight w:val="0"/>
              <w:marTop w:val="0"/>
              <w:marBottom w:val="0"/>
              <w:divBdr>
                <w:top w:val="none" w:sz="0" w:space="0" w:color="auto"/>
                <w:left w:val="none" w:sz="0" w:space="0" w:color="auto"/>
                <w:bottom w:val="none" w:sz="0" w:space="0" w:color="auto"/>
                <w:right w:val="none" w:sz="0" w:space="0" w:color="auto"/>
              </w:divBdr>
            </w:div>
            <w:div w:id="1610430888">
              <w:marLeft w:val="0"/>
              <w:marRight w:val="0"/>
              <w:marTop w:val="0"/>
              <w:marBottom w:val="0"/>
              <w:divBdr>
                <w:top w:val="none" w:sz="0" w:space="0" w:color="auto"/>
                <w:left w:val="none" w:sz="0" w:space="0" w:color="auto"/>
                <w:bottom w:val="none" w:sz="0" w:space="0" w:color="auto"/>
                <w:right w:val="none" w:sz="0" w:space="0" w:color="auto"/>
              </w:divBdr>
            </w:div>
            <w:div w:id="53159827">
              <w:marLeft w:val="0"/>
              <w:marRight w:val="0"/>
              <w:marTop w:val="0"/>
              <w:marBottom w:val="0"/>
              <w:divBdr>
                <w:top w:val="none" w:sz="0" w:space="0" w:color="auto"/>
                <w:left w:val="none" w:sz="0" w:space="0" w:color="auto"/>
                <w:bottom w:val="none" w:sz="0" w:space="0" w:color="auto"/>
                <w:right w:val="none" w:sz="0" w:space="0" w:color="auto"/>
              </w:divBdr>
            </w:div>
            <w:div w:id="872501280">
              <w:marLeft w:val="0"/>
              <w:marRight w:val="0"/>
              <w:marTop w:val="0"/>
              <w:marBottom w:val="0"/>
              <w:divBdr>
                <w:top w:val="none" w:sz="0" w:space="0" w:color="auto"/>
                <w:left w:val="none" w:sz="0" w:space="0" w:color="auto"/>
                <w:bottom w:val="none" w:sz="0" w:space="0" w:color="auto"/>
                <w:right w:val="none" w:sz="0" w:space="0" w:color="auto"/>
              </w:divBdr>
            </w:div>
            <w:div w:id="94911447">
              <w:marLeft w:val="0"/>
              <w:marRight w:val="0"/>
              <w:marTop w:val="0"/>
              <w:marBottom w:val="0"/>
              <w:divBdr>
                <w:top w:val="none" w:sz="0" w:space="0" w:color="auto"/>
                <w:left w:val="none" w:sz="0" w:space="0" w:color="auto"/>
                <w:bottom w:val="none" w:sz="0" w:space="0" w:color="auto"/>
                <w:right w:val="none" w:sz="0" w:space="0" w:color="auto"/>
              </w:divBdr>
            </w:div>
            <w:div w:id="776566111">
              <w:marLeft w:val="0"/>
              <w:marRight w:val="0"/>
              <w:marTop w:val="0"/>
              <w:marBottom w:val="0"/>
              <w:divBdr>
                <w:top w:val="none" w:sz="0" w:space="0" w:color="auto"/>
                <w:left w:val="none" w:sz="0" w:space="0" w:color="auto"/>
                <w:bottom w:val="none" w:sz="0" w:space="0" w:color="auto"/>
                <w:right w:val="none" w:sz="0" w:space="0" w:color="auto"/>
              </w:divBdr>
            </w:div>
            <w:div w:id="1997683477">
              <w:marLeft w:val="0"/>
              <w:marRight w:val="0"/>
              <w:marTop w:val="0"/>
              <w:marBottom w:val="0"/>
              <w:divBdr>
                <w:top w:val="none" w:sz="0" w:space="0" w:color="auto"/>
                <w:left w:val="none" w:sz="0" w:space="0" w:color="auto"/>
                <w:bottom w:val="none" w:sz="0" w:space="0" w:color="auto"/>
                <w:right w:val="none" w:sz="0" w:space="0" w:color="auto"/>
              </w:divBdr>
            </w:div>
            <w:div w:id="1085222117">
              <w:marLeft w:val="0"/>
              <w:marRight w:val="0"/>
              <w:marTop w:val="0"/>
              <w:marBottom w:val="0"/>
              <w:divBdr>
                <w:top w:val="none" w:sz="0" w:space="0" w:color="auto"/>
                <w:left w:val="none" w:sz="0" w:space="0" w:color="auto"/>
                <w:bottom w:val="none" w:sz="0" w:space="0" w:color="auto"/>
                <w:right w:val="none" w:sz="0" w:space="0" w:color="auto"/>
              </w:divBdr>
            </w:div>
            <w:div w:id="1596554732">
              <w:marLeft w:val="0"/>
              <w:marRight w:val="0"/>
              <w:marTop w:val="0"/>
              <w:marBottom w:val="0"/>
              <w:divBdr>
                <w:top w:val="none" w:sz="0" w:space="0" w:color="auto"/>
                <w:left w:val="none" w:sz="0" w:space="0" w:color="auto"/>
                <w:bottom w:val="none" w:sz="0" w:space="0" w:color="auto"/>
                <w:right w:val="none" w:sz="0" w:space="0" w:color="auto"/>
              </w:divBdr>
            </w:div>
            <w:div w:id="1736122627">
              <w:marLeft w:val="0"/>
              <w:marRight w:val="0"/>
              <w:marTop w:val="0"/>
              <w:marBottom w:val="0"/>
              <w:divBdr>
                <w:top w:val="none" w:sz="0" w:space="0" w:color="auto"/>
                <w:left w:val="none" w:sz="0" w:space="0" w:color="auto"/>
                <w:bottom w:val="none" w:sz="0" w:space="0" w:color="auto"/>
                <w:right w:val="none" w:sz="0" w:space="0" w:color="auto"/>
              </w:divBdr>
            </w:div>
            <w:div w:id="264076657">
              <w:marLeft w:val="0"/>
              <w:marRight w:val="0"/>
              <w:marTop w:val="0"/>
              <w:marBottom w:val="0"/>
              <w:divBdr>
                <w:top w:val="none" w:sz="0" w:space="0" w:color="auto"/>
                <w:left w:val="none" w:sz="0" w:space="0" w:color="auto"/>
                <w:bottom w:val="none" w:sz="0" w:space="0" w:color="auto"/>
                <w:right w:val="none" w:sz="0" w:space="0" w:color="auto"/>
              </w:divBdr>
            </w:div>
            <w:div w:id="394161192">
              <w:marLeft w:val="0"/>
              <w:marRight w:val="0"/>
              <w:marTop w:val="0"/>
              <w:marBottom w:val="0"/>
              <w:divBdr>
                <w:top w:val="none" w:sz="0" w:space="0" w:color="auto"/>
                <w:left w:val="none" w:sz="0" w:space="0" w:color="auto"/>
                <w:bottom w:val="none" w:sz="0" w:space="0" w:color="auto"/>
                <w:right w:val="none" w:sz="0" w:space="0" w:color="auto"/>
              </w:divBdr>
            </w:div>
            <w:div w:id="15649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755">
      <w:bodyDiv w:val="1"/>
      <w:marLeft w:val="0"/>
      <w:marRight w:val="0"/>
      <w:marTop w:val="0"/>
      <w:marBottom w:val="0"/>
      <w:divBdr>
        <w:top w:val="none" w:sz="0" w:space="0" w:color="auto"/>
        <w:left w:val="none" w:sz="0" w:space="0" w:color="auto"/>
        <w:bottom w:val="none" w:sz="0" w:space="0" w:color="auto"/>
        <w:right w:val="none" w:sz="0" w:space="0" w:color="auto"/>
      </w:divBdr>
    </w:div>
    <w:div w:id="1138643374">
      <w:bodyDiv w:val="1"/>
      <w:marLeft w:val="0"/>
      <w:marRight w:val="0"/>
      <w:marTop w:val="0"/>
      <w:marBottom w:val="0"/>
      <w:divBdr>
        <w:top w:val="none" w:sz="0" w:space="0" w:color="auto"/>
        <w:left w:val="none" w:sz="0" w:space="0" w:color="auto"/>
        <w:bottom w:val="none" w:sz="0" w:space="0" w:color="auto"/>
        <w:right w:val="none" w:sz="0" w:space="0" w:color="auto"/>
      </w:divBdr>
      <w:divsChild>
        <w:div w:id="1795824757">
          <w:marLeft w:val="0"/>
          <w:marRight w:val="0"/>
          <w:marTop w:val="0"/>
          <w:marBottom w:val="0"/>
          <w:divBdr>
            <w:top w:val="none" w:sz="0" w:space="0" w:color="auto"/>
            <w:left w:val="none" w:sz="0" w:space="0" w:color="auto"/>
            <w:bottom w:val="none" w:sz="0" w:space="0" w:color="auto"/>
            <w:right w:val="none" w:sz="0" w:space="0" w:color="auto"/>
          </w:divBdr>
          <w:divsChild>
            <w:div w:id="2009792855">
              <w:marLeft w:val="0"/>
              <w:marRight w:val="0"/>
              <w:marTop w:val="0"/>
              <w:marBottom w:val="0"/>
              <w:divBdr>
                <w:top w:val="none" w:sz="0" w:space="0" w:color="auto"/>
                <w:left w:val="none" w:sz="0" w:space="0" w:color="auto"/>
                <w:bottom w:val="none" w:sz="0" w:space="0" w:color="auto"/>
                <w:right w:val="none" w:sz="0" w:space="0" w:color="auto"/>
              </w:divBdr>
            </w:div>
            <w:div w:id="1559708735">
              <w:marLeft w:val="0"/>
              <w:marRight w:val="0"/>
              <w:marTop w:val="0"/>
              <w:marBottom w:val="0"/>
              <w:divBdr>
                <w:top w:val="none" w:sz="0" w:space="0" w:color="auto"/>
                <w:left w:val="none" w:sz="0" w:space="0" w:color="auto"/>
                <w:bottom w:val="none" w:sz="0" w:space="0" w:color="auto"/>
                <w:right w:val="none" w:sz="0" w:space="0" w:color="auto"/>
              </w:divBdr>
            </w:div>
            <w:div w:id="944923523">
              <w:marLeft w:val="0"/>
              <w:marRight w:val="0"/>
              <w:marTop w:val="0"/>
              <w:marBottom w:val="0"/>
              <w:divBdr>
                <w:top w:val="none" w:sz="0" w:space="0" w:color="auto"/>
                <w:left w:val="none" w:sz="0" w:space="0" w:color="auto"/>
                <w:bottom w:val="none" w:sz="0" w:space="0" w:color="auto"/>
                <w:right w:val="none" w:sz="0" w:space="0" w:color="auto"/>
              </w:divBdr>
            </w:div>
            <w:div w:id="1309631272">
              <w:marLeft w:val="0"/>
              <w:marRight w:val="0"/>
              <w:marTop w:val="0"/>
              <w:marBottom w:val="0"/>
              <w:divBdr>
                <w:top w:val="none" w:sz="0" w:space="0" w:color="auto"/>
                <w:left w:val="none" w:sz="0" w:space="0" w:color="auto"/>
                <w:bottom w:val="none" w:sz="0" w:space="0" w:color="auto"/>
                <w:right w:val="none" w:sz="0" w:space="0" w:color="auto"/>
              </w:divBdr>
            </w:div>
            <w:div w:id="472867031">
              <w:marLeft w:val="0"/>
              <w:marRight w:val="0"/>
              <w:marTop w:val="0"/>
              <w:marBottom w:val="0"/>
              <w:divBdr>
                <w:top w:val="none" w:sz="0" w:space="0" w:color="auto"/>
                <w:left w:val="none" w:sz="0" w:space="0" w:color="auto"/>
                <w:bottom w:val="none" w:sz="0" w:space="0" w:color="auto"/>
                <w:right w:val="none" w:sz="0" w:space="0" w:color="auto"/>
              </w:divBdr>
            </w:div>
            <w:div w:id="1096170966">
              <w:marLeft w:val="0"/>
              <w:marRight w:val="0"/>
              <w:marTop w:val="0"/>
              <w:marBottom w:val="0"/>
              <w:divBdr>
                <w:top w:val="none" w:sz="0" w:space="0" w:color="auto"/>
                <w:left w:val="none" w:sz="0" w:space="0" w:color="auto"/>
                <w:bottom w:val="none" w:sz="0" w:space="0" w:color="auto"/>
                <w:right w:val="none" w:sz="0" w:space="0" w:color="auto"/>
              </w:divBdr>
            </w:div>
            <w:div w:id="1484852947">
              <w:marLeft w:val="0"/>
              <w:marRight w:val="0"/>
              <w:marTop w:val="0"/>
              <w:marBottom w:val="0"/>
              <w:divBdr>
                <w:top w:val="none" w:sz="0" w:space="0" w:color="auto"/>
                <w:left w:val="none" w:sz="0" w:space="0" w:color="auto"/>
                <w:bottom w:val="none" w:sz="0" w:space="0" w:color="auto"/>
                <w:right w:val="none" w:sz="0" w:space="0" w:color="auto"/>
              </w:divBdr>
            </w:div>
            <w:div w:id="787967870">
              <w:marLeft w:val="0"/>
              <w:marRight w:val="0"/>
              <w:marTop w:val="0"/>
              <w:marBottom w:val="0"/>
              <w:divBdr>
                <w:top w:val="none" w:sz="0" w:space="0" w:color="auto"/>
                <w:left w:val="none" w:sz="0" w:space="0" w:color="auto"/>
                <w:bottom w:val="none" w:sz="0" w:space="0" w:color="auto"/>
                <w:right w:val="none" w:sz="0" w:space="0" w:color="auto"/>
              </w:divBdr>
            </w:div>
            <w:div w:id="1887990000">
              <w:marLeft w:val="0"/>
              <w:marRight w:val="0"/>
              <w:marTop w:val="0"/>
              <w:marBottom w:val="0"/>
              <w:divBdr>
                <w:top w:val="none" w:sz="0" w:space="0" w:color="auto"/>
                <w:left w:val="none" w:sz="0" w:space="0" w:color="auto"/>
                <w:bottom w:val="none" w:sz="0" w:space="0" w:color="auto"/>
                <w:right w:val="none" w:sz="0" w:space="0" w:color="auto"/>
              </w:divBdr>
            </w:div>
            <w:div w:id="1367828865">
              <w:marLeft w:val="0"/>
              <w:marRight w:val="0"/>
              <w:marTop w:val="0"/>
              <w:marBottom w:val="0"/>
              <w:divBdr>
                <w:top w:val="none" w:sz="0" w:space="0" w:color="auto"/>
                <w:left w:val="none" w:sz="0" w:space="0" w:color="auto"/>
                <w:bottom w:val="none" w:sz="0" w:space="0" w:color="auto"/>
                <w:right w:val="none" w:sz="0" w:space="0" w:color="auto"/>
              </w:divBdr>
            </w:div>
            <w:div w:id="569270729">
              <w:marLeft w:val="0"/>
              <w:marRight w:val="0"/>
              <w:marTop w:val="0"/>
              <w:marBottom w:val="0"/>
              <w:divBdr>
                <w:top w:val="none" w:sz="0" w:space="0" w:color="auto"/>
                <w:left w:val="none" w:sz="0" w:space="0" w:color="auto"/>
                <w:bottom w:val="none" w:sz="0" w:space="0" w:color="auto"/>
                <w:right w:val="none" w:sz="0" w:space="0" w:color="auto"/>
              </w:divBdr>
            </w:div>
            <w:div w:id="52513400">
              <w:marLeft w:val="0"/>
              <w:marRight w:val="0"/>
              <w:marTop w:val="0"/>
              <w:marBottom w:val="0"/>
              <w:divBdr>
                <w:top w:val="none" w:sz="0" w:space="0" w:color="auto"/>
                <w:left w:val="none" w:sz="0" w:space="0" w:color="auto"/>
                <w:bottom w:val="none" w:sz="0" w:space="0" w:color="auto"/>
                <w:right w:val="none" w:sz="0" w:space="0" w:color="auto"/>
              </w:divBdr>
            </w:div>
            <w:div w:id="1773932665">
              <w:marLeft w:val="0"/>
              <w:marRight w:val="0"/>
              <w:marTop w:val="0"/>
              <w:marBottom w:val="0"/>
              <w:divBdr>
                <w:top w:val="none" w:sz="0" w:space="0" w:color="auto"/>
                <w:left w:val="none" w:sz="0" w:space="0" w:color="auto"/>
                <w:bottom w:val="none" w:sz="0" w:space="0" w:color="auto"/>
                <w:right w:val="none" w:sz="0" w:space="0" w:color="auto"/>
              </w:divBdr>
            </w:div>
            <w:div w:id="106657522">
              <w:marLeft w:val="0"/>
              <w:marRight w:val="0"/>
              <w:marTop w:val="0"/>
              <w:marBottom w:val="0"/>
              <w:divBdr>
                <w:top w:val="none" w:sz="0" w:space="0" w:color="auto"/>
                <w:left w:val="none" w:sz="0" w:space="0" w:color="auto"/>
                <w:bottom w:val="none" w:sz="0" w:space="0" w:color="auto"/>
                <w:right w:val="none" w:sz="0" w:space="0" w:color="auto"/>
              </w:divBdr>
            </w:div>
            <w:div w:id="1019815449">
              <w:marLeft w:val="0"/>
              <w:marRight w:val="0"/>
              <w:marTop w:val="0"/>
              <w:marBottom w:val="0"/>
              <w:divBdr>
                <w:top w:val="none" w:sz="0" w:space="0" w:color="auto"/>
                <w:left w:val="none" w:sz="0" w:space="0" w:color="auto"/>
                <w:bottom w:val="none" w:sz="0" w:space="0" w:color="auto"/>
                <w:right w:val="none" w:sz="0" w:space="0" w:color="auto"/>
              </w:divBdr>
            </w:div>
            <w:div w:id="556169593">
              <w:marLeft w:val="0"/>
              <w:marRight w:val="0"/>
              <w:marTop w:val="0"/>
              <w:marBottom w:val="0"/>
              <w:divBdr>
                <w:top w:val="none" w:sz="0" w:space="0" w:color="auto"/>
                <w:left w:val="none" w:sz="0" w:space="0" w:color="auto"/>
                <w:bottom w:val="none" w:sz="0" w:space="0" w:color="auto"/>
                <w:right w:val="none" w:sz="0" w:space="0" w:color="auto"/>
              </w:divBdr>
            </w:div>
            <w:div w:id="1434285599">
              <w:marLeft w:val="0"/>
              <w:marRight w:val="0"/>
              <w:marTop w:val="0"/>
              <w:marBottom w:val="0"/>
              <w:divBdr>
                <w:top w:val="none" w:sz="0" w:space="0" w:color="auto"/>
                <w:left w:val="none" w:sz="0" w:space="0" w:color="auto"/>
                <w:bottom w:val="none" w:sz="0" w:space="0" w:color="auto"/>
                <w:right w:val="none" w:sz="0" w:space="0" w:color="auto"/>
              </w:divBdr>
            </w:div>
            <w:div w:id="961495523">
              <w:marLeft w:val="0"/>
              <w:marRight w:val="0"/>
              <w:marTop w:val="0"/>
              <w:marBottom w:val="0"/>
              <w:divBdr>
                <w:top w:val="none" w:sz="0" w:space="0" w:color="auto"/>
                <w:left w:val="none" w:sz="0" w:space="0" w:color="auto"/>
                <w:bottom w:val="none" w:sz="0" w:space="0" w:color="auto"/>
                <w:right w:val="none" w:sz="0" w:space="0" w:color="auto"/>
              </w:divBdr>
            </w:div>
            <w:div w:id="798961658">
              <w:marLeft w:val="0"/>
              <w:marRight w:val="0"/>
              <w:marTop w:val="0"/>
              <w:marBottom w:val="0"/>
              <w:divBdr>
                <w:top w:val="none" w:sz="0" w:space="0" w:color="auto"/>
                <w:left w:val="none" w:sz="0" w:space="0" w:color="auto"/>
                <w:bottom w:val="none" w:sz="0" w:space="0" w:color="auto"/>
                <w:right w:val="none" w:sz="0" w:space="0" w:color="auto"/>
              </w:divBdr>
            </w:div>
            <w:div w:id="728919143">
              <w:marLeft w:val="0"/>
              <w:marRight w:val="0"/>
              <w:marTop w:val="0"/>
              <w:marBottom w:val="0"/>
              <w:divBdr>
                <w:top w:val="none" w:sz="0" w:space="0" w:color="auto"/>
                <w:left w:val="none" w:sz="0" w:space="0" w:color="auto"/>
                <w:bottom w:val="none" w:sz="0" w:space="0" w:color="auto"/>
                <w:right w:val="none" w:sz="0" w:space="0" w:color="auto"/>
              </w:divBdr>
            </w:div>
            <w:div w:id="1398356320">
              <w:marLeft w:val="0"/>
              <w:marRight w:val="0"/>
              <w:marTop w:val="0"/>
              <w:marBottom w:val="0"/>
              <w:divBdr>
                <w:top w:val="none" w:sz="0" w:space="0" w:color="auto"/>
                <w:left w:val="none" w:sz="0" w:space="0" w:color="auto"/>
                <w:bottom w:val="none" w:sz="0" w:space="0" w:color="auto"/>
                <w:right w:val="none" w:sz="0" w:space="0" w:color="auto"/>
              </w:divBdr>
            </w:div>
            <w:div w:id="949318002">
              <w:marLeft w:val="0"/>
              <w:marRight w:val="0"/>
              <w:marTop w:val="0"/>
              <w:marBottom w:val="0"/>
              <w:divBdr>
                <w:top w:val="none" w:sz="0" w:space="0" w:color="auto"/>
                <w:left w:val="none" w:sz="0" w:space="0" w:color="auto"/>
                <w:bottom w:val="none" w:sz="0" w:space="0" w:color="auto"/>
                <w:right w:val="none" w:sz="0" w:space="0" w:color="auto"/>
              </w:divBdr>
            </w:div>
            <w:div w:id="1414089643">
              <w:marLeft w:val="0"/>
              <w:marRight w:val="0"/>
              <w:marTop w:val="0"/>
              <w:marBottom w:val="0"/>
              <w:divBdr>
                <w:top w:val="none" w:sz="0" w:space="0" w:color="auto"/>
                <w:left w:val="none" w:sz="0" w:space="0" w:color="auto"/>
                <w:bottom w:val="none" w:sz="0" w:space="0" w:color="auto"/>
                <w:right w:val="none" w:sz="0" w:space="0" w:color="auto"/>
              </w:divBdr>
            </w:div>
            <w:div w:id="236475509">
              <w:marLeft w:val="0"/>
              <w:marRight w:val="0"/>
              <w:marTop w:val="0"/>
              <w:marBottom w:val="0"/>
              <w:divBdr>
                <w:top w:val="none" w:sz="0" w:space="0" w:color="auto"/>
                <w:left w:val="none" w:sz="0" w:space="0" w:color="auto"/>
                <w:bottom w:val="none" w:sz="0" w:space="0" w:color="auto"/>
                <w:right w:val="none" w:sz="0" w:space="0" w:color="auto"/>
              </w:divBdr>
            </w:div>
            <w:div w:id="780029627">
              <w:marLeft w:val="0"/>
              <w:marRight w:val="0"/>
              <w:marTop w:val="0"/>
              <w:marBottom w:val="0"/>
              <w:divBdr>
                <w:top w:val="none" w:sz="0" w:space="0" w:color="auto"/>
                <w:left w:val="none" w:sz="0" w:space="0" w:color="auto"/>
                <w:bottom w:val="none" w:sz="0" w:space="0" w:color="auto"/>
                <w:right w:val="none" w:sz="0" w:space="0" w:color="auto"/>
              </w:divBdr>
            </w:div>
            <w:div w:id="83385977">
              <w:marLeft w:val="0"/>
              <w:marRight w:val="0"/>
              <w:marTop w:val="0"/>
              <w:marBottom w:val="0"/>
              <w:divBdr>
                <w:top w:val="none" w:sz="0" w:space="0" w:color="auto"/>
                <w:left w:val="none" w:sz="0" w:space="0" w:color="auto"/>
                <w:bottom w:val="none" w:sz="0" w:space="0" w:color="auto"/>
                <w:right w:val="none" w:sz="0" w:space="0" w:color="auto"/>
              </w:divBdr>
            </w:div>
            <w:div w:id="1657953708">
              <w:marLeft w:val="0"/>
              <w:marRight w:val="0"/>
              <w:marTop w:val="0"/>
              <w:marBottom w:val="0"/>
              <w:divBdr>
                <w:top w:val="none" w:sz="0" w:space="0" w:color="auto"/>
                <w:left w:val="none" w:sz="0" w:space="0" w:color="auto"/>
                <w:bottom w:val="none" w:sz="0" w:space="0" w:color="auto"/>
                <w:right w:val="none" w:sz="0" w:space="0" w:color="auto"/>
              </w:divBdr>
            </w:div>
            <w:div w:id="817303129">
              <w:marLeft w:val="0"/>
              <w:marRight w:val="0"/>
              <w:marTop w:val="0"/>
              <w:marBottom w:val="0"/>
              <w:divBdr>
                <w:top w:val="none" w:sz="0" w:space="0" w:color="auto"/>
                <w:left w:val="none" w:sz="0" w:space="0" w:color="auto"/>
                <w:bottom w:val="none" w:sz="0" w:space="0" w:color="auto"/>
                <w:right w:val="none" w:sz="0" w:space="0" w:color="auto"/>
              </w:divBdr>
            </w:div>
            <w:div w:id="2069720625">
              <w:marLeft w:val="0"/>
              <w:marRight w:val="0"/>
              <w:marTop w:val="0"/>
              <w:marBottom w:val="0"/>
              <w:divBdr>
                <w:top w:val="none" w:sz="0" w:space="0" w:color="auto"/>
                <w:left w:val="none" w:sz="0" w:space="0" w:color="auto"/>
                <w:bottom w:val="none" w:sz="0" w:space="0" w:color="auto"/>
                <w:right w:val="none" w:sz="0" w:space="0" w:color="auto"/>
              </w:divBdr>
            </w:div>
            <w:div w:id="2093624749">
              <w:marLeft w:val="0"/>
              <w:marRight w:val="0"/>
              <w:marTop w:val="0"/>
              <w:marBottom w:val="0"/>
              <w:divBdr>
                <w:top w:val="none" w:sz="0" w:space="0" w:color="auto"/>
                <w:left w:val="none" w:sz="0" w:space="0" w:color="auto"/>
                <w:bottom w:val="none" w:sz="0" w:space="0" w:color="auto"/>
                <w:right w:val="none" w:sz="0" w:space="0" w:color="auto"/>
              </w:divBdr>
            </w:div>
            <w:div w:id="1752924082">
              <w:marLeft w:val="0"/>
              <w:marRight w:val="0"/>
              <w:marTop w:val="0"/>
              <w:marBottom w:val="0"/>
              <w:divBdr>
                <w:top w:val="none" w:sz="0" w:space="0" w:color="auto"/>
                <w:left w:val="none" w:sz="0" w:space="0" w:color="auto"/>
                <w:bottom w:val="none" w:sz="0" w:space="0" w:color="auto"/>
                <w:right w:val="none" w:sz="0" w:space="0" w:color="auto"/>
              </w:divBdr>
            </w:div>
            <w:div w:id="2040084340">
              <w:marLeft w:val="0"/>
              <w:marRight w:val="0"/>
              <w:marTop w:val="0"/>
              <w:marBottom w:val="0"/>
              <w:divBdr>
                <w:top w:val="none" w:sz="0" w:space="0" w:color="auto"/>
                <w:left w:val="none" w:sz="0" w:space="0" w:color="auto"/>
                <w:bottom w:val="none" w:sz="0" w:space="0" w:color="auto"/>
                <w:right w:val="none" w:sz="0" w:space="0" w:color="auto"/>
              </w:divBdr>
            </w:div>
            <w:div w:id="1835991819">
              <w:marLeft w:val="0"/>
              <w:marRight w:val="0"/>
              <w:marTop w:val="0"/>
              <w:marBottom w:val="0"/>
              <w:divBdr>
                <w:top w:val="none" w:sz="0" w:space="0" w:color="auto"/>
                <w:left w:val="none" w:sz="0" w:space="0" w:color="auto"/>
                <w:bottom w:val="none" w:sz="0" w:space="0" w:color="auto"/>
                <w:right w:val="none" w:sz="0" w:space="0" w:color="auto"/>
              </w:divBdr>
            </w:div>
            <w:div w:id="1312632580">
              <w:marLeft w:val="0"/>
              <w:marRight w:val="0"/>
              <w:marTop w:val="0"/>
              <w:marBottom w:val="0"/>
              <w:divBdr>
                <w:top w:val="none" w:sz="0" w:space="0" w:color="auto"/>
                <w:left w:val="none" w:sz="0" w:space="0" w:color="auto"/>
                <w:bottom w:val="none" w:sz="0" w:space="0" w:color="auto"/>
                <w:right w:val="none" w:sz="0" w:space="0" w:color="auto"/>
              </w:divBdr>
            </w:div>
            <w:div w:id="1152063153">
              <w:marLeft w:val="0"/>
              <w:marRight w:val="0"/>
              <w:marTop w:val="0"/>
              <w:marBottom w:val="0"/>
              <w:divBdr>
                <w:top w:val="none" w:sz="0" w:space="0" w:color="auto"/>
                <w:left w:val="none" w:sz="0" w:space="0" w:color="auto"/>
                <w:bottom w:val="none" w:sz="0" w:space="0" w:color="auto"/>
                <w:right w:val="none" w:sz="0" w:space="0" w:color="auto"/>
              </w:divBdr>
            </w:div>
            <w:div w:id="385959519">
              <w:marLeft w:val="0"/>
              <w:marRight w:val="0"/>
              <w:marTop w:val="0"/>
              <w:marBottom w:val="0"/>
              <w:divBdr>
                <w:top w:val="none" w:sz="0" w:space="0" w:color="auto"/>
                <w:left w:val="none" w:sz="0" w:space="0" w:color="auto"/>
                <w:bottom w:val="none" w:sz="0" w:space="0" w:color="auto"/>
                <w:right w:val="none" w:sz="0" w:space="0" w:color="auto"/>
              </w:divBdr>
            </w:div>
            <w:div w:id="1039741634">
              <w:marLeft w:val="0"/>
              <w:marRight w:val="0"/>
              <w:marTop w:val="0"/>
              <w:marBottom w:val="0"/>
              <w:divBdr>
                <w:top w:val="none" w:sz="0" w:space="0" w:color="auto"/>
                <w:left w:val="none" w:sz="0" w:space="0" w:color="auto"/>
                <w:bottom w:val="none" w:sz="0" w:space="0" w:color="auto"/>
                <w:right w:val="none" w:sz="0" w:space="0" w:color="auto"/>
              </w:divBdr>
            </w:div>
            <w:div w:id="1620144906">
              <w:marLeft w:val="0"/>
              <w:marRight w:val="0"/>
              <w:marTop w:val="0"/>
              <w:marBottom w:val="0"/>
              <w:divBdr>
                <w:top w:val="none" w:sz="0" w:space="0" w:color="auto"/>
                <w:left w:val="none" w:sz="0" w:space="0" w:color="auto"/>
                <w:bottom w:val="none" w:sz="0" w:space="0" w:color="auto"/>
                <w:right w:val="none" w:sz="0" w:space="0" w:color="auto"/>
              </w:divBdr>
            </w:div>
            <w:div w:id="1655647186">
              <w:marLeft w:val="0"/>
              <w:marRight w:val="0"/>
              <w:marTop w:val="0"/>
              <w:marBottom w:val="0"/>
              <w:divBdr>
                <w:top w:val="none" w:sz="0" w:space="0" w:color="auto"/>
                <w:left w:val="none" w:sz="0" w:space="0" w:color="auto"/>
                <w:bottom w:val="none" w:sz="0" w:space="0" w:color="auto"/>
                <w:right w:val="none" w:sz="0" w:space="0" w:color="auto"/>
              </w:divBdr>
            </w:div>
            <w:div w:id="767232121">
              <w:marLeft w:val="0"/>
              <w:marRight w:val="0"/>
              <w:marTop w:val="0"/>
              <w:marBottom w:val="0"/>
              <w:divBdr>
                <w:top w:val="none" w:sz="0" w:space="0" w:color="auto"/>
                <w:left w:val="none" w:sz="0" w:space="0" w:color="auto"/>
                <w:bottom w:val="none" w:sz="0" w:space="0" w:color="auto"/>
                <w:right w:val="none" w:sz="0" w:space="0" w:color="auto"/>
              </w:divBdr>
            </w:div>
            <w:div w:id="144980484">
              <w:marLeft w:val="0"/>
              <w:marRight w:val="0"/>
              <w:marTop w:val="0"/>
              <w:marBottom w:val="0"/>
              <w:divBdr>
                <w:top w:val="none" w:sz="0" w:space="0" w:color="auto"/>
                <w:left w:val="none" w:sz="0" w:space="0" w:color="auto"/>
                <w:bottom w:val="none" w:sz="0" w:space="0" w:color="auto"/>
                <w:right w:val="none" w:sz="0" w:space="0" w:color="auto"/>
              </w:divBdr>
            </w:div>
            <w:div w:id="908540355">
              <w:marLeft w:val="0"/>
              <w:marRight w:val="0"/>
              <w:marTop w:val="0"/>
              <w:marBottom w:val="0"/>
              <w:divBdr>
                <w:top w:val="none" w:sz="0" w:space="0" w:color="auto"/>
                <w:left w:val="none" w:sz="0" w:space="0" w:color="auto"/>
                <w:bottom w:val="none" w:sz="0" w:space="0" w:color="auto"/>
                <w:right w:val="none" w:sz="0" w:space="0" w:color="auto"/>
              </w:divBdr>
            </w:div>
            <w:div w:id="104202841">
              <w:marLeft w:val="0"/>
              <w:marRight w:val="0"/>
              <w:marTop w:val="0"/>
              <w:marBottom w:val="0"/>
              <w:divBdr>
                <w:top w:val="none" w:sz="0" w:space="0" w:color="auto"/>
                <w:left w:val="none" w:sz="0" w:space="0" w:color="auto"/>
                <w:bottom w:val="none" w:sz="0" w:space="0" w:color="auto"/>
                <w:right w:val="none" w:sz="0" w:space="0" w:color="auto"/>
              </w:divBdr>
            </w:div>
            <w:div w:id="731274666">
              <w:marLeft w:val="0"/>
              <w:marRight w:val="0"/>
              <w:marTop w:val="0"/>
              <w:marBottom w:val="0"/>
              <w:divBdr>
                <w:top w:val="none" w:sz="0" w:space="0" w:color="auto"/>
                <w:left w:val="none" w:sz="0" w:space="0" w:color="auto"/>
                <w:bottom w:val="none" w:sz="0" w:space="0" w:color="auto"/>
                <w:right w:val="none" w:sz="0" w:space="0" w:color="auto"/>
              </w:divBdr>
            </w:div>
            <w:div w:id="1983079097">
              <w:marLeft w:val="0"/>
              <w:marRight w:val="0"/>
              <w:marTop w:val="0"/>
              <w:marBottom w:val="0"/>
              <w:divBdr>
                <w:top w:val="none" w:sz="0" w:space="0" w:color="auto"/>
                <w:left w:val="none" w:sz="0" w:space="0" w:color="auto"/>
                <w:bottom w:val="none" w:sz="0" w:space="0" w:color="auto"/>
                <w:right w:val="none" w:sz="0" w:space="0" w:color="auto"/>
              </w:divBdr>
            </w:div>
            <w:div w:id="2098942493">
              <w:marLeft w:val="0"/>
              <w:marRight w:val="0"/>
              <w:marTop w:val="0"/>
              <w:marBottom w:val="0"/>
              <w:divBdr>
                <w:top w:val="none" w:sz="0" w:space="0" w:color="auto"/>
                <w:left w:val="none" w:sz="0" w:space="0" w:color="auto"/>
                <w:bottom w:val="none" w:sz="0" w:space="0" w:color="auto"/>
                <w:right w:val="none" w:sz="0" w:space="0" w:color="auto"/>
              </w:divBdr>
            </w:div>
            <w:div w:id="1434666528">
              <w:marLeft w:val="0"/>
              <w:marRight w:val="0"/>
              <w:marTop w:val="0"/>
              <w:marBottom w:val="0"/>
              <w:divBdr>
                <w:top w:val="none" w:sz="0" w:space="0" w:color="auto"/>
                <w:left w:val="none" w:sz="0" w:space="0" w:color="auto"/>
                <w:bottom w:val="none" w:sz="0" w:space="0" w:color="auto"/>
                <w:right w:val="none" w:sz="0" w:space="0" w:color="auto"/>
              </w:divBdr>
            </w:div>
            <w:div w:id="1465731178">
              <w:marLeft w:val="0"/>
              <w:marRight w:val="0"/>
              <w:marTop w:val="0"/>
              <w:marBottom w:val="0"/>
              <w:divBdr>
                <w:top w:val="none" w:sz="0" w:space="0" w:color="auto"/>
                <w:left w:val="none" w:sz="0" w:space="0" w:color="auto"/>
                <w:bottom w:val="none" w:sz="0" w:space="0" w:color="auto"/>
                <w:right w:val="none" w:sz="0" w:space="0" w:color="auto"/>
              </w:divBdr>
            </w:div>
            <w:div w:id="837576989">
              <w:marLeft w:val="0"/>
              <w:marRight w:val="0"/>
              <w:marTop w:val="0"/>
              <w:marBottom w:val="0"/>
              <w:divBdr>
                <w:top w:val="none" w:sz="0" w:space="0" w:color="auto"/>
                <w:left w:val="none" w:sz="0" w:space="0" w:color="auto"/>
                <w:bottom w:val="none" w:sz="0" w:space="0" w:color="auto"/>
                <w:right w:val="none" w:sz="0" w:space="0" w:color="auto"/>
              </w:divBdr>
            </w:div>
            <w:div w:id="894001530">
              <w:marLeft w:val="0"/>
              <w:marRight w:val="0"/>
              <w:marTop w:val="0"/>
              <w:marBottom w:val="0"/>
              <w:divBdr>
                <w:top w:val="none" w:sz="0" w:space="0" w:color="auto"/>
                <w:left w:val="none" w:sz="0" w:space="0" w:color="auto"/>
                <w:bottom w:val="none" w:sz="0" w:space="0" w:color="auto"/>
                <w:right w:val="none" w:sz="0" w:space="0" w:color="auto"/>
              </w:divBdr>
            </w:div>
            <w:div w:id="565382566">
              <w:marLeft w:val="0"/>
              <w:marRight w:val="0"/>
              <w:marTop w:val="0"/>
              <w:marBottom w:val="0"/>
              <w:divBdr>
                <w:top w:val="none" w:sz="0" w:space="0" w:color="auto"/>
                <w:left w:val="none" w:sz="0" w:space="0" w:color="auto"/>
                <w:bottom w:val="none" w:sz="0" w:space="0" w:color="auto"/>
                <w:right w:val="none" w:sz="0" w:space="0" w:color="auto"/>
              </w:divBdr>
            </w:div>
            <w:div w:id="375856303">
              <w:marLeft w:val="0"/>
              <w:marRight w:val="0"/>
              <w:marTop w:val="0"/>
              <w:marBottom w:val="0"/>
              <w:divBdr>
                <w:top w:val="none" w:sz="0" w:space="0" w:color="auto"/>
                <w:left w:val="none" w:sz="0" w:space="0" w:color="auto"/>
                <w:bottom w:val="none" w:sz="0" w:space="0" w:color="auto"/>
                <w:right w:val="none" w:sz="0" w:space="0" w:color="auto"/>
              </w:divBdr>
            </w:div>
            <w:div w:id="1762482689">
              <w:marLeft w:val="0"/>
              <w:marRight w:val="0"/>
              <w:marTop w:val="0"/>
              <w:marBottom w:val="0"/>
              <w:divBdr>
                <w:top w:val="none" w:sz="0" w:space="0" w:color="auto"/>
                <w:left w:val="none" w:sz="0" w:space="0" w:color="auto"/>
                <w:bottom w:val="none" w:sz="0" w:space="0" w:color="auto"/>
                <w:right w:val="none" w:sz="0" w:space="0" w:color="auto"/>
              </w:divBdr>
            </w:div>
            <w:div w:id="1762289493">
              <w:marLeft w:val="0"/>
              <w:marRight w:val="0"/>
              <w:marTop w:val="0"/>
              <w:marBottom w:val="0"/>
              <w:divBdr>
                <w:top w:val="none" w:sz="0" w:space="0" w:color="auto"/>
                <w:left w:val="none" w:sz="0" w:space="0" w:color="auto"/>
                <w:bottom w:val="none" w:sz="0" w:space="0" w:color="auto"/>
                <w:right w:val="none" w:sz="0" w:space="0" w:color="auto"/>
              </w:divBdr>
            </w:div>
            <w:div w:id="1330446696">
              <w:marLeft w:val="0"/>
              <w:marRight w:val="0"/>
              <w:marTop w:val="0"/>
              <w:marBottom w:val="0"/>
              <w:divBdr>
                <w:top w:val="none" w:sz="0" w:space="0" w:color="auto"/>
                <w:left w:val="none" w:sz="0" w:space="0" w:color="auto"/>
                <w:bottom w:val="none" w:sz="0" w:space="0" w:color="auto"/>
                <w:right w:val="none" w:sz="0" w:space="0" w:color="auto"/>
              </w:divBdr>
            </w:div>
            <w:div w:id="2073044459">
              <w:marLeft w:val="0"/>
              <w:marRight w:val="0"/>
              <w:marTop w:val="0"/>
              <w:marBottom w:val="0"/>
              <w:divBdr>
                <w:top w:val="none" w:sz="0" w:space="0" w:color="auto"/>
                <w:left w:val="none" w:sz="0" w:space="0" w:color="auto"/>
                <w:bottom w:val="none" w:sz="0" w:space="0" w:color="auto"/>
                <w:right w:val="none" w:sz="0" w:space="0" w:color="auto"/>
              </w:divBdr>
            </w:div>
            <w:div w:id="888956193">
              <w:marLeft w:val="0"/>
              <w:marRight w:val="0"/>
              <w:marTop w:val="0"/>
              <w:marBottom w:val="0"/>
              <w:divBdr>
                <w:top w:val="none" w:sz="0" w:space="0" w:color="auto"/>
                <w:left w:val="none" w:sz="0" w:space="0" w:color="auto"/>
                <w:bottom w:val="none" w:sz="0" w:space="0" w:color="auto"/>
                <w:right w:val="none" w:sz="0" w:space="0" w:color="auto"/>
              </w:divBdr>
            </w:div>
            <w:div w:id="1419205065">
              <w:marLeft w:val="0"/>
              <w:marRight w:val="0"/>
              <w:marTop w:val="0"/>
              <w:marBottom w:val="0"/>
              <w:divBdr>
                <w:top w:val="none" w:sz="0" w:space="0" w:color="auto"/>
                <w:left w:val="none" w:sz="0" w:space="0" w:color="auto"/>
                <w:bottom w:val="none" w:sz="0" w:space="0" w:color="auto"/>
                <w:right w:val="none" w:sz="0" w:space="0" w:color="auto"/>
              </w:divBdr>
            </w:div>
            <w:div w:id="431441004">
              <w:marLeft w:val="0"/>
              <w:marRight w:val="0"/>
              <w:marTop w:val="0"/>
              <w:marBottom w:val="0"/>
              <w:divBdr>
                <w:top w:val="none" w:sz="0" w:space="0" w:color="auto"/>
                <w:left w:val="none" w:sz="0" w:space="0" w:color="auto"/>
                <w:bottom w:val="none" w:sz="0" w:space="0" w:color="auto"/>
                <w:right w:val="none" w:sz="0" w:space="0" w:color="auto"/>
              </w:divBdr>
            </w:div>
            <w:div w:id="119809779">
              <w:marLeft w:val="0"/>
              <w:marRight w:val="0"/>
              <w:marTop w:val="0"/>
              <w:marBottom w:val="0"/>
              <w:divBdr>
                <w:top w:val="none" w:sz="0" w:space="0" w:color="auto"/>
                <w:left w:val="none" w:sz="0" w:space="0" w:color="auto"/>
                <w:bottom w:val="none" w:sz="0" w:space="0" w:color="auto"/>
                <w:right w:val="none" w:sz="0" w:space="0" w:color="auto"/>
              </w:divBdr>
            </w:div>
            <w:div w:id="1417168557">
              <w:marLeft w:val="0"/>
              <w:marRight w:val="0"/>
              <w:marTop w:val="0"/>
              <w:marBottom w:val="0"/>
              <w:divBdr>
                <w:top w:val="none" w:sz="0" w:space="0" w:color="auto"/>
                <w:left w:val="none" w:sz="0" w:space="0" w:color="auto"/>
                <w:bottom w:val="none" w:sz="0" w:space="0" w:color="auto"/>
                <w:right w:val="none" w:sz="0" w:space="0" w:color="auto"/>
              </w:divBdr>
            </w:div>
            <w:div w:id="1907954037">
              <w:marLeft w:val="0"/>
              <w:marRight w:val="0"/>
              <w:marTop w:val="0"/>
              <w:marBottom w:val="0"/>
              <w:divBdr>
                <w:top w:val="none" w:sz="0" w:space="0" w:color="auto"/>
                <w:left w:val="none" w:sz="0" w:space="0" w:color="auto"/>
                <w:bottom w:val="none" w:sz="0" w:space="0" w:color="auto"/>
                <w:right w:val="none" w:sz="0" w:space="0" w:color="auto"/>
              </w:divBdr>
            </w:div>
            <w:div w:id="1051151771">
              <w:marLeft w:val="0"/>
              <w:marRight w:val="0"/>
              <w:marTop w:val="0"/>
              <w:marBottom w:val="0"/>
              <w:divBdr>
                <w:top w:val="none" w:sz="0" w:space="0" w:color="auto"/>
                <w:left w:val="none" w:sz="0" w:space="0" w:color="auto"/>
                <w:bottom w:val="none" w:sz="0" w:space="0" w:color="auto"/>
                <w:right w:val="none" w:sz="0" w:space="0" w:color="auto"/>
              </w:divBdr>
            </w:div>
            <w:div w:id="1086073530">
              <w:marLeft w:val="0"/>
              <w:marRight w:val="0"/>
              <w:marTop w:val="0"/>
              <w:marBottom w:val="0"/>
              <w:divBdr>
                <w:top w:val="none" w:sz="0" w:space="0" w:color="auto"/>
                <w:left w:val="none" w:sz="0" w:space="0" w:color="auto"/>
                <w:bottom w:val="none" w:sz="0" w:space="0" w:color="auto"/>
                <w:right w:val="none" w:sz="0" w:space="0" w:color="auto"/>
              </w:divBdr>
            </w:div>
            <w:div w:id="722797475">
              <w:marLeft w:val="0"/>
              <w:marRight w:val="0"/>
              <w:marTop w:val="0"/>
              <w:marBottom w:val="0"/>
              <w:divBdr>
                <w:top w:val="none" w:sz="0" w:space="0" w:color="auto"/>
                <w:left w:val="none" w:sz="0" w:space="0" w:color="auto"/>
                <w:bottom w:val="none" w:sz="0" w:space="0" w:color="auto"/>
                <w:right w:val="none" w:sz="0" w:space="0" w:color="auto"/>
              </w:divBdr>
            </w:div>
            <w:div w:id="340551395">
              <w:marLeft w:val="0"/>
              <w:marRight w:val="0"/>
              <w:marTop w:val="0"/>
              <w:marBottom w:val="0"/>
              <w:divBdr>
                <w:top w:val="none" w:sz="0" w:space="0" w:color="auto"/>
                <w:left w:val="none" w:sz="0" w:space="0" w:color="auto"/>
                <w:bottom w:val="none" w:sz="0" w:space="0" w:color="auto"/>
                <w:right w:val="none" w:sz="0" w:space="0" w:color="auto"/>
              </w:divBdr>
            </w:div>
            <w:div w:id="974599214">
              <w:marLeft w:val="0"/>
              <w:marRight w:val="0"/>
              <w:marTop w:val="0"/>
              <w:marBottom w:val="0"/>
              <w:divBdr>
                <w:top w:val="none" w:sz="0" w:space="0" w:color="auto"/>
                <w:left w:val="none" w:sz="0" w:space="0" w:color="auto"/>
                <w:bottom w:val="none" w:sz="0" w:space="0" w:color="auto"/>
                <w:right w:val="none" w:sz="0" w:space="0" w:color="auto"/>
              </w:divBdr>
            </w:div>
            <w:div w:id="1801921782">
              <w:marLeft w:val="0"/>
              <w:marRight w:val="0"/>
              <w:marTop w:val="0"/>
              <w:marBottom w:val="0"/>
              <w:divBdr>
                <w:top w:val="none" w:sz="0" w:space="0" w:color="auto"/>
                <w:left w:val="none" w:sz="0" w:space="0" w:color="auto"/>
                <w:bottom w:val="none" w:sz="0" w:space="0" w:color="auto"/>
                <w:right w:val="none" w:sz="0" w:space="0" w:color="auto"/>
              </w:divBdr>
            </w:div>
            <w:div w:id="298071102">
              <w:marLeft w:val="0"/>
              <w:marRight w:val="0"/>
              <w:marTop w:val="0"/>
              <w:marBottom w:val="0"/>
              <w:divBdr>
                <w:top w:val="none" w:sz="0" w:space="0" w:color="auto"/>
                <w:left w:val="none" w:sz="0" w:space="0" w:color="auto"/>
                <w:bottom w:val="none" w:sz="0" w:space="0" w:color="auto"/>
                <w:right w:val="none" w:sz="0" w:space="0" w:color="auto"/>
              </w:divBdr>
            </w:div>
            <w:div w:id="1325011084">
              <w:marLeft w:val="0"/>
              <w:marRight w:val="0"/>
              <w:marTop w:val="0"/>
              <w:marBottom w:val="0"/>
              <w:divBdr>
                <w:top w:val="none" w:sz="0" w:space="0" w:color="auto"/>
                <w:left w:val="none" w:sz="0" w:space="0" w:color="auto"/>
                <w:bottom w:val="none" w:sz="0" w:space="0" w:color="auto"/>
                <w:right w:val="none" w:sz="0" w:space="0" w:color="auto"/>
              </w:divBdr>
            </w:div>
            <w:div w:id="1375928858">
              <w:marLeft w:val="0"/>
              <w:marRight w:val="0"/>
              <w:marTop w:val="0"/>
              <w:marBottom w:val="0"/>
              <w:divBdr>
                <w:top w:val="none" w:sz="0" w:space="0" w:color="auto"/>
                <w:left w:val="none" w:sz="0" w:space="0" w:color="auto"/>
                <w:bottom w:val="none" w:sz="0" w:space="0" w:color="auto"/>
                <w:right w:val="none" w:sz="0" w:space="0" w:color="auto"/>
              </w:divBdr>
            </w:div>
            <w:div w:id="624315415">
              <w:marLeft w:val="0"/>
              <w:marRight w:val="0"/>
              <w:marTop w:val="0"/>
              <w:marBottom w:val="0"/>
              <w:divBdr>
                <w:top w:val="none" w:sz="0" w:space="0" w:color="auto"/>
                <w:left w:val="none" w:sz="0" w:space="0" w:color="auto"/>
                <w:bottom w:val="none" w:sz="0" w:space="0" w:color="auto"/>
                <w:right w:val="none" w:sz="0" w:space="0" w:color="auto"/>
              </w:divBdr>
            </w:div>
            <w:div w:id="689992110">
              <w:marLeft w:val="0"/>
              <w:marRight w:val="0"/>
              <w:marTop w:val="0"/>
              <w:marBottom w:val="0"/>
              <w:divBdr>
                <w:top w:val="none" w:sz="0" w:space="0" w:color="auto"/>
                <w:left w:val="none" w:sz="0" w:space="0" w:color="auto"/>
                <w:bottom w:val="none" w:sz="0" w:space="0" w:color="auto"/>
                <w:right w:val="none" w:sz="0" w:space="0" w:color="auto"/>
              </w:divBdr>
            </w:div>
            <w:div w:id="1508859541">
              <w:marLeft w:val="0"/>
              <w:marRight w:val="0"/>
              <w:marTop w:val="0"/>
              <w:marBottom w:val="0"/>
              <w:divBdr>
                <w:top w:val="none" w:sz="0" w:space="0" w:color="auto"/>
                <w:left w:val="none" w:sz="0" w:space="0" w:color="auto"/>
                <w:bottom w:val="none" w:sz="0" w:space="0" w:color="auto"/>
                <w:right w:val="none" w:sz="0" w:space="0" w:color="auto"/>
              </w:divBdr>
            </w:div>
            <w:div w:id="442921044">
              <w:marLeft w:val="0"/>
              <w:marRight w:val="0"/>
              <w:marTop w:val="0"/>
              <w:marBottom w:val="0"/>
              <w:divBdr>
                <w:top w:val="none" w:sz="0" w:space="0" w:color="auto"/>
                <w:left w:val="none" w:sz="0" w:space="0" w:color="auto"/>
                <w:bottom w:val="none" w:sz="0" w:space="0" w:color="auto"/>
                <w:right w:val="none" w:sz="0" w:space="0" w:color="auto"/>
              </w:divBdr>
            </w:div>
            <w:div w:id="2041198277">
              <w:marLeft w:val="0"/>
              <w:marRight w:val="0"/>
              <w:marTop w:val="0"/>
              <w:marBottom w:val="0"/>
              <w:divBdr>
                <w:top w:val="none" w:sz="0" w:space="0" w:color="auto"/>
                <w:left w:val="none" w:sz="0" w:space="0" w:color="auto"/>
                <w:bottom w:val="none" w:sz="0" w:space="0" w:color="auto"/>
                <w:right w:val="none" w:sz="0" w:space="0" w:color="auto"/>
              </w:divBdr>
            </w:div>
            <w:div w:id="921793398">
              <w:marLeft w:val="0"/>
              <w:marRight w:val="0"/>
              <w:marTop w:val="0"/>
              <w:marBottom w:val="0"/>
              <w:divBdr>
                <w:top w:val="none" w:sz="0" w:space="0" w:color="auto"/>
                <w:left w:val="none" w:sz="0" w:space="0" w:color="auto"/>
                <w:bottom w:val="none" w:sz="0" w:space="0" w:color="auto"/>
                <w:right w:val="none" w:sz="0" w:space="0" w:color="auto"/>
              </w:divBdr>
            </w:div>
            <w:div w:id="538200513">
              <w:marLeft w:val="0"/>
              <w:marRight w:val="0"/>
              <w:marTop w:val="0"/>
              <w:marBottom w:val="0"/>
              <w:divBdr>
                <w:top w:val="none" w:sz="0" w:space="0" w:color="auto"/>
                <w:left w:val="none" w:sz="0" w:space="0" w:color="auto"/>
                <w:bottom w:val="none" w:sz="0" w:space="0" w:color="auto"/>
                <w:right w:val="none" w:sz="0" w:space="0" w:color="auto"/>
              </w:divBdr>
            </w:div>
            <w:div w:id="2081714491">
              <w:marLeft w:val="0"/>
              <w:marRight w:val="0"/>
              <w:marTop w:val="0"/>
              <w:marBottom w:val="0"/>
              <w:divBdr>
                <w:top w:val="none" w:sz="0" w:space="0" w:color="auto"/>
                <w:left w:val="none" w:sz="0" w:space="0" w:color="auto"/>
                <w:bottom w:val="none" w:sz="0" w:space="0" w:color="auto"/>
                <w:right w:val="none" w:sz="0" w:space="0" w:color="auto"/>
              </w:divBdr>
            </w:div>
            <w:div w:id="162626082">
              <w:marLeft w:val="0"/>
              <w:marRight w:val="0"/>
              <w:marTop w:val="0"/>
              <w:marBottom w:val="0"/>
              <w:divBdr>
                <w:top w:val="none" w:sz="0" w:space="0" w:color="auto"/>
                <w:left w:val="none" w:sz="0" w:space="0" w:color="auto"/>
                <w:bottom w:val="none" w:sz="0" w:space="0" w:color="auto"/>
                <w:right w:val="none" w:sz="0" w:space="0" w:color="auto"/>
              </w:divBdr>
            </w:div>
            <w:div w:id="539436343">
              <w:marLeft w:val="0"/>
              <w:marRight w:val="0"/>
              <w:marTop w:val="0"/>
              <w:marBottom w:val="0"/>
              <w:divBdr>
                <w:top w:val="none" w:sz="0" w:space="0" w:color="auto"/>
                <w:left w:val="none" w:sz="0" w:space="0" w:color="auto"/>
                <w:bottom w:val="none" w:sz="0" w:space="0" w:color="auto"/>
                <w:right w:val="none" w:sz="0" w:space="0" w:color="auto"/>
              </w:divBdr>
            </w:div>
            <w:div w:id="799809588">
              <w:marLeft w:val="0"/>
              <w:marRight w:val="0"/>
              <w:marTop w:val="0"/>
              <w:marBottom w:val="0"/>
              <w:divBdr>
                <w:top w:val="none" w:sz="0" w:space="0" w:color="auto"/>
                <w:left w:val="none" w:sz="0" w:space="0" w:color="auto"/>
                <w:bottom w:val="none" w:sz="0" w:space="0" w:color="auto"/>
                <w:right w:val="none" w:sz="0" w:space="0" w:color="auto"/>
              </w:divBdr>
            </w:div>
            <w:div w:id="1789935030">
              <w:marLeft w:val="0"/>
              <w:marRight w:val="0"/>
              <w:marTop w:val="0"/>
              <w:marBottom w:val="0"/>
              <w:divBdr>
                <w:top w:val="none" w:sz="0" w:space="0" w:color="auto"/>
                <w:left w:val="none" w:sz="0" w:space="0" w:color="auto"/>
                <w:bottom w:val="none" w:sz="0" w:space="0" w:color="auto"/>
                <w:right w:val="none" w:sz="0" w:space="0" w:color="auto"/>
              </w:divBdr>
            </w:div>
            <w:div w:id="392775015">
              <w:marLeft w:val="0"/>
              <w:marRight w:val="0"/>
              <w:marTop w:val="0"/>
              <w:marBottom w:val="0"/>
              <w:divBdr>
                <w:top w:val="none" w:sz="0" w:space="0" w:color="auto"/>
                <w:left w:val="none" w:sz="0" w:space="0" w:color="auto"/>
                <w:bottom w:val="none" w:sz="0" w:space="0" w:color="auto"/>
                <w:right w:val="none" w:sz="0" w:space="0" w:color="auto"/>
              </w:divBdr>
            </w:div>
            <w:div w:id="299727982">
              <w:marLeft w:val="0"/>
              <w:marRight w:val="0"/>
              <w:marTop w:val="0"/>
              <w:marBottom w:val="0"/>
              <w:divBdr>
                <w:top w:val="none" w:sz="0" w:space="0" w:color="auto"/>
                <w:left w:val="none" w:sz="0" w:space="0" w:color="auto"/>
                <w:bottom w:val="none" w:sz="0" w:space="0" w:color="auto"/>
                <w:right w:val="none" w:sz="0" w:space="0" w:color="auto"/>
              </w:divBdr>
            </w:div>
            <w:div w:id="1048338971">
              <w:marLeft w:val="0"/>
              <w:marRight w:val="0"/>
              <w:marTop w:val="0"/>
              <w:marBottom w:val="0"/>
              <w:divBdr>
                <w:top w:val="none" w:sz="0" w:space="0" w:color="auto"/>
                <w:left w:val="none" w:sz="0" w:space="0" w:color="auto"/>
                <w:bottom w:val="none" w:sz="0" w:space="0" w:color="auto"/>
                <w:right w:val="none" w:sz="0" w:space="0" w:color="auto"/>
              </w:divBdr>
            </w:div>
            <w:div w:id="1302660748">
              <w:marLeft w:val="0"/>
              <w:marRight w:val="0"/>
              <w:marTop w:val="0"/>
              <w:marBottom w:val="0"/>
              <w:divBdr>
                <w:top w:val="none" w:sz="0" w:space="0" w:color="auto"/>
                <w:left w:val="none" w:sz="0" w:space="0" w:color="auto"/>
                <w:bottom w:val="none" w:sz="0" w:space="0" w:color="auto"/>
                <w:right w:val="none" w:sz="0" w:space="0" w:color="auto"/>
              </w:divBdr>
            </w:div>
            <w:div w:id="1146239682">
              <w:marLeft w:val="0"/>
              <w:marRight w:val="0"/>
              <w:marTop w:val="0"/>
              <w:marBottom w:val="0"/>
              <w:divBdr>
                <w:top w:val="none" w:sz="0" w:space="0" w:color="auto"/>
                <w:left w:val="none" w:sz="0" w:space="0" w:color="auto"/>
                <w:bottom w:val="none" w:sz="0" w:space="0" w:color="auto"/>
                <w:right w:val="none" w:sz="0" w:space="0" w:color="auto"/>
              </w:divBdr>
            </w:div>
            <w:div w:id="893546563">
              <w:marLeft w:val="0"/>
              <w:marRight w:val="0"/>
              <w:marTop w:val="0"/>
              <w:marBottom w:val="0"/>
              <w:divBdr>
                <w:top w:val="none" w:sz="0" w:space="0" w:color="auto"/>
                <w:left w:val="none" w:sz="0" w:space="0" w:color="auto"/>
                <w:bottom w:val="none" w:sz="0" w:space="0" w:color="auto"/>
                <w:right w:val="none" w:sz="0" w:space="0" w:color="auto"/>
              </w:divBdr>
            </w:div>
            <w:div w:id="1889104904">
              <w:marLeft w:val="0"/>
              <w:marRight w:val="0"/>
              <w:marTop w:val="0"/>
              <w:marBottom w:val="0"/>
              <w:divBdr>
                <w:top w:val="none" w:sz="0" w:space="0" w:color="auto"/>
                <w:left w:val="none" w:sz="0" w:space="0" w:color="auto"/>
                <w:bottom w:val="none" w:sz="0" w:space="0" w:color="auto"/>
                <w:right w:val="none" w:sz="0" w:space="0" w:color="auto"/>
              </w:divBdr>
            </w:div>
            <w:div w:id="252277657">
              <w:marLeft w:val="0"/>
              <w:marRight w:val="0"/>
              <w:marTop w:val="0"/>
              <w:marBottom w:val="0"/>
              <w:divBdr>
                <w:top w:val="none" w:sz="0" w:space="0" w:color="auto"/>
                <w:left w:val="none" w:sz="0" w:space="0" w:color="auto"/>
                <w:bottom w:val="none" w:sz="0" w:space="0" w:color="auto"/>
                <w:right w:val="none" w:sz="0" w:space="0" w:color="auto"/>
              </w:divBdr>
            </w:div>
            <w:div w:id="1819684034">
              <w:marLeft w:val="0"/>
              <w:marRight w:val="0"/>
              <w:marTop w:val="0"/>
              <w:marBottom w:val="0"/>
              <w:divBdr>
                <w:top w:val="none" w:sz="0" w:space="0" w:color="auto"/>
                <w:left w:val="none" w:sz="0" w:space="0" w:color="auto"/>
                <w:bottom w:val="none" w:sz="0" w:space="0" w:color="auto"/>
                <w:right w:val="none" w:sz="0" w:space="0" w:color="auto"/>
              </w:divBdr>
            </w:div>
            <w:div w:id="790396556">
              <w:marLeft w:val="0"/>
              <w:marRight w:val="0"/>
              <w:marTop w:val="0"/>
              <w:marBottom w:val="0"/>
              <w:divBdr>
                <w:top w:val="none" w:sz="0" w:space="0" w:color="auto"/>
                <w:left w:val="none" w:sz="0" w:space="0" w:color="auto"/>
                <w:bottom w:val="none" w:sz="0" w:space="0" w:color="auto"/>
                <w:right w:val="none" w:sz="0" w:space="0" w:color="auto"/>
              </w:divBdr>
            </w:div>
            <w:div w:id="1735812971">
              <w:marLeft w:val="0"/>
              <w:marRight w:val="0"/>
              <w:marTop w:val="0"/>
              <w:marBottom w:val="0"/>
              <w:divBdr>
                <w:top w:val="none" w:sz="0" w:space="0" w:color="auto"/>
                <w:left w:val="none" w:sz="0" w:space="0" w:color="auto"/>
                <w:bottom w:val="none" w:sz="0" w:space="0" w:color="auto"/>
                <w:right w:val="none" w:sz="0" w:space="0" w:color="auto"/>
              </w:divBdr>
            </w:div>
            <w:div w:id="136387440">
              <w:marLeft w:val="0"/>
              <w:marRight w:val="0"/>
              <w:marTop w:val="0"/>
              <w:marBottom w:val="0"/>
              <w:divBdr>
                <w:top w:val="none" w:sz="0" w:space="0" w:color="auto"/>
                <w:left w:val="none" w:sz="0" w:space="0" w:color="auto"/>
                <w:bottom w:val="none" w:sz="0" w:space="0" w:color="auto"/>
                <w:right w:val="none" w:sz="0" w:space="0" w:color="auto"/>
              </w:divBdr>
            </w:div>
            <w:div w:id="700712178">
              <w:marLeft w:val="0"/>
              <w:marRight w:val="0"/>
              <w:marTop w:val="0"/>
              <w:marBottom w:val="0"/>
              <w:divBdr>
                <w:top w:val="none" w:sz="0" w:space="0" w:color="auto"/>
                <w:left w:val="none" w:sz="0" w:space="0" w:color="auto"/>
                <w:bottom w:val="none" w:sz="0" w:space="0" w:color="auto"/>
                <w:right w:val="none" w:sz="0" w:space="0" w:color="auto"/>
              </w:divBdr>
            </w:div>
            <w:div w:id="1168791787">
              <w:marLeft w:val="0"/>
              <w:marRight w:val="0"/>
              <w:marTop w:val="0"/>
              <w:marBottom w:val="0"/>
              <w:divBdr>
                <w:top w:val="none" w:sz="0" w:space="0" w:color="auto"/>
                <w:left w:val="none" w:sz="0" w:space="0" w:color="auto"/>
                <w:bottom w:val="none" w:sz="0" w:space="0" w:color="auto"/>
                <w:right w:val="none" w:sz="0" w:space="0" w:color="auto"/>
              </w:divBdr>
            </w:div>
            <w:div w:id="1378821008">
              <w:marLeft w:val="0"/>
              <w:marRight w:val="0"/>
              <w:marTop w:val="0"/>
              <w:marBottom w:val="0"/>
              <w:divBdr>
                <w:top w:val="none" w:sz="0" w:space="0" w:color="auto"/>
                <w:left w:val="none" w:sz="0" w:space="0" w:color="auto"/>
                <w:bottom w:val="none" w:sz="0" w:space="0" w:color="auto"/>
                <w:right w:val="none" w:sz="0" w:space="0" w:color="auto"/>
              </w:divBdr>
            </w:div>
            <w:div w:id="1312490405">
              <w:marLeft w:val="0"/>
              <w:marRight w:val="0"/>
              <w:marTop w:val="0"/>
              <w:marBottom w:val="0"/>
              <w:divBdr>
                <w:top w:val="none" w:sz="0" w:space="0" w:color="auto"/>
                <w:left w:val="none" w:sz="0" w:space="0" w:color="auto"/>
                <w:bottom w:val="none" w:sz="0" w:space="0" w:color="auto"/>
                <w:right w:val="none" w:sz="0" w:space="0" w:color="auto"/>
              </w:divBdr>
            </w:div>
            <w:div w:id="1506280661">
              <w:marLeft w:val="0"/>
              <w:marRight w:val="0"/>
              <w:marTop w:val="0"/>
              <w:marBottom w:val="0"/>
              <w:divBdr>
                <w:top w:val="none" w:sz="0" w:space="0" w:color="auto"/>
                <w:left w:val="none" w:sz="0" w:space="0" w:color="auto"/>
                <w:bottom w:val="none" w:sz="0" w:space="0" w:color="auto"/>
                <w:right w:val="none" w:sz="0" w:space="0" w:color="auto"/>
              </w:divBdr>
            </w:div>
            <w:div w:id="1450782060">
              <w:marLeft w:val="0"/>
              <w:marRight w:val="0"/>
              <w:marTop w:val="0"/>
              <w:marBottom w:val="0"/>
              <w:divBdr>
                <w:top w:val="none" w:sz="0" w:space="0" w:color="auto"/>
                <w:left w:val="none" w:sz="0" w:space="0" w:color="auto"/>
                <w:bottom w:val="none" w:sz="0" w:space="0" w:color="auto"/>
                <w:right w:val="none" w:sz="0" w:space="0" w:color="auto"/>
              </w:divBdr>
            </w:div>
            <w:div w:id="596212883">
              <w:marLeft w:val="0"/>
              <w:marRight w:val="0"/>
              <w:marTop w:val="0"/>
              <w:marBottom w:val="0"/>
              <w:divBdr>
                <w:top w:val="none" w:sz="0" w:space="0" w:color="auto"/>
                <w:left w:val="none" w:sz="0" w:space="0" w:color="auto"/>
                <w:bottom w:val="none" w:sz="0" w:space="0" w:color="auto"/>
                <w:right w:val="none" w:sz="0" w:space="0" w:color="auto"/>
              </w:divBdr>
            </w:div>
            <w:div w:id="914822021">
              <w:marLeft w:val="0"/>
              <w:marRight w:val="0"/>
              <w:marTop w:val="0"/>
              <w:marBottom w:val="0"/>
              <w:divBdr>
                <w:top w:val="none" w:sz="0" w:space="0" w:color="auto"/>
                <w:left w:val="none" w:sz="0" w:space="0" w:color="auto"/>
                <w:bottom w:val="none" w:sz="0" w:space="0" w:color="auto"/>
                <w:right w:val="none" w:sz="0" w:space="0" w:color="auto"/>
              </w:divBdr>
            </w:div>
            <w:div w:id="1847597398">
              <w:marLeft w:val="0"/>
              <w:marRight w:val="0"/>
              <w:marTop w:val="0"/>
              <w:marBottom w:val="0"/>
              <w:divBdr>
                <w:top w:val="none" w:sz="0" w:space="0" w:color="auto"/>
                <w:left w:val="none" w:sz="0" w:space="0" w:color="auto"/>
                <w:bottom w:val="none" w:sz="0" w:space="0" w:color="auto"/>
                <w:right w:val="none" w:sz="0" w:space="0" w:color="auto"/>
              </w:divBdr>
            </w:div>
            <w:div w:id="149948309">
              <w:marLeft w:val="0"/>
              <w:marRight w:val="0"/>
              <w:marTop w:val="0"/>
              <w:marBottom w:val="0"/>
              <w:divBdr>
                <w:top w:val="none" w:sz="0" w:space="0" w:color="auto"/>
                <w:left w:val="none" w:sz="0" w:space="0" w:color="auto"/>
                <w:bottom w:val="none" w:sz="0" w:space="0" w:color="auto"/>
                <w:right w:val="none" w:sz="0" w:space="0" w:color="auto"/>
              </w:divBdr>
            </w:div>
            <w:div w:id="1648316102">
              <w:marLeft w:val="0"/>
              <w:marRight w:val="0"/>
              <w:marTop w:val="0"/>
              <w:marBottom w:val="0"/>
              <w:divBdr>
                <w:top w:val="none" w:sz="0" w:space="0" w:color="auto"/>
                <w:left w:val="none" w:sz="0" w:space="0" w:color="auto"/>
                <w:bottom w:val="none" w:sz="0" w:space="0" w:color="auto"/>
                <w:right w:val="none" w:sz="0" w:space="0" w:color="auto"/>
              </w:divBdr>
            </w:div>
            <w:div w:id="775095612">
              <w:marLeft w:val="0"/>
              <w:marRight w:val="0"/>
              <w:marTop w:val="0"/>
              <w:marBottom w:val="0"/>
              <w:divBdr>
                <w:top w:val="none" w:sz="0" w:space="0" w:color="auto"/>
                <w:left w:val="none" w:sz="0" w:space="0" w:color="auto"/>
                <w:bottom w:val="none" w:sz="0" w:space="0" w:color="auto"/>
                <w:right w:val="none" w:sz="0" w:space="0" w:color="auto"/>
              </w:divBdr>
            </w:div>
            <w:div w:id="1757172332">
              <w:marLeft w:val="0"/>
              <w:marRight w:val="0"/>
              <w:marTop w:val="0"/>
              <w:marBottom w:val="0"/>
              <w:divBdr>
                <w:top w:val="none" w:sz="0" w:space="0" w:color="auto"/>
                <w:left w:val="none" w:sz="0" w:space="0" w:color="auto"/>
                <w:bottom w:val="none" w:sz="0" w:space="0" w:color="auto"/>
                <w:right w:val="none" w:sz="0" w:space="0" w:color="auto"/>
              </w:divBdr>
            </w:div>
            <w:div w:id="664482391">
              <w:marLeft w:val="0"/>
              <w:marRight w:val="0"/>
              <w:marTop w:val="0"/>
              <w:marBottom w:val="0"/>
              <w:divBdr>
                <w:top w:val="none" w:sz="0" w:space="0" w:color="auto"/>
                <w:left w:val="none" w:sz="0" w:space="0" w:color="auto"/>
                <w:bottom w:val="none" w:sz="0" w:space="0" w:color="auto"/>
                <w:right w:val="none" w:sz="0" w:space="0" w:color="auto"/>
              </w:divBdr>
            </w:div>
            <w:div w:id="1539275488">
              <w:marLeft w:val="0"/>
              <w:marRight w:val="0"/>
              <w:marTop w:val="0"/>
              <w:marBottom w:val="0"/>
              <w:divBdr>
                <w:top w:val="none" w:sz="0" w:space="0" w:color="auto"/>
                <w:left w:val="none" w:sz="0" w:space="0" w:color="auto"/>
                <w:bottom w:val="none" w:sz="0" w:space="0" w:color="auto"/>
                <w:right w:val="none" w:sz="0" w:space="0" w:color="auto"/>
              </w:divBdr>
            </w:div>
            <w:div w:id="23987094">
              <w:marLeft w:val="0"/>
              <w:marRight w:val="0"/>
              <w:marTop w:val="0"/>
              <w:marBottom w:val="0"/>
              <w:divBdr>
                <w:top w:val="none" w:sz="0" w:space="0" w:color="auto"/>
                <w:left w:val="none" w:sz="0" w:space="0" w:color="auto"/>
                <w:bottom w:val="none" w:sz="0" w:space="0" w:color="auto"/>
                <w:right w:val="none" w:sz="0" w:space="0" w:color="auto"/>
              </w:divBdr>
            </w:div>
            <w:div w:id="664941776">
              <w:marLeft w:val="0"/>
              <w:marRight w:val="0"/>
              <w:marTop w:val="0"/>
              <w:marBottom w:val="0"/>
              <w:divBdr>
                <w:top w:val="none" w:sz="0" w:space="0" w:color="auto"/>
                <w:left w:val="none" w:sz="0" w:space="0" w:color="auto"/>
                <w:bottom w:val="none" w:sz="0" w:space="0" w:color="auto"/>
                <w:right w:val="none" w:sz="0" w:space="0" w:color="auto"/>
              </w:divBdr>
            </w:div>
            <w:div w:id="594753284">
              <w:marLeft w:val="0"/>
              <w:marRight w:val="0"/>
              <w:marTop w:val="0"/>
              <w:marBottom w:val="0"/>
              <w:divBdr>
                <w:top w:val="none" w:sz="0" w:space="0" w:color="auto"/>
                <w:left w:val="none" w:sz="0" w:space="0" w:color="auto"/>
                <w:bottom w:val="none" w:sz="0" w:space="0" w:color="auto"/>
                <w:right w:val="none" w:sz="0" w:space="0" w:color="auto"/>
              </w:divBdr>
            </w:div>
            <w:div w:id="908080119">
              <w:marLeft w:val="0"/>
              <w:marRight w:val="0"/>
              <w:marTop w:val="0"/>
              <w:marBottom w:val="0"/>
              <w:divBdr>
                <w:top w:val="none" w:sz="0" w:space="0" w:color="auto"/>
                <w:left w:val="none" w:sz="0" w:space="0" w:color="auto"/>
                <w:bottom w:val="none" w:sz="0" w:space="0" w:color="auto"/>
                <w:right w:val="none" w:sz="0" w:space="0" w:color="auto"/>
              </w:divBdr>
            </w:div>
            <w:div w:id="704989414">
              <w:marLeft w:val="0"/>
              <w:marRight w:val="0"/>
              <w:marTop w:val="0"/>
              <w:marBottom w:val="0"/>
              <w:divBdr>
                <w:top w:val="none" w:sz="0" w:space="0" w:color="auto"/>
                <w:left w:val="none" w:sz="0" w:space="0" w:color="auto"/>
                <w:bottom w:val="none" w:sz="0" w:space="0" w:color="auto"/>
                <w:right w:val="none" w:sz="0" w:space="0" w:color="auto"/>
              </w:divBdr>
            </w:div>
            <w:div w:id="775295967">
              <w:marLeft w:val="0"/>
              <w:marRight w:val="0"/>
              <w:marTop w:val="0"/>
              <w:marBottom w:val="0"/>
              <w:divBdr>
                <w:top w:val="none" w:sz="0" w:space="0" w:color="auto"/>
                <w:left w:val="none" w:sz="0" w:space="0" w:color="auto"/>
                <w:bottom w:val="none" w:sz="0" w:space="0" w:color="auto"/>
                <w:right w:val="none" w:sz="0" w:space="0" w:color="auto"/>
              </w:divBdr>
            </w:div>
            <w:div w:id="1670256950">
              <w:marLeft w:val="0"/>
              <w:marRight w:val="0"/>
              <w:marTop w:val="0"/>
              <w:marBottom w:val="0"/>
              <w:divBdr>
                <w:top w:val="none" w:sz="0" w:space="0" w:color="auto"/>
                <w:left w:val="none" w:sz="0" w:space="0" w:color="auto"/>
                <w:bottom w:val="none" w:sz="0" w:space="0" w:color="auto"/>
                <w:right w:val="none" w:sz="0" w:space="0" w:color="auto"/>
              </w:divBdr>
            </w:div>
            <w:div w:id="1250770013">
              <w:marLeft w:val="0"/>
              <w:marRight w:val="0"/>
              <w:marTop w:val="0"/>
              <w:marBottom w:val="0"/>
              <w:divBdr>
                <w:top w:val="none" w:sz="0" w:space="0" w:color="auto"/>
                <w:left w:val="none" w:sz="0" w:space="0" w:color="auto"/>
                <w:bottom w:val="none" w:sz="0" w:space="0" w:color="auto"/>
                <w:right w:val="none" w:sz="0" w:space="0" w:color="auto"/>
              </w:divBdr>
            </w:div>
            <w:div w:id="1118717710">
              <w:marLeft w:val="0"/>
              <w:marRight w:val="0"/>
              <w:marTop w:val="0"/>
              <w:marBottom w:val="0"/>
              <w:divBdr>
                <w:top w:val="none" w:sz="0" w:space="0" w:color="auto"/>
                <w:left w:val="none" w:sz="0" w:space="0" w:color="auto"/>
                <w:bottom w:val="none" w:sz="0" w:space="0" w:color="auto"/>
                <w:right w:val="none" w:sz="0" w:space="0" w:color="auto"/>
              </w:divBdr>
            </w:div>
            <w:div w:id="58408530">
              <w:marLeft w:val="0"/>
              <w:marRight w:val="0"/>
              <w:marTop w:val="0"/>
              <w:marBottom w:val="0"/>
              <w:divBdr>
                <w:top w:val="none" w:sz="0" w:space="0" w:color="auto"/>
                <w:left w:val="none" w:sz="0" w:space="0" w:color="auto"/>
                <w:bottom w:val="none" w:sz="0" w:space="0" w:color="auto"/>
                <w:right w:val="none" w:sz="0" w:space="0" w:color="auto"/>
              </w:divBdr>
            </w:div>
            <w:div w:id="2098089039">
              <w:marLeft w:val="0"/>
              <w:marRight w:val="0"/>
              <w:marTop w:val="0"/>
              <w:marBottom w:val="0"/>
              <w:divBdr>
                <w:top w:val="none" w:sz="0" w:space="0" w:color="auto"/>
                <w:left w:val="none" w:sz="0" w:space="0" w:color="auto"/>
                <w:bottom w:val="none" w:sz="0" w:space="0" w:color="auto"/>
                <w:right w:val="none" w:sz="0" w:space="0" w:color="auto"/>
              </w:divBdr>
            </w:div>
            <w:div w:id="503784958">
              <w:marLeft w:val="0"/>
              <w:marRight w:val="0"/>
              <w:marTop w:val="0"/>
              <w:marBottom w:val="0"/>
              <w:divBdr>
                <w:top w:val="none" w:sz="0" w:space="0" w:color="auto"/>
                <w:left w:val="none" w:sz="0" w:space="0" w:color="auto"/>
                <w:bottom w:val="none" w:sz="0" w:space="0" w:color="auto"/>
                <w:right w:val="none" w:sz="0" w:space="0" w:color="auto"/>
              </w:divBdr>
            </w:div>
            <w:div w:id="663514532">
              <w:marLeft w:val="0"/>
              <w:marRight w:val="0"/>
              <w:marTop w:val="0"/>
              <w:marBottom w:val="0"/>
              <w:divBdr>
                <w:top w:val="none" w:sz="0" w:space="0" w:color="auto"/>
                <w:left w:val="none" w:sz="0" w:space="0" w:color="auto"/>
                <w:bottom w:val="none" w:sz="0" w:space="0" w:color="auto"/>
                <w:right w:val="none" w:sz="0" w:space="0" w:color="auto"/>
              </w:divBdr>
            </w:div>
            <w:div w:id="1565800817">
              <w:marLeft w:val="0"/>
              <w:marRight w:val="0"/>
              <w:marTop w:val="0"/>
              <w:marBottom w:val="0"/>
              <w:divBdr>
                <w:top w:val="none" w:sz="0" w:space="0" w:color="auto"/>
                <w:left w:val="none" w:sz="0" w:space="0" w:color="auto"/>
                <w:bottom w:val="none" w:sz="0" w:space="0" w:color="auto"/>
                <w:right w:val="none" w:sz="0" w:space="0" w:color="auto"/>
              </w:divBdr>
            </w:div>
            <w:div w:id="1303390012">
              <w:marLeft w:val="0"/>
              <w:marRight w:val="0"/>
              <w:marTop w:val="0"/>
              <w:marBottom w:val="0"/>
              <w:divBdr>
                <w:top w:val="none" w:sz="0" w:space="0" w:color="auto"/>
                <w:left w:val="none" w:sz="0" w:space="0" w:color="auto"/>
                <w:bottom w:val="none" w:sz="0" w:space="0" w:color="auto"/>
                <w:right w:val="none" w:sz="0" w:space="0" w:color="auto"/>
              </w:divBdr>
            </w:div>
            <w:div w:id="1180582495">
              <w:marLeft w:val="0"/>
              <w:marRight w:val="0"/>
              <w:marTop w:val="0"/>
              <w:marBottom w:val="0"/>
              <w:divBdr>
                <w:top w:val="none" w:sz="0" w:space="0" w:color="auto"/>
                <w:left w:val="none" w:sz="0" w:space="0" w:color="auto"/>
                <w:bottom w:val="none" w:sz="0" w:space="0" w:color="auto"/>
                <w:right w:val="none" w:sz="0" w:space="0" w:color="auto"/>
              </w:divBdr>
            </w:div>
            <w:div w:id="1457482467">
              <w:marLeft w:val="0"/>
              <w:marRight w:val="0"/>
              <w:marTop w:val="0"/>
              <w:marBottom w:val="0"/>
              <w:divBdr>
                <w:top w:val="none" w:sz="0" w:space="0" w:color="auto"/>
                <w:left w:val="none" w:sz="0" w:space="0" w:color="auto"/>
                <w:bottom w:val="none" w:sz="0" w:space="0" w:color="auto"/>
                <w:right w:val="none" w:sz="0" w:space="0" w:color="auto"/>
              </w:divBdr>
            </w:div>
            <w:div w:id="796216409">
              <w:marLeft w:val="0"/>
              <w:marRight w:val="0"/>
              <w:marTop w:val="0"/>
              <w:marBottom w:val="0"/>
              <w:divBdr>
                <w:top w:val="none" w:sz="0" w:space="0" w:color="auto"/>
                <w:left w:val="none" w:sz="0" w:space="0" w:color="auto"/>
                <w:bottom w:val="none" w:sz="0" w:space="0" w:color="auto"/>
                <w:right w:val="none" w:sz="0" w:space="0" w:color="auto"/>
              </w:divBdr>
            </w:div>
            <w:div w:id="501313692">
              <w:marLeft w:val="0"/>
              <w:marRight w:val="0"/>
              <w:marTop w:val="0"/>
              <w:marBottom w:val="0"/>
              <w:divBdr>
                <w:top w:val="none" w:sz="0" w:space="0" w:color="auto"/>
                <w:left w:val="none" w:sz="0" w:space="0" w:color="auto"/>
                <w:bottom w:val="none" w:sz="0" w:space="0" w:color="auto"/>
                <w:right w:val="none" w:sz="0" w:space="0" w:color="auto"/>
              </w:divBdr>
            </w:div>
            <w:div w:id="1005670645">
              <w:marLeft w:val="0"/>
              <w:marRight w:val="0"/>
              <w:marTop w:val="0"/>
              <w:marBottom w:val="0"/>
              <w:divBdr>
                <w:top w:val="none" w:sz="0" w:space="0" w:color="auto"/>
                <w:left w:val="none" w:sz="0" w:space="0" w:color="auto"/>
                <w:bottom w:val="none" w:sz="0" w:space="0" w:color="auto"/>
                <w:right w:val="none" w:sz="0" w:space="0" w:color="auto"/>
              </w:divBdr>
            </w:div>
            <w:div w:id="1512914783">
              <w:marLeft w:val="0"/>
              <w:marRight w:val="0"/>
              <w:marTop w:val="0"/>
              <w:marBottom w:val="0"/>
              <w:divBdr>
                <w:top w:val="none" w:sz="0" w:space="0" w:color="auto"/>
                <w:left w:val="none" w:sz="0" w:space="0" w:color="auto"/>
                <w:bottom w:val="none" w:sz="0" w:space="0" w:color="auto"/>
                <w:right w:val="none" w:sz="0" w:space="0" w:color="auto"/>
              </w:divBdr>
            </w:div>
            <w:div w:id="810098765">
              <w:marLeft w:val="0"/>
              <w:marRight w:val="0"/>
              <w:marTop w:val="0"/>
              <w:marBottom w:val="0"/>
              <w:divBdr>
                <w:top w:val="none" w:sz="0" w:space="0" w:color="auto"/>
                <w:left w:val="none" w:sz="0" w:space="0" w:color="auto"/>
                <w:bottom w:val="none" w:sz="0" w:space="0" w:color="auto"/>
                <w:right w:val="none" w:sz="0" w:space="0" w:color="auto"/>
              </w:divBdr>
            </w:div>
            <w:div w:id="1112286912">
              <w:marLeft w:val="0"/>
              <w:marRight w:val="0"/>
              <w:marTop w:val="0"/>
              <w:marBottom w:val="0"/>
              <w:divBdr>
                <w:top w:val="none" w:sz="0" w:space="0" w:color="auto"/>
                <w:left w:val="none" w:sz="0" w:space="0" w:color="auto"/>
                <w:bottom w:val="none" w:sz="0" w:space="0" w:color="auto"/>
                <w:right w:val="none" w:sz="0" w:space="0" w:color="auto"/>
              </w:divBdr>
            </w:div>
            <w:div w:id="726606842">
              <w:marLeft w:val="0"/>
              <w:marRight w:val="0"/>
              <w:marTop w:val="0"/>
              <w:marBottom w:val="0"/>
              <w:divBdr>
                <w:top w:val="none" w:sz="0" w:space="0" w:color="auto"/>
                <w:left w:val="none" w:sz="0" w:space="0" w:color="auto"/>
                <w:bottom w:val="none" w:sz="0" w:space="0" w:color="auto"/>
                <w:right w:val="none" w:sz="0" w:space="0" w:color="auto"/>
              </w:divBdr>
            </w:div>
            <w:div w:id="1327174339">
              <w:marLeft w:val="0"/>
              <w:marRight w:val="0"/>
              <w:marTop w:val="0"/>
              <w:marBottom w:val="0"/>
              <w:divBdr>
                <w:top w:val="none" w:sz="0" w:space="0" w:color="auto"/>
                <w:left w:val="none" w:sz="0" w:space="0" w:color="auto"/>
                <w:bottom w:val="none" w:sz="0" w:space="0" w:color="auto"/>
                <w:right w:val="none" w:sz="0" w:space="0" w:color="auto"/>
              </w:divBdr>
            </w:div>
            <w:div w:id="1246498192">
              <w:marLeft w:val="0"/>
              <w:marRight w:val="0"/>
              <w:marTop w:val="0"/>
              <w:marBottom w:val="0"/>
              <w:divBdr>
                <w:top w:val="none" w:sz="0" w:space="0" w:color="auto"/>
                <w:left w:val="none" w:sz="0" w:space="0" w:color="auto"/>
                <w:bottom w:val="none" w:sz="0" w:space="0" w:color="auto"/>
                <w:right w:val="none" w:sz="0" w:space="0" w:color="auto"/>
              </w:divBdr>
            </w:div>
            <w:div w:id="1789618927">
              <w:marLeft w:val="0"/>
              <w:marRight w:val="0"/>
              <w:marTop w:val="0"/>
              <w:marBottom w:val="0"/>
              <w:divBdr>
                <w:top w:val="none" w:sz="0" w:space="0" w:color="auto"/>
                <w:left w:val="none" w:sz="0" w:space="0" w:color="auto"/>
                <w:bottom w:val="none" w:sz="0" w:space="0" w:color="auto"/>
                <w:right w:val="none" w:sz="0" w:space="0" w:color="auto"/>
              </w:divBdr>
            </w:div>
            <w:div w:id="1741519855">
              <w:marLeft w:val="0"/>
              <w:marRight w:val="0"/>
              <w:marTop w:val="0"/>
              <w:marBottom w:val="0"/>
              <w:divBdr>
                <w:top w:val="none" w:sz="0" w:space="0" w:color="auto"/>
                <w:left w:val="none" w:sz="0" w:space="0" w:color="auto"/>
                <w:bottom w:val="none" w:sz="0" w:space="0" w:color="auto"/>
                <w:right w:val="none" w:sz="0" w:space="0" w:color="auto"/>
              </w:divBdr>
            </w:div>
            <w:div w:id="545946576">
              <w:marLeft w:val="0"/>
              <w:marRight w:val="0"/>
              <w:marTop w:val="0"/>
              <w:marBottom w:val="0"/>
              <w:divBdr>
                <w:top w:val="none" w:sz="0" w:space="0" w:color="auto"/>
                <w:left w:val="none" w:sz="0" w:space="0" w:color="auto"/>
                <w:bottom w:val="none" w:sz="0" w:space="0" w:color="auto"/>
                <w:right w:val="none" w:sz="0" w:space="0" w:color="auto"/>
              </w:divBdr>
            </w:div>
            <w:div w:id="2106487136">
              <w:marLeft w:val="0"/>
              <w:marRight w:val="0"/>
              <w:marTop w:val="0"/>
              <w:marBottom w:val="0"/>
              <w:divBdr>
                <w:top w:val="none" w:sz="0" w:space="0" w:color="auto"/>
                <w:left w:val="none" w:sz="0" w:space="0" w:color="auto"/>
                <w:bottom w:val="none" w:sz="0" w:space="0" w:color="auto"/>
                <w:right w:val="none" w:sz="0" w:space="0" w:color="auto"/>
              </w:divBdr>
            </w:div>
            <w:div w:id="564268770">
              <w:marLeft w:val="0"/>
              <w:marRight w:val="0"/>
              <w:marTop w:val="0"/>
              <w:marBottom w:val="0"/>
              <w:divBdr>
                <w:top w:val="none" w:sz="0" w:space="0" w:color="auto"/>
                <w:left w:val="none" w:sz="0" w:space="0" w:color="auto"/>
                <w:bottom w:val="none" w:sz="0" w:space="0" w:color="auto"/>
                <w:right w:val="none" w:sz="0" w:space="0" w:color="auto"/>
              </w:divBdr>
            </w:div>
            <w:div w:id="1914966314">
              <w:marLeft w:val="0"/>
              <w:marRight w:val="0"/>
              <w:marTop w:val="0"/>
              <w:marBottom w:val="0"/>
              <w:divBdr>
                <w:top w:val="none" w:sz="0" w:space="0" w:color="auto"/>
                <w:left w:val="none" w:sz="0" w:space="0" w:color="auto"/>
                <w:bottom w:val="none" w:sz="0" w:space="0" w:color="auto"/>
                <w:right w:val="none" w:sz="0" w:space="0" w:color="auto"/>
              </w:divBdr>
            </w:div>
            <w:div w:id="290988406">
              <w:marLeft w:val="0"/>
              <w:marRight w:val="0"/>
              <w:marTop w:val="0"/>
              <w:marBottom w:val="0"/>
              <w:divBdr>
                <w:top w:val="none" w:sz="0" w:space="0" w:color="auto"/>
                <w:left w:val="none" w:sz="0" w:space="0" w:color="auto"/>
                <w:bottom w:val="none" w:sz="0" w:space="0" w:color="auto"/>
                <w:right w:val="none" w:sz="0" w:space="0" w:color="auto"/>
              </w:divBdr>
            </w:div>
            <w:div w:id="980033904">
              <w:marLeft w:val="0"/>
              <w:marRight w:val="0"/>
              <w:marTop w:val="0"/>
              <w:marBottom w:val="0"/>
              <w:divBdr>
                <w:top w:val="none" w:sz="0" w:space="0" w:color="auto"/>
                <w:left w:val="none" w:sz="0" w:space="0" w:color="auto"/>
                <w:bottom w:val="none" w:sz="0" w:space="0" w:color="auto"/>
                <w:right w:val="none" w:sz="0" w:space="0" w:color="auto"/>
              </w:divBdr>
            </w:div>
            <w:div w:id="1764184304">
              <w:marLeft w:val="0"/>
              <w:marRight w:val="0"/>
              <w:marTop w:val="0"/>
              <w:marBottom w:val="0"/>
              <w:divBdr>
                <w:top w:val="none" w:sz="0" w:space="0" w:color="auto"/>
                <w:left w:val="none" w:sz="0" w:space="0" w:color="auto"/>
                <w:bottom w:val="none" w:sz="0" w:space="0" w:color="auto"/>
                <w:right w:val="none" w:sz="0" w:space="0" w:color="auto"/>
              </w:divBdr>
            </w:div>
            <w:div w:id="907155317">
              <w:marLeft w:val="0"/>
              <w:marRight w:val="0"/>
              <w:marTop w:val="0"/>
              <w:marBottom w:val="0"/>
              <w:divBdr>
                <w:top w:val="none" w:sz="0" w:space="0" w:color="auto"/>
                <w:left w:val="none" w:sz="0" w:space="0" w:color="auto"/>
                <w:bottom w:val="none" w:sz="0" w:space="0" w:color="auto"/>
                <w:right w:val="none" w:sz="0" w:space="0" w:color="auto"/>
              </w:divBdr>
            </w:div>
            <w:div w:id="1969360319">
              <w:marLeft w:val="0"/>
              <w:marRight w:val="0"/>
              <w:marTop w:val="0"/>
              <w:marBottom w:val="0"/>
              <w:divBdr>
                <w:top w:val="none" w:sz="0" w:space="0" w:color="auto"/>
                <w:left w:val="none" w:sz="0" w:space="0" w:color="auto"/>
                <w:bottom w:val="none" w:sz="0" w:space="0" w:color="auto"/>
                <w:right w:val="none" w:sz="0" w:space="0" w:color="auto"/>
              </w:divBdr>
            </w:div>
            <w:div w:id="1953585246">
              <w:marLeft w:val="0"/>
              <w:marRight w:val="0"/>
              <w:marTop w:val="0"/>
              <w:marBottom w:val="0"/>
              <w:divBdr>
                <w:top w:val="none" w:sz="0" w:space="0" w:color="auto"/>
                <w:left w:val="none" w:sz="0" w:space="0" w:color="auto"/>
                <w:bottom w:val="none" w:sz="0" w:space="0" w:color="auto"/>
                <w:right w:val="none" w:sz="0" w:space="0" w:color="auto"/>
              </w:divBdr>
            </w:div>
            <w:div w:id="1096906309">
              <w:marLeft w:val="0"/>
              <w:marRight w:val="0"/>
              <w:marTop w:val="0"/>
              <w:marBottom w:val="0"/>
              <w:divBdr>
                <w:top w:val="none" w:sz="0" w:space="0" w:color="auto"/>
                <w:left w:val="none" w:sz="0" w:space="0" w:color="auto"/>
                <w:bottom w:val="none" w:sz="0" w:space="0" w:color="auto"/>
                <w:right w:val="none" w:sz="0" w:space="0" w:color="auto"/>
              </w:divBdr>
            </w:div>
            <w:div w:id="1548908479">
              <w:marLeft w:val="0"/>
              <w:marRight w:val="0"/>
              <w:marTop w:val="0"/>
              <w:marBottom w:val="0"/>
              <w:divBdr>
                <w:top w:val="none" w:sz="0" w:space="0" w:color="auto"/>
                <w:left w:val="none" w:sz="0" w:space="0" w:color="auto"/>
                <w:bottom w:val="none" w:sz="0" w:space="0" w:color="auto"/>
                <w:right w:val="none" w:sz="0" w:space="0" w:color="auto"/>
              </w:divBdr>
            </w:div>
            <w:div w:id="211044265">
              <w:marLeft w:val="0"/>
              <w:marRight w:val="0"/>
              <w:marTop w:val="0"/>
              <w:marBottom w:val="0"/>
              <w:divBdr>
                <w:top w:val="none" w:sz="0" w:space="0" w:color="auto"/>
                <w:left w:val="none" w:sz="0" w:space="0" w:color="auto"/>
                <w:bottom w:val="none" w:sz="0" w:space="0" w:color="auto"/>
                <w:right w:val="none" w:sz="0" w:space="0" w:color="auto"/>
              </w:divBdr>
            </w:div>
            <w:div w:id="1043552654">
              <w:marLeft w:val="0"/>
              <w:marRight w:val="0"/>
              <w:marTop w:val="0"/>
              <w:marBottom w:val="0"/>
              <w:divBdr>
                <w:top w:val="none" w:sz="0" w:space="0" w:color="auto"/>
                <w:left w:val="none" w:sz="0" w:space="0" w:color="auto"/>
                <w:bottom w:val="none" w:sz="0" w:space="0" w:color="auto"/>
                <w:right w:val="none" w:sz="0" w:space="0" w:color="auto"/>
              </w:divBdr>
            </w:div>
            <w:div w:id="806511241">
              <w:marLeft w:val="0"/>
              <w:marRight w:val="0"/>
              <w:marTop w:val="0"/>
              <w:marBottom w:val="0"/>
              <w:divBdr>
                <w:top w:val="none" w:sz="0" w:space="0" w:color="auto"/>
                <w:left w:val="none" w:sz="0" w:space="0" w:color="auto"/>
                <w:bottom w:val="none" w:sz="0" w:space="0" w:color="auto"/>
                <w:right w:val="none" w:sz="0" w:space="0" w:color="auto"/>
              </w:divBdr>
            </w:div>
            <w:div w:id="1392725530">
              <w:marLeft w:val="0"/>
              <w:marRight w:val="0"/>
              <w:marTop w:val="0"/>
              <w:marBottom w:val="0"/>
              <w:divBdr>
                <w:top w:val="none" w:sz="0" w:space="0" w:color="auto"/>
                <w:left w:val="none" w:sz="0" w:space="0" w:color="auto"/>
                <w:bottom w:val="none" w:sz="0" w:space="0" w:color="auto"/>
                <w:right w:val="none" w:sz="0" w:space="0" w:color="auto"/>
              </w:divBdr>
            </w:div>
            <w:div w:id="1602643554">
              <w:marLeft w:val="0"/>
              <w:marRight w:val="0"/>
              <w:marTop w:val="0"/>
              <w:marBottom w:val="0"/>
              <w:divBdr>
                <w:top w:val="none" w:sz="0" w:space="0" w:color="auto"/>
                <w:left w:val="none" w:sz="0" w:space="0" w:color="auto"/>
                <w:bottom w:val="none" w:sz="0" w:space="0" w:color="auto"/>
                <w:right w:val="none" w:sz="0" w:space="0" w:color="auto"/>
              </w:divBdr>
            </w:div>
            <w:div w:id="1737508041">
              <w:marLeft w:val="0"/>
              <w:marRight w:val="0"/>
              <w:marTop w:val="0"/>
              <w:marBottom w:val="0"/>
              <w:divBdr>
                <w:top w:val="none" w:sz="0" w:space="0" w:color="auto"/>
                <w:left w:val="none" w:sz="0" w:space="0" w:color="auto"/>
                <w:bottom w:val="none" w:sz="0" w:space="0" w:color="auto"/>
                <w:right w:val="none" w:sz="0" w:space="0" w:color="auto"/>
              </w:divBdr>
            </w:div>
            <w:div w:id="1978609173">
              <w:marLeft w:val="0"/>
              <w:marRight w:val="0"/>
              <w:marTop w:val="0"/>
              <w:marBottom w:val="0"/>
              <w:divBdr>
                <w:top w:val="none" w:sz="0" w:space="0" w:color="auto"/>
                <w:left w:val="none" w:sz="0" w:space="0" w:color="auto"/>
                <w:bottom w:val="none" w:sz="0" w:space="0" w:color="auto"/>
                <w:right w:val="none" w:sz="0" w:space="0" w:color="auto"/>
              </w:divBdr>
            </w:div>
            <w:div w:id="1750082068">
              <w:marLeft w:val="0"/>
              <w:marRight w:val="0"/>
              <w:marTop w:val="0"/>
              <w:marBottom w:val="0"/>
              <w:divBdr>
                <w:top w:val="none" w:sz="0" w:space="0" w:color="auto"/>
                <w:left w:val="none" w:sz="0" w:space="0" w:color="auto"/>
                <w:bottom w:val="none" w:sz="0" w:space="0" w:color="auto"/>
                <w:right w:val="none" w:sz="0" w:space="0" w:color="auto"/>
              </w:divBdr>
            </w:div>
            <w:div w:id="1858619195">
              <w:marLeft w:val="0"/>
              <w:marRight w:val="0"/>
              <w:marTop w:val="0"/>
              <w:marBottom w:val="0"/>
              <w:divBdr>
                <w:top w:val="none" w:sz="0" w:space="0" w:color="auto"/>
                <w:left w:val="none" w:sz="0" w:space="0" w:color="auto"/>
                <w:bottom w:val="none" w:sz="0" w:space="0" w:color="auto"/>
                <w:right w:val="none" w:sz="0" w:space="0" w:color="auto"/>
              </w:divBdr>
            </w:div>
            <w:div w:id="1244026087">
              <w:marLeft w:val="0"/>
              <w:marRight w:val="0"/>
              <w:marTop w:val="0"/>
              <w:marBottom w:val="0"/>
              <w:divBdr>
                <w:top w:val="none" w:sz="0" w:space="0" w:color="auto"/>
                <w:left w:val="none" w:sz="0" w:space="0" w:color="auto"/>
                <w:bottom w:val="none" w:sz="0" w:space="0" w:color="auto"/>
                <w:right w:val="none" w:sz="0" w:space="0" w:color="auto"/>
              </w:divBdr>
            </w:div>
            <w:div w:id="845441147">
              <w:marLeft w:val="0"/>
              <w:marRight w:val="0"/>
              <w:marTop w:val="0"/>
              <w:marBottom w:val="0"/>
              <w:divBdr>
                <w:top w:val="none" w:sz="0" w:space="0" w:color="auto"/>
                <w:left w:val="none" w:sz="0" w:space="0" w:color="auto"/>
                <w:bottom w:val="none" w:sz="0" w:space="0" w:color="auto"/>
                <w:right w:val="none" w:sz="0" w:space="0" w:color="auto"/>
              </w:divBdr>
            </w:div>
            <w:div w:id="1434935666">
              <w:marLeft w:val="0"/>
              <w:marRight w:val="0"/>
              <w:marTop w:val="0"/>
              <w:marBottom w:val="0"/>
              <w:divBdr>
                <w:top w:val="none" w:sz="0" w:space="0" w:color="auto"/>
                <w:left w:val="none" w:sz="0" w:space="0" w:color="auto"/>
                <w:bottom w:val="none" w:sz="0" w:space="0" w:color="auto"/>
                <w:right w:val="none" w:sz="0" w:space="0" w:color="auto"/>
              </w:divBdr>
            </w:div>
            <w:div w:id="1685862867">
              <w:marLeft w:val="0"/>
              <w:marRight w:val="0"/>
              <w:marTop w:val="0"/>
              <w:marBottom w:val="0"/>
              <w:divBdr>
                <w:top w:val="none" w:sz="0" w:space="0" w:color="auto"/>
                <w:left w:val="none" w:sz="0" w:space="0" w:color="auto"/>
                <w:bottom w:val="none" w:sz="0" w:space="0" w:color="auto"/>
                <w:right w:val="none" w:sz="0" w:space="0" w:color="auto"/>
              </w:divBdr>
            </w:div>
            <w:div w:id="1862937684">
              <w:marLeft w:val="0"/>
              <w:marRight w:val="0"/>
              <w:marTop w:val="0"/>
              <w:marBottom w:val="0"/>
              <w:divBdr>
                <w:top w:val="none" w:sz="0" w:space="0" w:color="auto"/>
                <w:left w:val="none" w:sz="0" w:space="0" w:color="auto"/>
                <w:bottom w:val="none" w:sz="0" w:space="0" w:color="auto"/>
                <w:right w:val="none" w:sz="0" w:space="0" w:color="auto"/>
              </w:divBdr>
            </w:div>
            <w:div w:id="673579701">
              <w:marLeft w:val="0"/>
              <w:marRight w:val="0"/>
              <w:marTop w:val="0"/>
              <w:marBottom w:val="0"/>
              <w:divBdr>
                <w:top w:val="none" w:sz="0" w:space="0" w:color="auto"/>
                <w:left w:val="none" w:sz="0" w:space="0" w:color="auto"/>
                <w:bottom w:val="none" w:sz="0" w:space="0" w:color="auto"/>
                <w:right w:val="none" w:sz="0" w:space="0" w:color="auto"/>
              </w:divBdr>
            </w:div>
            <w:div w:id="1641379721">
              <w:marLeft w:val="0"/>
              <w:marRight w:val="0"/>
              <w:marTop w:val="0"/>
              <w:marBottom w:val="0"/>
              <w:divBdr>
                <w:top w:val="none" w:sz="0" w:space="0" w:color="auto"/>
                <w:left w:val="none" w:sz="0" w:space="0" w:color="auto"/>
                <w:bottom w:val="none" w:sz="0" w:space="0" w:color="auto"/>
                <w:right w:val="none" w:sz="0" w:space="0" w:color="auto"/>
              </w:divBdr>
            </w:div>
            <w:div w:id="1688411705">
              <w:marLeft w:val="0"/>
              <w:marRight w:val="0"/>
              <w:marTop w:val="0"/>
              <w:marBottom w:val="0"/>
              <w:divBdr>
                <w:top w:val="none" w:sz="0" w:space="0" w:color="auto"/>
                <w:left w:val="none" w:sz="0" w:space="0" w:color="auto"/>
                <w:bottom w:val="none" w:sz="0" w:space="0" w:color="auto"/>
                <w:right w:val="none" w:sz="0" w:space="0" w:color="auto"/>
              </w:divBdr>
            </w:div>
            <w:div w:id="138808698">
              <w:marLeft w:val="0"/>
              <w:marRight w:val="0"/>
              <w:marTop w:val="0"/>
              <w:marBottom w:val="0"/>
              <w:divBdr>
                <w:top w:val="none" w:sz="0" w:space="0" w:color="auto"/>
                <w:left w:val="none" w:sz="0" w:space="0" w:color="auto"/>
                <w:bottom w:val="none" w:sz="0" w:space="0" w:color="auto"/>
                <w:right w:val="none" w:sz="0" w:space="0" w:color="auto"/>
              </w:divBdr>
            </w:div>
            <w:div w:id="2134977794">
              <w:marLeft w:val="0"/>
              <w:marRight w:val="0"/>
              <w:marTop w:val="0"/>
              <w:marBottom w:val="0"/>
              <w:divBdr>
                <w:top w:val="none" w:sz="0" w:space="0" w:color="auto"/>
                <w:left w:val="none" w:sz="0" w:space="0" w:color="auto"/>
                <w:bottom w:val="none" w:sz="0" w:space="0" w:color="auto"/>
                <w:right w:val="none" w:sz="0" w:space="0" w:color="auto"/>
              </w:divBdr>
            </w:div>
            <w:div w:id="1303577649">
              <w:marLeft w:val="0"/>
              <w:marRight w:val="0"/>
              <w:marTop w:val="0"/>
              <w:marBottom w:val="0"/>
              <w:divBdr>
                <w:top w:val="none" w:sz="0" w:space="0" w:color="auto"/>
                <w:left w:val="none" w:sz="0" w:space="0" w:color="auto"/>
                <w:bottom w:val="none" w:sz="0" w:space="0" w:color="auto"/>
                <w:right w:val="none" w:sz="0" w:space="0" w:color="auto"/>
              </w:divBdr>
            </w:div>
            <w:div w:id="1539271614">
              <w:marLeft w:val="0"/>
              <w:marRight w:val="0"/>
              <w:marTop w:val="0"/>
              <w:marBottom w:val="0"/>
              <w:divBdr>
                <w:top w:val="none" w:sz="0" w:space="0" w:color="auto"/>
                <w:left w:val="none" w:sz="0" w:space="0" w:color="auto"/>
                <w:bottom w:val="none" w:sz="0" w:space="0" w:color="auto"/>
                <w:right w:val="none" w:sz="0" w:space="0" w:color="auto"/>
              </w:divBdr>
            </w:div>
            <w:div w:id="313458735">
              <w:marLeft w:val="0"/>
              <w:marRight w:val="0"/>
              <w:marTop w:val="0"/>
              <w:marBottom w:val="0"/>
              <w:divBdr>
                <w:top w:val="none" w:sz="0" w:space="0" w:color="auto"/>
                <w:left w:val="none" w:sz="0" w:space="0" w:color="auto"/>
                <w:bottom w:val="none" w:sz="0" w:space="0" w:color="auto"/>
                <w:right w:val="none" w:sz="0" w:space="0" w:color="auto"/>
              </w:divBdr>
            </w:div>
            <w:div w:id="542598441">
              <w:marLeft w:val="0"/>
              <w:marRight w:val="0"/>
              <w:marTop w:val="0"/>
              <w:marBottom w:val="0"/>
              <w:divBdr>
                <w:top w:val="none" w:sz="0" w:space="0" w:color="auto"/>
                <w:left w:val="none" w:sz="0" w:space="0" w:color="auto"/>
                <w:bottom w:val="none" w:sz="0" w:space="0" w:color="auto"/>
                <w:right w:val="none" w:sz="0" w:space="0" w:color="auto"/>
              </w:divBdr>
            </w:div>
            <w:div w:id="1878469027">
              <w:marLeft w:val="0"/>
              <w:marRight w:val="0"/>
              <w:marTop w:val="0"/>
              <w:marBottom w:val="0"/>
              <w:divBdr>
                <w:top w:val="none" w:sz="0" w:space="0" w:color="auto"/>
                <w:left w:val="none" w:sz="0" w:space="0" w:color="auto"/>
                <w:bottom w:val="none" w:sz="0" w:space="0" w:color="auto"/>
                <w:right w:val="none" w:sz="0" w:space="0" w:color="auto"/>
              </w:divBdr>
            </w:div>
            <w:div w:id="1639845732">
              <w:marLeft w:val="0"/>
              <w:marRight w:val="0"/>
              <w:marTop w:val="0"/>
              <w:marBottom w:val="0"/>
              <w:divBdr>
                <w:top w:val="none" w:sz="0" w:space="0" w:color="auto"/>
                <w:left w:val="none" w:sz="0" w:space="0" w:color="auto"/>
                <w:bottom w:val="none" w:sz="0" w:space="0" w:color="auto"/>
                <w:right w:val="none" w:sz="0" w:space="0" w:color="auto"/>
              </w:divBdr>
            </w:div>
            <w:div w:id="1996834802">
              <w:marLeft w:val="0"/>
              <w:marRight w:val="0"/>
              <w:marTop w:val="0"/>
              <w:marBottom w:val="0"/>
              <w:divBdr>
                <w:top w:val="none" w:sz="0" w:space="0" w:color="auto"/>
                <w:left w:val="none" w:sz="0" w:space="0" w:color="auto"/>
                <w:bottom w:val="none" w:sz="0" w:space="0" w:color="auto"/>
                <w:right w:val="none" w:sz="0" w:space="0" w:color="auto"/>
              </w:divBdr>
            </w:div>
            <w:div w:id="795828956">
              <w:marLeft w:val="0"/>
              <w:marRight w:val="0"/>
              <w:marTop w:val="0"/>
              <w:marBottom w:val="0"/>
              <w:divBdr>
                <w:top w:val="none" w:sz="0" w:space="0" w:color="auto"/>
                <w:left w:val="none" w:sz="0" w:space="0" w:color="auto"/>
                <w:bottom w:val="none" w:sz="0" w:space="0" w:color="auto"/>
                <w:right w:val="none" w:sz="0" w:space="0" w:color="auto"/>
              </w:divBdr>
            </w:div>
            <w:div w:id="682317615">
              <w:marLeft w:val="0"/>
              <w:marRight w:val="0"/>
              <w:marTop w:val="0"/>
              <w:marBottom w:val="0"/>
              <w:divBdr>
                <w:top w:val="none" w:sz="0" w:space="0" w:color="auto"/>
                <w:left w:val="none" w:sz="0" w:space="0" w:color="auto"/>
                <w:bottom w:val="none" w:sz="0" w:space="0" w:color="auto"/>
                <w:right w:val="none" w:sz="0" w:space="0" w:color="auto"/>
              </w:divBdr>
            </w:div>
            <w:div w:id="1098601646">
              <w:marLeft w:val="0"/>
              <w:marRight w:val="0"/>
              <w:marTop w:val="0"/>
              <w:marBottom w:val="0"/>
              <w:divBdr>
                <w:top w:val="none" w:sz="0" w:space="0" w:color="auto"/>
                <w:left w:val="none" w:sz="0" w:space="0" w:color="auto"/>
                <w:bottom w:val="none" w:sz="0" w:space="0" w:color="auto"/>
                <w:right w:val="none" w:sz="0" w:space="0" w:color="auto"/>
              </w:divBdr>
            </w:div>
            <w:div w:id="1152216049">
              <w:marLeft w:val="0"/>
              <w:marRight w:val="0"/>
              <w:marTop w:val="0"/>
              <w:marBottom w:val="0"/>
              <w:divBdr>
                <w:top w:val="none" w:sz="0" w:space="0" w:color="auto"/>
                <w:left w:val="none" w:sz="0" w:space="0" w:color="auto"/>
                <w:bottom w:val="none" w:sz="0" w:space="0" w:color="auto"/>
                <w:right w:val="none" w:sz="0" w:space="0" w:color="auto"/>
              </w:divBdr>
            </w:div>
            <w:div w:id="305546465">
              <w:marLeft w:val="0"/>
              <w:marRight w:val="0"/>
              <w:marTop w:val="0"/>
              <w:marBottom w:val="0"/>
              <w:divBdr>
                <w:top w:val="none" w:sz="0" w:space="0" w:color="auto"/>
                <w:left w:val="none" w:sz="0" w:space="0" w:color="auto"/>
                <w:bottom w:val="none" w:sz="0" w:space="0" w:color="auto"/>
                <w:right w:val="none" w:sz="0" w:space="0" w:color="auto"/>
              </w:divBdr>
            </w:div>
            <w:div w:id="2015063575">
              <w:marLeft w:val="0"/>
              <w:marRight w:val="0"/>
              <w:marTop w:val="0"/>
              <w:marBottom w:val="0"/>
              <w:divBdr>
                <w:top w:val="none" w:sz="0" w:space="0" w:color="auto"/>
                <w:left w:val="none" w:sz="0" w:space="0" w:color="auto"/>
                <w:bottom w:val="none" w:sz="0" w:space="0" w:color="auto"/>
                <w:right w:val="none" w:sz="0" w:space="0" w:color="auto"/>
              </w:divBdr>
            </w:div>
            <w:div w:id="140385846">
              <w:marLeft w:val="0"/>
              <w:marRight w:val="0"/>
              <w:marTop w:val="0"/>
              <w:marBottom w:val="0"/>
              <w:divBdr>
                <w:top w:val="none" w:sz="0" w:space="0" w:color="auto"/>
                <w:left w:val="none" w:sz="0" w:space="0" w:color="auto"/>
                <w:bottom w:val="none" w:sz="0" w:space="0" w:color="auto"/>
                <w:right w:val="none" w:sz="0" w:space="0" w:color="auto"/>
              </w:divBdr>
            </w:div>
            <w:div w:id="171649531">
              <w:marLeft w:val="0"/>
              <w:marRight w:val="0"/>
              <w:marTop w:val="0"/>
              <w:marBottom w:val="0"/>
              <w:divBdr>
                <w:top w:val="none" w:sz="0" w:space="0" w:color="auto"/>
                <w:left w:val="none" w:sz="0" w:space="0" w:color="auto"/>
                <w:bottom w:val="none" w:sz="0" w:space="0" w:color="auto"/>
                <w:right w:val="none" w:sz="0" w:space="0" w:color="auto"/>
              </w:divBdr>
            </w:div>
            <w:div w:id="683165420">
              <w:marLeft w:val="0"/>
              <w:marRight w:val="0"/>
              <w:marTop w:val="0"/>
              <w:marBottom w:val="0"/>
              <w:divBdr>
                <w:top w:val="none" w:sz="0" w:space="0" w:color="auto"/>
                <w:left w:val="none" w:sz="0" w:space="0" w:color="auto"/>
                <w:bottom w:val="none" w:sz="0" w:space="0" w:color="auto"/>
                <w:right w:val="none" w:sz="0" w:space="0" w:color="auto"/>
              </w:divBdr>
            </w:div>
            <w:div w:id="2075466746">
              <w:marLeft w:val="0"/>
              <w:marRight w:val="0"/>
              <w:marTop w:val="0"/>
              <w:marBottom w:val="0"/>
              <w:divBdr>
                <w:top w:val="none" w:sz="0" w:space="0" w:color="auto"/>
                <w:left w:val="none" w:sz="0" w:space="0" w:color="auto"/>
                <w:bottom w:val="none" w:sz="0" w:space="0" w:color="auto"/>
                <w:right w:val="none" w:sz="0" w:space="0" w:color="auto"/>
              </w:divBdr>
            </w:div>
            <w:div w:id="1496263690">
              <w:marLeft w:val="0"/>
              <w:marRight w:val="0"/>
              <w:marTop w:val="0"/>
              <w:marBottom w:val="0"/>
              <w:divBdr>
                <w:top w:val="none" w:sz="0" w:space="0" w:color="auto"/>
                <w:left w:val="none" w:sz="0" w:space="0" w:color="auto"/>
                <w:bottom w:val="none" w:sz="0" w:space="0" w:color="auto"/>
                <w:right w:val="none" w:sz="0" w:space="0" w:color="auto"/>
              </w:divBdr>
            </w:div>
            <w:div w:id="168833514">
              <w:marLeft w:val="0"/>
              <w:marRight w:val="0"/>
              <w:marTop w:val="0"/>
              <w:marBottom w:val="0"/>
              <w:divBdr>
                <w:top w:val="none" w:sz="0" w:space="0" w:color="auto"/>
                <w:left w:val="none" w:sz="0" w:space="0" w:color="auto"/>
                <w:bottom w:val="none" w:sz="0" w:space="0" w:color="auto"/>
                <w:right w:val="none" w:sz="0" w:space="0" w:color="auto"/>
              </w:divBdr>
            </w:div>
            <w:div w:id="1951547422">
              <w:marLeft w:val="0"/>
              <w:marRight w:val="0"/>
              <w:marTop w:val="0"/>
              <w:marBottom w:val="0"/>
              <w:divBdr>
                <w:top w:val="none" w:sz="0" w:space="0" w:color="auto"/>
                <w:left w:val="none" w:sz="0" w:space="0" w:color="auto"/>
                <w:bottom w:val="none" w:sz="0" w:space="0" w:color="auto"/>
                <w:right w:val="none" w:sz="0" w:space="0" w:color="auto"/>
              </w:divBdr>
            </w:div>
            <w:div w:id="1353456533">
              <w:marLeft w:val="0"/>
              <w:marRight w:val="0"/>
              <w:marTop w:val="0"/>
              <w:marBottom w:val="0"/>
              <w:divBdr>
                <w:top w:val="none" w:sz="0" w:space="0" w:color="auto"/>
                <w:left w:val="none" w:sz="0" w:space="0" w:color="auto"/>
                <w:bottom w:val="none" w:sz="0" w:space="0" w:color="auto"/>
                <w:right w:val="none" w:sz="0" w:space="0" w:color="auto"/>
              </w:divBdr>
            </w:div>
            <w:div w:id="695696844">
              <w:marLeft w:val="0"/>
              <w:marRight w:val="0"/>
              <w:marTop w:val="0"/>
              <w:marBottom w:val="0"/>
              <w:divBdr>
                <w:top w:val="none" w:sz="0" w:space="0" w:color="auto"/>
                <w:left w:val="none" w:sz="0" w:space="0" w:color="auto"/>
                <w:bottom w:val="none" w:sz="0" w:space="0" w:color="auto"/>
                <w:right w:val="none" w:sz="0" w:space="0" w:color="auto"/>
              </w:divBdr>
            </w:div>
            <w:div w:id="367412703">
              <w:marLeft w:val="0"/>
              <w:marRight w:val="0"/>
              <w:marTop w:val="0"/>
              <w:marBottom w:val="0"/>
              <w:divBdr>
                <w:top w:val="none" w:sz="0" w:space="0" w:color="auto"/>
                <w:left w:val="none" w:sz="0" w:space="0" w:color="auto"/>
                <w:bottom w:val="none" w:sz="0" w:space="0" w:color="auto"/>
                <w:right w:val="none" w:sz="0" w:space="0" w:color="auto"/>
              </w:divBdr>
            </w:div>
            <w:div w:id="665592830">
              <w:marLeft w:val="0"/>
              <w:marRight w:val="0"/>
              <w:marTop w:val="0"/>
              <w:marBottom w:val="0"/>
              <w:divBdr>
                <w:top w:val="none" w:sz="0" w:space="0" w:color="auto"/>
                <w:left w:val="none" w:sz="0" w:space="0" w:color="auto"/>
                <w:bottom w:val="none" w:sz="0" w:space="0" w:color="auto"/>
                <w:right w:val="none" w:sz="0" w:space="0" w:color="auto"/>
              </w:divBdr>
            </w:div>
            <w:div w:id="1488941909">
              <w:marLeft w:val="0"/>
              <w:marRight w:val="0"/>
              <w:marTop w:val="0"/>
              <w:marBottom w:val="0"/>
              <w:divBdr>
                <w:top w:val="none" w:sz="0" w:space="0" w:color="auto"/>
                <w:left w:val="none" w:sz="0" w:space="0" w:color="auto"/>
                <w:bottom w:val="none" w:sz="0" w:space="0" w:color="auto"/>
                <w:right w:val="none" w:sz="0" w:space="0" w:color="auto"/>
              </w:divBdr>
            </w:div>
            <w:div w:id="974919186">
              <w:marLeft w:val="0"/>
              <w:marRight w:val="0"/>
              <w:marTop w:val="0"/>
              <w:marBottom w:val="0"/>
              <w:divBdr>
                <w:top w:val="none" w:sz="0" w:space="0" w:color="auto"/>
                <w:left w:val="none" w:sz="0" w:space="0" w:color="auto"/>
                <w:bottom w:val="none" w:sz="0" w:space="0" w:color="auto"/>
                <w:right w:val="none" w:sz="0" w:space="0" w:color="auto"/>
              </w:divBdr>
            </w:div>
            <w:div w:id="814757754">
              <w:marLeft w:val="0"/>
              <w:marRight w:val="0"/>
              <w:marTop w:val="0"/>
              <w:marBottom w:val="0"/>
              <w:divBdr>
                <w:top w:val="none" w:sz="0" w:space="0" w:color="auto"/>
                <w:left w:val="none" w:sz="0" w:space="0" w:color="auto"/>
                <w:bottom w:val="none" w:sz="0" w:space="0" w:color="auto"/>
                <w:right w:val="none" w:sz="0" w:space="0" w:color="auto"/>
              </w:divBdr>
            </w:div>
            <w:div w:id="1463890323">
              <w:marLeft w:val="0"/>
              <w:marRight w:val="0"/>
              <w:marTop w:val="0"/>
              <w:marBottom w:val="0"/>
              <w:divBdr>
                <w:top w:val="none" w:sz="0" w:space="0" w:color="auto"/>
                <w:left w:val="none" w:sz="0" w:space="0" w:color="auto"/>
                <w:bottom w:val="none" w:sz="0" w:space="0" w:color="auto"/>
                <w:right w:val="none" w:sz="0" w:space="0" w:color="auto"/>
              </w:divBdr>
            </w:div>
            <w:div w:id="1526136870">
              <w:marLeft w:val="0"/>
              <w:marRight w:val="0"/>
              <w:marTop w:val="0"/>
              <w:marBottom w:val="0"/>
              <w:divBdr>
                <w:top w:val="none" w:sz="0" w:space="0" w:color="auto"/>
                <w:left w:val="none" w:sz="0" w:space="0" w:color="auto"/>
                <w:bottom w:val="none" w:sz="0" w:space="0" w:color="auto"/>
                <w:right w:val="none" w:sz="0" w:space="0" w:color="auto"/>
              </w:divBdr>
            </w:div>
            <w:div w:id="1258635579">
              <w:marLeft w:val="0"/>
              <w:marRight w:val="0"/>
              <w:marTop w:val="0"/>
              <w:marBottom w:val="0"/>
              <w:divBdr>
                <w:top w:val="none" w:sz="0" w:space="0" w:color="auto"/>
                <w:left w:val="none" w:sz="0" w:space="0" w:color="auto"/>
                <w:bottom w:val="none" w:sz="0" w:space="0" w:color="auto"/>
                <w:right w:val="none" w:sz="0" w:space="0" w:color="auto"/>
              </w:divBdr>
            </w:div>
            <w:div w:id="539512633">
              <w:marLeft w:val="0"/>
              <w:marRight w:val="0"/>
              <w:marTop w:val="0"/>
              <w:marBottom w:val="0"/>
              <w:divBdr>
                <w:top w:val="none" w:sz="0" w:space="0" w:color="auto"/>
                <w:left w:val="none" w:sz="0" w:space="0" w:color="auto"/>
                <w:bottom w:val="none" w:sz="0" w:space="0" w:color="auto"/>
                <w:right w:val="none" w:sz="0" w:space="0" w:color="auto"/>
              </w:divBdr>
            </w:div>
            <w:div w:id="1628200197">
              <w:marLeft w:val="0"/>
              <w:marRight w:val="0"/>
              <w:marTop w:val="0"/>
              <w:marBottom w:val="0"/>
              <w:divBdr>
                <w:top w:val="none" w:sz="0" w:space="0" w:color="auto"/>
                <w:left w:val="none" w:sz="0" w:space="0" w:color="auto"/>
                <w:bottom w:val="none" w:sz="0" w:space="0" w:color="auto"/>
                <w:right w:val="none" w:sz="0" w:space="0" w:color="auto"/>
              </w:divBdr>
            </w:div>
            <w:div w:id="845557282">
              <w:marLeft w:val="0"/>
              <w:marRight w:val="0"/>
              <w:marTop w:val="0"/>
              <w:marBottom w:val="0"/>
              <w:divBdr>
                <w:top w:val="none" w:sz="0" w:space="0" w:color="auto"/>
                <w:left w:val="none" w:sz="0" w:space="0" w:color="auto"/>
                <w:bottom w:val="none" w:sz="0" w:space="0" w:color="auto"/>
                <w:right w:val="none" w:sz="0" w:space="0" w:color="auto"/>
              </w:divBdr>
            </w:div>
            <w:div w:id="1828983090">
              <w:marLeft w:val="0"/>
              <w:marRight w:val="0"/>
              <w:marTop w:val="0"/>
              <w:marBottom w:val="0"/>
              <w:divBdr>
                <w:top w:val="none" w:sz="0" w:space="0" w:color="auto"/>
                <w:left w:val="none" w:sz="0" w:space="0" w:color="auto"/>
                <w:bottom w:val="none" w:sz="0" w:space="0" w:color="auto"/>
                <w:right w:val="none" w:sz="0" w:space="0" w:color="auto"/>
              </w:divBdr>
            </w:div>
            <w:div w:id="789779862">
              <w:marLeft w:val="0"/>
              <w:marRight w:val="0"/>
              <w:marTop w:val="0"/>
              <w:marBottom w:val="0"/>
              <w:divBdr>
                <w:top w:val="none" w:sz="0" w:space="0" w:color="auto"/>
                <w:left w:val="none" w:sz="0" w:space="0" w:color="auto"/>
                <w:bottom w:val="none" w:sz="0" w:space="0" w:color="auto"/>
                <w:right w:val="none" w:sz="0" w:space="0" w:color="auto"/>
              </w:divBdr>
            </w:div>
            <w:div w:id="754671111">
              <w:marLeft w:val="0"/>
              <w:marRight w:val="0"/>
              <w:marTop w:val="0"/>
              <w:marBottom w:val="0"/>
              <w:divBdr>
                <w:top w:val="none" w:sz="0" w:space="0" w:color="auto"/>
                <w:left w:val="none" w:sz="0" w:space="0" w:color="auto"/>
                <w:bottom w:val="none" w:sz="0" w:space="0" w:color="auto"/>
                <w:right w:val="none" w:sz="0" w:space="0" w:color="auto"/>
              </w:divBdr>
            </w:div>
            <w:div w:id="1764494027">
              <w:marLeft w:val="0"/>
              <w:marRight w:val="0"/>
              <w:marTop w:val="0"/>
              <w:marBottom w:val="0"/>
              <w:divBdr>
                <w:top w:val="none" w:sz="0" w:space="0" w:color="auto"/>
                <w:left w:val="none" w:sz="0" w:space="0" w:color="auto"/>
                <w:bottom w:val="none" w:sz="0" w:space="0" w:color="auto"/>
                <w:right w:val="none" w:sz="0" w:space="0" w:color="auto"/>
              </w:divBdr>
            </w:div>
            <w:div w:id="235477013">
              <w:marLeft w:val="0"/>
              <w:marRight w:val="0"/>
              <w:marTop w:val="0"/>
              <w:marBottom w:val="0"/>
              <w:divBdr>
                <w:top w:val="none" w:sz="0" w:space="0" w:color="auto"/>
                <w:left w:val="none" w:sz="0" w:space="0" w:color="auto"/>
                <w:bottom w:val="none" w:sz="0" w:space="0" w:color="auto"/>
                <w:right w:val="none" w:sz="0" w:space="0" w:color="auto"/>
              </w:divBdr>
            </w:div>
            <w:div w:id="2048798402">
              <w:marLeft w:val="0"/>
              <w:marRight w:val="0"/>
              <w:marTop w:val="0"/>
              <w:marBottom w:val="0"/>
              <w:divBdr>
                <w:top w:val="none" w:sz="0" w:space="0" w:color="auto"/>
                <w:left w:val="none" w:sz="0" w:space="0" w:color="auto"/>
                <w:bottom w:val="none" w:sz="0" w:space="0" w:color="auto"/>
                <w:right w:val="none" w:sz="0" w:space="0" w:color="auto"/>
              </w:divBdr>
            </w:div>
            <w:div w:id="1309868982">
              <w:marLeft w:val="0"/>
              <w:marRight w:val="0"/>
              <w:marTop w:val="0"/>
              <w:marBottom w:val="0"/>
              <w:divBdr>
                <w:top w:val="none" w:sz="0" w:space="0" w:color="auto"/>
                <w:left w:val="none" w:sz="0" w:space="0" w:color="auto"/>
                <w:bottom w:val="none" w:sz="0" w:space="0" w:color="auto"/>
                <w:right w:val="none" w:sz="0" w:space="0" w:color="auto"/>
              </w:divBdr>
            </w:div>
            <w:div w:id="1810441925">
              <w:marLeft w:val="0"/>
              <w:marRight w:val="0"/>
              <w:marTop w:val="0"/>
              <w:marBottom w:val="0"/>
              <w:divBdr>
                <w:top w:val="none" w:sz="0" w:space="0" w:color="auto"/>
                <w:left w:val="none" w:sz="0" w:space="0" w:color="auto"/>
                <w:bottom w:val="none" w:sz="0" w:space="0" w:color="auto"/>
                <w:right w:val="none" w:sz="0" w:space="0" w:color="auto"/>
              </w:divBdr>
            </w:div>
            <w:div w:id="1896620340">
              <w:marLeft w:val="0"/>
              <w:marRight w:val="0"/>
              <w:marTop w:val="0"/>
              <w:marBottom w:val="0"/>
              <w:divBdr>
                <w:top w:val="none" w:sz="0" w:space="0" w:color="auto"/>
                <w:left w:val="none" w:sz="0" w:space="0" w:color="auto"/>
                <w:bottom w:val="none" w:sz="0" w:space="0" w:color="auto"/>
                <w:right w:val="none" w:sz="0" w:space="0" w:color="auto"/>
              </w:divBdr>
            </w:div>
            <w:div w:id="1678266375">
              <w:marLeft w:val="0"/>
              <w:marRight w:val="0"/>
              <w:marTop w:val="0"/>
              <w:marBottom w:val="0"/>
              <w:divBdr>
                <w:top w:val="none" w:sz="0" w:space="0" w:color="auto"/>
                <w:left w:val="none" w:sz="0" w:space="0" w:color="auto"/>
                <w:bottom w:val="none" w:sz="0" w:space="0" w:color="auto"/>
                <w:right w:val="none" w:sz="0" w:space="0" w:color="auto"/>
              </w:divBdr>
            </w:div>
            <w:div w:id="1246308204">
              <w:marLeft w:val="0"/>
              <w:marRight w:val="0"/>
              <w:marTop w:val="0"/>
              <w:marBottom w:val="0"/>
              <w:divBdr>
                <w:top w:val="none" w:sz="0" w:space="0" w:color="auto"/>
                <w:left w:val="none" w:sz="0" w:space="0" w:color="auto"/>
                <w:bottom w:val="none" w:sz="0" w:space="0" w:color="auto"/>
                <w:right w:val="none" w:sz="0" w:space="0" w:color="auto"/>
              </w:divBdr>
            </w:div>
            <w:div w:id="15638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848">
      <w:bodyDiv w:val="1"/>
      <w:marLeft w:val="0"/>
      <w:marRight w:val="0"/>
      <w:marTop w:val="0"/>
      <w:marBottom w:val="0"/>
      <w:divBdr>
        <w:top w:val="none" w:sz="0" w:space="0" w:color="auto"/>
        <w:left w:val="none" w:sz="0" w:space="0" w:color="auto"/>
        <w:bottom w:val="none" w:sz="0" w:space="0" w:color="auto"/>
        <w:right w:val="none" w:sz="0" w:space="0" w:color="auto"/>
      </w:divBdr>
      <w:divsChild>
        <w:div w:id="1400252217">
          <w:marLeft w:val="0"/>
          <w:marRight w:val="0"/>
          <w:marTop w:val="0"/>
          <w:marBottom w:val="0"/>
          <w:divBdr>
            <w:top w:val="single" w:sz="2" w:space="0" w:color="E5E7EB"/>
            <w:left w:val="single" w:sz="2" w:space="0" w:color="E5E7EB"/>
            <w:bottom w:val="single" w:sz="2" w:space="0" w:color="E5E7EB"/>
            <w:right w:val="single" w:sz="2" w:space="0" w:color="E5E7EB"/>
          </w:divBdr>
        </w:div>
        <w:div w:id="1295283808">
          <w:marLeft w:val="0"/>
          <w:marRight w:val="0"/>
          <w:marTop w:val="0"/>
          <w:marBottom w:val="0"/>
          <w:divBdr>
            <w:top w:val="single" w:sz="2" w:space="0" w:color="E5E7EB"/>
            <w:left w:val="single" w:sz="2" w:space="0" w:color="E5E7EB"/>
            <w:bottom w:val="single" w:sz="2" w:space="0" w:color="E5E7EB"/>
            <w:right w:val="single" w:sz="2" w:space="0" w:color="E5E7EB"/>
          </w:divBdr>
        </w:div>
        <w:div w:id="1519268727">
          <w:marLeft w:val="0"/>
          <w:marRight w:val="0"/>
          <w:marTop w:val="0"/>
          <w:marBottom w:val="0"/>
          <w:divBdr>
            <w:top w:val="single" w:sz="2" w:space="0" w:color="E5E7EB"/>
            <w:left w:val="single" w:sz="2" w:space="0" w:color="E5E7EB"/>
            <w:bottom w:val="single" w:sz="2" w:space="0" w:color="E5E7EB"/>
            <w:right w:val="single" w:sz="2" w:space="0" w:color="E5E7EB"/>
          </w:divBdr>
        </w:div>
        <w:div w:id="1711949992">
          <w:marLeft w:val="0"/>
          <w:marRight w:val="0"/>
          <w:marTop w:val="0"/>
          <w:marBottom w:val="0"/>
          <w:divBdr>
            <w:top w:val="single" w:sz="2" w:space="0" w:color="E5E7EB"/>
            <w:left w:val="single" w:sz="2" w:space="0" w:color="E5E7EB"/>
            <w:bottom w:val="single" w:sz="2" w:space="0" w:color="E5E7EB"/>
            <w:right w:val="single" w:sz="2" w:space="0" w:color="E5E7EB"/>
          </w:divBdr>
        </w:div>
        <w:div w:id="2100906059">
          <w:marLeft w:val="0"/>
          <w:marRight w:val="0"/>
          <w:marTop w:val="0"/>
          <w:marBottom w:val="0"/>
          <w:divBdr>
            <w:top w:val="single" w:sz="2" w:space="0" w:color="E5E7EB"/>
            <w:left w:val="single" w:sz="2" w:space="0" w:color="E5E7EB"/>
            <w:bottom w:val="single" w:sz="2" w:space="0" w:color="E5E7EB"/>
            <w:right w:val="single" w:sz="2" w:space="0" w:color="E5E7EB"/>
          </w:divBdr>
        </w:div>
        <w:div w:id="102192387">
          <w:marLeft w:val="0"/>
          <w:marRight w:val="0"/>
          <w:marTop w:val="0"/>
          <w:marBottom w:val="0"/>
          <w:divBdr>
            <w:top w:val="single" w:sz="2" w:space="0" w:color="E5E7EB"/>
            <w:left w:val="single" w:sz="2" w:space="0" w:color="E5E7EB"/>
            <w:bottom w:val="single" w:sz="2" w:space="0" w:color="E5E7EB"/>
            <w:right w:val="single" w:sz="2" w:space="0" w:color="E5E7EB"/>
          </w:divBdr>
        </w:div>
        <w:div w:id="1480145984">
          <w:marLeft w:val="0"/>
          <w:marRight w:val="0"/>
          <w:marTop w:val="0"/>
          <w:marBottom w:val="0"/>
          <w:divBdr>
            <w:top w:val="single" w:sz="2" w:space="0" w:color="E5E7EB"/>
            <w:left w:val="single" w:sz="2" w:space="0" w:color="E5E7EB"/>
            <w:bottom w:val="single" w:sz="2" w:space="0" w:color="E5E7EB"/>
            <w:right w:val="single" w:sz="2" w:space="0" w:color="E5E7EB"/>
          </w:divBdr>
        </w:div>
        <w:div w:id="1924531527">
          <w:marLeft w:val="0"/>
          <w:marRight w:val="0"/>
          <w:marTop w:val="0"/>
          <w:marBottom w:val="0"/>
          <w:divBdr>
            <w:top w:val="single" w:sz="2" w:space="0" w:color="E5E7EB"/>
            <w:left w:val="single" w:sz="2" w:space="0" w:color="E5E7EB"/>
            <w:bottom w:val="single" w:sz="2" w:space="0" w:color="E5E7EB"/>
            <w:right w:val="single" w:sz="2" w:space="0" w:color="E5E7EB"/>
          </w:divBdr>
        </w:div>
        <w:div w:id="1867253804">
          <w:marLeft w:val="0"/>
          <w:marRight w:val="0"/>
          <w:marTop w:val="0"/>
          <w:marBottom w:val="0"/>
          <w:divBdr>
            <w:top w:val="single" w:sz="2" w:space="0" w:color="E5E7EB"/>
            <w:left w:val="single" w:sz="2" w:space="0" w:color="E5E7EB"/>
            <w:bottom w:val="single" w:sz="2" w:space="0" w:color="E5E7EB"/>
            <w:right w:val="single" w:sz="2" w:space="0" w:color="E5E7EB"/>
          </w:divBdr>
        </w:div>
        <w:div w:id="391317594">
          <w:marLeft w:val="0"/>
          <w:marRight w:val="0"/>
          <w:marTop w:val="0"/>
          <w:marBottom w:val="0"/>
          <w:divBdr>
            <w:top w:val="single" w:sz="2" w:space="0" w:color="E5E7EB"/>
            <w:left w:val="single" w:sz="2" w:space="0" w:color="E5E7EB"/>
            <w:bottom w:val="single" w:sz="2" w:space="0" w:color="E5E7EB"/>
            <w:right w:val="single" w:sz="2" w:space="0" w:color="E5E7EB"/>
          </w:divBdr>
        </w:div>
        <w:div w:id="1674722781">
          <w:marLeft w:val="0"/>
          <w:marRight w:val="0"/>
          <w:marTop w:val="0"/>
          <w:marBottom w:val="0"/>
          <w:divBdr>
            <w:top w:val="single" w:sz="2" w:space="0" w:color="E5E7EB"/>
            <w:left w:val="single" w:sz="2" w:space="0" w:color="E5E7EB"/>
            <w:bottom w:val="single" w:sz="2" w:space="0" w:color="E5E7EB"/>
            <w:right w:val="single" w:sz="2" w:space="0" w:color="E5E7EB"/>
          </w:divBdr>
        </w:div>
        <w:div w:id="1447235485">
          <w:marLeft w:val="0"/>
          <w:marRight w:val="0"/>
          <w:marTop w:val="0"/>
          <w:marBottom w:val="0"/>
          <w:divBdr>
            <w:top w:val="single" w:sz="2" w:space="0" w:color="E5E7EB"/>
            <w:left w:val="single" w:sz="2" w:space="0" w:color="E5E7EB"/>
            <w:bottom w:val="single" w:sz="2" w:space="0" w:color="E5E7EB"/>
            <w:right w:val="single" w:sz="2" w:space="0" w:color="E5E7EB"/>
          </w:divBdr>
        </w:div>
        <w:div w:id="144442022">
          <w:marLeft w:val="0"/>
          <w:marRight w:val="0"/>
          <w:marTop w:val="0"/>
          <w:marBottom w:val="0"/>
          <w:divBdr>
            <w:top w:val="single" w:sz="2" w:space="0" w:color="E5E7EB"/>
            <w:left w:val="single" w:sz="2" w:space="0" w:color="E5E7EB"/>
            <w:bottom w:val="single" w:sz="2" w:space="0" w:color="E5E7EB"/>
            <w:right w:val="single" w:sz="2" w:space="0" w:color="E5E7EB"/>
          </w:divBdr>
        </w:div>
        <w:div w:id="766772609">
          <w:marLeft w:val="0"/>
          <w:marRight w:val="0"/>
          <w:marTop w:val="0"/>
          <w:marBottom w:val="0"/>
          <w:divBdr>
            <w:top w:val="single" w:sz="2" w:space="0" w:color="E5E7EB"/>
            <w:left w:val="single" w:sz="2" w:space="0" w:color="E5E7EB"/>
            <w:bottom w:val="single" w:sz="2" w:space="0" w:color="E5E7EB"/>
            <w:right w:val="single" w:sz="2" w:space="0" w:color="E5E7EB"/>
          </w:divBdr>
        </w:div>
        <w:div w:id="609705556">
          <w:marLeft w:val="0"/>
          <w:marRight w:val="0"/>
          <w:marTop w:val="0"/>
          <w:marBottom w:val="0"/>
          <w:divBdr>
            <w:top w:val="single" w:sz="2" w:space="0" w:color="E5E7EB"/>
            <w:left w:val="single" w:sz="2" w:space="0" w:color="E5E7EB"/>
            <w:bottom w:val="single" w:sz="2" w:space="0" w:color="E5E7EB"/>
            <w:right w:val="single" w:sz="2" w:space="0" w:color="E5E7EB"/>
          </w:divBdr>
        </w:div>
        <w:div w:id="1757823584">
          <w:marLeft w:val="0"/>
          <w:marRight w:val="0"/>
          <w:marTop w:val="0"/>
          <w:marBottom w:val="0"/>
          <w:divBdr>
            <w:top w:val="single" w:sz="2" w:space="0" w:color="E5E7EB"/>
            <w:left w:val="single" w:sz="2" w:space="0" w:color="E5E7EB"/>
            <w:bottom w:val="single" w:sz="2" w:space="0" w:color="E5E7EB"/>
            <w:right w:val="single" w:sz="2" w:space="0" w:color="E5E7EB"/>
          </w:divBdr>
        </w:div>
        <w:div w:id="1958026161">
          <w:marLeft w:val="0"/>
          <w:marRight w:val="0"/>
          <w:marTop w:val="0"/>
          <w:marBottom w:val="0"/>
          <w:divBdr>
            <w:top w:val="single" w:sz="2" w:space="0" w:color="E5E7EB"/>
            <w:left w:val="single" w:sz="2" w:space="0" w:color="E5E7EB"/>
            <w:bottom w:val="single" w:sz="2" w:space="0" w:color="E5E7EB"/>
            <w:right w:val="single" w:sz="2" w:space="0" w:color="E5E7EB"/>
          </w:divBdr>
        </w:div>
        <w:div w:id="1543010367">
          <w:marLeft w:val="0"/>
          <w:marRight w:val="0"/>
          <w:marTop w:val="0"/>
          <w:marBottom w:val="0"/>
          <w:divBdr>
            <w:top w:val="single" w:sz="2" w:space="0" w:color="E5E7EB"/>
            <w:left w:val="single" w:sz="2" w:space="0" w:color="E5E7EB"/>
            <w:bottom w:val="single" w:sz="2" w:space="0" w:color="E5E7EB"/>
            <w:right w:val="single" w:sz="2" w:space="0" w:color="E5E7EB"/>
          </w:divBdr>
        </w:div>
        <w:div w:id="752319679">
          <w:marLeft w:val="0"/>
          <w:marRight w:val="0"/>
          <w:marTop w:val="0"/>
          <w:marBottom w:val="0"/>
          <w:divBdr>
            <w:top w:val="single" w:sz="2" w:space="0" w:color="E5E7EB"/>
            <w:left w:val="single" w:sz="2" w:space="0" w:color="E5E7EB"/>
            <w:bottom w:val="single" w:sz="2" w:space="0" w:color="E5E7EB"/>
            <w:right w:val="single" w:sz="2" w:space="0" w:color="E5E7EB"/>
          </w:divBdr>
        </w:div>
        <w:div w:id="1676345563">
          <w:marLeft w:val="0"/>
          <w:marRight w:val="0"/>
          <w:marTop w:val="0"/>
          <w:marBottom w:val="0"/>
          <w:divBdr>
            <w:top w:val="single" w:sz="2" w:space="0" w:color="E5E7EB"/>
            <w:left w:val="single" w:sz="2" w:space="0" w:color="E5E7EB"/>
            <w:bottom w:val="single" w:sz="2" w:space="0" w:color="E5E7EB"/>
            <w:right w:val="single" w:sz="2" w:space="0" w:color="E5E7EB"/>
          </w:divBdr>
        </w:div>
        <w:div w:id="1762408813">
          <w:marLeft w:val="0"/>
          <w:marRight w:val="0"/>
          <w:marTop w:val="0"/>
          <w:marBottom w:val="0"/>
          <w:divBdr>
            <w:top w:val="single" w:sz="2" w:space="0" w:color="E5E7EB"/>
            <w:left w:val="single" w:sz="2" w:space="0" w:color="E5E7EB"/>
            <w:bottom w:val="single" w:sz="2" w:space="0" w:color="E5E7EB"/>
            <w:right w:val="single" w:sz="2" w:space="0" w:color="E5E7EB"/>
          </w:divBdr>
        </w:div>
        <w:div w:id="837766010">
          <w:marLeft w:val="0"/>
          <w:marRight w:val="0"/>
          <w:marTop w:val="0"/>
          <w:marBottom w:val="0"/>
          <w:divBdr>
            <w:top w:val="single" w:sz="2" w:space="0" w:color="E5E7EB"/>
            <w:left w:val="single" w:sz="2" w:space="0" w:color="E5E7EB"/>
            <w:bottom w:val="single" w:sz="2" w:space="0" w:color="E5E7EB"/>
            <w:right w:val="single" w:sz="2" w:space="0" w:color="E5E7EB"/>
          </w:divBdr>
        </w:div>
        <w:div w:id="429085202">
          <w:marLeft w:val="0"/>
          <w:marRight w:val="0"/>
          <w:marTop w:val="0"/>
          <w:marBottom w:val="0"/>
          <w:divBdr>
            <w:top w:val="single" w:sz="2" w:space="0" w:color="E5E7EB"/>
            <w:left w:val="single" w:sz="2" w:space="0" w:color="E5E7EB"/>
            <w:bottom w:val="single" w:sz="2" w:space="0" w:color="E5E7EB"/>
            <w:right w:val="single" w:sz="2" w:space="0" w:color="E5E7EB"/>
          </w:divBdr>
        </w:div>
        <w:div w:id="550262992">
          <w:marLeft w:val="0"/>
          <w:marRight w:val="0"/>
          <w:marTop w:val="0"/>
          <w:marBottom w:val="0"/>
          <w:divBdr>
            <w:top w:val="single" w:sz="2" w:space="0" w:color="E5E7EB"/>
            <w:left w:val="single" w:sz="2" w:space="0" w:color="E5E7EB"/>
            <w:bottom w:val="single" w:sz="2" w:space="0" w:color="E5E7EB"/>
            <w:right w:val="single" w:sz="2" w:space="0" w:color="E5E7EB"/>
          </w:divBdr>
        </w:div>
        <w:div w:id="1942642862">
          <w:marLeft w:val="0"/>
          <w:marRight w:val="0"/>
          <w:marTop w:val="0"/>
          <w:marBottom w:val="0"/>
          <w:divBdr>
            <w:top w:val="single" w:sz="2" w:space="0" w:color="E5E7EB"/>
            <w:left w:val="single" w:sz="2" w:space="0" w:color="E5E7EB"/>
            <w:bottom w:val="single" w:sz="2" w:space="0" w:color="E5E7EB"/>
            <w:right w:val="single" w:sz="2" w:space="0" w:color="E5E7EB"/>
          </w:divBdr>
        </w:div>
        <w:div w:id="1608661240">
          <w:marLeft w:val="0"/>
          <w:marRight w:val="0"/>
          <w:marTop w:val="0"/>
          <w:marBottom w:val="0"/>
          <w:divBdr>
            <w:top w:val="single" w:sz="2" w:space="0" w:color="E5E7EB"/>
            <w:left w:val="single" w:sz="2" w:space="0" w:color="E5E7EB"/>
            <w:bottom w:val="single" w:sz="2" w:space="0" w:color="E5E7EB"/>
            <w:right w:val="single" w:sz="2" w:space="0" w:color="E5E7EB"/>
          </w:divBdr>
        </w:div>
        <w:div w:id="2114981367">
          <w:marLeft w:val="0"/>
          <w:marRight w:val="0"/>
          <w:marTop w:val="0"/>
          <w:marBottom w:val="0"/>
          <w:divBdr>
            <w:top w:val="single" w:sz="2" w:space="0" w:color="E5E7EB"/>
            <w:left w:val="single" w:sz="2" w:space="0" w:color="E5E7EB"/>
            <w:bottom w:val="single" w:sz="2" w:space="0" w:color="E5E7EB"/>
            <w:right w:val="single" w:sz="2" w:space="0" w:color="E5E7EB"/>
          </w:divBdr>
        </w:div>
        <w:div w:id="919943570">
          <w:marLeft w:val="0"/>
          <w:marRight w:val="0"/>
          <w:marTop w:val="0"/>
          <w:marBottom w:val="0"/>
          <w:divBdr>
            <w:top w:val="single" w:sz="2" w:space="0" w:color="E5E7EB"/>
            <w:left w:val="single" w:sz="2" w:space="0" w:color="E5E7EB"/>
            <w:bottom w:val="single" w:sz="2" w:space="0" w:color="E5E7EB"/>
            <w:right w:val="single" w:sz="2" w:space="0" w:color="E5E7EB"/>
          </w:divBdr>
        </w:div>
        <w:div w:id="954098104">
          <w:marLeft w:val="0"/>
          <w:marRight w:val="0"/>
          <w:marTop w:val="0"/>
          <w:marBottom w:val="0"/>
          <w:divBdr>
            <w:top w:val="single" w:sz="2" w:space="0" w:color="E5E7EB"/>
            <w:left w:val="single" w:sz="2" w:space="0" w:color="E5E7EB"/>
            <w:bottom w:val="single" w:sz="2" w:space="0" w:color="E5E7EB"/>
            <w:right w:val="single" w:sz="2" w:space="0" w:color="E5E7EB"/>
          </w:divBdr>
        </w:div>
        <w:div w:id="89473420">
          <w:marLeft w:val="0"/>
          <w:marRight w:val="0"/>
          <w:marTop w:val="0"/>
          <w:marBottom w:val="0"/>
          <w:divBdr>
            <w:top w:val="single" w:sz="2" w:space="0" w:color="E5E7EB"/>
            <w:left w:val="single" w:sz="2" w:space="0" w:color="E5E7EB"/>
            <w:bottom w:val="single" w:sz="2" w:space="0" w:color="E5E7EB"/>
            <w:right w:val="single" w:sz="2" w:space="0" w:color="E5E7EB"/>
          </w:divBdr>
        </w:div>
        <w:div w:id="1075475005">
          <w:marLeft w:val="0"/>
          <w:marRight w:val="0"/>
          <w:marTop w:val="0"/>
          <w:marBottom w:val="0"/>
          <w:divBdr>
            <w:top w:val="single" w:sz="2" w:space="0" w:color="E5E7EB"/>
            <w:left w:val="single" w:sz="2" w:space="0" w:color="E5E7EB"/>
            <w:bottom w:val="single" w:sz="2" w:space="0" w:color="E5E7EB"/>
            <w:right w:val="single" w:sz="2" w:space="0" w:color="E5E7EB"/>
          </w:divBdr>
        </w:div>
        <w:div w:id="1215040158">
          <w:marLeft w:val="0"/>
          <w:marRight w:val="0"/>
          <w:marTop w:val="0"/>
          <w:marBottom w:val="0"/>
          <w:divBdr>
            <w:top w:val="single" w:sz="2" w:space="0" w:color="E5E7EB"/>
            <w:left w:val="single" w:sz="2" w:space="0" w:color="E5E7EB"/>
            <w:bottom w:val="single" w:sz="2" w:space="0" w:color="E5E7EB"/>
            <w:right w:val="single" w:sz="2" w:space="0" w:color="E5E7EB"/>
          </w:divBdr>
        </w:div>
        <w:div w:id="1586762288">
          <w:marLeft w:val="0"/>
          <w:marRight w:val="0"/>
          <w:marTop w:val="0"/>
          <w:marBottom w:val="0"/>
          <w:divBdr>
            <w:top w:val="single" w:sz="2" w:space="0" w:color="E5E7EB"/>
            <w:left w:val="single" w:sz="2" w:space="0" w:color="E5E7EB"/>
            <w:bottom w:val="single" w:sz="2" w:space="0" w:color="E5E7EB"/>
            <w:right w:val="single" w:sz="2" w:space="0" w:color="E5E7EB"/>
          </w:divBdr>
        </w:div>
        <w:div w:id="1416366705">
          <w:marLeft w:val="0"/>
          <w:marRight w:val="0"/>
          <w:marTop w:val="0"/>
          <w:marBottom w:val="0"/>
          <w:divBdr>
            <w:top w:val="single" w:sz="2" w:space="0" w:color="E5E7EB"/>
            <w:left w:val="single" w:sz="2" w:space="0" w:color="E5E7EB"/>
            <w:bottom w:val="single" w:sz="2" w:space="0" w:color="E5E7EB"/>
            <w:right w:val="single" w:sz="2" w:space="0" w:color="E5E7EB"/>
          </w:divBdr>
        </w:div>
        <w:div w:id="1823350539">
          <w:marLeft w:val="0"/>
          <w:marRight w:val="0"/>
          <w:marTop w:val="0"/>
          <w:marBottom w:val="0"/>
          <w:divBdr>
            <w:top w:val="none" w:sz="0" w:space="0" w:color="auto"/>
            <w:left w:val="none" w:sz="0" w:space="0" w:color="auto"/>
            <w:bottom w:val="none" w:sz="0" w:space="0" w:color="auto"/>
            <w:right w:val="none" w:sz="0" w:space="0" w:color="auto"/>
          </w:divBdr>
          <w:divsChild>
            <w:div w:id="310602382">
              <w:marLeft w:val="0"/>
              <w:marRight w:val="0"/>
              <w:marTop w:val="0"/>
              <w:marBottom w:val="0"/>
              <w:divBdr>
                <w:top w:val="single" w:sz="2" w:space="0" w:color="E5E7EB"/>
                <w:left w:val="single" w:sz="2" w:space="0" w:color="E5E7EB"/>
                <w:bottom w:val="single" w:sz="2" w:space="0" w:color="E5E7EB"/>
                <w:right w:val="single" w:sz="2" w:space="0" w:color="E5E7EB"/>
              </w:divBdr>
            </w:div>
            <w:div w:id="1763909564">
              <w:marLeft w:val="0"/>
              <w:marRight w:val="0"/>
              <w:marTop w:val="0"/>
              <w:marBottom w:val="0"/>
              <w:divBdr>
                <w:top w:val="single" w:sz="2" w:space="0" w:color="E5E7EB"/>
                <w:left w:val="single" w:sz="2" w:space="0" w:color="E5E7EB"/>
                <w:bottom w:val="single" w:sz="2" w:space="0" w:color="E5E7EB"/>
                <w:right w:val="single" w:sz="2" w:space="0" w:color="E5E7EB"/>
              </w:divBdr>
            </w:div>
            <w:div w:id="2100909033">
              <w:marLeft w:val="0"/>
              <w:marRight w:val="0"/>
              <w:marTop w:val="0"/>
              <w:marBottom w:val="0"/>
              <w:divBdr>
                <w:top w:val="single" w:sz="2" w:space="0" w:color="E5E7EB"/>
                <w:left w:val="single" w:sz="2" w:space="0" w:color="E5E7EB"/>
                <w:bottom w:val="single" w:sz="2" w:space="0" w:color="E5E7EB"/>
                <w:right w:val="single" w:sz="2" w:space="0" w:color="E5E7EB"/>
              </w:divBdr>
            </w:div>
            <w:div w:id="1052851539">
              <w:marLeft w:val="0"/>
              <w:marRight w:val="0"/>
              <w:marTop w:val="0"/>
              <w:marBottom w:val="0"/>
              <w:divBdr>
                <w:top w:val="single" w:sz="2" w:space="0" w:color="E5E7EB"/>
                <w:left w:val="single" w:sz="2" w:space="0" w:color="E5E7EB"/>
                <w:bottom w:val="single" w:sz="2" w:space="0" w:color="E5E7EB"/>
                <w:right w:val="single" w:sz="2" w:space="0" w:color="E5E7EB"/>
              </w:divBdr>
            </w:div>
            <w:div w:id="1145929249">
              <w:marLeft w:val="0"/>
              <w:marRight w:val="0"/>
              <w:marTop w:val="0"/>
              <w:marBottom w:val="0"/>
              <w:divBdr>
                <w:top w:val="single" w:sz="2" w:space="0" w:color="E5E7EB"/>
                <w:left w:val="single" w:sz="2" w:space="0" w:color="E5E7EB"/>
                <w:bottom w:val="single" w:sz="2" w:space="0" w:color="E5E7EB"/>
                <w:right w:val="single" w:sz="2" w:space="0" w:color="E5E7EB"/>
              </w:divBdr>
            </w:div>
            <w:div w:id="1468275957">
              <w:marLeft w:val="0"/>
              <w:marRight w:val="0"/>
              <w:marTop w:val="0"/>
              <w:marBottom w:val="0"/>
              <w:divBdr>
                <w:top w:val="single" w:sz="2" w:space="0" w:color="E5E7EB"/>
                <w:left w:val="single" w:sz="2" w:space="0" w:color="E5E7EB"/>
                <w:bottom w:val="single" w:sz="2" w:space="0" w:color="E5E7EB"/>
                <w:right w:val="single" w:sz="2" w:space="0" w:color="E5E7EB"/>
              </w:divBdr>
            </w:div>
            <w:div w:id="2101901520">
              <w:marLeft w:val="0"/>
              <w:marRight w:val="0"/>
              <w:marTop w:val="0"/>
              <w:marBottom w:val="0"/>
              <w:divBdr>
                <w:top w:val="single" w:sz="2" w:space="0" w:color="E5E7EB"/>
                <w:left w:val="single" w:sz="2" w:space="0" w:color="E5E7EB"/>
                <w:bottom w:val="single" w:sz="2" w:space="0" w:color="E5E7EB"/>
                <w:right w:val="single" w:sz="2" w:space="0" w:color="E5E7EB"/>
              </w:divBdr>
            </w:div>
            <w:div w:id="1791975656">
              <w:marLeft w:val="0"/>
              <w:marRight w:val="0"/>
              <w:marTop w:val="0"/>
              <w:marBottom w:val="0"/>
              <w:divBdr>
                <w:top w:val="single" w:sz="2" w:space="0" w:color="E5E7EB"/>
                <w:left w:val="single" w:sz="2" w:space="0" w:color="E5E7EB"/>
                <w:bottom w:val="single" w:sz="2" w:space="0" w:color="E5E7EB"/>
                <w:right w:val="single" w:sz="2" w:space="0" w:color="E5E7EB"/>
              </w:divBdr>
            </w:div>
            <w:div w:id="1536655288">
              <w:marLeft w:val="0"/>
              <w:marRight w:val="0"/>
              <w:marTop w:val="0"/>
              <w:marBottom w:val="0"/>
              <w:divBdr>
                <w:top w:val="single" w:sz="2" w:space="0" w:color="E5E7EB"/>
                <w:left w:val="single" w:sz="2" w:space="0" w:color="E5E7EB"/>
                <w:bottom w:val="single" w:sz="2" w:space="0" w:color="E5E7EB"/>
                <w:right w:val="single" w:sz="2" w:space="0" w:color="E5E7EB"/>
              </w:divBdr>
            </w:div>
            <w:div w:id="1927692232">
              <w:marLeft w:val="0"/>
              <w:marRight w:val="0"/>
              <w:marTop w:val="0"/>
              <w:marBottom w:val="0"/>
              <w:divBdr>
                <w:top w:val="single" w:sz="2" w:space="0" w:color="E5E7EB"/>
                <w:left w:val="single" w:sz="2" w:space="0" w:color="E5E7EB"/>
                <w:bottom w:val="single" w:sz="2" w:space="0" w:color="E5E7EB"/>
                <w:right w:val="single" w:sz="2" w:space="0" w:color="E5E7EB"/>
              </w:divBdr>
            </w:div>
            <w:div w:id="2024742847">
              <w:marLeft w:val="0"/>
              <w:marRight w:val="0"/>
              <w:marTop w:val="0"/>
              <w:marBottom w:val="0"/>
              <w:divBdr>
                <w:top w:val="single" w:sz="2" w:space="0" w:color="E5E7EB"/>
                <w:left w:val="single" w:sz="2" w:space="0" w:color="E5E7EB"/>
                <w:bottom w:val="single" w:sz="2" w:space="0" w:color="E5E7EB"/>
                <w:right w:val="single" w:sz="2" w:space="0" w:color="E5E7EB"/>
              </w:divBdr>
            </w:div>
            <w:div w:id="91636296">
              <w:marLeft w:val="0"/>
              <w:marRight w:val="0"/>
              <w:marTop w:val="0"/>
              <w:marBottom w:val="0"/>
              <w:divBdr>
                <w:top w:val="single" w:sz="2" w:space="0" w:color="E5E7EB"/>
                <w:left w:val="single" w:sz="2" w:space="0" w:color="E5E7EB"/>
                <w:bottom w:val="single" w:sz="2" w:space="0" w:color="E5E7EB"/>
                <w:right w:val="single" w:sz="2" w:space="0" w:color="E5E7EB"/>
              </w:divBdr>
            </w:div>
            <w:div w:id="1370449832">
              <w:marLeft w:val="0"/>
              <w:marRight w:val="0"/>
              <w:marTop w:val="0"/>
              <w:marBottom w:val="0"/>
              <w:divBdr>
                <w:top w:val="single" w:sz="2" w:space="0" w:color="E5E7EB"/>
                <w:left w:val="single" w:sz="2" w:space="0" w:color="E5E7EB"/>
                <w:bottom w:val="single" w:sz="2" w:space="0" w:color="E5E7EB"/>
                <w:right w:val="single" w:sz="2" w:space="0" w:color="E5E7EB"/>
              </w:divBdr>
            </w:div>
            <w:div w:id="887642864">
              <w:marLeft w:val="0"/>
              <w:marRight w:val="0"/>
              <w:marTop w:val="0"/>
              <w:marBottom w:val="0"/>
              <w:divBdr>
                <w:top w:val="single" w:sz="2" w:space="0" w:color="E5E7EB"/>
                <w:left w:val="single" w:sz="2" w:space="0" w:color="E5E7EB"/>
                <w:bottom w:val="single" w:sz="2" w:space="0" w:color="E5E7EB"/>
                <w:right w:val="single" w:sz="2" w:space="0" w:color="E5E7EB"/>
              </w:divBdr>
            </w:div>
            <w:div w:id="1151874751">
              <w:marLeft w:val="0"/>
              <w:marRight w:val="0"/>
              <w:marTop w:val="0"/>
              <w:marBottom w:val="0"/>
              <w:divBdr>
                <w:top w:val="single" w:sz="2" w:space="0" w:color="E5E7EB"/>
                <w:left w:val="single" w:sz="2" w:space="0" w:color="E5E7EB"/>
                <w:bottom w:val="single" w:sz="2" w:space="0" w:color="E5E7EB"/>
                <w:right w:val="single" w:sz="2" w:space="0" w:color="E5E7EB"/>
              </w:divBdr>
            </w:div>
            <w:div w:id="1188986578">
              <w:marLeft w:val="0"/>
              <w:marRight w:val="0"/>
              <w:marTop w:val="0"/>
              <w:marBottom w:val="0"/>
              <w:divBdr>
                <w:top w:val="single" w:sz="2" w:space="0" w:color="E5E7EB"/>
                <w:left w:val="single" w:sz="2" w:space="0" w:color="E5E7EB"/>
                <w:bottom w:val="single" w:sz="2" w:space="0" w:color="E5E7EB"/>
                <w:right w:val="single" w:sz="2" w:space="0" w:color="E5E7EB"/>
              </w:divBdr>
            </w:div>
            <w:div w:id="2097165237">
              <w:marLeft w:val="0"/>
              <w:marRight w:val="0"/>
              <w:marTop w:val="0"/>
              <w:marBottom w:val="0"/>
              <w:divBdr>
                <w:top w:val="single" w:sz="2" w:space="0" w:color="E5E7EB"/>
                <w:left w:val="single" w:sz="2" w:space="0" w:color="E5E7EB"/>
                <w:bottom w:val="single" w:sz="2" w:space="0" w:color="E5E7EB"/>
                <w:right w:val="single" w:sz="2" w:space="0" w:color="E5E7EB"/>
              </w:divBdr>
            </w:div>
            <w:div w:id="851643680">
              <w:marLeft w:val="0"/>
              <w:marRight w:val="0"/>
              <w:marTop w:val="0"/>
              <w:marBottom w:val="0"/>
              <w:divBdr>
                <w:top w:val="single" w:sz="2" w:space="0" w:color="E5E7EB"/>
                <w:left w:val="single" w:sz="2" w:space="0" w:color="E5E7EB"/>
                <w:bottom w:val="single" w:sz="2" w:space="0" w:color="E5E7EB"/>
                <w:right w:val="single" w:sz="2" w:space="0" w:color="E5E7EB"/>
              </w:divBdr>
            </w:div>
            <w:div w:id="200287282">
              <w:marLeft w:val="0"/>
              <w:marRight w:val="0"/>
              <w:marTop w:val="0"/>
              <w:marBottom w:val="0"/>
              <w:divBdr>
                <w:top w:val="single" w:sz="2" w:space="0" w:color="E5E7EB"/>
                <w:left w:val="single" w:sz="2" w:space="0" w:color="E5E7EB"/>
                <w:bottom w:val="single" w:sz="2" w:space="0" w:color="E5E7EB"/>
                <w:right w:val="single" w:sz="2" w:space="0" w:color="E5E7EB"/>
              </w:divBdr>
            </w:div>
            <w:div w:id="574707735">
              <w:marLeft w:val="0"/>
              <w:marRight w:val="0"/>
              <w:marTop w:val="0"/>
              <w:marBottom w:val="0"/>
              <w:divBdr>
                <w:top w:val="single" w:sz="2" w:space="0" w:color="E5E7EB"/>
                <w:left w:val="single" w:sz="2" w:space="0" w:color="E5E7EB"/>
                <w:bottom w:val="single" w:sz="2" w:space="0" w:color="E5E7EB"/>
                <w:right w:val="single" w:sz="2" w:space="0" w:color="E5E7EB"/>
              </w:divBdr>
            </w:div>
            <w:div w:id="297876155">
              <w:marLeft w:val="0"/>
              <w:marRight w:val="0"/>
              <w:marTop w:val="0"/>
              <w:marBottom w:val="0"/>
              <w:divBdr>
                <w:top w:val="single" w:sz="2" w:space="0" w:color="E5E7EB"/>
                <w:left w:val="single" w:sz="2" w:space="0" w:color="E5E7EB"/>
                <w:bottom w:val="single" w:sz="2" w:space="0" w:color="E5E7EB"/>
                <w:right w:val="single" w:sz="2" w:space="0" w:color="E5E7EB"/>
              </w:divBdr>
            </w:div>
            <w:div w:id="1142503211">
              <w:marLeft w:val="0"/>
              <w:marRight w:val="0"/>
              <w:marTop w:val="0"/>
              <w:marBottom w:val="0"/>
              <w:divBdr>
                <w:top w:val="single" w:sz="2" w:space="0" w:color="E5E7EB"/>
                <w:left w:val="single" w:sz="2" w:space="0" w:color="E5E7EB"/>
                <w:bottom w:val="single" w:sz="2" w:space="0" w:color="E5E7EB"/>
                <w:right w:val="single" w:sz="2" w:space="0" w:color="E5E7EB"/>
              </w:divBdr>
            </w:div>
            <w:div w:id="84423457">
              <w:marLeft w:val="0"/>
              <w:marRight w:val="0"/>
              <w:marTop w:val="0"/>
              <w:marBottom w:val="0"/>
              <w:divBdr>
                <w:top w:val="single" w:sz="2" w:space="0" w:color="E5E7EB"/>
                <w:left w:val="single" w:sz="2" w:space="0" w:color="E5E7EB"/>
                <w:bottom w:val="single" w:sz="2" w:space="0" w:color="E5E7EB"/>
                <w:right w:val="single" w:sz="2" w:space="0" w:color="E5E7EB"/>
              </w:divBdr>
            </w:div>
            <w:div w:id="322126542">
              <w:marLeft w:val="0"/>
              <w:marRight w:val="0"/>
              <w:marTop w:val="0"/>
              <w:marBottom w:val="0"/>
              <w:divBdr>
                <w:top w:val="single" w:sz="2" w:space="0" w:color="E5E7EB"/>
                <w:left w:val="single" w:sz="2" w:space="0" w:color="E5E7EB"/>
                <w:bottom w:val="single" w:sz="2" w:space="0" w:color="E5E7EB"/>
                <w:right w:val="single" w:sz="2" w:space="0" w:color="E5E7EB"/>
              </w:divBdr>
            </w:div>
            <w:div w:id="1739548104">
              <w:marLeft w:val="0"/>
              <w:marRight w:val="0"/>
              <w:marTop w:val="0"/>
              <w:marBottom w:val="0"/>
              <w:divBdr>
                <w:top w:val="single" w:sz="2" w:space="0" w:color="E5E7EB"/>
                <w:left w:val="single" w:sz="2" w:space="0" w:color="E5E7EB"/>
                <w:bottom w:val="single" w:sz="2" w:space="0" w:color="E5E7EB"/>
                <w:right w:val="single" w:sz="2" w:space="0" w:color="E5E7EB"/>
              </w:divBdr>
            </w:div>
            <w:div w:id="1091927906">
              <w:marLeft w:val="0"/>
              <w:marRight w:val="0"/>
              <w:marTop w:val="0"/>
              <w:marBottom w:val="0"/>
              <w:divBdr>
                <w:top w:val="single" w:sz="2" w:space="0" w:color="E5E7EB"/>
                <w:left w:val="single" w:sz="2" w:space="0" w:color="E5E7EB"/>
                <w:bottom w:val="single" w:sz="2" w:space="0" w:color="E5E7EB"/>
                <w:right w:val="single" w:sz="2" w:space="0" w:color="E5E7EB"/>
              </w:divBdr>
            </w:div>
            <w:div w:id="59132721">
              <w:marLeft w:val="0"/>
              <w:marRight w:val="0"/>
              <w:marTop w:val="0"/>
              <w:marBottom w:val="0"/>
              <w:divBdr>
                <w:top w:val="single" w:sz="2" w:space="0" w:color="E5E7EB"/>
                <w:left w:val="single" w:sz="2" w:space="0" w:color="E5E7EB"/>
                <w:bottom w:val="single" w:sz="2" w:space="0" w:color="E5E7EB"/>
                <w:right w:val="single" w:sz="2" w:space="0" w:color="E5E7EB"/>
              </w:divBdr>
            </w:div>
            <w:div w:id="878005205">
              <w:marLeft w:val="0"/>
              <w:marRight w:val="0"/>
              <w:marTop w:val="0"/>
              <w:marBottom w:val="0"/>
              <w:divBdr>
                <w:top w:val="single" w:sz="2" w:space="0" w:color="E5E7EB"/>
                <w:left w:val="single" w:sz="2" w:space="0" w:color="E5E7EB"/>
                <w:bottom w:val="single" w:sz="2" w:space="0" w:color="E5E7EB"/>
                <w:right w:val="single" w:sz="2" w:space="0" w:color="E5E7EB"/>
              </w:divBdr>
            </w:div>
            <w:div w:id="1496453767">
              <w:marLeft w:val="0"/>
              <w:marRight w:val="0"/>
              <w:marTop w:val="0"/>
              <w:marBottom w:val="0"/>
              <w:divBdr>
                <w:top w:val="single" w:sz="2" w:space="0" w:color="E5E7EB"/>
                <w:left w:val="single" w:sz="2" w:space="0" w:color="E5E7EB"/>
                <w:bottom w:val="single" w:sz="2" w:space="0" w:color="E5E7EB"/>
                <w:right w:val="single" w:sz="2" w:space="0" w:color="E5E7EB"/>
              </w:divBdr>
            </w:div>
            <w:div w:id="1494880745">
              <w:marLeft w:val="0"/>
              <w:marRight w:val="0"/>
              <w:marTop w:val="0"/>
              <w:marBottom w:val="0"/>
              <w:divBdr>
                <w:top w:val="single" w:sz="2" w:space="0" w:color="E5E7EB"/>
                <w:left w:val="single" w:sz="2" w:space="0" w:color="E5E7EB"/>
                <w:bottom w:val="single" w:sz="2" w:space="0" w:color="E5E7EB"/>
                <w:right w:val="single" w:sz="2" w:space="0" w:color="E5E7EB"/>
              </w:divBdr>
            </w:div>
            <w:div w:id="561865358">
              <w:marLeft w:val="0"/>
              <w:marRight w:val="0"/>
              <w:marTop w:val="0"/>
              <w:marBottom w:val="0"/>
              <w:divBdr>
                <w:top w:val="single" w:sz="2" w:space="0" w:color="E5E7EB"/>
                <w:left w:val="single" w:sz="2" w:space="0" w:color="E5E7EB"/>
                <w:bottom w:val="single" w:sz="2" w:space="0" w:color="E5E7EB"/>
                <w:right w:val="single" w:sz="2" w:space="0" w:color="E5E7EB"/>
              </w:divBdr>
            </w:div>
            <w:div w:id="1973946768">
              <w:marLeft w:val="0"/>
              <w:marRight w:val="0"/>
              <w:marTop w:val="0"/>
              <w:marBottom w:val="0"/>
              <w:divBdr>
                <w:top w:val="single" w:sz="2" w:space="0" w:color="E5E7EB"/>
                <w:left w:val="single" w:sz="2" w:space="0" w:color="E5E7EB"/>
                <w:bottom w:val="single" w:sz="2" w:space="0" w:color="E5E7EB"/>
                <w:right w:val="single" w:sz="2" w:space="0" w:color="E5E7EB"/>
              </w:divBdr>
            </w:div>
            <w:div w:id="1753039028">
              <w:marLeft w:val="0"/>
              <w:marRight w:val="0"/>
              <w:marTop w:val="0"/>
              <w:marBottom w:val="0"/>
              <w:divBdr>
                <w:top w:val="single" w:sz="2" w:space="0" w:color="E5E7EB"/>
                <w:left w:val="single" w:sz="2" w:space="0" w:color="E5E7EB"/>
                <w:bottom w:val="single" w:sz="2" w:space="0" w:color="E5E7EB"/>
                <w:right w:val="single" w:sz="2" w:space="0" w:color="E5E7EB"/>
              </w:divBdr>
            </w:div>
            <w:div w:id="1640643737">
              <w:marLeft w:val="0"/>
              <w:marRight w:val="0"/>
              <w:marTop w:val="0"/>
              <w:marBottom w:val="0"/>
              <w:divBdr>
                <w:top w:val="single" w:sz="2" w:space="0" w:color="E5E7EB"/>
                <w:left w:val="single" w:sz="2" w:space="0" w:color="E5E7EB"/>
                <w:bottom w:val="single" w:sz="2" w:space="0" w:color="E5E7EB"/>
                <w:right w:val="single" w:sz="2" w:space="0" w:color="E5E7EB"/>
              </w:divBdr>
            </w:div>
            <w:div w:id="1088310091">
              <w:marLeft w:val="0"/>
              <w:marRight w:val="0"/>
              <w:marTop w:val="0"/>
              <w:marBottom w:val="0"/>
              <w:divBdr>
                <w:top w:val="single" w:sz="2" w:space="0" w:color="E5E7EB"/>
                <w:left w:val="single" w:sz="2" w:space="0" w:color="E5E7EB"/>
                <w:bottom w:val="single" w:sz="2" w:space="0" w:color="E5E7EB"/>
                <w:right w:val="single" w:sz="2" w:space="0" w:color="E5E7EB"/>
              </w:divBdr>
            </w:div>
            <w:div w:id="350842771">
              <w:marLeft w:val="0"/>
              <w:marRight w:val="0"/>
              <w:marTop w:val="0"/>
              <w:marBottom w:val="0"/>
              <w:divBdr>
                <w:top w:val="single" w:sz="2" w:space="0" w:color="E5E7EB"/>
                <w:left w:val="single" w:sz="2" w:space="0" w:color="E5E7EB"/>
                <w:bottom w:val="single" w:sz="2" w:space="0" w:color="E5E7EB"/>
                <w:right w:val="single" w:sz="2" w:space="0" w:color="E5E7EB"/>
              </w:divBdr>
            </w:div>
            <w:div w:id="1965193347">
              <w:marLeft w:val="0"/>
              <w:marRight w:val="0"/>
              <w:marTop w:val="0"/>
              <w:marBottom w:val="0"/>
              <w:divBdr>
                <w:top w:val="single" w:sz="2" w:space="0" w:color="E5E7EB"/>
                <w:left w:val="single" w:sz="2" w:space="0" w:color="E5E7EB"/>
                <w:bottom w:val="single" w:sz="2" w:space="0" w:color="E5E7EB"/>
                <w:right w:val="single" w:sz="2" w:space="0" w:color="E5E7EB"/>
              </w:divBdr>
            </w:div>
            <w:div w:id="1632634999">
              <w:marLeft w:val="0"/>
              <w:marRight w:val="0"/>
              <w:marTop w:val="0"/>
              <w:marBottom w:val="0"/>
              <w:divBdr>
                <w:top w:val="single" w:sz="2" w:space="0" w:color="E5E7EB"/>
                <w:left w:val="single" w:sz="2" w:space="0" w:color="E5E7EB"/>
                <w:bottom w:val="single" w:sz="2" w:space="0" w:color="E5E7EB"/>
                <w:right w:val="single" w:sz="2" w:space="0" w:color="E5E7EB"/>
              </w:divBdr>
            </w:div>
            <w:div w:id="1110398641">
              <w:marLeft w:val="0"/>
              <w:marRight w:val="0"/>
              <w:marTop w:val="0"/>
              <w:marBottom w:val="0"/>
              <w:divBdr>
                <w:top w:val="single" w:sz="2" w:space="0" w:color="E5E7EB"/>
                <w:left w:val="single" w:sz="2" w:space="0" w:color="E5E7EB"/>
                <w:bottom w:val="single" w:sz="2" w:space="0" w:color="E5E7EB"/>
                <w:right w:val="single" w:sz="2" w:space="0" w:color="E5E7EB"/>
              </w:divBdr>
            </w:div>
            <w:div w:id="1913932534">
              <w:marLeft w:val="0"/>
              <w:marRight w:val="0"/>
              <w:marTop w:val="0"/>
              <w:marBottom w:val="0"/>
              <w:divBdr>
                <w:top w:val="single" w:sz="2" w:space="0" w:color="E5E7EB"/>
                <w:left w:val="single" w:sz="2" w:space="0" w:color="E5E7EB"/>
                <w:bottom w:val="single" w:sz="2" w:space="0" w:color="E5E7EB"/>
                <w:right w:val="single" w:sz="2" w:space="0" w:color="E5E7EB"/>
              </w:divBdr>
            </w:div>
            <w:div w:id="1605723176">
              <w:marLeft w:val="0"/>
              <w:marRight w:val="0"/>
              <w:marTop w:val="0"/>
              <w:marBottom w:val="0"/>
              <w:divBdr>
                <w:top w:val="single" w:sz="2" w:space="0" w:color="E5E7EB"/>
                <w:left w:val="single" w:sz="2" w:space="0" w:color="E5E7EB"/>
                <w:bottom w:val="single" w:sz="2" w:space="0" w:color="E5E7EB"/>
                <w:right w:val="single" w:sz="2" w:space="0" w:color="E5E7EB"/>
              </w:divBdr>
            </w:div>
            <w:div w:id="102723759">
              <w:marLeft w:val="0"/>
              <w:marRight w:val="0"/>
              <w:marTop w:val="0"/>
              <w:marBottom w:val="0"/>
              <w:divBdr>
                <w:top w:val="single" w:sz="2" w:space="0" w:color="E5E7EB"/>
                <w:left w:val="single" w:sz="2" w:space="0" w:color="E5E7EB"/>
                <w:bottom w:val="single" w:sz="2" w:space="0" w:color="E5E7EB"/>
                <w:right w:val="single" w:sz="2" w:space="0" w:color="E5E7EB"/>
              </w:divBdr>
            </w:div>
            <w:div w:id="272979618">
              <w:marLeft w:val="0"/>
              <w:marRight w:val="0"/>
              <w:marTop w:val="0"/>
              <w:marBottom w:val="0"/>
              <w:divBdr>
                <w:top w:val="single" w:sz="2" w:space="0" w:color="E5E7EB"/>
                <w:left w:val="single" w:sz="2" w:space="0" w:color="E5E7EB"/>
                <w:bottom w:val="single" w:sz="2" w:space="0" w:color="E5E7EB"/>
                <w:right w:val="single" w:sz="2" w:space="0" w:color="E5E7EB"/>
              </w:divBdr>
            </w:div>
            <w:div w:id="373120663">
              <w:marLeft w:val="0"/>
              <w:marRight w:val="0"/>
              <w:marTop w:val="0"/>
              <w:marBottom w:val="0"/>
              <w:divBdr>
                <w:top w:val="single" w:sz="2" w:space="0" w:color="E5E7EB"/>
                <w:left w:val="single" w:sz="2" w:space="0" w:color="E5E7EB"/>
                <w:bottom w:val="single" w:sz="2" w:space="0" w:color="E5E7EB"/>
                <w:right w:val="single" w:sz="2" w:space="0" w:color="E5E7EB"/>
              </w:divBdr>
            </w:div>
            <w:div w:id="2027709081">
              <w:marLeft w:val="0"/>
              <w:marRight w:val="0"/>
              <w:marTop w:val="0"/>
              <w:marBottom w:val="0"/>
              <w:divBdr>
                <w:top w:val="single" w:sz="2" w:space="0" w:color="E5E7EB"/>
                <w:left w:val="single" w:sz="2" w:space="0" w:color="E5E7EB"/>
                <w:bottom w:val="single" w:sz="2" w:space="0" w:color="E5E7EB"/>
                <w:right w:val="single" w:sz="2" w:space="0" w:color="E5E7EB"/>
              </w:divBdr>
            </w:div>
            <w:div w:id="765543010">
              <w:marLeft w:val="0"/>
              <w:marRight w:val="0"/>
              <w:marTop w:val="0"/>
              <w:marBottom w:val="0"/>
              <w:divBdr>
                <w:top w:val="single" w:sz="2" w:space="0" w:color="E5E7EB"/>
                <w:left w:val="single" w:sz="2" w:space="0" w:color="E5E7EB"/>
                <w:bottom w:val="single" w:sz="2" w:space="0" w:color="E5E7EB"/>
                <w:right w:val="single" w:sz="2" w:space="0" w:color="E5E7EB"/>
              </w:divBdr>
            </w:div>
            <w:div w:id="909467224">
              <w:marLeft w:val="0"/>
              <w:marRight w:val="0"/>
              <w:marTop w:val="0"/>
              <w:marBottom w:val="0"/>
              <w:divBdr>
                <w:top w:val="single" w:sz="2" w:space="0" w:color="E5E7EB"/>
                <w:left w:val="single" w:sz="2" w:space="0" w:color="E5E7EB"/>
                <w:bottom w:val="single" w:sz="2" w:space="0" w:color="E5E7EB"/>
                <w:right w:val="single" w:sz="2" w:space="0" w:color="E5E7EB"/>
              </w:divBdr>
            </w:div>
            <w:div w:id="71894468">
              <w:marLeft w:val="0"/>
              <w:marRight w:val="0"/>
              <w:marTop w:val="0"/>
              <w:marBottom w:val="0"/>
              <w:divBdr>
                <w:top w:val="single" w:sz="2" w:space="0" w:color="E5E7EB"/>
                <w:left w:val="single" w:sz="2" w:space="0" w:color="E5E7EB"/>
                <w:bottom w:val="single" w:sz="2" w:space="0" w:color="E5E7EB"/>
                <w:right w:val="single" w:sz="2" w:space="0" w:color="E5E7EB"/>
              </w:divBdr>
            </w:div>
            <w:div w:id="1246572877">
              <w:marLeft w:val="0"/>
              <w:marRight w:val="0"/>
              <w:marTop w:val="0"/>
              <w:marBottom w:val="0"/>
              <w:divBdr>
                <w:top w:val="single" w:sz="2" w:space="0" w:color="E5E7EB"/>
                <w:left w:val="single" w:sz="2" w:space="0" w:color="E5E7EB"/>
                <w:bottom w:val="single" w:sz="2" w:space="0" w:color="E5E7EB"/>
                <w:right w:val="single" w:sz="2" w:space="0" w:color="E5E7EB"/>
              </w:divBdr>
            </w:div>
            <w:div w:id="1818760410">
              <w:marLeft w:val="0"/>
              <w:marRight w:val="0"/>
              <w:marTop w:val="0"/>
              <w:marBottom w:val="0"/>
              <w:divBdr>
                <w:top w:val="single" w:sz="2" w:space="0" w:color="E5E7EB"/>
                <w:left w:val="single" w:sz="2" w:space="0" w:color="E5E7EB"/>
                <w:bottom w:val="single" w:sz="2" w:space="0" w:color="E5E7EB"/>
                <w:right w:val="single" w:sz="2" w:space="0" w:color="E5E7EB"/>
              </w:divBdr>
            </w:div>
            <w:div w:id="2025663050">
              <w:marLeft w:val="0"/>
              <w:marRight w:val="0"/>
              <w:marTop w:val="0"/>
              <w:marBottom w:val="0"/>
              <w:divBdr>
                <w:top w:val="single" w:sz="2" w:space="0" w:color="E5E7EB"/>
                <w:left w:val="single" w:sz="2" w:space="0" w:color="E5E7EB"/>
                <w:bottom w:val="single" w:sz="2" w:space="0" w:color="E5E7EB"/>
                <w:right w:val="single" w:sz="2" w:space="0" w:color="E5E7EB"/>
              </w:divBdr>
            </w:div>
            <w:div w:id="1544831837">
              <w:marLeft w:val="0"/>
              <w:marRight w:val="0"/>
              <w:marTop w:val="0"/>
              <w:marBottom w:val="0"/>
              <w:divBdr>
                <w:top w:val="single" w:sz="2" w:space="0" w:color="E5E7EB"/>
                <w:left w:val="single" w:sz="2" w:space="0" w:color="E5E7EB"/>
                <w:bottom w:val="single" w:sz="2" w:space="0" w:color="E5E7EB"/>
                <w:right w:val="single" w:sz="2" w:space="0" w:color="E5E7EB"/>
              </w:divBdr>
            </w:div>
            <w:div w:id="1975792709">
              <w:marLeft w:val="0"/>
              <w:marRight w:val="0"/>
              <w:marTop w:val="0"/>
              <w:marBottom w:val="0"/>
              <w:divBdr>
                <w:top w:val="single" w:sz="2" w:space="0" w:color="E5E7EB"/>
                <w:left w:val="single" w:sz="2" w:space="0" w:color="E5E7EB"/>
                <w:bottom w:val="single" w:sz="2" w:space="0" w:color="E5E7EB"/>
                <w:right w:val="single" w:sz="2" w:space="0" w:color="E5E7EB"/>
              </w:divBdr>
            </w:div>
            <w:div w:id="1296520427">
              <w:marLeft w:val="0"/>
              <w:marRight w:val="0"/>
              <w:marTop w:val="0"/>
              <w:marBottom w:val="0"/>
              <w:divBdr>
                <w:top w:val="single" w:sz="2" w:space="0" w:color="E5E7EB"/>
                <w:left w:val="single" w:sz="2" w:space="0" w:color="E5E7EB"/>
                <w:bottom w:val="single" w:sz="2" w:space="0" w:color="E5E7EB"/>
                <w:right w:val="single" w:sz="2" w:space="0" w:color="E5E7EB"/>
              </w:divBdr>
            </w:div>
            <w:div w:id="1277558918">
              <w:marLeft w:val="0"/>
              <w:marRight w:val="0"/>
              <w:marTop w:val="0"/>
              <w:marBottom w:val="0"/>
              <w:divBdr>
                <w:top w:val="single" w:sz="2" w:space="0" w:color="E5E7EB"/>
                <w:left w:val="single" w:sz="2" w:space="0" w:color="E5E7EB"/>
                <w:bottom w:val="single" w:sz="2" w:space="0" w:color="E5E7EB"/>
                <w:right w:val="single" w:sz="2" w:space="0" w:color="E5E7EB"/>
              </w:divBdr>
            </w:div>
            <w:div w:id="263854250">
              <w:marLeft w:val="0"/>
              <w:marRight w:val="0"/>
              <w:marTop w:val="0"/>
              <w:marBottom w:val="0"/>
              <w:divBdr>
                <w:top w:val="single" w:sz="2" w:space="0" w:color="E5E7EB"/>
                <w:left w:val="single" w:sz="2" w:space="0" w:color="E5E7EB"/>
                <w:bottom w:val="single" w:sz="2" w:space="0" w:color="E5E7EB"/>
                <w:right w:val="single" w:sz="2" w:space="0" w:color="E5E7EB"/>
              </w:divBdr>
            </w:div>
            <w:div w:id="1131555930">
              <w:marLeft w:val="0"/>
              <w:marRight w:val="0"/>
              <w:marTop w:val="0"/>
              <w:marBottom w:val="0"/>
              <w:divBdr>
                <w:top w:val="single" w:sz="2" w:space="0" w:color="E5E7EB"/>
                <w:left w:val="single" w:sz="2" w:space="0" w:color="E5E7EB"/>
                <w:bottom w:val="single" w:sz="2" w:space="0" w:color="E5E7EB"/>
                <w:right w:val="single" w:sz="2" w:space="0" w:color="E5E7EB"/>
              </w:divBdr>
            </w:div>
            <w:div w:id="477041412">
              <w:marLeft w:val="0"/>
              <w:marRight w:val="0"/>
              <w:marTop w:val="0"/>
              <w:marBottom w:val="0"/>
              <w:divBdr>
                <w:top w:val="single" w:sz="2" w:space="0" w:color="E5E7EB"/>
                <w:left w:val="single" w:sz="2" w:space="0" w:color="E5E7EB"/>
                <w:bottom w:val="single" w:sz="2" w:space="0" w:color="E5E7EB"/>
                <w:right w:val="single" w:sz="2" w:space="0" w:color="E5E7EB"/>
              </w:divBdr>
            </w:div>
            <w:div w:id="461964558">
              <w:marLeft w:val="0"/>
              <w:marRight w:val="0"/>
              <w:marTop w:val="0"/>
              <w:marBottom w:val="0"/>
              <w:divBdr>
                <w:top w:val="single" w:sz="2" w:space="0" w:color="E5E7EB"/>
                <w:left w:val="single" w:sz="2" w:space="0" w:color="E5E7EB"/>
                <w:bottom w:val="single" w:sz="2" w:space="0" w:color="E5E7EB"/>
                <w:right w:val="single" w:sz="2" w:space="0" w:color="E5E7EB"/>
              </w:divBdr>
            </w:div>
            <w:div w:id="1953394021">
              <w:marLeft w:val="0"/>
              <w:marRight w:val="0"/>
              <w:marTop w:val="0"/>
              <w:marBottom w:val="0"/>
              <w:divBdr>
                <w:top w:val="single" w:sz="2" w:space="0" w:color="E5E7EB"/>
                <w:left w:val="single" w:sz="2" w:space="0" w:color="E5E7EB"/>
                <w:bottom w:val="single" w:sz="2" w:space="0" w:color="E5E7EB"/>
                <w:right w:val="single" w:sz="2" w:space="0" w:color="E5E7EB"/>
              </w:divBdr>
            </w:div>
            <w:div w:id="1971982531">
              <w:marLeft w:val="0"/>
              <w:marRight w:val="0"/>
              <w:marTop w:val="0"/>
              <w:marBottom w:val="0"/>
              <w:divBdr>
                <w:top w:val="single" w:sz="2" w:space="0" w:color="E5E7EB"/>
                <w:left w:val="single" w:sz="2" w:space="0" w:color="E5E7EB"/>
                <w:bottom w:val="single" w:sz="2" w:space="0" w:color="E5E7EB"/>
                <w:right w:val="single" w:sz="2" w:space="0" w:color="E5E7EB"/>
              </w:divBdr>
            </w:div>
            <w:div w:id="403139977">
              <w:marLeft w:val="0"/>
              <w:marRight w:val="0"/>
              <w:marTop w:val="0"/>
              <w:marBottom w:val="0"/>
              <w:divBdr>
                <w:top w:val="single" w:sz="2" w:space="0" w:color="E5E7EB"/>
                <w:left w:val="single" w:sz="2" w:space="0" w:color="E5E7EB"/>
                <w:bottom w:val="single" w:sz="2" w:space="0" w:color="E5E7EB"/>
                <w:right w:val="single" w:sz="2" w:space="0" w:color="E5E7EB"/>
              </w:divBdr>
            </w:div>
            <w:div w:id="1539925192">
              <w:marLeft w:val="0"/>
              <w:marRight w:val="0"/>
              <w:marTop w:val="0"/>
              <w:marBottom w:val="0"/>
              <w:divBdr>
                <w:top w:val="single" w:sz="2" w:space="0" w:color="E5E7EB"/>
                <w:left w:val="single" w:sz="2" w:space="0" w:color="E5E7EB"/>
                <w:bottom w:val="single" w:sz="2" w:space="0" w:color="E5E7EB"/>
                <w:right w:val="single" w:sz="2" w:space="0" w:color="E5E7EB"/>
              </w:divBdr>
            </w:div>
            <w:div w:id="1930844614">
              <w:marLeft w:val="0"/>
              <w:marRight w:val="0"/>
              <w:marTop w:val="0"/>
              <w:marBottom w:val="0"/>
              <w:divBdr>
                <w:top w:val="single" w:sz="2" w:space="0" w:color="E5E7EB"/>
                <w:left w:val="single" w:sz="2" w:space="0" w:color="E5E7EB"/>
                <w:bottom w:val="single" w:sz="2" w:space="0" w:color="E5E7EB"/>
                <w:right w:val="single" w:sz="2" w:space="0" w:color="E5E7EB"/>
              </w:divBdr>
            </w:div>
            <w:div w:id="917325878">
              <w:marLeft w:val="0"/>
              <w:marRight w:val="0"/>
              <w:marTop w:val="0"/>
              <w:marBottom w:val="0"/>
              <w:divBdr>
                <w:top w:val="single" w:sz="2" w:space="0" w:color="E5E7EB"/>
                <w:left w:val="single" w:sz="2" w:space="0" w:color="E5E7EB"/>
                <w:bottom w:val="single" w:sz="2" w:space="0" w:color="E5E7EB"/>
                <w:right w:val="single" w:sz="2" w:space="0" w:color="E5E7EB"/>
              </w:divBdr>
            </w:div>
            <w:div w:id="1596477956">
              <w:marLeft w:val="0"/>
              <w:marRight w:val="0"/>
              <w:marTop w:val="0"/>
              <w:marBottom w:val="0"/>
              <w:divBdr>
                <w:top w:val="single" w:sz="2" w:space="0" w:color="E5E7EB"/>
                <w:left w:val="single" w:sz="2" w:space="0" w:color="E5E7EB"/>
                <w:bottom w:val="single" w:sz="2" w:space="0" w:color="E5E7EB"/>
                <w:right w:val="single" w:sz="2" w:space="0" w:color="E5E7EB"/>
              </w:divBdr>
            </w:div>
            <w:div w:id="161698045">
              <w:marLeft w:val="0"/>
              <w:marRight w:val="0"/>
              <w:marTop w:val="0"/>
              <w:marBottom w:val="0"/>
              <w:divBdr>
                <w:top w:val="single" w:sz="2" w:space="0" w:color="E5E7EB"/>
                <w:left w:val="single" w:sz="2" w:space="0" w:color="E5E7EB"/>
                <w:bottom w:val="single" w:sz="2" w:space="0" w:color="E5E7EB"/>
                <w:right w:val="single" w:sz="2" w:space="0" w:color="E5E7EB"/>
              </w:divBdr>
            </w:div>
            <w:div w:id="582493308">
              <w:marLeft w:val="0"/>
              <w:marRight w:val="0"/>
              <w:marTop w:val="0"/>
              <w:marBottom w:val="0"/>
              <w:divBdr>
                <w:top w:val="single" w:sz="2" w:space="0" w:color="E5E7EB"/>
                <w:left w:val="single" w:sz="2" w:space="0" w:color="E5E7EB"/>
                <w:bottom w:val="single" w:sz="2" w:space="0" w:color="E5E7EB"/>
                <w:right w:val="single" w:sz="2" w:space="0" w:color="E5E7EB"/>
              </w:divBdr>
            </w:div>
            <w:div w:id="1220363387">
              <w:marLeft w:val="0"/>
              <w:marRight w:val="0"/>
              <w:marTop w:val="0"/>
              <w:marBottom w:val="0"/>
              <w:divBdr>
                <w:top w:val="single" w:sz="2" w:space="0" w:color="E5E7EB"/>
                <w:left w:val="single" w:sz="2" w:space="0" w:color="E5E7EB"/>
                <w:bottom w:val="single" w:sz="2" w:space="0" w:color="E5E7EB"/>
                <w:right w:val="single" w:sz="2" w:space="0" w:color="E5E7EB"/>
              </w:divBdr>
            </w:div>
            <w:div w:id="1374310947">
              <w:marLeft w:val="0"/>
              <w:marRight w:val="0"/>
              <w:marTop w:val="0"/>
              <w:marBottom w:val="0"/>
              <w:divBdr>
                <w:top w:val="single" w:sz="2" w:space="0" w:color="E5E7EB"/>
                <w:left w:val="single" w:sz="2" w:space="0" w:color="E5E7EB"/>
                <w:bottom w:val="single" w:sz="2" w:space="0" w:color="E5E7EB"/>
                <w:right w:val="single" w:sz="2" w:space="0" w:color="E5E7EB"/>
              </w:divBdr>
            </w:div>
            <w:div w:id="473330963">
              <w:marLeft w:val="0"/>
              <w:marRight w:val="0"/>
              <w:marTop w:val="0"/>
              <w:marBottom w:val="0"/>
              <w:divBdr>
                <w:top w:val="single" w:sz="2" w:space="0" w:color="E5E7EB"/>
                <w:left w:val="single" w:sz="2" w:space="0" w:color="E5E7EB"/>
                <w:bottom w:val="single" w:sz="2" w:space="0" w:color="E5E7EB"/>
                <w:right w:val="single" w:sz="2" w:space="0" w:color="E5E7EB"/>
              </w:divBdr>
            </w:div>
            <w:div w:id="252055865">
              <w:marLeft w:val="0"/>
              <w:marRight w:val="0"/>
              <w:marTop w:val="0"/>
              <w:marBottom w:val="0"/>
              <w:divBdr>
                <w:top w:val="single" w:sz="2" w:space="0" w:color="E5E7EB"/>
                <w:left w:val="single" w:sz="2" w:space="0" w:color="E5E7EB"/>
                <w:bottom w:val="single" w:sz="2" w:space="0" w:color="E5E7EB"/>
                <w:right w:val="single" w:sz="2" w:space="0" w:color="E5E7EB"/>
              </w:divBdr>
            </w:div>
            <w:div w:id="1237859420">
              <w:marLeft w:val="0"/>
              <w:marRight w:val="0"/>
              <w:marTop w:val="0"/>
              <w:marBottom w:val="0"/>
              <w:divBdr>
                <w:top w:val="single" w:sz="2" w:space="0" w:color="E5E7EB"/>
                <w:left w:val="single" w:sz="2" w:space="0" w:color="E5E7EB"/>
                <w:bottom w:val="single" w:sz="2" w:space="0" w:color="E5E7EB"/>
                <w:right w:val="single" w:sz="2" w:space="0" w:color="E5E7EB"/>
              </w:divBdr>
            </w:div>
            <w:div w:id="955450997">
              <w:marLeft w:val="0"/>
              <w:marRight w:val="0"/>
              <w:marTop w:val="0"/>
              <w:marBottom w:val="0"/>
              <w:divBdr>
                <w:top w:val="single" w:sz="2" w:space="0" w:color="E5E7EB"/>
                <w:left w:val="single" w:sz="2" w:space="0" w:color="E5E7EB"/>
                <w:bottom w:val="single" w:sz="2" w:space="0" w:color="E5E7EB"/>
                <w:right w:val="single" w:sz="2" w:space="0" w:color="E5E7EB"/>
              </w:divBdr>
            </w:div>
            <w:div w:id="1353803504">
              <w:marLeft w:val="0"/>
              <w:marRight w:val="0"/>
              <w:marTop w:val="0"/>
              <w:marBottom w:val="0"/>
              <w:divBdr>
                <w:top w:val="single" w:sz="2" w:space="0" w:color="E5E7EB"/>
                <w:left w:val="single" w:sz="2" w:space="0" w:color="E5E7EB"/>
                <w:bottom w:val="single" w:sz="2" w:space="0" w:color="E5E7EB"/>
                <w:right w:val="single" w:sz="2" w:space="0" w:color="E5E7EB"/>
              </w:divBdr>
            </w:div>
            <w:div w:id="554973373">
              <w:marLeft w:val="0"/>
              <w:marRight w:val="0"/>
              <w:marTop w:val="0"/>
              <w:marBottom w:val="0"/>
              <w:divBdr>
                <w:top w:val="single" w:sz="2" w:space="0" w:color="E5E7EB"/>
                <w:left w:val="single" w:sz="2" w:space="0" w:color="E5E7EB"/>
                <w:bottom w:val="single" w:sz="2" w:space="0" w:color="E5E7EB"/>
                <w:right w:val="single" w:sz="2" w:space="0" w:color="E5E7EB"/>
              </w:divBdr>
            </w:div>
            <w:div w:id="1262953489">
              <w:marLeft w:val="0"/>
              <w:marRight w:val="0"/>
              <w:marTop w:val="0"/>
              <w:marBottom w:val="0"/>
              <w:divBdr>
                <w:top w:val="single" w:sz="2" w:space="0" w:color="E5E7EB"/>
                <w:left w:val="single" w:sz="2" w:space="0" w:color="E5E7EB"/>
                <w:bottom w:val="single" w:sz="2" w:space="0" w:color="E5E7EB"/>
                <w:right w:val="single" w:sz="2" w:space="0" w:color="E5E7EB"/>
              </w:divBdr>
            </w:div>
            <w:div w:id="1138305813">
              <w:marLeft w:val="0"/>
              <w:marRight w:val="0"/>
              <w:marTop w:val="0"/>
              <w:marBottom w:val="0"/>
              <w:divBdr>
                <w:top w:val="single" w:sz="2" w:space="0" w:color="E5E7EB"/>
                <w:left w:val="single" w:sz="2" w:space="0" w:color="E5E7EB"/>
                <w:bottom w:val="single" w:sz="2" w:space="0" w:color="E5E7EB"/>
                <w:right w:val="single" w:sz="2" w:space="0" w:color="E5E7EB"/>
              </w:divBdr>
            </w:div>
            <w:div w:id="1359165055">
              <w:marLeft w:val="0"/>
              <w:marRight w:val="0"/>
              <w:marTop w:val="0"/>
              <w:marBottom w:val="0"/>
              <w:divBdr>
                <w:top w:val="single" w:sz="2" w:space="0" w:color="E5E7EB"/>
                <w:left w:val="single" w:sz="2" w:space="0" w:color="E5E7EB"/>
                <w:bottom w:val="single" w:sz="2" w:space="0" w:color="E5E7EB"/>
                <w:right w:val="single" w:sz="2" w:space="0" w:color="E5E7EB"/>
              </w:divBdr>
            </w:div>
            <w:div w:id="726758506">
              <w:marLeft w:val="0"/>
              <w:marRight w:val="0"/>
              <w:marTop w:val="0"/>
              <w:marBottom w:val="0"/>
              <w:divBdr>
                <w:top w:val="single" w:sz="2" w:space="0" w:color="E5E7EB"/>
                <w:left w:val="single" w:sz="2" w:space="0" w:color="E5E7EB"/>
                <w:bottom w:val="single" w:sz="2" w:space="0" w:color="E5E7EB"/>
                <w:right w:val="single" w:sz="2" w:space="0" w:color="E5E7EB"/>
              </w:divBdr>
            </w:div>
            <w:div w:id="919291366">
              <w:marLeft w:val="0"/>
              <w:marRight w:val="0"/>
              <w:marTop w:val="0"/>
              <w:marBottom w:val="0"/>
              <w:divBdr>
                <w:top w:val="single" w:sz="2" w:space="0" w:color="E5E7EB"/>
                <w:left w:val="single" w:sz="2" w:space="0" w:color="E5E7EB"/>
                <w:bottom w:val="single" w:sz="2" w:space="0" w:color="E5E7EB"/>
                <w:right w:val="single" w:sz="2" w:space="0" w:color="E5E7EB"/>
              </w:divBdr>
            </w:div>
            <w:div w:id="911426440">
              <w:marLeft w:val="0"/>
              <w:marRight w:val="0"/>
              <w:marTop w:val="0"/>
              <w:marBottom w:val="0"/>
              <w:divBdr>
                <w:top w:val="single" w:sz="2" w:space="0" w:color="E5E7EB"/>
                <w:left w:val="single" w:sz="2" w:space="0" w:color="E5E7EB"/>
                <w:bottom w:val="single" w:sz="2" w:space="0" w:color="E5E7EB"/>
                <w:right w:val="single" w:sz="2" w:space="0" w:color="E5E7EB"/>
              </w:divBdr>
            </w:div>
            <w:div w:id="1454055402">
              <w:marLeft w:val="0"/>
              <w:marRight w:val="0"/>
              <w:marTop w:val="0"/>
              <w:marBottom w:val="0"/>
              <w:divBdr>
                <w:top w:val="single" w:sz="2" w:space="0" w:color="E5E7EB"/>
                <w:left w:val="single" w:sz="2" w:space="0" w:color="E5E7EB"/>
                <w:bottom w:val="single" w:sz="2" w:space="0" w:color="E5E7EB"/>
                <w:right w:val="single" w:sz="2" w:space="0" w:color="E5E7EB"/>
              </w:divBdr>
            </w:div>
            <w:div w:id="1526409063">
              <w:marLeft w:val="0"/>
              <w:marRight w:val="0"/>
              <w:marTop w:val="0"/>
              <w:marBottom w:val="0"/>
              <w:divBdr>
                <w:top w:val="single" w:sz="2" w:space="0" w:color="E5E7EB"/>
                <w:left w:val="single" w:sz="2" w:space="0" w:color="E5E7EB"/>
                <w:bottom w:val="single" w:sz="2" w:space="0" w:color="E5E7EB"/>
                <w:right w:val="single" w:sz="2" w:space="0" w:color="E5E7EB"/>
              </w:divBdr>
            </w:div>
            <w:div w:id="640773754">
              <w:marLeft w:val="0"/>
              <w:marRight w:val="0"/>
              <w:marTop w:val="0"/>
              <w:marBottom w:val="0"/>
              <w:divBdr>
                <w:top w:val="single" w:sz="2" w:space="0" w:color="E5E7EB"/>
                <w:left w:val="single" w:sz="2" w:space="0" w:color="E5E7EB"/>
                <w:bottom w:val="single" w:sz="2" w:space="0" w:color="E5E7EB"/>
                <w:right w:val="single" w:sz="2" w:space="0" w:color="E5E7EB"/>
              </w:divBdr>
            </w:div>
            <w:div w:id="2015958377">
              <w:marLeft w:val="0"/>
              <w:marRight w:val="0"/>
              <w:marTop w:val="0"/>
              <w:marBottom w:val="0"/>
              <w:divBdr>
                <w:top w:val="single" w:sz="2" w:space="0" w:color="E5E7EB"/>
                <w:left w:val="single" w:sz="2" w:space="0" w:color="E5E7EB"/>
                <w:bottom w:val="single" w:sz="2" w:space="0" w:color="E5E7EB"/>
                <w:right w:val="single" w:sz="2" w:space="0" w:color="E5E7EB"/>
              </w:divBdr>
            </w:div>
            <w:div w:id="1487549182">
              <w:marLeft w:val="0"/>
              <w:marRight w:val="0"/>
              <w:marTop w:val="0"/>
              <w:marBottom w:val="0"/>
              <w:divBdr>
                <w:top w:val="single" w:sz="2" w:space="0" w:color="E5E7EB"/>
                <w:left w:val="single" w:sz="2" w:space="0" w:color="E5E7EB"/>
                <w:bottom w:val="single" w:sz="2" w:space="0" w:color="E5E7EB"/>
                <w:right w:val="single" w:sz="2" w:space="0" w:color="E5E7EB"/>
              </w:divBdr>
            </w:div>
            <w:div w:id="1514537115">
              <w:marLeft w:val="0"/>
              <w:marRight w:val="0"/>
              <w:marTop w:val="0"/>
              <w:marBottom w:val="0"/>
              <w:divBdr>
                <w:top w:val="single" w:sz="2" w:space="0" w:color="E5E7EB"/>
                <w:left w:val="single" w:sz="2" w:space="0" w:color="E5E7EB"/>
                <w:bottom w:val="single" w:sz="2" w:space="0" w:color="E5E7EB"/>
                <w:right w:val="single" w:sz="2" w:space="0" w:color="E5E7EB"/>
              </w:divBdr>
            </w:div>
            <w:div w:id="847526315">
              <w:marLeft w:val="0"/>
              <w:marRight w:val="0"/>
              <w:marTop w:val="0"/>
              <w:marBottom w:val="0"/>
              <w:divBdr>
                <w:top w:val="single" w:sz="2" w:space="0" w:color="E5E7EB"/>
                <w:left w:val="single" w:sz="2" w:space="0" w:color="E5E7EB"/>
                <w:bottom w:val="single" w:sz="2" w:space="0" w:color="E5E7EB"/>
                <w:right w:val="single" w:sz="2" w:space="0" w:color="E5E7EB"/>
              </w:divBdr>
            </w:div>
            <w:div w:id="1870029148">
              <w:marLeft w:val="0"/>
              <w:marRight w:val="0"/>
              <w:marTop w:val="0"/>
              <w:marBottom w:val="0"/>
              <w:divBdr>
                <w:top w:val="single" w:sz="2" w:space="0" w:color="E5E7EB"/>
                <w:left w:val="single" w:sz="2" w:space="0" w:color="E5E7EB"/>
                <w:bottom w:val="single" w:sz="2" w:space="0" w:color="E5E7EB"/>
                <w:right w:val="single" w:sz="2" w:space="0" w:color="E5E7EB"/>
              </w:divBdr>
            </w:div>
            <w:div w:id="707947460">
              <w:marLeft w:val="0"/>
              <w:marRight w:val="0"/>
              <w:marTop w:val="0"/>
              <w:marBottom w:val="0"/>
              <w:divBdr>
                <w:top w:val="single" w:sz="2" w:space="0" w:color="E5E7EB"/>
                <w:left w:val="single" w:sz="2" w:space="0" w:color="E5E7EB"/>
                <w:bottom w:val="single" w:sz="2" w:space="0" w:color="E5E7EB"/>
                <w:right w:val="single" w:sz="2" w:space="0" w:color="E5E7EB"/>
              </w:divBdr>
            </w:div>
            <w:div w:id="1639413497">
              <w:marLeft w:val="0"/>
              <w:marRight w:val="0"/>
              <w:marTop w:val="0"/>
              <w:marBottom w:val="0"/>
              <w:divBdr>
                <w:top w:val="single" w:sz="2" w:space="0" w:color="E5E7EB"/>
                <w:left w:val="single" w:sz="2" w:space="0" w:color="E5E7EB"/>
                <w:bottom w:val="single" w:sz="2" w:space="0" w:color="E5E7EB"/>
                <w:right w:val="single" w:sz="2" w:space="0" w:color="E5E7EB"/>
              </w:divBdr>
            </w:div>
            <w:div w:id="1289781100">
              <w:marLeft w:val="0"/>
              <w:marRight w:val="0"/>
              <w:marTop w:val="0"/>
              <w:marBottom w:val="0"/>
              <w:divBdr>
                <w:top w:val="single" w:sz="2" w:space="0" w:color="E5E7EB"/>
                <w:left w:val="single" w:sz="2" w:space="0" w:color="E5E7EB"/>
                <w:bottom w:val="single" w:sz="2" w:space="0" w:color="E5E7EB"/>
                <w:right w:val="single" w:sz="2" w:space="0" w:color="E5E7EB"/>
              </w:divBdr>
            </w:div>
            <w:div w:id="140079277">
              <w:marLeft w:val="0"/>
              <w:marRight w:val="0"/>
              <w:marTop w:val="0"/>
              <w:marBottom w:val="0"/>
              <w:divBdr>
                <w:top w:val="single" w:sz="2" w:space="0" w:color="E5E7EB"/>
                <w:left w:val="single" w:sz="2" w:space="0" w:color="E5E7EB"/>
                <w:bottom w:val="single" w:sz="2" w:space="0" w:color="E5E7EB"/>
                <w:right w:val="single" w:sz="2" w:space="0" w:color="E5E7EB"/>
              </w:divBdr>
            </w:div>
            <w:div w:id="934552337">
              <w:marLeft w:val="0"/>
              <w:marRight w:val="0"/>
              <w:marTop w:val="0"/>
              <w:marBottom w:val="0"/>
              <w:divBdr>
                <w:top w:val="single" w:sz="2" w:space="0" w:color="E5E7EB"/>
                <w:left w:val="single" w:sz="2" w:space="0" w:color="E5E7EB"/>
                <w:bottom w:val="single" w:sz="2" w:space="0" w:color="E5E7EB"/>
                <w:right w:val="single" w:sz="2" w:space="0" w:color="E5E7EB"/>
              </w:divBdr>
            </w:div>
            <w:div w:id="1358969396">
              <w:marLeft w:val="0"/>
              <w:marRight w:val="0"/>
              <w:marTop w:val="0"/>
              <w:marBottom w:val="0"/>
              <w:divBdr>
                <w:top w:val="single" w:sz="2" w:space="0" w:color="E5E7EB"/>
                <w:left w:val="single" w:sz="2" w:space="0" w:color="E5E7EB"/>
                <w:bottom w:val="single" w:sz="2" w:space="0" w:color="E5E7EB"/>
                <w:right w:val="single" w:sz="2" w:space="0" w:color="E5E7EB"/>
              </w:divBdr>
            </w:div>
            <w:div w:id="1820224413">
              <w:marLeft w:val="0"/>
              <w:marRight w:val="0"/>
              <w:marTop w:val="0"/>
              <w:marBottom w:val="0"/>
              <w:divBdr>
                <w:top w:val="single" w:sz="2" w:space="0" w:color="E5E7EB"/>
                <w:left w:val="single" w:sz="2" w:space="0" w:color="E5E7EB"/>
                <w:bottom w:val="single" w:sz="2" w:space="0" w:color="E5E7EB"/>
                <w:right w:val="single" w:sz="2" w:space="0" w:color="E5E7EB"/>
              </w:divBdr>
            </w:div>
            <w:div w:id="79445394">
              <w:marLeft w:val="0"/>
              <w:marRight w:val="0"/>
              <w:marTop w:val="0"/>
              <w:marBottom w:val="0"/>
              <w:divBdr>
                <w:top w:val="single" w:sz="2" w:space="0" w:color="E5E7EB"/>
                <w:left w:val="single" w:sz="2" w:space="0" w:color="E5E7EB"/>
                <w:bottom w:val="single" w:sz="2" w:space="0" w:color="E5E7EB"/>
                <w:right w:val="single" w:sz="2" w:space="0" w:color="E5E7EB"/>
              </w:divBdr>
            </w:div>
            <w:div w:id="579484567">
              <w:marLeft w:val="0"/>
              <w:marRight w:val="0"/>
              <w:marTop w:val="0"/>
              <w:marBottom w:val="0"/>
              <w:divBdr>
                <w:top w:val="single" w:sz="2" w:space="0" w:color="E5E7EB"/>
                <w:left w:val="single" w:sz="2" w:space="0" w:color="E5E7EB"/>
                <w:bottom w:val="single" w:sz="2" w:space="0" w:color="E5E7EB"/>
                <w:right w:val="single" w:sz="2" w:space="0" w:color="E5E7EB"/>
              </w:divBdr>
            </w:div>
            <w:div w:id="858008698">
              <w:marLeft w:val="0"/>
              <w:marRight w:val="0"/>
              <w:marTop w:val="0"/>
              <w:marBottom w:val="0"/>
              <w:divBdr>
                <w:top w:val="single" w:sz="2" w:space="0" w:color="E5E7EB"/>
                <w:left w:val="single" w:sz="2" w:space="0" w:color="E5E7EB"/>
                <w:bottom w:val="single" w:sz="2" w:space="0" w:color="E5E7EB"/>
                <w:right w:val="single" w:sz="2" w:space="0" w:color="E5E7EB"/>
              </w:divBdr>
            </w:div>
            <w:div w:id="1541743277">
              <w:marLeft w:val="0"/>
              <w:marRight w:val="0"/>
              <w:marTop w:val="0"/>
              <w:marBottom w:val="0"/>
              <w:divBdr>
                <w:top w:val="single" w:sz="2" w:space="0" w:color="E5E7EB"/>
                <w:left w:val="single" w:sz="2" w:space="0" w:color="E5E7EB"/>
                <w:bottom w:val="single" w:sz="2" w:space="0" w:color="E5E7EB"/>
                <w:right w:val="single" w:sz="2" w:space="0" w:color="E5E7EB"/>
              </w:divBdr>
            </w:div>
            <w:div w:id="1706448386">
              <w:marLeft w:val="0"/>
              <w:marRight w:val="0"/>
              <w:marTop w:val="0"/>
              <w:marBottom w:val="0"/>
              <w:divBdr>
                <w:top w:val="single" w:sz="2" w:space="0" w:color="E5E7EB"/>
                <w:left w:val="single" w:sz="2" w:space="0" w:color="E5E7EB"/>
                <w:bottom w:val="single" w:sz="2" w:space="0" w:color="E5E7EB"/>
                <w:right w:val="single" w:sz="2" w:space="0" w:color="E5E7EB"/>
              </w:divBdr>
            </w:div>
            <w:div w:id="546451136">
              <w:marLeft w:val="0"/>
              <w:marRight w:val="0"/>
              <w:marTop w:val="0"/>
              <w:marBottom w:val="0"/>
              <w:divBdr>
                <w:top w:val="single" w:sz="2" w:space="0" w:color="E5E7EB"/>
                <w:left w:val="single" w:sz="2" w:space="0" w:color="E5E7EB"/>
                <w:bottom w:val="single" w:sz="2" w:space="0" w:color="E5E7EB"/>
                <w:right w:val="single" w:sz="2" w:space="0" w:color="E5E7EB"/>
              </w:divBdr>
            </w:div>
            <w:div w:id="479081966">
              <w:marLeft w:val="0"/>
              <w:marRight w:val="0"/>
              <w:marTop w:val="0"/>
              <w:marBottom w:val="0"/>
              <w:divBdr>
                <w:top w:val="single" w:sz="2" w:space="0" w:color="E5E7EB"/>
                <w:left w:val="single" w:sz="2" w:space="0" w:color="E5E7EB"/>
                <w:bottom w:val="single" w:sz="2" w:space="0" w:color="E5E7EB"/>
                <w:right w:val="single" w:sz="2" w:space="0" w:color="E5E7EB"/>
              </w:divBdr>
            </w:div>
            <w:div w:id="2146582568">
              <w:marLeft w:val="0"/>
              <w:marRight w:val="0"/>
              <w:marTop w:val="0"/>
              <w:marBottom w:val="0"/>
              <w:divBdr>
                <w:top w:val="single" w:sz="2" w:space="0" w:color="E5E7EB"/>
                <w:left w:val="single" w:sz="2" w:space="0" w:color="E5E7EB"/>
                <w:bottom w:val="single" w:sz="2" w:space="0" w:color="E5E7EB"/>
                <w:right w:val="single" w:sz="2" w:space="0" w:color="E5E7EB"/>
              </w:divBdr>
            </w:div>
            <w:div w:id="1720326331">
              <w:marLeft w:val="0"/>
              <w:marRight w:val="0"/>
              <w:marTop w:val="0"/>
              <w:marBottom w:val="0"/>
              <w:divBdr>
                <w:top w:val="single" w:sz="2" w:space="0" w:color="E5E7EB"/>
                <w:left w:val="single" w:sz="2" w:space="0" w:color="E5E7EB"/>
                <w:bottom w:val="single" w:sz="2" w:space="0" w:color="E5E7EB"/>
                <w:right w:val="single" w:sz="2" w:space="0" w:color="E5E7EB"/>
              </w:divBdr>
            </w:div>
            <w:div w:id="1034308439">
              <w:marLeft w:val="0"/>
              <w:marRight w:val="0"/>
              <w:marTop w:val="0"/>
              <w:marBottom w:val="0"/>
              <w:divBdr>
                <w:top w:val="single" w:sz="2" w:space="0" w:color="E5E7EB"/>
                <w:left w:val="single" w:sz="2" w:space="0" w:color="E5E7EB"/>
                <w:bottom w:val="single" w:sz="2" w:space="0" w:color="E5E7EB"/>
                <w:right w:val="single" w:sz="2" w:space="0" w:color="E5E7EB"/>
              </w:divBdr>
            </w:div>
            <w:div w:id="1590893078">
              <w:marLeft w:val="0"/>
              <w:marRight w:val="0"/>
              <w:marTop w:val="0"/>
              <w:marBottom w:val="0"/>
              <w:divBdr>
                <w:top w:val="single" w:sz="2" w:space="0" w:color="E5E7EB"/>
                <w:left w:val="single" w:sz="2" w:space="0" w:color="E5E7EB"/>
                <w:bottom w:val="single" w:sz="2" w:space="0" w:color="E5E7EB"/>
                <w:right w:val="single" w:sz="2" w:space="0" w:color="E5E7EB"/>
              </w:divBdr>
            </w:div>
            <w:div w:id="1038508369">
              <w:marLeft w:val="0"/>
              <w:marRight w:val="0"/>
              <w:marTop w:val="0"/>
              <w:marBottom w:val="0"/>
              <w:divBdr>
                <w:top w:val="single" w:sz="2" w:space="0" w:color="E5E7EB"/>
                <w:left w:val="single" w:sz="2" w:space="0" w:color="E5E7EB"/>
                <w:bottom w:val="single" w:sz="2" w:space="0" w:color="E5E7EB"/>
                <w:right w:val="single" w:sz="2" w:space="0" w:color="E5E7EB"/>
              </w:divBdr>
            </w:div>
            <w:div w:id="1979919950">
              <w:marLeft w:val="0"/>
              <w:marRight w:val="0"/>
              <w:marTop w:val="0"/>
              <w:marBottom w:val="0"/>
              <w:divBdr>
                <w:top w:val="single" w:sz="2" w:space="0" w:color="E5E7EB"/>
                <w:left w:val="single" w:sz="2" w:space="0" w:color="E5E7EB"/>
                <w:bottom w:val="single" w:sz="2" w:space="0" w:color="E5E7EB"/>
                <w:right w:val="single" w:sz="2" w:space="0" w:color="E5E7EB"/>
              </w:divBdr>
            </w:div>
            <w:div w:id="57680025">
              <w:marLeft w:val="0"/>
              <w:marRight w:val="0"/>
              <w:marTop w:val="0"/>
              <w:marBottom w:val="0"/>
              <w:divBdr>
                <w:top w:val="single" w:sz="2" w:space="0" w:color="E5E7EB"/>
                <w:left w:val="single" w:sz="2" w:space="0" w:color="E5E7EB"/>
                <w:bottom w:val="single" w:sz="2" w:space="0" w:color="E5E7EB"/>
                <w:right w:val="single" w:sz="2" w:space="0" w:color="E5E7EB"/>
              </w:divBdr>
            </w:div>
            <w:div w:id="206766261">
              <w:marLeft w:val="0"/>
              <w:marRight w:val="0"/>
              <w:marTop w:val="0"/>
              <w:marBottom w:val="0"/>
              <w:divBdr>
                <w:top w:val="single" w:sz="2" w:space="0" w:color="E5E7EB"/>
                <w:left w:val="single" w:sz="2" w:space="0" w:color="E5E7EB"/>
                <w:bottom w:val="single" w:sz="2" w:space="0" w:color="E5E7EB"/>
                <w:right w:val="single" w:sz="2" w:space="0" w:color="E5E7EB"/>
              </w:divBdr>
            </w:div>
            <w:div w:id="988755411">
              <w:marLeft w:val="0"/>
              <w:marRight w:val="0"/>
              <w:marTop w:val="0"/>
              <w:marBottom w:val="0"/>
              <w:divBdr>
                <w:top w:val="single" w:sz="2" w:space="0" w:color="E5E7EB"/>
                <w:left w:val="single" w:sz="2" w:space="0" w:color="E5E7EB"/>
                <w:bottom w:val="single" w:sz="2" w:space="0" w:color="E5E7EB"/>
                <w:right w:val="single" w:sz="2" w:space="0" w:color="E5E7EB"/>
              </w:divBdr>
            </w:div>
            <w:div w:id="2147237763">
              <w:marLeft w:val="0"/>
              <w:marRight w:val="0"/>
              <w:marTop w:val="0"/>
              <w:marBottom w:val="0"/>
              <w:divBdr>
                <w:top w:val="single" w:sz="2" w:space="0" w:color="E5E7EB"/>
                <w:left w:val="single" w:sz="2" w:space="0" w:color="E5E7EB"/>
                <w:bottom w:val="single" w:sz="2" w:space="0" w:color="E5E7EB"/>
                <w:right w:val="single" w:sz="2" w:space="0" w:color="E5E7EB"/>
              </w:divBdr>
            </w:div>
            <w:div w:id="470751648">
              <w:marLeft w:val="0"/>
              <w:marRight w:val="0"/>
              <w:marTop w:val="0"/>
              <w:marBottom w:val="0"/>
              <w:divBdr>
                <w:top w:val="single" w:sz="2" w:space="0" w:color="E5E7EB"/>
                <w:left w:val="single" w:sz="2" w:space="0" w:color="E5E7EB"/>
                <w:bottom w:val="single" w:sz="2" w:space="0" w:color="E5E7EB"/>
                <w:right w:val="single" w:sz="2" w:space="0" w:color="E5E7EB"/>
              </w:divBdr>
            </w:div>
            <w:div w:id="540360212">
              <w:marLeft w:val="0"/>
              <w:marRight w:val="0"/>
              <w:marTop w:val="0"/>
              <w:marBottom w:val="0"/>
              <w:divBdr>
                <w:top w:val="single" w:sz="2" w:space="0" w:color="E5E7EB"/>
                <w:left w:val="single" w:sz="2" w:space="0" w:color="E5E7EB"/>
                <w:bottom w:val="single" w:sz="2" w:space="0" w:color="E5E7EB"/>
                <w:right w:val="single" w:sz="2" w:space="0" w:color="E5E7EB"/>
              </w:divBdr>
            </w:div>
            <w:div w:id="254676677">
              <w:marLeft w:val="0"/>
              <w:marRight w:val="0"/>
              <w:marTop w:val="0"/>
              <w:marBottom w:val="0"/>
              <w:divBdr>
                <w:top w:val="single" w:sz="2" w:space="0" w:color="E5E7EB"/>
                <w:left w:val="single" w:sz="2" w:space="0" w:color="E5E7EB"/>
                <w:bottom w:val="single" w:sz="2" w:space="0" w:color="E5E7EB"/>
                <w:right w:val="single" w:sz="2" w:space="0" w:color="E5E7EB"/>
              </w:divBdr>
            </w:div>
            <w:div w:id="944768067">
              <w:marLeft w:val="0"/>
              <w:marRight w:val="0"/>
              <w:marTop w:val="0"/>
              <w:marBottom w:val="0"/>
              <w:divBdr>
                <w:top w:val="single" w:sz="2" w:space="0" w:color="E5E7EB"/>
                <w:left w:val="single" w:sz="2" w:space="0" w:color="E5E7EB"/>
                <w:bottom w:val="single" w:sz="2" w:space="0" w:color="E5E7EB"/>
                <w:right w:val="single" w:sz="2" w:space="0" w:color="E5E7EB"/>
              </w:divBdr>
            </w:div>
            <w:div w:id="2009942672">
              <w:marLeft w:val="0"/>
              <w:marRight w:val="0"/>
              <w:marTop w:val="0"/>
              <w:marBottom w:val="0"/>
              <w:divBdr>
                <w:top w:val="single" w:sz="2" w:space="0" w:color="E5E7EB"/>
                <w:left w:val="single" w:sz="2" w:space="0" w:color="E5E7EB"/>
                <w:bottom w:val="single" w:sz="2" w:space="0" w:color="E5E7EB"/>
                <w:right w:val="single" w:sz="2" w:space="0" w:color="E5E7EB"/>
              </w:divBdr>
            </w:div>
            <w:div w:id="288323452">
              <w:marLeft w:val="0"/>
              <w:marRight w:val="0"/>
              <w:marTop w:val="0"/>
              <w:marBottom w:val="0"/>
              <w:divBdr>
                <w:top w:val="single" w:sz="2" w:space="0" w:color="E5E7EB"/>
                <w:left w:val="single" w:sz="2" w:space="0" w:color="E5E7EB"/>
                <w:bottom w:val="single" w:sz="2" w:space="0" w:color="E5E7EB"/>
                <w:right w:val="single" w:sz="2" w:space="0" w:color="E5E7EB"/>
              </w:divBdr>
            </w:div>
            <w:div w:id="2036685378">
              <w:marLeft w:val="0"/>
              <w:marRight w:val="0"/>
              <w:marTop w:val="0"/>
              <w:marBottom w:val="0"/>
              <w:divBdr>
                <w:top w:val="single" w:sz="2" w:space="0" w:color="E5E7EB"/>
                <w:left w:val="single" w:sz="2" w:space="0" w:color="E5E7EB"/>
                <w:bottom w:val="single" w:sz="2" w:space="0" w:color="E5E7EB"/>
                <w:right w:val="single" w:sz="2" w:space="0" w:color="E5E7EB"/>
              </w:divBdr>
            </w:div>
            <w:div w:id="1107235431">
              <w:marLeft w:val="0"/>
              <w:marRight w:val="0"/>
              <w:marTop w:val="0"/>
              <w:marBottom w:val="0"/>
              <w:divBdr>
                <w:top w:val="single" w:sz="2" w:space="0" w:color="E5E7EB"/>
                <w:left w:val="single" w:sz="2" w:space="0" w:color="E5E7EB"/>
                <w:bottom w:val="single" w:sz="2" w:space="0" w:color="E5E7EB"/>
                <w:right w:val="single" w:sz="2" w:space="0" w:color="E5E7EB"/>
              </w:divBdr>
            </w:div>
            <w:div w:id="364185647">
              <w:marLeft w:val="0"/>
              <w:marRight w:val="0"/>
              <w:marTop w:val="0"/>
              <w:marBottom w:val="0"/>
              <w:divBdr>
                <w:top w:val="single" w:sz="2" w:space="0" w:color="E5E7EB"/>
                <w:left w:val="single" w:sz="2" w:space="0" w:color="E5E7EB"/>
                <w:bottom w:val="single" w:sz="2" w:space="0" w:color="E5E7EB"/>
                <w:right w:val="single" w:sz="2" w:space="0" w:color="E5E7EB"/>
              </w:divBdr>
            </w:div>
            <w:div w:id="221333634">
              <w:marLeft w:val="0"/>
              <w:marRight w:val="0"/>
              <w:marTop w:val="0"/>
              <w:marBottom w:val="0"/>
              <w:divBdr>
                <w:top w:val="single" w:sz="2" w:space="0" w:color="E5E7EB"/>
                <w:left w:val="single" w:sz="2" w:space="0" w:color="E5E7EB"/>
                <w:bottom w:val="single" w:sz="2" w:space="0" w:color="E5E7EB"/>
                <w:right w:val="single" w:sz="2" w:space="0" w:color="E5E7EB"/>
              </w:divBdr>
            </w:div>
            <w:div w:id="1100419081">
              <w:marLeft w:val="0"/>
              <w:marRight w:val="0"/>
              <w:marTop w:val="0"/>
              <w:marBottom w:val="0"/>
              <w:divBdr>
                <w:top w:val="single" w:sz="2" w:space="0" w:color="E5E7EB"/>
                <w:left w:val="single" w:sz="2" w:space="0" w:color="E5E7EB"/>
                <w:bottom w:val="single" w:sz="2" w:space="0" w:color="E5E7EB"/>
                <w:right w:val="single" w:sz="2" w:space="0" w:color="E5E7EB"/>
              </w:divBdr>
            </w:div>
            <w:div w:id="817039908">
              <w:marLeft w:val="0"/>
              <w:marRight w:val="0"/>
              <w:marTop w:val="0"/>
              <w:marBottom w:val="0"/>
              <w:divBdr>
                <w:top w:val="single" w:sz="2" w:space="0" w:color="E5E7EB"/>
                <w:left w:val="single" w:sz="2" w:space="0" w:color="E5E7EB"/>
                <w:bottom w:val="single" w:sz="2" w:space="0" w:color="E5E7EB"/>
                <w:right w:val="single" w:sz="2" w:space="0" w:color="E5E7EB"/>
              </w:divBdr>
            </w:div>
            <w:div w:id="607929957">
              <w:marLeft w:val="0"/>
              <w:marRight w:val="0"/>
              <w:marTop w:val="0"/>
              <w:marBottom w:val="0"/>
              <w:divBdr>
                <w:top w:val="single" w:sz="2" w:space="0" w:color="E5E7EB"/>
                <w:left w:val="single" w:sz="2" w:space="0" w:color="E5E7EB"/>
                <w:bottom w:val="single" w:sz="2" w:space="0" w:color="E5E7EB"/>
                <w:right w:val="single" w:sz="2" w:space="0" w:color="E5E7EB"/>
              </w:divBdr>
            </w:div>
            <w:div w:id="509947997">
              <w:marLeft w:val="0"/>
              <w:marRight w:val="0"/>
              <w:marTop w:val="0"/>
              <w:marBottom w:val="0"/>
              <w:divBdr>
                <w:top w:val="single" w:sz="2" w:space="0" w:color="E5E7EB"/>
                <w:left w:val="single" w:sz="2" w:space="0" w:color="E5E7EB"/>
                <w:bottom w:val="single" w:sz="2" w:space="0" w:color="E5E7EB"/>
                <w:right w:val="single" w:sz="2" w:space="0" w:color="E5E7EB"/>
              </w:divBdr>
            </w:div>
            <w:div w:id="2074311375">
              <w:marLeft w:val="0"/>
              <w:marRight w:val="0"/>
              <w:marTop w:val="0"/>
              <w:marBottom w:val="0"/>
              <w:divBdr>
                <w:top w:val="single" w:sz="2" w:space="0" w:color="E5E7EB"/>
                <w:left w:val="single" w:sz="2" w:space="0" w:color="E5E7EB"/>
                <w:bottom w:val="single" w:sz="2" w:space="0" w:color="E5E7EB"/>
                <w:right w:val="single" w:sz="2" w:space="0" w:color="E5E7EB"/>
              </w:divBdr>
            </w:div>
            <w:div w:id="248737064">
              <w:marLeft w:val="0"/>
              <w:marRight w:val="0"/>
              <w:marTop w:val="0"/>
              <w:marBottom w:val="0"/>
              <w:divBdr>
                <w:top w:val="single" w:sz="2" w:space="0" w:color="E5E7EB"/>
                <w:left w:val="single" w:sz="2" w:space="0" w:color="E5E7EB"/>
                <w:bottom w:val="single" w:sz="2" w:space="0" w:color="E5E7EB"/>
                <w:right w:val="single" w:sz="2" w:space="0" w:color="E5E7EB"/>
              </w:divBdr>
            </w:div>
            <w:div w:id="933712295">
              <w:marLeft w:val="0"/>
              <w:marRight w:val="0"/>
              <w:marTop w:val="0"/>
              <w:marBottom w:val="0"/>
              <w:divBdr>
                <w:top w:val="single" w:sz="2" w:space="0" w:color="E5E7EB"/>
                <w:left w:val="single" w:sz="2" w:space="0" w:color="E5E7EB"/>
                <w:bottom w:val="single" w:sz="2" w:space="0" w:color="E5E7EB"/>
                <w:right w:val="single" w:sz="2" w:space="0" w:color="E5E7EB"/>
              </w:divBdr>
            </w:div>
            <w:div w:id="578298123">
              <w:marLeft w:val="0"/>
              <w:marRight w:val="0"/>
              <w:marTop w:val="0"/>
              <w:marBottom w:val="0"/>
              <w:divBdr>
                <w:top w:val="single" w:sz="2" w:space="0" w:color="E5E7EB"/>
                <w:left w:val="single" w:sz="2" w:space="0" w:color="E5E7EB"/>
                <w:bottom w:val="single" w:sz="2" w:space="0" w:color="E5E7EB"/>
                <w:right w:val="single" w:sz="2" w:space="0" w:color="E5E7EB"/>
              </w:divBdr>
            </w:div>
            <w:div w:id="994647370">
              <w:marLeft w:val="0"/>
              <w:marRight w:val="0"/>
              <w:marTop w:val="0"/>
              <w:marBottom w:val="0"/>
              <w:divBdr>
                <w:top w:val="single" w:sz="2" w:space="0" w:color="E5E7EB"/>
                <w:left w:val="single" w:sz="2" w:space="0" w:color="E5E7EB"/>
                <w:bottom w:val="single" w:sz="2" w:space="0" w:color="E5E7EB"/>
                <w:right w:val="single" w:sz="2" w:space="0" w:color="E5E7EB"/>
              </w:divBdr>
            </w:div>
            <w:div w:id="1120370401">
              <w:marLeft w:val="0"/>
              <w:marRight w:val="0"/>
              <w:marTop w:val="0"/>
              <w:marBottom w:val="0"/>
              <w:divBdr>
                <w:top w:val="single" w:sz="2" w:space="0" w:color="E5E7EB"/>
                <w:left w:val="single" w:sz="2" w:space="0" w:color="E5E7EB"/>
                <w:bottom w:val="single" w:sz="2" w:space="0" w:color="E5E7EB"/>
                <w:right w:val="single" w:sz="2" w:space="0" w:color="E5E7EB"/>
              </w:divBdr>
            </w:div>
            <w:div w:id="660694455">
              <w:marLeft w:val="0"/>
              <w:marRight w:val="0"/>
              <w:marTop w:val="0"/>
              <w:marBottom w:val="0"/>
              <w:divBdr>
                <w:top w:val="single" w:sz="2" w:space="0" w:color="E5E7EB"/>
                <w:left w:val="single" w:sz="2" w:space="0" w:color="E5E7EB"/>
                <w:bottom w:val="single" w:sz="2" w:space="0" w:color="E5E7EB"/>
                <w:right w:val="single" w:sz="2" w:space="0" w:color="E5E7EB"/>
              </w:divBdr>
            </w:div>
            <w:div w:id="1197045297">
              <w:marLeft w:val="0"/>
              <w:marRight w:val="0"/>
              <w:marTop w:val="0"/>
              <w:marBottom w:val="0"/>
              <w:divBdr>
                <w:top w:val="single" w:sz="2" w:space="0" w:color="E5E7EB"/>
                <w:left w:val="single" w:sz="2" w:space="0" w:color="E5E7EB"/>
                <w:bottom w:val="single" w:sz="2" w:space="0" w:color="E5E7EB"/>
                <w:right w:val="single" w:sz="2" w:space="0" w:color="E5E7EB"/>
              </w:divBdr>
            </w:div>
            <w:div w:id="1637488222">
              <w:marLeft w:val="0"/>
              <w:marRight w:val="0"/>
              <w:marTop w:val="0"/>
              <w:marBottom w:val="0"/>
              <w:divBdr>
                <w:top w:val="single" w:sz="2" w:space="0" w:color="E5E7EB"/>
                <w:left w:val="single" w:sz="2" w:space="0" w:color="E5E7EB"/>
                <w:bottom w:val="single" w:sz="2" w:space="0" w:color="E5E7EB"/>
                <w:right w:val="single" w:sz="2" w:space="0" w:color="E5E7EB"/>
              </w:divBdr>
            </w:div>
            <w:div w:id="478884310">
              <w:marLeft w:val="0"/>
              <w:marRight w:val="0"/>
              <w:marTop w:val="0"/>
              <w:marBottom w:val="0"/>
              <w:divBdr>
                <w:top w:val="single" w:sz="2" w:space="0" w:color="E5E7EB"/>
                <w:left w:val="single" w:sz="2" w:space="0" w:color="E5E7EB"/>
                <w:bottom w:val="single" w:sz="2" w:space="0" w:color="E5E7EB"/>
                <w:right w:val="single" w:sz="2" w:space="0" w:color="E5E7EB"/>
              </w:divBdr>
            </w:div>
            <w:div w:id="1778600793">
              <w:marLeft w:val="0"/>
              <w:marRight w:val="0"/>
              <w:marTop w:val="0"/>
              <w:marBottom w:val="0"/>
              <w:divBdr>
                <w:top w:val="single" w:sz="2" w:space="0" w:color="E5E7EB"/>
                <w:left w:val="single" w:sz="2" w:space="0" w:color="E5E7EB"/>
                <w:bottom w:val="single" w:sz="2" w:space="0" w:color="E5E7EB"/>
                <w:right w:val="single" w:sz="2" w:space="0" w:color="E5E7EB"/>
              </w:divBdr>
            </w:div>
            <w:div w:id="1033842449">
              <w:marLeft w:val="0"/>
              <w:marRight w:val="0"/>
              <w:marTop w:val="0"/>
              <w:marBottom w:val="0"/>
              <w:divBdr>
                <w:top w:val="single" w:sz="2" w:space="0" w:color="E5E7EB"/>
                <w:left w:val="single" w:sz="2" w:space="0" w:color="E5E7EB"/>
                <w:bottom w:val="single" w:sz="2" w:space="0" w:color="E5E7EB"/>
                <w:right w:val="single" w:sz="2" w:space="0" w:color="E5E7EB"/>
              </w:divBdr>
            </w:div>
            <w:div w:id="1165710468">
              <w:marLeft w:val="0"/>
              <w:marRight w:val="0"/>
              <w:marTop w:val="0"/>
              <w:marBottom w:val="0"/>
              <w:divBdr>
                <w:top w:val="single" w:sz="2" w:space="0" w:color="E5E7EB"/>
                <w:left w:val="single" w:sz="2" w:space="0" w:color="E5E7EB"/>
                <w:bottom w:val="single" w:sz="2" w:space="0" w:color="E5E7EB"/>
                <w:right w:val="single" w:sz="2" w:space="0" w:color="E5E7EB"/>
              </w:divBdr>
            </w:div>
            <w:div w:id="1918394951">
              <w:marLeft w:val="0"/>
              <w:marRight w:val="0"/>
              <w:marTop w:val="0"/>
              <w:marBottom w:val="0"/>
              <w:divBdr>
                <w:top w:val="single" w:sz="2" w:space="0" w:color="E5E7EB"/>
                <w:left w:val="single" w:sz="2" w:space="0" w:color="E5E7EB"/>
                <w:bottom w:val="single" w:sz="2" w:space="0" w:color="E5E7EB"/>
                <w:right w:val="single" w:sz="2" w:space="0" w:color="E5E7EB"/>
              </w:divBdr>
            </w:div>
            <w:div w:id="1900558949">
              <w:marLeft w:val="0"/>
              <w:marRight w:val="0"/>
              <w:marTop w:val="0"/>
              <w:marBottom w:val="0"/>
              <w:divBdr>
                <w:top w:val="single" w:sz="2" w:space="0" w:color="E5E7EB"/>
                <w:left w:val="single" w:sz="2" w:space="0" w:color="E5E7EB"/>
                <w:bottom w:val="single" w:sz="2" w:space="0" w:color="E5E7EB"/>
                <w:right w:val="single" w:sz="2" w:space="0" w:color="E5E7EB"/>
              </w:divBdr>
            </w:div>
            <w:div w:id="1201631694">
              <w:marLeft w:val="0"/>
              <w:marRight w:val="0"/>
              <w:marTop w:val="0"/>
              <w:marBottom w:val="0"/>
              <w:divBdr>
                <w:top w:val="single" w:sz="2" w:space="0" w:color="E5E7EB"/>
                <w:left w:val="single" w:sz="2" w:space="0" w:color="E5E7EB"/>
                <w:bottom w:val="single" w:sz="2" w:space="0" w:color="E5E7EB"/>
                <w:right w:val="single" w:sz="2" w:space="0" w:color="E5E7EB"/>
              </w:divBdr>
            </w:div>
            <w:div w:id="397367421">
              <w:marLeft w:val="0"/>
              <w:marRight w:val="0"/>
              <w:marTop w:val="0"/>
              <w:marBottom w:val="0"/>
              <w:divBdr>
                <w:top w:val="single" w:sz="2" w:space="0" w:color="E5E7EB"/>
                <w:left w:val="single" w:sz="2" w:space="0" w:color="E5E7EB"/>
                <w:bottom w:val="single" w:sz="2" w:space="0" w:color="E5E7EB"/>
                <w:right w:val="single" w:sz="2" w:space="0" w:color="E5E7EB"/>
              </w:divBdr>
            </w:div>
            <w:div w:id="1152134936">
              <w:marLeft w:val="0"/>
              <w:marRight w:val="0"/>
              <w:marTop w:val="0"/>
              <w:marBottom w:val="0"/>
              <w:divBdr>
                <w:top w:val="single" w:sz="2" w:space="0" w:color="E5E7EB"/>
                <w:left w:val="single" w:sz="2" w:space="0" w:color="E5E7EB"/>
                <w:bottom w:val="single" w:sz="2" w:space="0" w:color="E5E7EB"/>
                <w:right w:val="single" w:sz="2" w:space="0" w:color="E5E7EB"/>
              </w:divBdr>
            </w:div>
            <w:div w:id="982777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57585">
          <w:marLeft w:val="0"/>
          <w:marRight w:val="0"/>
          <w:marTop w:val="0"/>
          <w:marBottom w:val="0"/>
          <w:divBdr>
            <w:top w:val="single" w:sz="2" w:space="0" w:color="E5E7EB"/>
            <w:left w:val="single" w:sz="2" w:space="0" w:color="E5E7EB"/>
            <w:bottom w:val="single" w:sz="2" w:space="0" w:color="E5E7EB"/>
            <w:right w:val="single" w:sz="2" w:space="0" w:color="E5E7EB"/>
          </w:divBdr>
        </w:div>
        <w:div w:id="293028072">
          <w:marLeft w:val="0"/>
          <w:marRight w:val="0"/>
          <w:marTop w:val="0"/>
          <w:marBottom w:val="0"/>
          <w:divBdr>
            <w:top w:val="single" w:sz="2" w:space="0" w:color="E5E7EB"/>
            <w:left w:val="single" w:sz="2" w:space="0" w:color="E5E7EB"/>
            <w:bottom w:val="single" w:sz="2" w:space="0" w:color="E5E7EB"/>
            <w:right w:val="single" w:sz="2" w:space="0" w:color="E5E7EB"/>
          </w:divBdr>
        </w:div>
        <w:div w:id="1610048575">
          <w:marLeft w:val="0"/>
          <w:marRight w:val="0"/>
          <w:marTop w:val="0"/>
          <w:marBottom w:val="0"/>
          <w:divBdr>
            <w:top w:val="single" w:sz="2" w:space="0" w:color="E5E7EB"/>
            <w:left w:val="single" w:sz="2" w:space="0" w:color="E5E7EB"/>
            <w:bottom w:val="single" w:sz="2" w:space="0" w:color="E5E7EB"/>
            <w:right w:val="single" w:sz="2" w:space="0" w:color="E5E7EB"/>
          </w:divBdr>
        </w:div>
        <w:div w:id="884756234">
          <w:marLeft w:val="0"/>
          <w:marRight w:val="0"/>
          <w:marTop w:val="0"/>
          <w:marBottom w:val="0"/>
          <w:divBdr>
            <w:top w:val="single" w:sz="2" w:space="0" w:color="E5E7EB"/>
            <w:left w:val="single" w:sz="2" w:space="0" w:color="E5E7EB"/>
            <w:bottom w:val="single" w:sz="2" w:space="0" w:color="E5E7EB"/>
            <w:right w:val="single" w:sz="2" w:space="0" w:color="E5E7EB"/>
          </w:divBdr>
        </w:div>
        <w:div w:id="1121415221">
          <w:marLeft w:val="0"/>
          <w:marRight w:val="0"/>
          <w:marTop w:val="0"/>
          <w:marBottom w:val="0"/>
          <w:divBdr>
            <w:top w:val="single" w:sz="2" w:space="0" w:color="E5E7EB"/>
            <w:left w:val="single" w:sz="2" w:space="0" w:color="E5E7EB"/>
            <w:bottom w:val="single" w:sz="2" w:space="0" w:color="E5E7EB"/>
            <w:right w:val="single" w:sz="2" w:space="0" w:color="E5E7EB"/>
          </w:divBdr>
        </w:div>
        <w:div w:id="1238131034">
          <w:marLeft w:val="0"/>
          <w:marRight w:val="0"/>
          <w:marTop w:val="0"/>
          <w:marBottom w:val="0"/>
          <w:divBdr>
            <w:top w:val="single" w:sz="2" w:space="0" w:color="E5E7EB"/>
            <w:left w:val="single" w:sz="2" w:space="0" w:color="E5E7EB"/>
            <w:bottom w:val="single" w:sz="2" w:space="0" w:color="E5E7EB"/>
            <w:right w:val="single" w:sz="2" w:space="0" w:color="E5E7EB"/>
          </w:divBdr>
        </w:div>
        <w:div w:id="204752422">
          <w:marLeft w:val="0"/>
          <w:marRight w:val="0"/>
          <w:marTop w:val="0"/>
          <w:marBottom w:val="0"/>
          <w:divBdr>
            <w:top w:val="single" w:sz="2" w:space="0" w:color="E5E7EB"/>
            <w:left w:val="single" w:sz="2" w:space="0" w:color="E5E7EB"/>
            <w:bottom w:val="single" w:sz="2" w:space="0" w:color="E5E7EB"/>
            <w:right w:val="single" w:sz="2" w:space="0" w:color="E5E7EB"/>
          </w:divBdr>
        </w:div>
        <w:div w:id="1155033008">
          <w:marLeft w:val="0"/>
          <w:marRight w:val="0"/>
          <w:marTop w:val="0"/>
          <w:marBottom w:val="0"/>
          <w:divBdr>
            <w:top w:val="single" w:sz="2" w:space="0" w:color="E5E7EB"/>
            <w:left w:val="single" w:sz="2" w:space="0" w:color="E5E7EB"/>
            <w:bottom w:val="single" w:sz="2" w:space="0" w:color="E5E7EB"/>
            <w:right w:val="single" w:sz="2" w:space="0" w:color="E5E7EB"/>
          </w:divBdr>
        </w:div>
        <w:div w:id="2033332928">
          <w:marLeft w:val="0"/>
          <w:marRight w:val="0"/>
          <w:marTop w:val="0"/>
          <w:marBottom w:val="0"/>
          <w:divBdr>
            <w:top w:val="single" w:sz="2" w:space="0" w:color="E5E7EB"/>
            <w:left w:val="single" w:sz="2" w:space="0" w:color="E5E7EB"/>
            <w:bottom w:val="single" w:sz="2" w:space="0" w:color="E5E7EB"/>
            <w:right w:val="single" w:sz="2" w:space="0" w:color="E5E7EB"/>
          </w:divBdr>
        </w:div>
        <w:div w:id="100878682">
          <w:marLeft w:val="0"/>
          <w:marRight w:val="0"/>
          <w:marTop w:val="0"/>
          <w:marBottom w:val="0"/>
          <w:divBdr>
            <w:top w:val="single" w:sz="2" w:space="0" w:color="E5E7EB"/>
            <w:left w:val="single" w:sz="2" w:space="0" w:color="E5E7EB"/>
            <w:bottom w:val="single" w:sz="2" w:space="0" w:color="E5E7EB"/>
            <w:right w:val="single" w:sz="2" w:space="0" w:color="E5E7EB"/>
          </w:divBdr>
        </w:div>
        <w:div w:id="700279100">
          <w:marLeft w:val="0"/>
          <w:marRight w:val="0"/>
          <w:marTop w:val="0"/>
          <w:marBottom w:val="0"/>
          <w:divBdr>
            <w:top w:val="single" w:sz="2" w:space="0" w:color="E5E7EB"/>
            <w:left w:val="single" w:sz="2" w:space="0" w:color="E5E7EB"/>
            <w:bottom w:val="single" w:sz="2" w:space="0" w:color="E5E7EB"/>
            <w:right w:val="single" w:sz="2" w:space="0" w:color="E5E7EB"/>
          </w:divBdr>
        </w:div>
        <w:div w:id="998389090">
          <w:marLeft w:val="0"/>
          <w:marRight w:val="0"/>
          <w:marTop w:val="0"/>
          <w:marBottom w:val="0"/>
          <w:divBdr>
            <w:top w:val="single" w:sz="2" w:space="0" w:color="E5E7EB"/>
            <w:left w:val="single" w:sz="2" w:space="0" w:color="E5E7EB"/>
            <w:bottom w:val="single" w:sz="2" w:space="0" w:color="E5E7EB"/>
            <w:right w:val="single" w:sz="2" w:space="0" w:color="E5E7EB"/>
          </w:divBdr>
        </w:div>
        <w:div w:id="240406678">
          <w:marLeft w:val="0"/>
          <w:marRight w:val="0"/>
          <w:marTop w:val="0"/>
          <w:marBottom w:val="0"/>
          <w:divBdr>
            <w:top w:val="single" w:sz="2" w:space="0" w:color="E5E7EB"/>
            <w:left w:val="single" w:sz="2" w:space="0" w:color="E5E7EB"/>
            <w:bottom w:val="single" w:sz="2" w:space="0" w:color="E5E7EB"/>
            <w:right w:val="single" w:sz="2" w:space="0" w:color="E5E7EB"/>
          </w:divBdr>
        </w:div>
        <w:div w:id="887450627">
          <w:marLeft w:val="0"/>
          <w:marRight w:val="0"/>
          <w:marTop w:val="0"/>
          <w:marBottom w:val="0"/>
          <w:divBdr>
            <w:top w:val="single" w:sz="2" w:space="0" w:color="E5E7EB"/>
            <w:left w:val="single" w:sz="2" w:space="0" w:color="E5E7EB"/>
            <w:bottom w:val="single" w:sz="2" w:space="0" w:color="E5E7EB"/>
            <w:right w:val="single" w:sz="2" w:space="0" w:color="E5E7EB"/>
          </w:divBdr>
        </w:div>
        <w:div w:id="1534616398">
          <w:marLeft w:val="0"/>
          <w:marRight w:val="0"/>
          <w:marTop w:val="0"/>
          <w:marBottom w:val="0"/>
          <w:divBdr>
            <w:top w:val="single" w:sz="2" w:space="0" w:color="E5E7EB"/>
            <w:left w:val="single" w:sz="2" w:space="0" w:color="E5E7EB"/>
            <w:bottom w:val="single" w:sz="2" w:space="0" w:color="E5E7EB"/>
            <w:right w:val="single" w:sz="2" w:space="0" w:color="E5E7EB"/>
          </w:divBdr>
        </w:div>
        <w:div w:id="1322150766">
          <w:marLeft w:val="0"/>
          <w:marRight w:val="0"/>
          <w:marTop w:val="0"/>
          <w:marBottom w:val="0"/>
          <w:divBdr>
            <w:top w:val="single" w:sz="2" w:space="0" w:color="E5E7EB"/>
            <w:left w:val="single" w:sz="2" w:space="0" w:color="E5E7EB"/>
            <w:bottom w:val="single" w:sz="2" w:space="0" w:color="E5E7EB"/>
            <w:right w:val="single" w:sz="2" w:space="0" w:color="E5E7EB"/>
          </w:divBdr>
        </w:div>
        <w:div w:id="192503474">
          <w:marLeft w:val="0"/>
          <w:marRight w:val="0"/>
          <w:marTop w:val="0"/>
          <w:marBottom w:val="0"/>
          <w:divBdr>
            <w:top w:val="single" w:sz="2" w:space="0" w:color="E5E7EB"/>
            <w:left w:val="single" w:sz="2" w:space="0" w:color="E5E7EB"/>
            <w:bottom w:val="single" w:sz="2" w:space="0" w:color="E5E7EB"/>
            <w:right w:val="single" w:sz="2" w:space="0" w:color="E5E7EB"/>
          </w:divBdr>
        </w:div>
        <w:div w:id="2039501819">
          <w:marLeft w:val="0"/>
          <w:marRight w:val="0"/>
          <w:marTop w:val="0"/>
          <w:marBottom w:val="0"/>
          <w:divBdr>
            <w:top w:val="single" w:sz="2" w:space="0" w:color="E5E7EB"/>
            <w:left w:val="single" w:sz="2" w:space="0" w:color="E5E7EB"/>
            <w:bottom w:val="single" w:sz="2" w:space="0" w:color="E5E7EB"/>
            <w:right w:val="single" w:sz="2" w:space="0" w:color="E5E7EB"/>
          </w:divBdr>
        </w:div>
        <w:div w:id="1695378819">
          <w:marLeft w:val="0"/>
          <w:marRight w:val="0"/>
          <w:marTop w:val="0"/>
          <w:marBottom w:val="0"/>
          <w:divBdr>
            <w:top w:val="single" w:sz="2" w:space="0" w:color="E5E7EB"/>
            <w:left w:val="single" w:sz="2" w:space="0" w:color="E5E7EB"/>
            <w:bottom w:val="single" w:sz="2" w:space="0" w:color="E5E7EB"/>
            <w:right w:val="single" w:sz="2" w:space="0" w:color="E5E7EB"/>
          </w:divBdr>
        </w:div>
        <w:div w:id="1921331926">
          <w:marLeft w:val="0"/>
          <w:marRight w:val="0"/>
          <w:marTop w:val="0"/>
          <w:marBottom w:val="0"/>
          <w:divBdr>
            <w:top w:val="single" w:sz="2" w:space="0" w:color="E5E7EB"/>
            <w:left w:val="single" w:sz="2" w:space="0" w:color="E5E7EB"/>
            <w:bottom w:val="single" w:sz="2" w:space="0" w:color="E5E7EB"/>
            <w:right w:val="single" w:sz="2" w:space="0" w:color="E5E7EB"/>
          </w:divBdr>
        </w:div>
        <w:div w:id="1117796198">
          <w:marLeft w:val="0"/>
          <w:marRight w:val="0"/>
          <w:marTop w:val="0"/>
          <w:marBottom w:val="0"/>
          <w:divBdr>
            <w:top w:val="single" w:sz="2" w:space="0" w:color="E5E7EB"/>
            <w:left w:val="single" w:sz="2" w:space="0" w:color="E5E7EB"/>
            <w:bottom w:val="single" w:sz="2" w:space="0" w:color="E5E7EB"/>
            <w:right w:val="single" w:sz="2" w:space="0" w:color="E5E7EB"/>
          </w:divBdr>
        </w:div>
        <w:div w:id="1670867711">
          <w:marLeft w:val="0"/>
          <w:marRight w:val="0"/>
          <w:marTop w:val="0"/>
          <w:marBottom w:val="0"/>
          <w:divBdr>
            <w:top w:val="single" w:sz="2" w:space="0" w:color="E5E7EB"/>
            <w:left w:val="single" w:sz="2" w:space="0" w:color="E5E7EB"/>
            <w:bottom w:val="single" w:sz="2" w:space="0" w:color="E5E7EB"/>
            <w:right w:val="single" w:sz="2" w:space="0" w:color="E5E7EB"/>
          </w:divBdr>
        </w:div>
        <w:div w:id="1659268921">
          <w:marLeft w:val="0"/>
          <w:marRight w:val="0"/>
          <w:marTop w:val="0"/>
          <w:marBottom w:val="0"/>
          <w:divBdr>
            <w:top w:val="single" w:sz="2" w:space="0" w:color="E5E7EB"/>
            <w:left w:val="single" w:sz="2" w:space="0" w:color="E5E7EB"/>
            <w:bottom w:val="single" w:sz="2" w:space="0" w:color="E5E7EB"/>
            <w:right w:val="single" w:sz="2" w:space="0" w:color="E5E7EB"/>
          </w:divBdr>
        </w:div>
        <w:div w:id="2083985452">
          <w:marLeft w:val="0"/>
          <w:marRight w:val="0"/>
          <w:marTop w:val="0"/>
          <w:marBottom w:val="0"/>
          <w:divBdr>
            <w:top w:val="single" w:sz="2" w:space="0" w:color="E5E7EB"/>
            <w:left w:val="single" w:sz="2" w:space="0" w:color="E5E7EB"/>
            <w:bottom w:val="single" w:sz="2" w:space="0" w:color="E5E7EB"/>
            <w:right w:val="single" w:sz="2" w:space="0" w:color="E5E7EB"/>
          </w:divBdr>
        </w:div>
        <w:div w:id="1430007332">
          <w:marLeft w:val="0"/>
          <w:marRight w:val="0"/>
          <w:marTop w:val="0"/>
          <w:marBottom w:val="0"/>
          <w:divBdr>
            <w:top w:val="single" w:sz="2" w:space="0" w:color="E5E7EB"/>
            <w:left w:val="single" w:sz="2" w:space="0" w:color="E5E7EB"/>
            <w:bottom w:val="single" w:sz="2" w:space="0" w:color="E5E7EB"/>
            <w:right w:val="single" w:sz="2" w:space="0" w:color="E5E7EB"/>
          </w:divBdr>
        </w:div>
        <w:div w:id="1038116879">
          <w:marLeft w:val="0"/>
          <w:marRight w:val="0"/>
          <w:marTop w:val="0"/>
          <w:marBottom w:val="0"/>
          <w:divBdr>
            <w:top w:val="single" w:sz="2" w:space="0" w:color="E5E7EB"/>
            <w:left w:val="single" w:sz="2" w:space="0" w:color="E5E7EB"/>
            <w:bottom w:val="single" w:sz="2" w:space="0" w:color="E5E7EB"/>
            <w:right w:val="single" w:sz="2" w:space="0" w:color="E5E7EB"/>
          </w:divBdr>
        </w:div>
        <w:div w:id="275867766">
          <w:marLeft w:val="0"/>
          <w:marRight w:val="0"/>
          <w:marTop w:val="0"/>
          <w:marBottom w:val="0"/>
          <w:divBdr>
            <w:top w:val="single" w:sz="2" w:space="0" w:color="E5E7EB"/>
            <w:left w:val="single" w:sz="2" w:space="0" w:color="E5E7EB"/>
            <w:bottom w:val="single" w:sz="2" w:space="0" w:color="E5E7EB"/>
            <w:right w:val="single" w:sz="2" w:space="0" w:color="E5E7EB"/>
          </w:divBdr>
        </w:div>
        <w:div w:id="368409002">
          <w:marLeft w:val="0"/>
          <w:marRight w:val="0"/>
          <w:marTop w:val="0"/>
          <w:marBottom w:val="0"/>
          <w:divBdr>
            <w:top w:val="single" w:sz="2" w:space="0" w:color="E5E7EB"/>
            <w:left w:val="single" w:sz="2" w:space="0" w:color="E5E7EB"/>
            <w:bottom w:val="single" w:sz="2" w:space="0" w:color="E5E7EB"/>
            <w:right w:val="single" w:sz="2" w:space="0" w:color="E5E7EB"/>
          </w:divBdr>
        </w:div>
        <w:div w:id="654458744">
          <w:marLeft w:val="0"/>
          <w:marRight w:val="0"/>
          <w:marTop w:val="0"/>
          <w:marBottom w:val="0"/>
          <w:divBdr>
            <w:top w:val="single" w:sz="2" w:space="0" w:color="E5E7EB"/>
            <w:left w:val="single" w:sz="2" w:space="0" w:color="E5E7EB"/>
            <w:bottom w:val="single" w:sz="2" w:space="0" w:color="E5E7EB"/>
            <w:right w:val="single" w:sz="2" w:space="0" w:color="E5E7EB"/>
          </w:divBdr>
        </w:div>
        <w:div w:id="1823423024">
          <w:marLeft w:val="0"/>
          <w:marRight w:val="0"/>
          <w:marTop w:val="0"/>
          <w:marBottom w:val="0"/>
          <w:divBdr>
            <w:top w:val="single" w:sz="2" w:space="0" w:color="E5E7EB"/>
            <w:left w:val="single" w:sz="2" w:space="0" w:color="E5E7EB"/>
            <w:bottom w:val="single" w:sz="2" w:space="0" w:color="E5E7EB"/>
            <w:right w:val="single" w:sz="2" w:space="0" w:color="E5E7EB"/>
          </w:divBdr>
        </w:div>
        <w:div w:id="1727026602">
          <w:marLeft w:val="0"/>
          <w:marRight w:val="0"/>
          <w:marTop w:val="0"/>
          <w:marBottom w:val="0"/>
          <w:divBdr>
            <w:top w:val="single" w:sz="2" w:space="0" w:color="E5E7EB"/>
            <w:left w:val="single" w:sz="2" w:space="0" w:color="E5E7EB"/>
            <w:bottom w:val="single" w:sz="2" w:space="0" w:color="E5E7EB"/>
            <w:right w:val="single" w:sz="2" w:space="0" w:color="E5E7EB"/>
          </w:divBdr>
        </w:div>
        <w:div w:id="2060938010">
          <w:marLeft w:val="0"/>
          <w:marRight w:val="0"/>
          <w:marTop w:val="0"/>
          <w:marBottom w:val="0"/>
          <w:divBdr>
            <w:top w:val="single" w:sz="2" w:space="0" w:color="E5E7EB"/>
            <w:left w:val="single" w:sz="2" w:space="0" w:color="E5E7EB"/>
            <w:bottom w:val="single" w:sz="2" w:space="0" w:color="E5E7EB"/>
            <w:right w:val="single" w:sz="2" w:space="0" w:color="E5E7EB"/>
          </w:divBdr>
        </w:div>
        <w:div w:id="1849245293">
          <w:marLeft w:val="0"/>
          <w:marRight w:val="0"/>
          <w:marTop w:val="0"/>
          <w:marBottom w:val="0"/>
          <w:divBdr>
            <w:top w:val="single" w:sz="2" w:space="0" w:color="E5E7EB"/>
            <w:left w:val="single" w:sz="2" w:space="0" w:color="E5E7EB"/>
            <w:bottom w:val="single" w:sz="2" w:space="0" w:color="E5E7EB"/>
            <w:right w:val="single" w:sz="2" w:space="0" w:color="E5E7EB"/>
          </w:divBdr>
        </w:div>
        <w:div w:id="1701662437">
          <w:marLeft w:val="0"/>
          <w:marRight w:val="0"/>
          <w:marTop w:val="0"/>
          <w:marBottom w:val="0"/>
          <w:divBdr>
            <w:top w:val="single" w:sz="2" w:space="0" w:color="E5E7EB"/>
            <w:left w:val="single" w:sz="2" w:space="0" w:color="E5E7EB"/>
            <w:bottom w:val="single" w:sz="2" w:space="0" w:color="E5E7EB"/>
            <w:right w:val="single" w:sz="2" w:space="0" w:color="E5E7EB"/>
          </w:divBdr>
        </w:div>
        <w:div w:id="1105265896">
          <w:marLeft w:val="0"/>
          <w:marRight w:val="0"/>
          <w:marTop w:val="0"/>
          <w:marBottom w:val="0"/>
          <w:divBdr>
            <w:top w:val="single" w:sz="2" w:space="0" w:color="E5E7EB"/>
            <w:left w:val="single" w:sz="2" w:space="0" w:color="E5E7EB"/>
            <w:bottom w:val="single" w:sz="2" w:space="0" w:color="E5E7EB"/>
            <w:right w:val="single" w:sz="2" w:space="0" w:color="E5E7EB"/>
          </w:divBdr>
        </w:div>
        <w:div w:id="392193725">
          <w:marLeft w:val="0"/>
          <w:marRight w:val="0"/>
          <w:marTop w:val="0"/>
          <w:marBottom w:val="0"/>
          <w:divBdr>
            <w:top w:val="single" w:sz="2" w:space="0" w:color="E5E7EB"/>
            <w:left w:val="single" w:sz="2" w:space="0" w:color="E5E7EB"/>
            <w:bottom w:val="single" w:sz="2" w:space="0" w:color="E5E7EB"/>
            <w:right w:val="single" w:sz="2" w:space="0" w:color="E5E7EB"/>
          </w:divBdr>
        </w:div>
        <w:div w:id="353267696">
          <w:marLeft w:val="0"/>
          <w:marRight w:val="0"/>
          <w:marTop w:val="0"/>
          <w:marBottom w:val="0"/>
          <w:divBdr>
            <w:top w:val="single" w:sz="2" w:space="0" w:color="E5E7EB"/>
            <w:left w:val="single" w:sz="2" w:space="0" w:color="E5E7EB"/>
            <w:bottom w:val="single" w:sz="2" w:space="0" w:color="E5E7EB"/>
            <w:right w:val="single" w:sz="2" w:space="0" w:color="E5E7EB"/>
          </w:divBdr>
        </w:div>
        <w:div w:id="2141994462">
          <w:marLeft w:val="0"/>
          <w:marRight w:val="0"/>
          <w:marTop w:val="0"/>
          <w:marBottom w:val="0"/>
          <w:divBdr>
            <w:top w:val="single" w:sz="2" w:space="0" w:color="E5E7EB"/>
            <w:left w:val="single" w:sz="2" w:space="0" w:color="E5E7EB"/>
            <w:bottom w:val="single" w:sz="2" w:space="0" w:color="E5E7EB"/>
            <w:right w:val="single" w:sz="2" w:space="0" w:color="E5E7EB"/>
          </w:divBdr>
        </w:div>
        <w:div w:id="450562382">
          <w:marLeft w:val="0"/>
          <w:marRight w:val="0"/>
          <w:marTop w:val="0"/>
          <w:marBottom w:val="0"/>
          <w:divBdr>
            <w:top w:val="single" w:sz="2" w:space="0" w:color="E5E7EB"/>
            <w:left w:val="single" w:sz="2" w:space="0" w:color="E5E7EB"/>
            <w:bottom w:val="single" w:sz="2" w:space="0" w:color="E5E7EB"/>
            <w:right w:val="single" w:sz="2" w:space="0" w:color="E5E7EB"/>
          </w:divBdr>
        </w:div>
        <w:div w:id="2110732053">
          <w:marLeft w:val="0"/>
          <w:marRight w:val="0"/>
          <w:marTop w:val="0"/>
          <w:marBottom w:val="0"/>
          <w:divBdr>
            <w:top w:val="single" w:sz="2" w:space="0" w:color="E5E7EB"/>
            <w:left w:val="single" w:sz="2" w:space="0" w:color="E5E7EB"/>
            <w:bottom w:val="single" w:sz="2" w:space="0" w:color="E5E7EB"/>
            <w:right w:val="single" w:sz="2" w:space="0" w:color="E5E7EB"/>
          </w:divBdr>
        </w:div>
        <w:div w:id="1248660252">
          <w:marLeft w:val="0"/>
          <w:marRight w:val="0"/>
          <w:marTop w:val="0"/>
          <w:marBottom w:val="0"/>
          <w:divBdr>
            <w:top w:val="single" w:sz="2" w:space="0" w:color="E5E7EB"/>
            <w:left w:val="single" w:sz="2" w:space="0" w:color="E5E7EB"/>
            <w:bottom w:val="single" w:sz="2" w:space="0" w:color="E5E7EB"/>
            <w:right w:val="single" w:sz="2" w:space="0" w:color="E5E7EB"/>
          </w:divBdr>
        </w:div>
        <w:div w:id="1240366222">
          <w:marLeft w:val="0"/>
          <w:marRight w:val="0"/>
          <w:marTop w:val="0"/>
          <w:marBottom w:val="0"/>
          <w:divBdr>
            <w:top w:val="single" w:sz="2" w:space="0" w:color="E5E7EB"/>
            <w:left w:val="single" w:sz="2" w:space="0" w:color="E5E7EB"/>
            <w:bottom w:val="single" w:sz="2" w:space="0" w:color="E5E7EB"/>
            <w:right w:val="single" w:sz="2" w:space="0" w:color="E5E7EB"/>
          </w:divBdr>
        </w:div>
        <w:div w:id="204604874">
          <w:marLeft w:val="0"/>
          <w:marRight w:val="0"/>
          <w:marTop w:val="0"/>
          <w:marBottom w:val="0"/>
          <w:divBdr>
            <w:top w:val="single" w:sz="2" w:space="0" w:color="E5E7EB"/>
            <w:left w:val="single" w:sz="2" w:space="0" w:color="E5E7EB"/>
            <w:bottom w:val="single" w:sz="2" w:space="0" w:color="E5E7EB"/>
            <w:right w:val="single" w:sz="2" w:space="0" w:color="E5E7EB"/>
          </w:divBdr>
        </w:div>
        <w:div w:id="353699755">
          <w:marLeft w:val="0"/>
          <w:marRight w:val="0"/>
          <w:marTop w:val="0"/>
          <w:marBottom w:val="0"/>
          <w:divBdr>
            <w:top w:val="single" w:sz="2" w:space="0" w:color="E5E7EB"/>
            <w:left w:val="single" w:sz="2" w:space="0" w:color="E5E7EB"/>
            <w:bottom w:val="single" w:sz="2" w:space="0" w:color="E5E7EB"/>
            <w:right w:val="single" w:sz="2" w:space="0" w:color="E5E7EB"/>
          </w:divBdr>
        </w:div>
        <w:div w:id="1645503274">
          <w:marLeft w:val="0"/>
          <w:marRight w:val="0"/>
          <w:marTop w:val="0"/>
          <w:marBottom w:val="0"/>
          <w:divBdr>
            <w:top w:val="single" w:sz="2" w:space="0" w:color="E5E7EB"/>
            <w:left w:val="single" w:sz="2" w:space="0" w:color="E5E7EB"/>
            <w:bottom w:val="single" w:sz="2" w:space="0" w:color="E5E7EB"/>
            <w:right w:val="single" w:sz="2" w:space="0" w:color="E5E7EB"/>
          </w:divBdr>
        </w:div>
        <w:div w:id="1756509309">
          <w:marLeft w:val="0"/>
          <w:marRight w:val="0"/>
          <w:marTop w:val="0"/>
          <w:marBottom w:val="0"/>
          <w:divBdr>
            <w:top w:val="single" w:sz="2" w:space="0" w:color="E5E7EB"/>
            <w:left w:val="single" w:sz="2" w:space="0" w:color="E5E7EB"/>
            <w:bottom w:val="single" w:sz="2" w:space="0" w:color="E5E7EB"/>
            <w:right w:val="single" w:sz="2" w:space="0" w:color="E5E7EB"/>
          </w:divBdr>
        </w:div>
        <w:div w:id="899752043">
          <w:marLeft w:val="0"/>
          <w:marRight w:val="0"/>
          <w:marTop w:val="0"/>
          <w:marBottom w:val="0"/>
          <w:divBdr>
            <w:top w:val="single" w:sz="2" w:space="0" w:color="E5E7EB"/>
            <w:left w:val="single" w:sz="2" w:space="0" w:color="E5E7EB"/>
            <w:bottom w:val="single" w:sz="2" w:space="0" w:color="E5E7EB"/>
            <w:right w:val="single" w:sz="2" w:space="0" w:color="E5E7EB"/>
          </w:divBdr>
        </w:div>
        <w:div w:id="1013920243">
          <w:marLeft w:val="0"/>
          <w:marRight w:val="0"/>
          <w:marTop w:val="0"/>
          <w:marBottom w:val="0"/>
          <w:divBdr>
            <w:top w:val="single" w:sz="2" w:space="0" w:color="E5E7EB"/>
            <w:left w:val="single" w:sz="2" w:space="0" w:color="E5E7EB"/>
            <w:bottom w:val="single" w:sz="2" w:space="0" w:color="E5E7EB"/>
            <w:right w:val="single" w:sz="2" w:space="0" w:color="E5E7EB"/>
          </w:divBdr>
        </w:div>
        <w:div w:id="1394348673">
          <w:marLeft w:val="0"/>
          <w:marRight w:val="0"/>
          <w:marTop w:val="0"/>
          <w:marBottom w:val="0"/>
          <w:divBdr>
            <w:top w:val="single" w:sz="2" w:space="0" w:color="E5E7EB"/>
            <w:left w:val="single" w:sz="2" w:space="0" w:color="E5E7EB"/>
            <w:bottom w:val="single" w:sz="2" w:space="0" w:color="E5E7EB"/>
            <w:right w:val="single" w:sz="2" w:space="0" w:color="E5E7EB"/>
          </w:divBdr>
        </w:div>
        <w:div w:id="1595816649">
          <w:marLeft w:val="0"/>
          <w:marRight w:val="0"/>
          <w:marTop w:val="0"/>
          <w:marBottom w:val="0"/>
          <w:divBdr>
            <w:top w:val="single" w:sz="2" w:space="0" w:color="E5E7EB"/>
            <w:left w:val="single" w:sz="2" w:space="0" w:color="E5E7EB"/>
            <w:bottom w:val="single" w:sz="2" w:space="0" w:color="E5E7EB"/>
            <w:right w:val="single" w:sz="2" w:space="0" w:color="E5E7EB"/>
          </w:divBdr>
        </w:div>
        <w:div w:id="1017806510">
          <w:marLeft w:val="0"/>
          <w:marRight w:val="0"/>
          <w:marTop w:val="0"/>
          <w:marBottom w:val="0"/>
          <w:divBdr>
            <w:top w:val="single" w:sz="2" w:space="0" w:color="E5E7EB"/>
            <w:left w:val="single" w:sz="2" w:space="0" w:color="E5E7EB"/>
            <w:bottom w:val="single" w:sz="2" w:space="0" w:color="E5E7EB"/>
            <w:right w:val="single" w:sz="2" w:space="0" w:color="E5E7EB"/>
          </w:divBdr>
        </w:div>
        <w:div w:id="24720676">
          <w:marLeft w:val="0"/>
          <w:marRight w:val="0"/>
          <w:marTop w:val="0"/>
          <w:marBottom w:val="0"/>
          <w:divBdr>
            <w:top w:val="single" w:sz="2" w:space="0" w:color="E5E7EB"/>
            <w:left w:val="single" w:sz="2" w:space="0" w:color="E5E7EB"/>
            <w:bottom w:val="single" w:sz="2" w:space="0" w:color="E5E7EB"/>
            <w:right w:val="single" w:sz="2" w:space="0" w:color="E5E7EB"/>
          </w:divBdr>
        </w:div>
        <w:div w:id="819999411">
          <w:marLeft w:val="0"/>
          <w:marRight w:val="0"/>
          <w:marTop w:val="0"/>
          <w:marBottom w:val="0"/>
          <w:divBdr>
            <w:top w:val="single" w:sz="2" w:space="0" w:color="E5E7EB"/>
            <w:left w:val="single" w:sz="2" w:space="0" w:color="E5E7EB"/>
            <w:bottom w:val="single" w:sz="2" w:space="0" w:color="E5E7EB"/>
            <w:right w:val="single" w:sz="2" w:space="0" w:color="E5E7EB"/>
          </w:divBdr>
        </w:div>
        <w:div w:id="498695115">
          <w:marLeft w:val="0"/>
          <w:marRight w:val="0"/>
          <w:marTop w:val="0"/>
          <w:marBottom w:val="0"/>
          <w:divBdr>
            <w:top w:val="single" w:sz="2" w:space="0" w:color="E5E7EB"/>
            <w:left w:val="single" w:sz="2" w:space="0" w:color="E5E7EB"/>
            <w:bottom w:val="single" w:sz="2" w:space="0" w:color="E5E7EB"/>
            <w:right w:val="single" w:sz="2" w:space="0" w:color="E5E7EB"/>
          </w:divBdr>
        </w:div>
        <w:div w:id="1297251086">
          <w:marLeft w:val="0"/>
          <w:marRight w:val="0"/>
          <w:marTop w:val="0"/>
          <w:marBottom w:val="0"/>
          <w:divBdr>
            <w:top w:val="single" w:sz="2" w:space="0" w:color="E5E7EB"/>
            <w:left w:val="single" w:sz="2" w:space="0" w:color="E5E7EB"/>
            <w:bottom w:val="single" w:sz="2" w:space="0" w:color="E5E7EB"/>
            <w:right w:val="single" w:sz="2" w:space="0" w:color="E5E7EB"/>
          </w:divBdr>
        </w:div>
        <w:div w:id="1547374152">
          <w:marLeft w:val="0"/>
          <w:marRight w:val="0"/>
          <w:marTop w:val="0"/>
          <w:marBottom w:val="0"/>
          <w:divBdr>
            <w:top w:val="single" w:sz="2" w:space="0" w:color="E5E7EB"/>
            <w:left w:val="single" w:sz="2" w:space="0" w:color="E5E7EB"/>
            <w:bottom w:val="single" w:sz="2" w:space="0" w:color="E5E7EB"/>
            <w:right w:val="single" w:sz="2" w:space="0" w:color="E5E7EB"/>
          </w:divBdr>
        </w:div>
        <w:div w:id="1774592664">
          <w:marLeft w:val="0"/>
          <w:marRight w:val="0"/>
          <w:marTop w:val="0"/>
          <w:marBottom w:val="0"/>
          <w:divBdr>
            <w:top w:val="single" w:sz="2" w:space="0" w:color="E5E7EB"/>
            <w:left w:val="single" w:sz="2" w:space="0" w:color="E5E7EB"/>
            <w:bottom w:val="single" w:sz="2" w:space="0" w:color="E5E7EB"/>
            <w:right w:val="single" w:sz="2" w:space="0" w:color="E5E7EB"/>
          </w:divBdr>
        </w:div>
        <w:div w:id="1024134659">
          <w:marLeft w:val="0"/>
          <w:marRight w:val="0"/>
          <w:marTop w:val="0"/>
          <w:marBottom w:val="0"/>
          <w:divBdr>
            <w:top w:val="single" w:sz="2" w:space="0" w:color="E5E7EB"/>
            <w:left w:val="single" w:sz="2" w:space="0" w:color="E5E7EB"/>
            <w:bottom w:val="single" w:sz="2" w:space="0" w:color="E5E7EB"/>
            <w:right w:val="single" w:sz="2" w:space="0" w:color="E5E7EB"/>
          </w:divBdr>
        </w:div>
        <w:div w:id="202641772">
          <w:marLeft w:val="0"/>
          <w:marRight w:val="0"/>
          <w:marTop w:val="0"/>
          <w:marBottom w:val="0"/>
          <w:divBdr>
            <w:top w:val="single" w:sz="2" w:space="0" w:color="E5E7EB"/>
            <w:left w:val="single" w:sz="2" w:space="0" w:color="E5E7EB"/>
            <w:bottom w:val="single" w:sz="2" w:space="0" w:color="E5E7EB"/>
            <w:right w:val="single" w:sz="2" w:space="0" w:color="E5E7EB"/>
          </w:divBdr>
        </w:div>
        <w:div w:id="1614821228">
          <w:marLeft w:val="0"/>
          <w:marRight w:val="0"/>
          <w:marTop w:val="0"/>
          <w:marBottom w:val="0"/>
          <w:divBdr>
            <w:top w:val="single" w:sz="2" w:space="0" w:color="E5E7EB"/>
            <w:left w:val="single" w:sz="2" w:space="0" w:color="E5E7EB"/>
            <w:bottom w:val="single" w:sz="2" w:space="0" w:color="E5E7EB"/>
            <w:right w:val="single" w:sz="2" w:space="0" w:color="E5E7EB"/>
          </w:divBdr>
        </w:div>
        <w:div w:id="1009329278">
          <w:marLeft w:val="0"/>
          <w:marRight w:val="0"/>
          <w:marTop w:val="0"/>
          <w:marBottom w:val="0"/>
          <w:divBdr>
            <w:top w:val="single" w:sz="2" w:space="0" w:color="E5E7EB"/>
            <w:left w:val="single" w:sz="2" w:space="0" w:color="E5E7EB"/>
            <w:bottom w:val="single" w:sz="2" w:space="0" w:color="E5E7EB"/>
            <w:right w:val="single" w:sz="2" w:space="0" w:color="E5E7EB"/>
          </w:divBdr>
        </w:div>
        <w:div w:id="159078863">
          <w:marLeft w:val="0"/>
          <w:marRight w:val="0"/>
          <w:marTop w:val="0"/>
          <w:marBottom w:val="0"/>
          <w:divBdr>
            <w:top w:val="single" w:sz="2" w:space="0" w:color="E5E7EB"/>
            <w:left w:val="single" w:sz="2" w:space="0" w:color="E5E7EB"/>
            <w:bottom w:val="single" w:sz="2" w:space="0" w:color="E5E7EB"/>
            <w:right w:val="single" w:sz="2" w:space="0" w:color="E5E7EB"/>
          </w:divBdr>
        </w:div>
        <w:div w:id="2038386885">
          <w:marLeft w:val="0"/>
          <w:marRight w:val="0"/>
          <w:marTop w:val="0"/>
          <w:marBottom w:val="0"/>
          <w:divBdr>
            <w:top w:val="single" w:sz="2" w:space="0" w:color="E5E7EB"/>
            <w:left w:val="single" w:sz="2" w:space="0" w:color="E5E7EB"/>
            <w:bottom w:val="single" w:sz="2" w:space="0" w:color="E5E7EB"/>
            <w:right w:val="single" w:sz="2" w:space="0" w:color="E5E7EB"/>
          </w:divBdr>
        </w:div>
        <w:div w:id="677466216">
          <w:marLeft w:val="0"/>
          <w:marRight w:val="0"/>
          <w:marTop w:val="0"/>
          <w:marBottom w:val="0"/>
          <w:divBdr>
            <w:top w:val="single" w:sz="2" w:space="0" w:color="E5E7EB"/>
            <w:left w:val="single" w:sz="2" w:space="0" w:color="E5E7EB"/>
            <w:bottom w:val="single" w:sz="2" w:space="0" w:color="E5E7EB"/>
            <w:right w:val="single" w:sz="2" w:space="0" w:color="E5E7EB"/>
          </w:divBdr>
        </w:div>
        <w:div w:id="589697724">
          <w:marLeft w:val="0"/>
          <w:marRight w:val="0"/>
          <w:marTop w:val="0"/>
          <w:marBottom w:val="0"/>
          <w:divBdr>
            <w:top w:val="single" w:sz="2" w:space="0" w:color="E5E7EB"/>
            <w:left w:val="single" w:sz="2" w:space="0" w:color="E5E7EB"/>
            <w:bottom w:val="single" w:sz="2" w:space="0" w:color="E5E7EB"/>
            <w:right w:val="single" w:sz="2" w:space="0" w:color="E5E7EB"/>
          </w:divBdr>
        </w:div>
        <w:div w:id="1631786567">
          <w:marLeft w:val="0"/>
          <w:marRight w:val="0"/>
          <w:marTop w:val="0"/>
          <w:marBottom w:val="0"/>
          <w:divBdr>
            <w:top w:val="single" w:sz="2" w:space="0" w:color="E5E7EB"/>
            <w:left w:val="single" w:sz="2" w:space="0" w:color="E5E7EB"/>
            <w:bottom w:val="single" w:sz="2" w:space="0" w:color="E5E7EB"/>
            <w:right w:val="single" w:sz="2" w:space="0" w:color="E5E7EB"/>
          </w:divBdr>
        </w:div>
        <w:div w:id="718630871">
          <w:marLeft w:val="0"/>
          <w:marRight w:val="0"/>
          <w:marTop w:val="0"/>
          <w:marBottom w:val="0"/>
          <w:divBdr>
            <w:top w:val="single" w:sz="2" w:space="0" w:color="E5E7EB"/>
            <w:left w:val="single" w:sz="2" w:space="0" w:color="E5E7EB"/>
            <w:bottom w:val="single" w:sz="2" w:space="0" w:color="E5E7EB"/>
            <w:right w:val="single" w:sz="2" w:space="0" w:color="E5E7EB"/>
          </w:divBdr>
        </w:div>
        <w:div w:id="658923543">
          <w:marLeft w:val="0"/>
          <w:marRight w:val="0"/>
          <w:marTop w:val="0"/>
          <w:marBottom w:val="0"/>
          <w:divBdr>
            <w:top w:val="single" w:sz="2" w:space="0" w:color="E5E7EB"/>
            <w:left w:val="single" w:sz="2" w:space="0" w:color="E5E7EB"/>
            <w:bottom w:val="single" w:sz="2" w:space="0" w:color="E5E7EB"/>
            <w:right w:val="single" w:sz="2" w:space="0" w:color="E5E7EB"/>
          </w:divBdr>
        </w:div>
        <w:div w:id="1877935176">
          <w:marLeft w:val="0"/>
          <w:marRight w:val="0"/>
          <w:marTop w:val="0"/>
          <w:marBottom w:val="0"/>
          <w:divBdr>
            <w:top w:val="single" w:sz="2" w:space="0" w:color="E5E7EB"/>
            <w:left w:val="single" w:sz="2" w:space="0" w:color="E5E7EB"/>
            <w:bottom w:val="single" w:sz="2" w:space="0" w:color="E5E7EB"/>
            <w:right w:val="single" w:sz="2" w:space="0" w:color="E5E7EB"/>
          </w:divBdr>
        </w:div>
        <w:div w:id="1429815937">
          <w:marLeft w:val="0"/>
          <w:marRight w:val="0"/>
          <w:marTop w:val="0"/>
          <w:marBottom w:val="0"/>
          <w:divBdr>
            <w:top w:val="single" w:sz="2" w:space="0" w:color="E5E7EB"/>
            <w:left w:val="single" w:sz="2" w:space="0" w:color="E5E7EB"/>
            <w:bottom w:val="single" w:sz="2" w:space="0" w:color="E5E7EB"/>
            <w:right w:val="single" w:sz="2" w:space="0" w:color="E5E7EB"/>
          </w:divBdr>
        </w:div>
        <w:div w:id="1899169916">
          <w:marLeft w:val="0"/>
          <w:marRight w:val="0"/>
          <w:marTop w:val="0"/>
          <w:marBottom w:val="0"/>
          <w:divBdr>
            <w:top w:val="single" w:sz="2" w:space="0" w:color="E5E7EB"/>
            <w:left w:val="single" w:sz="2" w:space="0" w:color="E5E7EB"/>
            <w:bottom w:val="single" w:sz="2" w:space="0" w:color="E5E7EB"/>
            <w:right w:val="single" w:sz="2" w:space="0" w:color="E5E7EB"/>
          </w:divBdr>
        </w:div>
        <w:div w:id="41565661">
          <w:marLeft w:val="0"/>
          <w:marRight w:val="0"/>
          <w:marTop w:val="0"/>
          <w:marBottom w:val="0"/>
          <w:divBdr>
            <w:top w:val="single" w:sz="2" w:space="0" w:color="E5E7EB"/>
            <w:left w:val="single" w:sz="2" w:space="0" w:color="E5E7EB"/>
            <w:bottom w:val="single" w:sz="2" w:space="0" w:color="E5E7EB"/>
            <w:right w:val="single" w:sz="2" w:space="0" w:color="E5E7EB"/>
          </w:divBdr>
        </w:div>
        <w:div w:id="1350567940">
          <w:marLeft w:val="0"/>
          <w:marRight w:val="0"/>
          <w:marTop w:val="0"/>
          <w:marBottom w:val="0"/>
          <w:divBdr>
            <w:top w:val="single" w:sz="2" w:space="0" w:color="E5E7EB"/>
            <w:left w:val="single" w:sz="2" w:space="0" w:color="E5E7EB"/>
            <w:bottom w:val="single" w:sz="2" w:space="0" w:color="E5E7EB"/>
            <w:right w:val="single" w:sz="2" w:space="0" w:color="E5E7EB"/>
          </w:divBdr>
        </w:div>
        <w:div w:id="8703">
          <w:marLeft w:val="0"/>
          <w:marRight w:val="0"/>
          <w:marTop w:val="0"/>
          <w:marBottom w:val="0"/>
          <w:divBdr>
            <w:top w:val="single" w:sz="2" w:space="0" w:color="E5E7EB"/>
            <w:left w:val="single" w:sz="2" w:space="0" w:color="E5E7EB"/>
            <w:bottom w:val="single" w:sz="2" w:space="0" w:color="E5E7EB"/>
            <w:right w:val="single" w:sz="2" w:space="0" w:color="E5E7EB"/>
          </w:divBdr>
        </w:div>
        <w:div w:id="1945192138">
          <w:marLeft w:val="0"/>
          <w:marRight w:val="0"/>
          <w:marTop w:val="0"/>
          <w:marBottom w:val="0"/>
          <w:divBdr>
            <w:top w:val="single" w:sz="2" w:space="0" w:color="E5E7EB"/>
            <w:left w:val="single" w:sz="2" w:space="0" w:color="E5E7EB"/>
            <w:bottom w:val="single" w:sz="2" w:space="0" w:color="E5E7EB"/>
            <w:right w:val="single" w:sz="2" w:space="0" w:color="E5E7EB"/>
          </w:divBdr>
        </w:div>
        <w:div w:id="1837963081">
          <w:marLeft w:val="0"/>
          <w:marRight w:val="0"/>
          <w:marTop w:val="0"/>
          <w:marBottom w:val="0"/>
          <w:divBdr>
            <w:top w:val="single" w:sz="2" w:space="0" w:color="E5E7EB"/>
            <w:left w:val="single" w:sz="2" w:space="0" w:color="E5E7EB"/>
            <w:bottom w:val="single" w:sz="2" w:space="0" w:color="E5E7EB"/>
            <w:right w:val="single" w:sz="2" w:space="0" w:color="E5E7EB"/>
          </w:divBdr>
        </w:div>
        <w:div w:id="1457455465">
          <w:marLeft w:val="0"/>
          <w:marRight w:val="0"/>
          <w:marTop w:val="0"/>
          <w:marBottom w:val="0"/>
          <w:divBdr>
            <w:top w:val="single" w:sz="2" w:space="0" w:color="E5E7EB"/>
            <w:left w:val="single" w:sz="2" w:space="0" w:color="E5E7EB"/>
            <w:bottom w:val="single" w:sz="2" w:space="0" w:color="E5E7EB"/>
            <w:right w:val="single" w:sz="2" w:space="0" w:color="E5E7EB"/>
          </w:divBdr>
        </w:div>
        <w:div w:id="636228835">
          <w:marLeft w:val="0"/>
          <w:marRight w:val="0"/>
          <w:marTop w:val="0"/>
          <w:marBottom w:val="0"/>
          <w:divBdr>
            <w:top w:val="single" w:sz="2" w:space="0" w:color="E5E7EB"/>
            <w:left w:val="single" w:sz="2" w:space="0" w:color="E5E7EB"/>
            <w:bottom w:val="single" w:sz="2" w:space="0" w:color="E5E7EB"/>
            <w:right w:val="single" w:sz="2" w:space="0" w:color="E5E7EB"/>
          </w:divBdr>
        </w:div>
        <w:div w:id="1161578268">
          <w:marLeft w:val="0"/>
          <w:marRight w:val="0"/>
          <w:marTop w:val="0"/>
          <w:marBottom w:val="0"/>
          <w:divBdr>
            <w:top w:val="single" w:sz="2" w:space="0" w:color="E5E7EB"/>
            <w:left w:val="single" w:sz="2" w:space="0" w:color="E5E7EB"/>
            <w:bottom w:val="single" w:sz="2" w:space="0" w:color="E5E7EB"/>
            <w:right w:val="single" w:sz="2" w:space="0" w:color="E5E7EB"/>
          </w:divBdr>
        </w:div>
        <w:div w:id="422184922">
          <w:marLeft w:val="0"/>
          <w:marRight w:val="0"/>
          <w:marTop w:val="0"/>
          <w:marBottom w:val="0"/>
          <w:divBdr>
            <w:top w:val="single" w:sz="2" w:space="0" w:color="E5E7EB"/>
            <w:left w:val="single" w:sz="2" w:space="0" w:color="E5E7EB"/>
            <w:bottom w:val="single" w:sz="2" w:space="0" w:color="E5E7EB"/>
            <w:right w:val="single" w:sz="2" w:space="0" w:color="E5E7EB"/>
          </w:divBdr>
        </w:div>
        <w:div w:id="1175606845">
          <w:marLeft w:val="0"/>
          <w:marRight w:val="0"/>
          <w:marTop w:val="0"/>
          <w:marBottom w:val="0"/>
          <w:divBdr>
            <w:top w:val="single" w:sz="2" w:space="0" w:color="E5E7EB"/>
            <w:left w:val="single" w:sz="2" w:space="0" w:color="E5E7EB"/>
            <w:bottom w:val="single" w:sz="2" w:space="0" w:color="E5E7EB"/>
            <w:right w:val="single" w:sz="2" w:space="0" w:color="E5E7EB"/>
          </w:divBdr>
        </w:div>
        <w:div w:id="2011522323">
          <w:marLeft w:val="0"/>
          <w:marRight w:val="0"/>
          <w:marTop w:val="0"/>
          <w:marBottom w:val="0"/>
          <w:divBdr>
            <w:top w:val="single" w:sz="2" w:space="0" w:color="E5E7EB"/>
            <w:left w:val="single" w:sz="2" w:space="0" w:color="E5E7EB"/>
            <w:bottom w:val="single" w:sz="2" w:space="0" w:color="E5E7EB"/>
            <w:right w:val="single" w:sz="2" w:space="0" w:color="E5E7EB"/>
          </w:divBdr>
        </w:div>
        <w:div w:id="642855853">
          <w:marLeft w:val="0"/>
          <w:marRight w:val="0"/>
          <w:marTop w:val="0"/>
          <w:marBottom w:val="0"/>
          <w:divBdr>
            <w:top w:val="single" w:sz="2" w:space="0" w:color="E5E7EB"/>
            <w:left w:val="single" w:sz="2" w:space="0" w:color="E5E7EB"/>
            <w:bottom w:val="single" w:sz="2" w:space="0" w:color="E5E7EB"/>
            <w:right w:val="single" w:sz="2" w:space="0" w:color="E5E7EB"/>
          </w:divBdr>
        </w:div>
        <w:div w:id="395973363">
          <w:marLeft w:val="0"/>
          <w:marRight w:val="0"/>
          <w:marTop w:val="0"/>
          <w:marBottom w:val="0"/>
          <w:divBdr>
            <w:top w:val="single" w:sz="2" w:space="0" w:color="E5E7EB"/>
            <w:left w:val="single" w:sz="2" w:space="0" w:color="E5E7EB"/>
            <w:bottom w:val="single" w:sz="2" w:space="0" w:color="E5E7EB"/>
            <w:right w:val="single" w:sz="2" w:space="0" w:color="E5E7EB"/>
          </w:divBdr>
        </w:div>
        <w:div w:id="1884976094">
          <w:marLeft w:val="0"/>
          <w:marRight w:val="0"/>
          <w:marTop w:val="0"/>
          <w:marBottom w:val="0"/>
          <w:divBdr>
            <w:top w:val="single" w:sz="2" w:space="0" w:color="E5E7EB"/>
            <w:left w:val="single" w:sz="2" w:space="0" w:color="E5E7EB"/>
            <w:bottom w:val="single" w:sz="2" w:space="0" w:color="E5E7EB"/>
            <w:right w:val="single" w:sz="2" w:space="0" w:color="E5E7EB"/>
          </w:divBdr>
        </w:div>
        <w:div w:id="372195229">
          <w:marLeft w:val="0"/>
          <w:marRight w:val="0"/>
          <w:marTop w:val="0"/>
          <w:marBottom w:val="0"/>
          <w:divBdr>
            <w:top w:val="single" w:sz="2" w:space="0" w:color="E5E7EB"/>
            <w:left w:val="single" w:sz="2" w:space="0" w:color="E5E7EB"/>
            <w:bottom w:val="single" w:sz="2" w:space="0" w:color="E5E7EB"/>
            <w:right w:val="single" w:sz="2" w:space="0" w:color="E5E7EB"/>
          </w:divBdr>
        </w:div>
        <w:div w:id="37168980">
          <w:marLeft w:val="0"/>
          <w:marRight w:val="0"/>
          <w:marTop w:val="0"/>
          <w:marBottom w:val="0"/>
          <w:divBdr>
            <w:top w:val="single" w:sz="2" w:space="0" w:color="E5E7EB"/>
            <w:left w:val="single" w:sz="2" w:space="0" w:color="E5E7EB"/>
            <w:bottom w:val="single" w:sz="2" w:space="0" w:color="E5E7EB"/>
            <w:right w:val="single" w:sz="2" w:space="0" w:color="E5E7EB"/>
          </w:divBdr>
        </w:div>
        <w:div w:id="1293052320">
          <w:marLeft w:val="0"/>
          <w:marRight w:val="0"/>
          <w:marTop w:val="0"/>
          <w:marBottom w:val="0"/>
          <w:divBdr>
            <w:top w:val="single" w:sz="2" w:space="0" w:color="E5E7EB"/>
            <w:left w:val="single" w:sz="2" w:space="0" w:color="E5E7EB"/>
            <w:bottom w:val="single" w:sz="2" w:space="0" w:color="E5E7EB"/>
            <w:right w:val="single" w:sz="2" w:space="0" w:color="E5E7EB"/>
          </w:divBdr>
        </w:div>
        <w:div w:id="1072433149">
          <w:marLeft w:val="0"/>
          <w:marRight w:val="0"/>
          <w:marTop w:val="0"/>
          <w:marBottom w:val="0"/>
          <w:divBdr>
            <w:top w:val="single" w:sz="2" w:space="0" w:color="E5E7EB"/>
            <w:left w:val="single" w:sz="2" w:space="0" w:color="E5E7EB"/>
            <w:bottom w:val="single" w:sz="2" w:space="0" w:color="E5E7EB"/>
            <w:right w:val="single" w:sz="2" w:space="0" w:color="E5E7EB"/>
          </w:divBdr>
        </w:div>
        <w:div w:id="2132085349">
          <w:marLeft w:val="0"/>
          <w:marRight w:val="0"/>
          <w:marTop w:val="0"/>
          <w:marBottom w:val="0"/>
          <w:divBdr>
            <w:top w:val="single" w:sz="2" w:space="0" w:color="E5E7EB"/>
            <w:left w:val="single" w:sz="2" w:space="0" w:color="E5E7EB"/>
            <w:bottom w:val="single" w:sz="2" w:space="0" w:color="E5E7EB"/>
            <w:right w:val="single" w:sz="2" w:space="0" w:color="E5E7EB"/>
          </w:divBdr>
        </w:div>
        <w:div w:id="2092192167">
          <w:marLeft w:val="0"/>
          <w:marRight w:val="0"/>
          <w:marTop w:val="0"/>
          <w:marBottom w:val="0"/>
          <w:divBdr>
            <w:top w:val="single" w:sz="2" w:space="0" w:color="E5E7EB"/>
            <w:left w:val="single" w:sz="2" w:space="0" w:color="E5E7EB"/>
            <w:bottom w:val="single" w:sz="2" w:space="0" w:color="E5E7EB"/>
            <w:right w:val="single" w:sz="2" w:space="0" w:color="E5E7EB"/>
          </w:divBdr>
        </w:div>
        <w:div w:id="1673949945">
          <w:marLeft w:val="0"/>
          <w:marRight w:val="0"/>
          <w:marTop w:val="0"/>
          <w:marBottom w:val="0"/>
          <w:divBdr>
            <w:top w:val="single" w:sz="2" w:space="0" w:color="E5E7EB"/>
            <w:left w:val="single" w:sz="2" w:space="0" w:color="E5E7EB"/>
            <w:bottom w:val="single" w:sz="2" w:space="0" w:color="E5E7EB"/>
            <w:right w:val="single" w:sz="2" w:space="0" w:color="E5E7EB"/>
          </w:divBdr>
        </w:div>
        <w:div w:id="913393039">
          <w:marLeft w:val="0"/>
          <w:marRight w:val="0"/>
          <w:marTop w:val="0"/>
          <w:marBottom w:val="0"/>
          <w:divBdr>
            <w:top w:val="single" w:sz="2" w:space="0" w:color="E5E7EB"/>
            <w:left w:val="single" w:sz="2" w:space="0" w:color="E5E7EB"/>
            <w:bottom w:val="single" w:sz="2" w:space="0" w:color="E5E7EB"/>
            <w:right w:val="single" w:sz="2" w:space="0" w:color="E5E7EB"/>
          </w:divBdr>
        </w:div>
        <w:div w:id="1835148551">
          <w:marLeft w:val="0"/>
          <w:marRight w:val="0"/>
          <w:marTop w:val="0"/>
          <w:marBottom w:val="0"/>
          <w:divBdr>
            <w:top w:val="single" w:sz="2" w:space="0" w:color="E5E7EB"/>
            <w:left w:val="single" w:sz="2" w:space="0" w:color="E5E7EB"/>
            <w:bottom w:val="single" w:sz="2" w:space="0" w:color="E5E7EB"/>
            <w:right w:val="single" w:sz="2" w:space="0" w:color="E5E7EB"/>
          </w:divBdr>
        </w:div>
        <w:div w:id="204997426">
          <w:marLeft w:val="0"/>
          <w:marRight w:val="0"/>
          <w:marTop w:val="0"/>
          <w:marBottom w:val="0"/>
          <w:divBdr>
            <w:top w:val="single" w:sz="2" w:space="0" w:color="E5E7EB"/>
            <w:left w:val="single" w:sz="2" w:space="0" w:color="E5E7EB"/>
            <w:bottom w:val="single" w:sz="2" w:space="0" w:color="E5E7EB"/>
            <w:right w:val="single" w:sz="2" w:space="0" w:color="E5E7EB"/>
          </w:divBdr>
        </w:div>
        <w:div w:id="664356160">
          <w:marLeft w:val="0"/>
          <w:marRight w:val="0"/>
          <w:marTop w:val="0"/>
          <w:marBottom w:val="0"/>
          <w:divBdr>
            <w:top w:val="single" w:sz="2" w:space="0" w:color="E5E7EB"/>
            <w:left w:val="single" w:sz="2" w:space="0" w:color="E5E7EB"/>
            <w:bottom w:val="single" w:sz="2" w:space="0" w:color="E5E7EB"/>
            <w:right w:val="single" w:sz="2" w:space="0" w:color="E5E7EB"/>
          </w:divBdr>
        </w:div>
        <w:div w:id="1203707378">
          <w:marLeft w:val="0"/>
          <w:marRight w:val="0"/>
          <w:marTop w:val="0"/>
          <w:marBottom w:val="0"/>
          <w:divBdr>
            <w:top w:val="single" w:sz="2" w:space="0" w:color="E5E7EB"/>
            <w:left w:val="single" w:sz="2" w:space="0" w:color="E5E7EB"/>
            <w:bottom w:val="single" w:sz="2" w:space="0" w:color="E5E7EB"/>
            <w:right w:val="single" w:sz="2" w:space="0" w:color="E5E7EB"/>
          </w:divBdr>
        </w:div>
        <w:div w:id="1391922126">
          <w:marLeft w:val="0"/>
          <w:marRight w:val="0"/>
          <w:marTop w:val="0"/>
          <w:marBottom w:val="0"/>
          <w:divBdr>
            <w:top w:val="single" w:sz="2" w:space="0" w:color="E5E7EB"/>
            <w:left w:val="single" w:sz="2" w:space="0" w:color="E5E7EB"/>
            <w:bottom w:val="single" w:sz="2" w:space="0" w:color="E5E7EB"/>
            <w:right w:val="single" w:sz="2" w:space="0" w:color="E5E7EB"/>
          </w:divBdr>
        </w:div>
        <w:div w:id="1939871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423070">
      <w:bodyDiv w:val="1"/>
      <w:marLeft w:val="0"/>
      <w:marRight w:val="0"/>
      <w:marTop w:val="0"/>
      <w:marBottom w:val="0"/>
      <w:divBdr>
        <w:top w:val="none" w:sz="0" w:space="0" w:color="auto"/>
        <w:left w:val="none" w:sz="0" w:space="0" w:color="auto"/>
        <w:bottom w:val="none" w:sz="0" w:space="0" w:color="auto"/>
        <w:right w:val="none" w:sz="0" w:space="0" w:color="auto"/>
      </w:divBdr>
      <w:divsChild>
        <w:div w:id="808061344">
          <w:marLeft w:val="0"/>
          <w:marRight w:val="0"/>
          <w:marTop w:val="0"/>
          <w:marBottom w:val="0"/>
          <w:divBdr>
            <w:top w:val="none" w:sz="0" w:space="0" w:color="auto"/>
            <w:left w:val="none" w:sz="0" w:space="0" w:color="auto"/>
            <w:bottom w:val="none" w:sz="0" w:space="0" w:color="auto"/>
            <w:right w:val="none" w:sz="0" w:space="0" w:color="auto"/>
          </w:divBdr>
          <w:divsChild>
            <w:div w:id="2138910766">
              <w:marLeft w:val="0"/>
              <w:marRight w:val="0"/>
              <w:marTop w:val="0"/>
              <w:marBottom w:val="0"/>
              <w:divBdr>
                <w:top w:val="none" w:sz="0" w:space="0" w:color="auto"/>
                <w:left w:val="none" w:sz="0" w:space="0" w:color="auto"/>
                <w:bottom w:val="none" w:sz="0" w:space="0" w:color="auto"/>
                <w:right w:val="none" w:sz="0" w:space="0" w:color="auto"/>
              </w:divBdr>
            </w:div>
            <w:div w:id="2014215166">
              <w:marLeft w:val="0"/>
              <w:marRight w:val="0"/>
              <w:marTop w:val="0"/>
              <w:marBottom w:val="0"/>
              <w:divBdr>
                <w:top w:val="none" w:sz="0" w:space="0" w:color="auto"/>
                <w:left w:val="none" w:sz="0" w:space="0" w:color="auto"/>
                <w:bottom w:val="none" w:sz="0" w:space="0" w:color="auto"/>
                <w:right w:val="none" w:sz="0" w:space="0" w:color="auto"/>
              </w:divBdr>
            </w:div>
            <w:div w:id="1786733117">
              <w:marLeft w:val="0"/>
              <w:marRight w:val="0"/>
              <w:marTop w:val="0"/>
              <w:marBottom w:val="0"/>
              <w:divBdr>
                <w:top w:val="none" w:sz="0" w:space="0" w:color="auto"/>
                <w:left w:val="none" w:sz="0" w:space="0" w:color="auto"/>
                <w:bottom w:val="none" w:sz="0" w:space="0" w:color="auto"/>
                <w:right w:val="none" w:sz="0" w:space="0" w:color="auto"/>
              </w:divBdr>
            </w:div>
            <w:div w:id="1654869188">
              <w:marLeft w:val="0"/>
              <w:marRight w:val="0"/>
              <w:marTop w:val="0"/>
              <w:marBottom w:val="0"/>
              <w:divBdr>
                <w:top w:val="none" w:sz="0" w:space="0" w:color="auto"/>
                <w:left w:val="none" w:sz="0" w:space="0" w:color="auto"/>
                <w:bottom w:val="none" w:sz="0" w:space="0" w:color="auto"/>
                <w:right w:val="none" w:sz="0" w:space="0" w:color="auto"/>
              </w:divBdr>
            </w:div>
            <w:div w:id="372735680">
              <w:marLeft w:val="0"/>
              <w:marRight w:val="0"/>
              <w:marTop w:val="0"/>
              <w:marBottom w:val="0"/>
              <w:divBdr>
                <w:top w:val="none" w:sz="0" w:space="0" w:color="auto"/>
                <w:left w:val="none" w:sz="0" w:space="0" w:color="auto"/>
                <w:bottom w:val="none" w:sz="0" w:space="0" w:color="auto"/>
                <w:right w:val="none" w:sz="0" w:space="0" w:color="auto"/>
              </w:divBdr>
            </w:div>
            <w:div w:id="1269237863">
              <w:marLeft w:val="0"/>
              <w:marRight w:val="0"/>
              <w:marTop w:val="0"/>
              <w:marBottom w:val="0"/>
              <w:divBdr>
                <w:top w:val="none" w:sz="0" w:space="0" w:color="auto"/>
                <w:left w:val="none" w:sz="0" w:space="0" w:color="auto"/>
                <w:bottom w:val="none" w:sz="0" w:space="0" w:color="auto"/>
                <w:right w:val="none" w:sz="0" w:space="0" w:color="auto"/>
              </w:divBdr>
            </w:div>
            <w:div w:id="1542857669">
              <w:marLeft w:val="0"/>
              <w:marRight w:val="0"/>
              <w:marTop w:val="0"/>
              <w:marBottom w:val="0"/>
              <w:divBdr>
                <w:top w:val="none" w:sz="0" w:space="0" w:color="auto"/>
                <w:left w:val="none" w:sz="0" w:space="0" w:color="auto"/>
                <w:bottom w:val="none" w:sz="0" w:space="0" w:color="auto"/>
                <w:right w:val="none" w:sz="0" w:space="0" w:color="auto"/>
              </w:divBdr>
            </w:div>
            <w:div w:id="1242986235">
              <w:marLeft w:val="0"/>
              <w:marRight w:val="0"/>
              <w:marTop w:val="0"/>
              <w:marBottom w:val="0"/>
              <w:divBdr>
                <w:top w:val="none" w:sz="0" w:space="0" w:color="auto"/>
                <w:left w:val="none" w:sz="0" w:space="0" w:color="auto"/>
                <w:bottom w:val="none" w:sz="0" w:space="0" w:color="auto"/>
                <w:right w:val="none" w:sz="0" w:space="0" w:color="auto"/>
              </w:divBdr>
            </w:div>
            <w:div w:id="546064113">
              <w:marLeft w:val="0"/>
              <w:marRight w:val="0"/>
              <w:marTop w:val="0"/>
              <w:marBottom w:val="0"/>
              <w:divBdr>
                <w:top w:val="none" w:sz="0" w:space="0" w:color="auto"/>
                <w:left w:val="none" w:sz="0" w:space="0" w:color="auto"/>
                <w:bottom w:val="none" w:sz="0" w:space="0" w:color="auto"/>
                <w:right w:val="none" w:sz="0" w:space="0" w:color="auto"/>
              </w:divBdr>
            </w:div>
            <w:div w:id="547573816">
              <w:marLeft w:val="0"/>
              <w:marRight w:val="0"/>
              <w:marTop w:val="0"/>
              <w:marBottom w:val="0"/>
              <w:divBdr>
                <w:top w:val="none" w:sz="0" w:space="0" w:color="auto"/>
                <w:left w:val="none" w:sz="0" w:space="0" w:color="auto"/>
                <w:bottom w:val="none" w:sz="0" w:space="0" w:color="auto"/>
                <w:right w:val="none" w:sz="0" w:space="0" w:color="auto"/>
              </w:divBdr>
            </w:div>
            <w:div w:id="602685799">
              <w:marLeft w:val="0"/>
              <w:marRight w:val="0"/>
              <w:marTop w:val="0"/>
              <w:marBottom w:val="0"/>
              <w:divBdr>
                <w:top w:val="none" w:sz="0" w:space="0" w:color="auto"/>
                <w:left w:val="none" w:sz="0" w:space="0" w:color="auto"/>
                <w:bottom w:val="none" w:sz="0" w:space="0" w:color="auto"/>
                <w:right w:val="none" w:sz="0" w:space="0" w:color="auto"/>
              </w:divBdr>
            </w:div>
            <w:div w:id="398216153">
              <w:marLeft w:val="0"/>
              <w:marRight w:val="0"/>
              <w:marTop w:val="0"/>
              <w:marBottom w:val="0"/>
              <w:divBdr>
                <w:top w:val="none" w:sz="0" w:space="0" w:color="auto"/>
                <w:left w:val="none" w:sz="0" w:space="0" w:color="auto"/>
                <w:bottom w:val="none" w:sz="0" w:space="0" w:color="auto"/>
                <w:right w:val="none" w:sz="0" w:space="0" w:color="auto"/>
              </w:divBdr>
            </w:div>
            <w:div w:id="1385831705">
              <w:marLeft w:val="0"/>
              <w:marRight w:val="0"/>
              <w:marTop w:val="0"/>
              <w:marBottom w:val="0"/>
              <w:divBdr>
                <w:top w:val="none" w:sz="0" w:space="0" w:color="auto"/>
                <w:left w:val="none" w:sz="0" w:space="0" w:color="auto"/>
                <w:bottom w:val="none" w:sz="0" w:space="0" w:color="auto"/>
                <w:right w:val="none" w:sz="0" w:space="0" w:color="auto"/>
              </w:divBdr>
            </w:div>
            <w:div w:id="1594170657">
              <w:marLeft w:val="0"/>
              <w:marRight w:val="0"/>
              <w:marTop w:val="0"/>
              <w:marBottom w:val="0"/>
              <w:divBdr>
                <w:top w:val="none" w:sz="0" w:space="0" w:color="auto"/>
                <w:left w:val="none" w:sz="0" w:space="0" w:color="auto"/>
                <w:bottom w:val="none" w:sz="0" w:space="0" w:color="auto"/>
                <w:right w:val="none" w:sz="0" w:space="0" w:color="auto"/>
              </w:divBdr>
            </w:div>
            <w:div w:id="2108382303">
              <w:marLeft w:val="0"/>
              <w:marRight w:val="0"/>
              <w:marTop w:val="0"/>
              <w:marBottom w:val="0"/>
              <w:divBdr>
                <w:top w:val="none" w:sz="0" w:space="0" w:color="auto"/>
                <w:left w:val="none" w:sz="0" w:space="0" w:color="auto"/>
                <w:bottom w:val="none" w:sz="0" w:space="0" w:color="auto"/>
                <w:right w:val="none" w:sz="0" w:space="0" w:color="auto"/>
              </w:divBdr>
            </w:div>
            <w:div w:id="1419325736">
              <w:marLeft w:val="0"/>
              <w:marRight w:val="0"/>
              <w:marTop w:val="0"/>
              <w:marBottom w:val="0"/>
              <w:divBdr>
                <w:top w:val="none" w:sz="0" w:space="0" w:color="auto"/>
                <w:left w:val="none" w:sz="0" w:space="0" w:color="auto"/>
                <w:bottom w:val="none" w:sz="0" w:space="0" w:color="auto"/>
                <w:right w:val="none" w:sz="0" w:space="0" w:color="auto"/>
              </w:divBdr>
            </w:div>
            <w:div w:id="1337533055">
              <w:marLeft w:val="0"/>
              <w:marRight w:val="0"/>
              <w:marTop w:val="0"/>
              <w:marBottom w:val="0"/>
              <w:divBdr>
                <w:top w:val="none" w:sz="0" w:space="0" w:color="auto"/>
                <w:left w:val="none" w:sz="0" w:space="0" w:color="auto"/>
                <w:bottom w:val="none" w:sz="0" w:space="0" w:color="auto"/>
                <w:right w:val="none" w:sz="0" w:space="0" w:color="auto"/>
              </w:divBdr>
            </w:div>
            <w:div w:id="57023346">
              <w:marLeft w:val="0"/>
              <w:marRight w:val="0"/>
              <w:marTop w:val="0"/>
              <w:marBottom w:val="0"/>
              <w:divBdr>
                <w:top w:val="none" w:sz="0" w:space="0" w:color="auto"/>
                <w:left w:val="none" w:sz="0" w:space="0" w:color="auto"/>
                <w:bottom w:val="none" w:sz="0" w:space="0" w:color="auto"/>
                <w:right w:val="none" w:sz="0" w:space="0" w:color="auto"/>
              </w:divBdr>
            </w:div>
            <w:div w:id="2026050350">
              <w:marLeft w:val="0"/>
              <w:marRight w:val="0"/>
              <w:marTop w:val="0"/>
              <w:marBottom w:val="0"/>
              <w:divBdr>
                <w:top w:val="none" w:sz="0" w:space="0" w:color="auto"/>
                <w:left w:val="none" w:sz="0" w:space="0" w:color="auto"/>
                <w:bottom w:val="none" w:sz="0" w:space="0" w:color="auto"/>
                <w:right w:val="none" w:sz="0" w:space="0" w:color="auto"/>
              </w:divBdr>
            </w:div>
            <w:div w:id="1339963241">
              <w:marLeft w:val="0"/>
              <w:marRight w:val="0"/>
              <w:marTop w:val="0"/>
              <w:marBottom w:val="0"/>
              <w:divBdr>
                <w:top w:val="none" w:sz="0" w:space="0" w:color="auto"/>
                <w:left w:val="none" w:sz="0" w:space="0" w:color="auto"/>
                <w:bottom w:val="none" w:sz="0" w:space="0" w:color="auto"/>
                <w:right w:val="none" w:sz="0" w:space="0" w:color="auto"/>
              </w:divBdr>
            </w:div>
            <w:div w:id="1069957990">
              <w:marLeft w:val="0"/>
              <w:marRight w:val="0"/>
              <w:marTop w:val="0"/>
              <w:marBottom w:val="0"/>
              <w:divBdr>
                <w:top w:val="none" w:sz="0" w:space="0" w:color="auto"/>
                <w:left w:val="none" w:sz="0" w:space="0" w:color="auto"/>
                <w:bottom w:val="none" w:sz="0" w:space="0" w:color="auto"/>
                <w:right w:val="none" w:sz="0" w:space="0" w:color="auto"/>
              </w:divBdr>
            </w:div>
            <w:div w:id="1321814927">
              <w:marLeft w:val="0"/>
              <w:marRight w:val="0"/>
              <w:marTop w:val="0"/>
              <w:marBottom w:val="0"/>
              <w:divBdr>
                <w:top w:val="none" w:sz="0" w:space="0" w:color="auto"/>
                <w:left w:val="none" w:sz="0" w:space="0" w:color="auto"/>
                <w:bottom w:val="none" w:sz="0" w:space="0" w:color="auto"/>
                <w:right w:val="none" w:sz="0" w:space="0" w:color="auto"/>
              </w:divBdr>
            </w:div>
            <w:div w:id="1447313400">
              <w:marLeft w:val="0"/>
              <w:marRight w:val="0"/>
              <w:marTop w:val="0"/>
              <w:marBottom w:val="0"/>
              <w:divBdr>
                <w:top w:val="none" w:sz="0" w:space="0" w:color="auto"/>
                <w:left w:val="none" w:sz="0" w:space="0" w:color="auto"/>
                <w:bottom w:val="none" w:sz="0" w:space="0" w:color="auto"/>
                <w:right w:val="none" w:sz="0" w:space="0" w:color="auto"/>
              </w:divBdr>
            </w:div>
            <w:div w:id="408889064">
              <w:marLeft w:val="0"/>
              <w:marRight w:val="0"/>
              <w:marTop w:val="0"/>
              <w:marBottom w:val="0"/>
              <w:divBdr>
                <w:top w:val="none" w:sz="0" w:space="0" w:color="auto"/>
                <w:left w:val="none" w:sz="0" w:space="0" w:color="auto"/>
                <w:bottom w:val="none" w:sz="0" w:space="0" w:color="auto"/>
                <w:right w:val="none" w:sz="0" w:space="0" w:color="auto"/>
              </w:divBdr>
            </w:div>
            <w:div w:id="523520155">
              <w:marLeft w:val="0"/>
              <w:marRight w:val="0"/>
              <w:marTop w:val="0"/>
              <w:marBottom w:val="0"/>
              <w:divBdr>
                <w:top w:val="none" w:sz="0" w:space="0" w:color="auto"/>
                <w:left w:val="none" w:sz="0" w:space="0" w:color="auto"/>
                <w:bottom w:val="none" w:sz="0" w:space="0" w:color="auto"/>
                <w:right w:val="none" w:sz="0" w:space="0" w:color="auto"/>
              </w:divBdr>
            </w:div>
            <w:div w:id="189496183">
              <w:marLeft w:val="0"/>
              <w:marRight w:val="0"/>
              <w:marTop w:val="0"/>
              <w:marBottom w:val="0"/>
              <w:divBdr>
                <w:top w:val="none" w:sz="0" w:space="0" w:color="auto"/>
                <w:left w:val="none" w:sz="0" w:space="0" w:color="auto"/>
                <w:bottom w:val="none" w:sz="0" w:space="0" w:color="auto"/>
                <w:right w:val="none" w:sz="0" w:space="0" w:color="auto"/>
              </w:divBdr>
            </w:div>
            <w:div w:id="756707708">
              <w:marLeft w:val="0"/>
              <w:marRight w:val="0"/>
              <w:marTop w:val="0"/>
              <w:marBottom w:val="0"/>
              <w:divBdr>
                <w:top w:val="none" w:sz="0" w:space="0" w:color="auto"/>
                <w:left w:val="none" w:sz="0" w:space="0" w:color="auto"/>
                <w:bottom w:val="none" w:sz="0" w:space="0" w:color="auto"/>
                <w:right w:val="none" w:sz="0" w:space="0" w:color="auto"/>
              </w:divBdr>
            </w:div>
            <w:div w:id="1483502594">
              <w:marLeft w:val="0"/>
              <w:marRight w:val="0"/>
              <w:marTop w:val="0"/>
              <w:marBottom w:val="0"/>
              <w:divBdr>
                <w:top w:val="none" w:sz="0" w:space="0" w:color="auto"/>
                <w:left w:val="none" w:sz="0" w:space="0" w:color="auto"/>
                <w:bottom w:val="none" w:sz="0" w:space="0" w:color="auto"/>
                <w:right w:val="none" w:sz="0" w:space="0" w:color="auto"/>
              </w:divBdr>
            </w:div>
            <w:div w:id="141969330">
              <w:marLeft w:val="0"/>
              <w:marRight w:val="0"/>
              <w:marTop w:val="0"/>
              <w:marBottom w:val="0"/>
              <w:divBdr>
                <w:top w:val="none" w:sz="0" w:space="0" w:color="auto"/>
                <w:left w:val="none" w:sz="0" w:space="0" w:color="auto"/>
                <w:bottom w:val="none" w:sz="0" w:space="0" w:color="auto"/>
                <w:right w:val="none" w:sz="0" w:space="0" w:color="auto"/>
              </w:divBdr>
            </w:div>
            <w:div w:id="75054504">
              <w:marLeft w:val="0"/>
              <w:marRight w:val="0"/>
              <w:marTop w:val="0"/>
              <w:marBottom w:val="0"/>
              <w:divBdr>
                <w:top w:val="none" w:sz="0" w:space="0" w:color="auto"/>
                <w:left w:val="none" w:sz="0" w:space="0" w:color="auto"/>
                <w:bottom w:val="none" w:sz="0" w:space="0" w:color="auto"/>
                <w:right w:val="none" w:sz="0" w:space="0" w:color="auto"/>
              </w:divBdr>
            </w:div>
            <w:div w:id="1992177785">
              <w:marLeft w:val="0"/>
              <w:marRight w:val="0"/>
              <w:marTop w:val="0"/>
              <w:marBottom w:val="0"/>
              <w:divBdr>
                <w:top w:val="none" w:sz="0" w:space="0" w:color="auto"/>
                <w:left w:val="none" w:sz="0" w:space="0" w:color="auto"/>
                <w:bottom w:val="none" w:sz="0" w:space="0" w:color="auto"/>
                <w:right w:val="none" w:sz="0" w:space="0" w:color="auto"/>
              </w:divBdr>
            </w:div>
            <w:div w:id="579800526">
              <w:marLeft w:val="0"/>
              <w:marRight w:val="0"/>
              <w:marTop w:val="0"/>
              <w:marBottom w:val="0"/>
              <w:divBdr>
                <w:top w:val="none" w:sz="0" w:space="0" w:color="auto"/>
                <w:left w:val="none" w:sz="0" w:space="0" w:color="auto"/>
                <w:bottom w:val="none" w:sz="0" w:space="0" w:color="auto"/>
                <w:right w:val="none" w:sz="0" w:space="0" w:color="auto"/>
              </w:divBdr>
            </w:div>
            <w:div w:id="666636386">
              <w:marLeft w:val="0"/>
              <w:marRight w:val="0"/>
              <w:marTop w:val="0"/>
              <w:marBottom w:val="0"/>
              <w:divBdr>
                <w:top w:val="none" w:sz="0" w:space="0" w:color="auto"/>
                <w:left w:val="none" w:sz="0" w:space="0" w:color="auto"/>
                <w:bottom w:val="none" w:sz="0" w:space="0" w:color="auto"/>
                <w:right w:val="none" w:sz="0" w:space="0" w:color="auto"/>
              </w:divBdr>
            </w:div>
            <w:div w:id="2097899784">
              <w:marLeft w:val="0"/>
              <w:marRight w:val="0"/>
              <w:marTop w:val="0"/>
              <w:marBottom w:val="0"/>
              <w:divBdr>
                <w:top w:val="none" w:sz="0" w:space="0" w:color="auto"/>
                <w:left w:val="none" w:sz="0" w:space="0" w:color="auto"/>
                <w:bottom w:val="none" w:sz="0" w:space="0" w:color="auto"/>
                <w:right w:val="none" w:sz="0" w:space="0" w:color="auto"/>
              </w:divBdr>
            </w:div>
            <w:div w:id="1815102886">
              <w:marLeft w:val="0"/>
              <w:marRight w:val="0"/>
              <w:marTop w:val="0"/>
              <w:marBottom w:val="0"/>
              <w:divBdr>
                <w:top w:val="none" w:sz="0" w:space="0" w:color="auto"/>
                <w:left w:val="none" w:sz="0" w:space="0" w:color="auto"/>
                <w:bottom w:val="none" w:sz="0" w:space="0" w:color="auto"/>
                <w:right w:val="none" w:sz="0" w:space="0" w:color="auto"/>
              </w:divBdr>
            </w:div>
            <w:div w:id="536164714">
              <w:marLeft w:val="0"/>
              <w:marRight w:val="0"/>
              <w:marTop w:val="0"/>
              <w:marBottom w:val="0"/>
              <w:divBdr>
                <w:top w:val="none" w:sz="0" w:space="0" w:color="auto"/>
                <w:left w:val="none" w:sz="0" w:space="0" w:color="auto"/>
                <w:bottom w:val="none" w:sz="0" w:space="0" w:color="auto"/>
                <w:right w:val="none" w:sz="0" w:space="0" w:color="auto"/>
              </w:divBdr>
            </w:div>
            <w:div w:id="804812402">
              <w:marLeft w:val="0"/>
              <w:marRight w:val="0"/>
              <w:marTop w:val="0"/>
              <w:marBottom w:val="0"/>
              <w:divBdr>
                <w:top w:val="none" w:sz="0" w:space="0" w:color="auto"/>
                <w:left w:val="none" w:sz="0" w:space="0" w:color="auto"/>
                <w:bottom w:val="none" w:sz="0" w:space="0" w:color="auto"/>
                <w:right w:val="none" w:sz="0" w:space="0" w:color="auto"/>
              </w:divBdr>
            </w:div>
            <w:div w:id="457918586">
              <w:marLeft w:val="0"/>
              <w:marRight w:val="0"/>
              <w:marTop w:val="0"/>
              <w:marBottom w:val="0"/>
              <w:divBdr>
                <w:top w:val="none" w:sz="0" w:space="0" w:color="auto"/>
                <w:left w:val="none" w:sz="0" w:space="0" w:color="auto"/>
                <w:bottom w:val="none" w:sz="0" w:space="0" w:color="auto"/>
                <w:right w:val="none" w:sz="0" w:space="0" w:color="auto"/>
              </w:divBdr>
            </w:div>
            <w:div w:id="481501918">
              <w:marLeft w:val="0"/>
              <w:marRight w:val="0"/>
              <w:marTop w:val="0"/>
              <w:marBottom w:val="0"/>
              <w:divBdr>
                <w:top w:val="none" w:sz="0" w:space="0" w:color="auto"/>
                <w:left w:val="none" w:sz="0" w:space="0" w:color="auto"/>
                <w:bottom w:val="none" w:sz="0" w:space="0" w:color="auto"/>
                <w:right w:val="none" w:sz="0" w:space="0" w:color="auto"/>
              </w:divBdr>
            </w:div>
            <w:div w:id="535048336">
              <w:marLeft w:val="0"/>
              <w:marRight w:val="0"/>
              <w:marTop w:val="0"/>
              <w:marBottom w:val="0"/>
              <w:divBdr>
                <w:top w:val="none" w:sz="0" w:space="0" w:color="auto"/>
                <w:left w:val="none" w:sz="0" w:space="0" w:color="auto"/>
                <w:bottom w:val="none" w:sz="0" w:space="0" w:color="auto"/>
                <w:right w:val="none" w:sz="0" w:space="0" w:color="auto"/>
              </w:divBdr>
            </w:div>
            <w:div w:id="431902372">
              <w:marLeft w:val="0"/>
              <w:marRight w:val="0"/>
              <w:marTop w:val="0"/>
              <w:marBottom w:val="0"/>
              <w:divBdr>
                <w:top w:val="none" w:sz="0" w:space="0" w:color="auto"/>
                <w:left w:val="none" w:sz="0" w:space="0" w:color="auto"/>
                <w:bottom w:val="none" w:sz="0" w:space="0" w:color="auto"/>
                <w:right w:val="none" w:sz="0" w:space="0" w:color="auto"/>
              </w:divBdr>
            </w:div>
            <w:div w:id="2067411046">
              <w:marLeft w:val="0"/>
              <w:marRight w:val="0"/>
              <w:marTop w:val="0"/>
              <w:marBottom w:val="0"/>
              <w:divBdr>
                <w:top w:val="none" w:sz="0" w:space="0" w:color="auto"/>
                <w:left w:val="none" w:sz="0" w:space="0" w:color="auto"/>
                <w:bottom w:val="none" w:sz="0" w:space="0" w:color="auto"/>
                <w:right w:val="none" w:sz="0" w:space="0" w:color="auto"/>
              </w:divBdr>
            </w:div>
            <w:div w:id="1128864990">
              <w:marLeft w:val="0"/>
              <w:marRight w:val="0"/>
              <w:marTop w:val="0"/>
              <w:marBottom w:val="0"/>
              <w:divBdr>
                <w:top w:val="none" w:sz="0" w:space="0" w:color="auto"/>
                <w:left w:val="none" w:sz="0" w:space="0" w:color="auto"/>
                <w:bottom w:val="none" w:sz="0" w:space="0" w:color="auto"/>
                <w:right w:val="none" w:sz="0" w:space="0" w:color="auto"/>
              </w:divBdr>
            </w:div>
            <w:div w:id="2102948487">
              <w:marLeft w:val="0"/>
              <w:marRight w:val="0"/>
              <w:marTop w:val="0"/>
              <w:marBottom w:val="0"/>
              <w:divBdr>
                <w:top w:val="none" w:sz="0" w:space="0" w:color="auto"/>
                <w:left w:val="none" w:sz="0" w:space="0" w:color="auto"/>
                <w:bottom w:val="none" w:sz="0" w:space="0" w:color="auto"/>
                <w:right w:val="none" w:sz="0" w:space="0" w:color="auto"/>
              </w:divBdr>
            </w:div>
            <w:div w:id="1128934919">
              <w:marLeft w:val="0"/>
              <w:marRight w:val="0"/>
              <w:marTop w:val="0"/>
              <w:marBottom w:val="0"/>
              <w:divBdr>
                <w:top w:val="none" w:sz="0" w:space="0" w:color="auto"/>
                <w:left w:val="none" w:sz="0" w:space="0" w:color="auto"/>
                <w:bottom w:val="none" w:sz="0" w:space="0" w:color="auto"/>
                <w:right w:val="none" w:sz="0" w:space="0" w:color="auto"/>
              </w:divBdr>
            </w:div>
            <w:div w:id="1621760057">
              <w:marLeft w:val="0"/>
              <w:marRight w:val="0"/>
              <w:marTop w:val="0"/>
              <w:marBottom w:val="0"/>
              <w:divBdr>
                <w:top w:val="none" w:sz="0" w:space="0" w:color="auto"/>
                <w:left w:val="none" w:sz="0" w:space="0" w:color="auto"/>
                <w:bottom w:val="none" w:sz="0" w:space="0" w:color="auto"/>
                <w:right w:val="none" w:sz="0" w:space="0" w:color="auto"/>
              </w:divBdr>
            </w:div>
            <w:div w:id="1259095627">
              <w:marLeft w:val="0"/>
              <w:marRight w:val="0"/>
              <w:marTop w:val="0"/>
              <w:marBottom w:val="0"/>
              <w:divBdr>
                <w:top w:val="none" w:sz="0" w:space="0" w:color="auto"/>
                <w:left w:val="none" w:sz="0" w:space="0" w:color="auto"/>
                <w:bottom w:val="none" w:sz="0" w:space="0" w:color="auto"/>
                <w:right w:val="none" w:sz="0" w:space="0" w:color="auto"/>
              </w:divBdr>
            </w:div>
            <w:div w:id="903295503">
              <w:marLeft w:val="0"/>
              <w:marRight w:val="0"/>
              <w:marTop w:val="0"/>
              <w:marBottom w:val="0"/>
              <w:divBdr>
                <w:top w:val="none" w:sz="0" w:space="0" w:color="auto"/>
                <w:left w:val="none" w:sz="0" w:space="0" w:color="auto"/>
                <w:bottom w:val="none" w:sz="0" w:space="0" w:color="auto"/>
                <w:right w:val="none" w:sz="0" w:space="0" w:color="auto"/>
              </w:divBdr>
            </w:div>
            <w:div w:id="1908109234">
              <w:marLeft w:val="0"/>
              <w:marRight w:val="0"/>
              <w:marTop w:val="0"/>
              <w:marBottom w:val="0"/>
              <w:divBdr>
                <w:top w:val="none" w:sz="0" w:space="0" w:color="auto"/>
                <w:left w:val="none" w:sz="0" w:space="0" w:color="auto"/>
                <w:bottom w:val="none" w:sz="0" w:space="0" w:color="auto"/>
                <w:right w:val="none" w:sz="0" w:space="0" w:color="auto"/>
              </w:divBdr>
            </w:div>
            <w:div w:id="730690735">
              <w:marLeft w:val="0"/>
              <w:marRight w:val="0"/>
              <w:marTop w:val="0"/>
              <w:marBottom w:val="0"/>
              <w:divBdr>
                <w:top w:val="none" w:sz="0" w:space="0" w:color="auto"/>
                <w:left w:val="none" w:sz="0" w:space="0" w:color="auto"/>
                <w:bottom w:val="none" w:sz="0" w:space="0" w:color="auto"/>
                <w:right w:val="none" w:sz="0" w:space="0" w:color="auto"/>
              </w:divBdr>
            </w:div>
            <w:div w:id="153035493">
              <w:marLeft w:val="0"/>
              <w:marRight w:val="0"/>
              <w:marTop w:val="0"/>
              <w:marBottom w:val="0"/>
              <w:divBdr>
                <w:top w:val="none" w:sz="0" w:space="0" w:color="auto"/>
                <w:left w:val="none" w:sz="0" w:space="0" w:color="auto"/>
                <w:bottom w:val="none" w:sz="0" w:space="0" w:color="auto"/>
                <w:right w:val="none" w:sz="0" w:space="0" w:color="auto"/>
              </w:divBdr>
            </w:div>
            <w:div w:id="875577916">
              <w:marLeft w:val="0"/>
              <w:marRight w:val="0"/>
              <w:marTop w:val="0"/>
              <w:marBottom w:val="0"/>
              <w:divBdr>
                <w:top w:val="none" w:sz="0" w:space="0" w:color="auto"/>
                <w:left w:val="none" w:sz="0" w:space="0" w:color="auto"/>
                <w:bottom w:val="none" w:sz="0" w:space="0" w:color="auto"/>
                <w:right w:val="none" w:sz="0" w:space="0" w:color="auto"/>
              </w:divBdr>
            </w:div>
            <w:div w:id="309671066">
              <w:marLeft w:val="0"/>
              <w:marRight w:val="0"/>
              <w:marTop w:val="0"/>
              <w:marBottom w:val="0"/>
              <w:divBdr>
                <w:top w:val="none" w:sz="0" w:space="0" w:color="auto"/>
                <w:left w:val="none" w:sz="0" w:space="0" w:color="auto"/>
                <w:bottom w:val="none" w:sz="0" w:space="0" w:color="auto"/>
                <w:right w:val="none" w:sz="0" w:space="0" w:color="auto"/>
              </w:divBdr>
            </w:div>
            <w:div w:id="492648527">
              <w:marLeft w:val="0"/>
              <w:marRight w:val="0"/>
              <w:marTop w:val="0"/>
              <w:marBottom w:val="0"/>
              <w:divBdr>
                <w:top w:val="none" w:sz="0" w:space="0" w:color="auto"/>
                <w:left w:val="none" w:sz="0" w:space="0" w:color="auto"/>
                <w:bottom w:val="none" w:sz="0" w:space="0" w:color="auto"/>
                <w:right w:val="none" w:sz="0" w:space="0" w:color="auto"/>
              </w:divBdr>
            </w:div>
            <w:div w:id="1433814643">
              <w:marLeft w:val="0"/>
              <w:marRight w:val="0"/>
              <w:marTop w:val="0"/>
              <w:marBottom w:val="0"/>
              <w:divBdr>
                <w:top w:val="none" w:sz="0" w:space="0" w:color="auto"/>
                <w:left w:val="none" w:sz="0" w:space="0" w:color="auto"/>
                <w:bottom w:val="none" w:sz="0" w:space="0" w:color="auto"/>
                <w:right w:val="none" w:sz="0" w:space="0" w:color="auto"/>
              </w:divBdr>
            </w:div>
            <w:div w:id="971448174">
              <w:marLeft w:val="0"/>
              <w:marRight w:val="0"/>
              <w:marTop w:val="0"/>
              <w:marBottom w:val="0"/>
              <w:divBdr>
                <w:top w:val="none" w:sz="0" w:space="0" w:color="auto"/>
                <w:left w:val="none" w:sz="0" w:space="0" w:color="auto"/>
                <w:bottom w:val="none" w:sz="0" w:space="0" w:color="auto"/>
                <w:right w:val="none" w:sz="0" w:space="0" w:color="auto"/>
              </w:divBdr>
            </w:div>
            <w:div w:id="1266503066">
              <w:marLeft w:val="0"/>
              <w:marRight w:val="0"/>
              <w:marTop w:val="0"/>
              <w:marBottom w:val="0"/>
              <w:divBdr>
                <w:top w:val="none" w:sz="0" w:space="0" w:color="auto"/>
                <w:left w:val="none" w:sz="0" w:space="0" w:color="auto"/>
                <w:bottom w:val="none" w:sz="0" w:space="0" w:color="auto"/>
                <w:right w:val="none" w:sz="0" w:space="0" w:color="auto"/>
              </w:divBdr>
            </w:div>
            <w:div w:id="486092463">
              <w:marLeft w:val="0"/>
              <w:marRight w:val="0"/>
              <w:marTop w:val="0"/>
              <w:marBottom w:val="0"/>
              <w:divBdr>
                <w:top w:val="none" w:sz="0" w:space="0" w:color="auto"/>
                <w:left w:val="none" w:sz="0" w:space="0" w:color="auto"/>
                <w:bottom w:val="none" w:sz="0" w:space="0" w:color="auto"/>
                <w:right w:val="none" w:sz="0" w:space="0" w:color="auto"/>
              </w:divBdr>
            </w:div>
            <w:div w:id="1974288763">
              <w:marLeft w:val="0"/>
              <w:marRight w:val="0"/>
              <w:marTop w:val="0"/>
              <w:marBottom w:val="0"/>
              <w:divBdr>
                <w:top w:val="none" w:sz="0" w:space="0" w:color="auto"/>
                <w:left w:val="none" w:sz="0" w:space="0" w:color="auto"/>
                <w:bottom w:val="none" w:sz="0" w:space="0" w:color="auto"/>
                <w:right w:val="none" w:sz="0" w:space="0" w:color="auto"/>
              </w:divBdr>
            </w:div>
            <w:div w:id="942686881">
              <w:marLeft w:val="0"/>
              <w:marRight w:val="0"/>
              <w:marTop w:val="0"/>
              <w:marBottom w:val="0"/>
              <w:divBdr>
                <w:top w:val="none" w:sz="0" w:space="0" w:color="auto"/>
                <w:left w:val="none" w:sz="0" w:space="0" w:color="auto"/>
                <w:bottom w:val="none" w:sz="0" w:space="0" w:color="auto"/>
                <w:right w:val="none" w:sz="0" w:space="0" w:color="auto"/>
              </w:divBdr>
            </w:div>
            <w:div w:id="904489677">
              <w:marLeft w:val="0"/>
              <w:marRight w:val="0"/>
              <w:marTop w:val="0"/>
              <w:marBottom w:val="0"/>
              <w:divBdr>
                <w:top w:val="none" w:sz="0" w:space="0" w:color="auto"/>
                <w:left w:val="none" w:sz="0" w:space="0" w:color="auto"/>
                <w:bottom w:val="none" w:sz="0" w:space="0" w:color="auto"/>
                <w:right w:val="none" w:sz="0" w:space="0" w:color="auto"/>
              </w:divBdr>
            </w:div>
            <w:div w:id="1607813298">
              <w:marLeft w:val="0"/>
              <w:marRight w:val="0"/>
              <w:marTop w:val="0"/>
              <w:marBottom w:val="0"/>
              <w:divBdr>
                <w:top w:val="none" w:sz="0" w:space="0" w:color="auto"/>
                <w:left w:val="none" w:sz="0" w:space="0" w:color="auto"/>
                <w:bottom w:val="none" w:sz="0" w:space="0" w:color="auto"/>
                <w:right w:val="none" w:sz="0" w:space="0" w:color="auto"/>
              </w:divBdr>
            </w:div>
            <w:div w:id="1787459163">
              <w:marLeft w:val="0"/>
              <w:marRight w:val="0"/>
              <w:marTop w:val="0"/>
              <w:marBottom w:val="0"/>
              <w:divBdr>
                <w:top w:val="none" w:sz="0" w:space="0" w:color="auto"/>
                <w:left w:val="none" w:sz="0" w:space="0" w:color="auto"/>
                <w:bottom w:val="none" w:sz="0" w:space="0" w:color="auto"/>
                <w:right w:val="none" w:sz="0" w:space="0" w:color="auto"/>
              </w:divBdr>
            </w:div>
            <w:div w:id="947350093">
              <w:marLeft w:val="0"/>
              <w:marRight w:val="0"/>
              <w:marTop w:val="0"/>
              <w:marBottom w:val="0"/>
              <w:divBdr>
                <w:top w:val="none" w:sz="0" w:space="0" w:color="auto"/>
                <w:left w:val="none" w:sz="0" w:space="0" w:color="auto"/>
                <w:bottom w:val="none" w:sz="0" w:space="0" w:color="auto"/>
                <w:right w:val="none" w:sz="0" w:space="0" w:color="auto"/>
              </w:divBdr>
            </w:div>
            <w:div w:id="627204546">
              <w:marLeft w:val="0"/>
              <w:marRight w:val="0"/>
              <w:marTop w:val="0"/>
              <w:marBottom w:val="0"/>
              <w:divBdr>
                <w:top w:val="none" w:sz="0" w:space="0" w:color="auto"/>
                <w:left w:val="none" w:sz="0" w:space="0" w:color="auto"/>
                <w:bottom w:val="none" w:sz="0" w:space="0" w:color="auto"/>
                <w:right w:val="none" w:sz="0" w:space="0" w:color="auto"/>
              </w:divBdr>
            </w:div>
            <w:div w:id="2071268541">
              <w:marLeft w:val="0"/>
              <w:marRight w:val="0"/>
              <w:marTop w:val="0"/>
              <w:marBottom w:val="0"/>
              <w:divBdr>
                <w:top w:val="none" w:sz="0" w:space="0" w:color="auto"/>
                <w:left w:val="none" w:sz="0" w:space="0" w:color="auto"/>
                <w:bottom w:val="none" w:sz="0" w:space="0" w:color="auto"/>
                <w:right w:val="none" w:sz="0" w:space="0" w:color="auto"/>
              </w:divBdr>
            </w:div>
            <w:div w:id="1176454233">
              <w:marLeft w:val="0"/>
              <w:marRight w:val="0"/>
              <w:marTop w:val="0"/>
              <w:marBottom w:val="0"/>
              <w:divBdr>
                <w:top w:val="none" w:sz="0" w:space="0" w:color="auto"/>
                <w:left w:val="none" w:sz="0" w:space="0" w:color="auto"/>
                <w:bottom w:val="none" w:sz="0" w:space="0" w:color="auto"/>
                <w:right w:val="none" w:sz="0" w:space="0" w:color="auto"/>
              </w:divBdr>
            </w:div>
            <w:div w:id="505638586">
              <w:marLeft w:val="0"/>
              <w:marRight w:val="0"/>
              <w:marTop w:val="0"/>
              <w:marBottom w:val="0"/>
              <w:divBdr>
                <w:top w:val="none" w:sz="0" w:space="0" w:color="auto"/>
                <w:left w:val="none" w:sz="0" w:space="0" w:color="auto"/>
                <w:bottom w:val="none" w:sz="0" w:space="0" w:color="auto"/>
                <w:right w:val="none" w:sz="0" w:space="0" w:color="auto"/>
              </w:divBdr>
            </w:div>
            <w:div w:id="1870989157">
              <w:marLeft w:val="0"/>
              <w:marRight w:val="0"/>
              <w:marTop w:val="0"/>
              <w:marBottom w:val="0"/>
              <w:divBdr>
                <w:top w:val="none" w:sz="0" w:space="0" w:color="auto"/>
                <w:left w:val="none" w:sz="0" w:space="0" w:color="auto"/>
                <w:bottom w:val="none" w:sz="0" w:space="0" w:color="auto"/>
                <w:right w:val="none" w:sz="0" w:space="0" w:color="auto"/>
              </w:divBdr>
            </w:div>
            <w:div w:id="1161193338">
              <w:marLeft w:val="0"/>
              <w:marRight w:val="0"/>
              <w:marTop w:val="0"/>
              <w:marBottom w:val="0"/>
              <w:divBdr>
                <w:top w:val="none" w:sz="0" w:space="0" w:color="auto"/>
                <w:left w:val="none" w:sz="0" w:space="0" w:color="auto"/>
                <w:bottom w:val="none" w:sz="0" w:space="0" w:color="auto"/>
                <w:right w:val="none" w:sz="0" w:space="0" w:color="auto"/>
              </w:divBdr>
            </w:div>
            <w:div w:id="1830631658">
              <w:marLeft w:val="0"/>
              <w:marRight w:val="0"/>
              <w:marTop w:val="0"/>
              <w:marBottom w:val="0"/>
              <w:divBdr>
                <w:top w:val="none" w:sz="0" w:space="0" w:color="auto"/>
                <w:left w:val="none" w:sz="0" w:space="0" w:color="auto"/>
                <w:bottom w:val="none" w:sz="0" w:space="0" w:color="auto"/>
                <w:right w:val="none" w:sz="0" w:space="0" w:color="auto"/>
              </w:divBdr>
            </w:div>
            <w:div w:id="251741128">
              <w:marLeft w:val="0"/>
              <w:marRight w:val="0"/>
              <w:marTop w:val="0"/>
              <w:marBottom w:val="0"/>
              <w:divBdr>
                <w:top w:val="none" w:sz="0" w:space="0" w:color="auto"/>
                <w:left w:val="none" w:sz="0" w:space="0" w:color="auto"/>
                <w:bottom w:val="none" w:sz="0" w:space="0" w:color="auto"/>
                <w:right w:val="none" w:sz="0" w:space="0" w:color="auto"/>
              </w:divBdr>
            </w:div>
            <w:div w:id="1585921556">
              <w:marLeft w:val="0"/>
              <w:marRight w:val="0"/>
              <w:marTop w:val="0"/>
              <w:marBottom w:val="0"/>
              <w:divBdr>
                <w:top w:val="none" w:sz="0" w:space="0" w:color="auto"/>
                <w:left w:val="none" w:sz="0" w:space="0" w:color="auto"/>
                <w:bottom w:val="none" w:sz="0" w:space="0" w:color="auto"/>
                <w:right w:val="none" w:sz="0" w:space="0" w:color="auto"/>
              </w:divBdr>
            </w:div>
            <w:div w:id="572811571">
              <w:marLeft w:val="0"/>
              <w:marRight w:val="0"/>
              <w:marTop w:val="0"/>
              <w:marBottom w:val="0"/>
              <w:divBdr>
                <w:top w:val="none" w:sz="0" w:space="0" w:color="auto"/>
                <w:left w:val="none" w:sz="0" w:space="0" w:color="auto"/>
                <w:bottom w:val="none" w:sz="0" w:space="0" w:color="auto"/>
                <w:right w:val="none" w:sz="0" w:space="0" w:color="auto"/>
              </w:divBdr>
            </w:div>
            <w:div w:id="1941597788">
              <w:marLeft w:val="0"/>
              <w:marRight w:val="0"/>
              <w:marTop w:val="0"/>
              <w:marBottom w:val="0"/>
              <w:divBdr>
                <w:top w:val="none" w:sz="0" w:space="0" w:color="auto"/>
                <w:left w:val="none" w:sz="0" w:space="0" w:color="auto"/>
                <w:bottom w:val="none" w:sz="0" w:space="0" w:color="auto"/>
                <w:right w:val="none" w:sz="0" w:space="0" w:color="auto"/>
              </w:divBdr>
            </w:div>
            <w:div w:id="1801142216">
              <w:marLeft w:val="0"/>
              <w:marRight w:val="0"/>
              <w:marTop w:val="0"/>
              <w:marBottom w:val="0"/>
              <w:divBdr>
                <w:top w:val="none" w:sz="0" w:space="0" w:color="auto"/>
                <w:left w:val="none" w:sz="0" w:space="0" w:color="auto"/>
                <w:bottom w:val="none" w:sz="0" w:space="0" w:color="auto"/>
                <w:right w:val="none" w:sz="0" w:space="0" w:color="auto"/>
              </w:divBdr>
            </w:div>
            <w:div w:id="38094176">
              <w:marLeft w:val="0"/>
              <w:marRight w:val="0"/>
              <w:marTop w:val="0"/>
              <w:marBottom w:val="0"/>
              <w:divBdr>
                <w:top w:val="none" w:sz="0" w:space="0" w:color="auto"/>
                <w:left w:val="none" w:sz="0" w:space="0" w:color="auto"/>
                <w:bottom w:val="none" w:sz="0" w:space="0" w:color="auto"/>
                <w:right w:val="none" w:sz="0" w:space="0" w:color="auto"/>
              </w:divBdr>
            </w:div>
            <w:div w:id="591669897">
              <w:marLeft w:val="0"/>
              <w:marRight w:val="0"/>
              <w:marTop w:val="0"/>
              <w:marBottom w:val="0"/>
              <w:divBdr>
                <w:top w:val="none" w:sz="0" w:space="0" w:color="auto"/>
                <w:left w:val="none" w:sz="0" w:space="0" w:color="auto"/>
                <w:bottom w:val="none" w:sz="0" w:space="0" w:color="auto"/>
                <w:right w:val="none" w:sz="0" w:space="0" w:color="auto"/>
              </w:divBdr>
            </w:div>
            <w:div w:id="1308780565">
              <w:marLeft w:val="0"/>
              <w:marRight w:val="0"/>
              <w:marTop w:val="0"/>
              <w:marBottom w:val="0"/>
              <w:divBdr>
                <w:top w:val="none" w:sz="0" w:space="0" w:color="auto"/>
                <w:left w:val="none" w:sz="0" w:space="0" w:color="auto"/>
                <w:bottom w:val="none" w:sz="0" w:space="0" w:color="auto"/>
                <w:right w:val="none" w:sz="0" w:space="0" w:color="auto"/>
              </w:divBdr>
            </w:div>
            <w:div w:id="240334704">
              <w:marLeft w:val="0"/>
              <w:marRight w:val="0"/>
              <w:marTop w:val="0"/>
              <w:marBottom w:val="0"/>
              <w:divBdr>
                <w:top w:val="none" w:sz="0" w:space="0" w:color="auto"/>
                <w:left w:val="none" w:sz="0" w:space="0" w:color="auto"/>
                <w:bottom w:val="none" w:sz="0" w:space="0" w:color="auto"/>
                <w:right w:val="none" w:sz="0" w:space="0" w:color="auto"/>
              </w:divBdr>
            </w:div>
            <w:div w:id="1540699934">
              <w:marLeft w:val="0"/>
              <w:marRight w:val="0"/>
              <w:marTop w:val="0"/>
              <w:marBottom w:val="0"/>
              <w:divBdr>
                <w:top w:val="none" w:sz="0" w:space="0" w:color="auto"/>
                <w:left w:val="none" w:sz="0" w:space="0" w:color="auto"/>
                <w:bottom w:val="none" w:sz="0" w:space="0" w:color="auto"/>
                <w:right w:val="none" w:sz="0" w:space="0" w:color="auto"/>
              </w:divBdr>
            </w:div>
            <w:div w:id="584850701">
              <w:marLeft w:val="0"/>
              <w:marRight w:val="0"/>
              <w:marTop w:val="0"/>
              <w:marBottom w:val="0"/>
              <w:divBdr>
                <w:top w:val="none" w:sz="0" w:space="0" w:color="auto"/>
                <w:left w:val="none" w:sz="0" w:space="0" w:color="auto"/>
                <w:bottom w:val="none" w:sz="0" w:space="0" w:color="auto"/>
                <w:right w:val="none" w:sz="0" w:space="0" w:color="auto"/>
              </w:divBdr>
            </w:div>
            <w:div w:id="417755057">
              <w:marLeft w:val="0"/>
              <w:marRight w:val="0"/>
              <w:marTop w:val="0"/>
              <w:marBottom w:val="0"/>
              <w:divBdr>
                <w:top w:val="none" w:sz="0" w:space="0" w:color="auto"/>
                <w:left w:val="none" w:sz="0" w:space="0" w:color="auto"/>
                <w:bottom w:val="none" w:sz="0" w:space="0" w:color="auto"/>
                <w:right w:val="none" w:sz="0" w:space="0" w:color="auto"/>
              </w:divBdr>
            </w:div>
            <w:div w:id="208614260">
              <w:marLeft w:val="0"/>
              <w:marRight w:val="0"/>
              <w:marTop w:val="0"/>
              <w:marBottom w:val="0"/>
              <w:divBdr>
                <w:top w:val="none" w:sz="0" w:space="0" w:color="auto"/>
                <w:left w:val="none" w:sz="0" w:space="0" w:color="auto"/>
                <w:bottom w:val="none" w:sz="0" w:space="0" w:color="auto"/>
                <w:right w:val="none" w:sz="0" w:space="0" w:color="auto"/>
              </w:divBdr>
            </w:div>
            <w:div w:id="104734248">
              <w:marLeft w:val="0"/>
              <w:marRight w:val="0"/>
              <w:marTop w:val="0"/>
              <w:marBottom w:val="0"/>
              <w:divBdr>
                <w:top w:val="none" w:sz="0" w:space="0" w:color="auto"/>
                <w:left w:val="none" w:sz="0" w:space="0" w:color="auto"/>
                <w:bottom w:val="none" w:sz="0" w:space="0" w:color="auto"/>
                <w:right w:val="none" w:sz="0" w:space="0" w:color="auto"/>
              </w:divBdr>
            </w:div>
            <w:div w:id="66466726">
              <w:marLeft w:val="0"/>
              <w:marRight w:val="0"/>
              <w:marTop w:val="0"/>
              <w:marBottom w:val="0"/>
              <w:divBdr>
                <w:top w:val="none" w:sz="0" w:space="0" w:color="auto"/>
                <w:left w:val="none" w:sz="0" w:space="0" w:color="auto"/>
                <w:bottom w:val="none" w:sz="0" w:space="0" w:color="auto"/>
                <w:right w:val="none" w:sz="0" w:space="0" w:color="auto"/>
              </w:divBdr>
            </w:div>
            <w:div w:id="50472001">
              <w:marLeft w:val="0"/>
              <w:marRight w:val="0"/>
              <w:marTop w:val="0"/>
              <w:marBottom w:val="0"/>
              <w:divBdr>
                <w:top w:val="none" w:sz="0" w:space="0" w:color="auto"/>
                <w:left w:val="none" w:sz="0" w:space="0" w:color="auto"/>
                <w:bottom w:val="none" w:sz="0" w:space="0" w:color="auto"/>
                <w:right w:val="none" w:sz="0" w:space="0" w:color="auto"/>
              </w:divBdr>
            </w:div>
            <w:div w:id="1379358453">
              <w:marLeft w:val="0"/>
              <w:marRight w:val="0"/>
              <w:marTop w:val="0"/>
              <w:marBottom w:val="0"/>
              <w:divBdr>
                <w:top w:val="none" w:sz="0" w:space="0" w:color="auto"/>
                <w:left w:val="none" w:sz="0" w:space="0" w:color="auto"/>
                <w:bottom w:val="none" w:sz="0" w:space="0" w:color="auto"/>
                <w:right w:val="none" w:sz="0" w:space="0" w:color="auto"/>
              </w:divBdr>
            </w:div>
            <w:div w:id="562712965">
              <w:marLeft w:val="0"/>
              <w:marRight w:val="0"/>
              <w:marTop w:val="0"/>
              <w:marBottom w:val="0"/>
              <w:divBdr>
                <w:top w:val="none" w:sz="0" w:space="0" w:color="auto"/>
                <w:left w:val="none" w:sz="0" w:space="0" w:color="auto"/>
                <w:bottom w:val="none" w:sz="0" w:space="0" w:color="auto"/>
                <w:right w:val="none" w:sz="0" w:space="0" w:color="auto"/>
              </w:divBdr>
            </w:div>
            <w:div w:id="1855723526">
              <w:marLeft w:val="0"/>
              <w:marRight w:val="0"/>
              <w:marTop w:val="0"/>
              <w:marBottom w:val="0"/>
              <w:divBdr>
                <w:top w:val="none" w:sz="0" w:space="0" w:color="auto"/>
                <w:left w:val="none" w:sz="0" w:space="0" w:color="auto"/>
                <w:bottom w:val="none" w:sz="0" w:space="0" w:color="auto"/>
                <w:right w:val="none" w:sz="0" w:space="0" w:color="auto"/>
              </w:divBdr>
            </w:div>
            <w:div w:id="777607919">
              <w:marLeft w:val="0"/>
              <w:marRight w:val="0"/>
              <w:marTop w:val="0"/>
              <w:marBottom w:val="0"/>
              <w:divBdr>
                <w:top w:val="none" w:sz="0" w:space="0" w:color="auto"/>
                <w:left w:val="none" w:sz="0" w:space="0" w:color="auto"/>
                <w:bottom w:val="none" w:sz="0" w:space="0" w:color="auto"/>
                <w:right w:val="none" w:sz="0" w:space="0" w:color="auto"/>
              </w:divBdr>
            </w:div>
            <w:div w:id="769204610">
              <w:marLeft w:val="0"/>
              <w:marRight w:val="0"/>
              <w:marTop w:val="0"/>
              <w:marBottom w:val="0"/>
              <w:divBdr>
                <w:top w:val="none" w:sz="0" w:space="0" w:color="auto"/>
                <w:left w:val="none" w:sz="0" w:space="0" w:color="auto"/>
                <w:bottom w:val="none" w:sz="0" w:space="0" w:color="auto"/>
                <w:right w:val="none" w:sz="0" w:space="0" w:color="auto"/>
              </w:divBdr>
            </w:div>
            <w:div w:id="2110655791">
              <w:marLeft w:val="0"/>
              <w:marRight w:val="0"/>
              <w:marTop w:val="0"/>
              <w:marBottom w:val="0"/>
              <w:divBdr>
                <w:top w:val="none" w:sz="0" w:space="0" w:color="auto"/>
                <w:left w:val="none" w:sz="0" w:space="0" w:color="auto"/>
                <w:bottom w:val="none" w:sz="0" w:space="0" w:color="auto"/>
                <w:right w:val="none" w:sz="0" w:space="0" w:color="auto"/>
              </w:divBdr>
            </w:div>
            <w:div w:id="1278100131">
              <w:marLeft w:val="0"/>
              <w:marRight w:val="0"/>
              <w:marTop w:val="0"/>
              <w:marBottom w:val="0"/>
              <w:divBdr>
                <w:top w:val="none" w:sz="0" w:space="0" w:color="auto"/>
                <w:left w:val="none" w:sz="0" w:space="0" w:color="auto"/>
                <w:bottom w:val="none" w:sz="0" w:space="0" w:color="auto"/>
                <w:right w:val="none" w:sz="0" w:space="0" w:color="auto"/>
              </w:divBdr>
            </w:div>
            <w:div w:id="321859212">
              <w:marLeft w:val="0"/>
              <w:marRight w:val="0"/>
              <w:marTop w:val="0"/>
              <w:marBottom w:val="0"/>
              <w:divBdr>
                <w:top w:val="none" w:sz="0" w:space="0" w:color="auto"/>
                <w:left w:val="none" w:sz="0" w:space="0" w:color="auto"/>
                <w:bottom w:val="none" w:sz="0" w:space="0" w:color="auto"/>
                <w:right w:val="none" w:sz="0" w:space="0" w:color="auto"/>
              </w:divBdr>
            </w:div>
            <w:div w:id="1320840501">
              <w:marLeft w:val="0"/>
              <w:marRight w:val="0"/>
              <w:marTop w:val="0"/>
              <w:marBottom w:val="0"/>
              <w:divBdr>
                <w:top w:val="none" w:sz="0" w:space="0" w:color="auto"/>
                <w:left w:val="none" w:sz="0" w:space="0" w:color="auto"/>
                <w:bottom w:val="none" w:sz="0" w:space="0" w:color="auto"/>
                <w:right w:val="none" w:sz="0" w:space="0" w:color="auto"/>
              </w:divBdr>
            </w:div>
            <w:div w:id="551307813">
              <w:marLeft w:val="0"/>
              <w:marRight w:val="0"/>
              <w:marTop w:val="0"/>
              <w:marBottom w:val="0"/>
              <w:divBdr>
                <w:top w:val="none" w:sz="0" w:space="0" w:color="auto"/>
                <w:left w:val="none" w:sz="0" w:space="0" w:color="auto"/>
                <w:bottom w:val="none" w:sz="0" w:space="0" w:color="auto"/>
                <w:right w:val="none" w:sz="0" w:space="0" w:color="auto"/>
              </w:divBdr>
            </w:div>
            <w:div w:id="466357024">
              <w:marLeft w:val="0"/>
              <w:marRight w:val="0"/>
              <w:marTop w:val="0"/>
              <w:marBottom w:val="0"/>
              <w:divBdr>
                <w:top w:val="none" w:sz="0" w:space="0" w:color="auto"/>
                <w:left w:val="none" w:sz="0" w:space="0" w:color="auto"/>
                <w:bottom w:val="none" w:sz="0" w:space="0" w:color="auto"/>
                <w:right w:val="none" w:sz="0" w:space="0" w:color="auto"/>
              </w:divBdr>
            </w:div>
            <w:div w:id="1670867282">
              <w:marLeft w:val="0"/>
              <w:marRight w:val="0"/>
              <w:marTop w:val="0"/>
              <w:marBottom w:val="0"/>
              <w:divBdr>
                <w:top w:val="none" w:sz="0" w:space="0" w:color="auto"/>
                <w:left w:val="none" w:sz="0" w:space="0" w:color="auto"/>
                <w:bottom w:val="none" w:sz="0" w:space="0" w:color="auto"/>
                <w:right w:val="none" w:sz="0" w:space="0" w:color="auto"/>
              </w:divBdr>
            </w:div>
            <w:div w:id="468323262">
              <w:marLeft w:val="0"/>
              <w:marRight w:val="0"/>
              <w:marTop w:val="0"/>
              <w:marBottom w:val="0"/>
              <w:divBdr>
                <w:top w:val="none" w:sz="0" w:space="0" w:color="auto"/>
                <w:left w:val="none" w:sz="0" w:space="0" w:color="auto"/>
                <w:bottom w:val="none" w:sz="0" w:space="0" w:color="auto"/>
                <w:right w:val="none" w:sz="0" w:space="0" w:color="auto"/>
              </w:divBdr>
            </w:div>
            <w:div w:id="356657946">
              <w:marLeft w:val="0"/>
              <w:marRight w:val="0"/>
              <w:marTop w:val="0"/>
              <w:marBottom w:val="0"/>
              <w:divBdr>
                <w:top w:val="none" w:sz="0" w:space="0" w:color="auto"/>
                <w:left w:val="none" w:sz="0" w:space="0" w:color="auto"/>
                <w:bottom w:val="none" w:sz="0" w:space="0" w:color="auto"/>
                <w:right w:val="none" w:sz="0" w:space="0" w:color="auto"/>
              </w:divBdr>
            </w:div>
            <w:div w:id="147599239">
              <w:marLeft w:val="0"/>
              <w:marRight w:val="0"/>
              <w:marTop w:val="0"/>
              <w:marBottom w:val="0"/>
              <w:divBdr>
                <w:top w:val="none" w:sz="0" w:space="0" w:color="auto"/>
                <w:left w:val="none" w:sz="0" w:space="0" w:color="auto"/>
                <w:bottom w:val="none" w:sz="0" w:space="0" w:color="auto"/>
                <w:right w:val="none" w:sz="0" w:space="0" w:color="auto"/>
              </w:divBdr>
            </w:div>
            <w:div w:id="1801992126">
              <w:marLeft w:val="0"/>
              <w:marRight w:val="0"/>
              <w:marTop w:val="0"/>
              <w:marBottom w:val="0"/>
              <w:divBdr>
                <w:top w:val="none" w:sz="0" w:space="0" w:color="auto"/>
                <w:left w:val="none" w:sz="0" w:space="0" w:color="auto"/>
                <w:bottom w:val="none" w:sz="0" w:space="0" w:color="auto"/>
                <w:right w:val="none" w:sz="0" w:space="0" w:color="auto"/>
              </w:divBdr>
            </w:div>
            <w:div w:id="29649202">
              <w:marLeft w:val="0"/>
              <w:marRight w:val="0"/>
              <w:marTop w:val="0"/>
              <w:marBottom w:val="0"/>
              <w:divBdr>
                <w:top w:val="none" w:sz="0" w:space="0" w:color="auto"/>
                <w:left w:val="none" w:sz="0" w:space="0" w:color="auto"/>
                <w:bottom w:val="none" w:sz="0" w:space="0" w:color="auto"/>
                <w:right w:val="none" w:sz="0" w:space="0" w:color="auto"/>
              </w:divBdr>
            </w:div>
            <w:div w:id="1379473822">
              <w:marLeft w:val="0"/>
              <w:marRight w:val="0"/>
              <w:marTop w:val="0"/>
              <w:marBottom w:val="0"/>
              <w:divBdr>
                <w:top w:val="none" w:sz="0" w:space="0" w:color="auto"/>
                <w:left w:val="none" w:sz="0" w:space="0" w:color="auto"/>
                <w:bottom w:val="none" w:sz="0" w:space="0" w:color="auto"/>
                <w:right w:val="none" w:sz="0" w:space="0" w:color="auto"/>
              </w:divBdr>
            </w:div>
            <w:div w:id="1098914434">
              <w:marLeft w:val="0"/>
              <w:marRight w:val="0"/>
              <w:marTop w:val="0"/>
              <w:marBottom w:val="0"/>
              <w:divBdr>
                <w:top w:val="none" w:sz="0" w:space="0" w:color="auto"/>
                <w:left w:val="none" w:sz="0" w:space="0" w:color="auto"/>
                <w:bottom w:val="none" w:sz="0" w:space="0" w:color="auto"/>
                <w:right w:val="none" w:sz="0" w:space="0" w:color="auto"/>
              </w:divBdr>
            </w:div>
            <w:div w:id="2058971578">
              <w:marLeft w:val="0"/>
              <w:marRight w:val="0"/>
              <w:marTop w:val="0"/>
              <w:marBottom w:val="0"/>
              <w:divBdr>
                <w:top w:val="none" w:sz="0" w:space="0" w:color="auto"/>
                <w:left w:val="none" w:sz="0" w:space="0" w:color="auto"/>
                <w:bottom w:val="none" w:sz="0" w:space="0" w:color="auto"/>
                <w:right w:val="none" w:sz="0" w:space="0" w:color="auto"/>
              </w:divBdr>
            </w:div>
            <w:div w:id="791829755">
              <w:marLeft w:val="0"/>
              <w:marRight w:val="0"/>
              <w:marTop w:val="0"/>
              <w:marBottom w:val="0"/>
              <w:divBdr>
                <w:top w:val="none" w:sz="0" w:space="0" w:color="auto"/>
                <w:left w:val="none" w:sz="0" w:space="0" w:color="auto"/>
                <w:bottom w:val="none" w:sz="0" w:space="0" w:color="auto"/>
                <w:right w:val="none" w:sz="0" w:space="0" w:color="auto"/>
              </w:divBdr>
            </w:div>
            <w:div w:id="688681136">
              <w:marLeft w:val="0"/>
              <w:marRight w:val="0"/>
              <w:marTop w:val="0"/>
              <w:marBottom w:val="0"/>
              <w:divBdr>
                <w:top w:val="none" w:sz="0" w:space="0" w:color="auto"/>
                <w:left w:val="none" w:sz="0" w:space="0" w:color="auto"/>
                <w:bottom w:val="none" w:sz="0" w:space="0" w:color="auto"/>
                <w:right w:val="none" w:sz="0" w:space="0" w:color="auto"/>
              </w:divBdr>
            </w:div>
            <w:div w:id="1078017430">
              <w:marLeft w:val="0"/>
              <w:marRight w:val="0"/>
              <w:marTop w:val="0"/>
              <w:marBottom w:val="0"/>
              <w:divBdr>
                <w:top w:val="none" w:sz="0" w:space="0" w:color="auto"/>
                <w:left w:val="none" w:sz="0" w:space="0" w:color="auto"/>
                <w:bottom w:val="none" w:sz="0" w:space="0" w:color="auto"/>
                <w:right w:val="none" w:sz="0" w:space="0" w:color="auto"/>
              </w:divBdr>
            </w:div>
            <w:div w:id="1296061758">
              <w:marLeft w:val="0"/>
              <w:marRight w:val="0"/>
              <w:marTop w:val="0"/>
              <w:marBottom w:val="0"/>
              <w:divBdr>
                <w:top w:val="none" w:sz="0" w:space="0" w:color="auto"/>
                <w:left w:val="none" w:sz="0" w:space="0" w:color="auto"/>
                <w:bottom w:val="none" w:sz="0" w:space="0" w:color="auto"/>
                <w:right w:val="none" w:sz="0" w:space="0" w:color="auto"/>
              </w:divBdr>
            </w:div>
            <w:div w:id="1331060631">
              <w:marLeft w:val="0"/>
              <w:marRight w:val="0"/>
              <w:marTop w:val="0"/>
              <w:marBottom w:val="0"/>
              <w:divBdr>
                <w:top w:val="none" w:sz="0" w:space="0" w:color="auto"/>
                <w:left w:val="none" w:sz="0" w:space="0" w:color="auto"/>
                <w:bottom w:val="none" w:sz="0" w:space="0" w:color="auto"/>
                <w:right w:val="none" w:sz="0" w:space="0" w:color="auto"/>
              </w:divBdr>
            </w:div>
            <w:div w:id="892816381">
              <w:marLeft w:val="0"/>
              <w:marRight w:val="0"/>
              <w:marTop w:val="0"/>
              <w:marBottom w:val="0"/>
              <w:divBdr>
                <w:top w:val="none" w:sz="0" w:space="0" w:color="auto"/>
                <w:left w:val="none" w:sz="0" w:space="0" w:color="auto"/>
                <w:bottom w:val="none" w:sz="0" w:space="0" w:color="auto"/>
                <w:right w:val="none" w:sz="0" w:space="0" w:color="auto"/>
              </w:divBdr>
            </w:div>
            <w:div w:id="1098067016">
              <w:marLeft w:val="0"/>
              <w:marRight w:val="0"/>
              <w:marTop w:val="0"/>
              <w:marBottom w:val="0"/>
              <w:divBdr>
                <w:top w:val="none" w:sz="0" w:space="0" w:color="auto"/>
                <w:left w:val="none" w:sz="0" w:space="0" w:color="auto"/>
                <w:bottom w:val="none" w:sz="0" w:space="0" w:color="auto"/>
                <w:right w:val="none" w:sz="0" w:space="0" w:color="auto"/>
              </w:divBdr>
            </w:div>
            <w:div w:id="1639149171">
              <w:marLeft w:val="0"/>
              <w:marRight w:val="0"/>
              <w:marTop w:val="0"/>
              <w:marBottom w:val="0"/>
              <w:divBdr>
                <w:top w:val="none" w:sz="0" w:space="0" w:color="auto"/>
                <w:left w:val="none" w:sz="0" w:space="0" w:color="auto"/>
                <w:bottom w:val="none" w:sz="0" w:space="0" w:color="auto"/>
                <w:right w:val="none" w:sz="0" w:space="0" w:color="auto"/>
              </w:divBdr>
            </w:div>
            <w:div w:id="1276911380">
              <w:marLeft w:val="0"/>
              <w:marRight w:val="0"/>
              <w:marTop w:val="0"/>
              <w:marBottom w:val="0"/>
              <w:divBdr>
                <w:top w:val="none" w:sz="0" w:space="0" w:color="auto"/>
                <w:left w:val="none" w:sz="0" w:space="0" w:color="auto"/>
                <w:bottom w:val="none" w:sz="0" w:space="0" w:color="auto"/>
                <w:right w:val="none" w:sz="0" w:space="0" w:color="auto"/>
              </w:divBdr>
            </w:div>
            <w:div w:id="1178540716">
              <w:marLeft w:val="0"/>
              <w:marRight w:val="0"/>
              <w:marTop w:val="0"/>
              <w:marBottom w:val="0"/>
              <w:divBdr>
                <w:top w:val="none" w:sz="0" w:space="0" w:color="auto"/>
                <w:left w:val="none" w:sz="0" w:space="0" w:color="auto"/>
                <w:bottom w:val="none" w:sz="0" w:space="0" w:color="auto"/>
                <w:right w:val="none" w:sz="0" w:space="0" w:color="auto"/>
              </w:divBdr>
            </w:div>
            <w:div w:id="1397240794">
              <w:marLeft w:val="0"/>
              <w:marRight w:val="0"/>
              <w:marTop w:val="0"/>
              <w:marBottom w:val="0"/>
              <w:divBdr>
                <w:top w:val="none" w:sz="0" w:space="0" w:color="auto"/>
                <w:left w:val="none" w:sz="0" w:space="0" w:color="auto"/>
                <w:bottom w:val="none" w:sz="0" w:space="0" w:color="auto"/>
                <w:right w:val="none" w:sz="0" w:space="0" w:color="auto"/>
              </w:divBdr>
            </w:div>
            <w:div w:id="1227716628">
              <w:marLeft w:val="0"/>
              <w:marRight w:val="0"/>
              <w:marTop w:val="0"/>
              <w:marBottom w:val="0"/>
              <w:divBdr>
                <w:top w:val="none" w:sz="0" w:space="0" w:color="auto"/>
                <w:left w:val="none" w:sz="0" w:space="0" w:color="auto"/>
                <w:bottom w:val="none" w:sz="0" w:space="0" w:color="auto"/>
                <w:right w:val="none" w:sz="0" w:space="0" w:color="auto"/>
              </w:divBdr>
            </w:div>
            <w:div w:id="1210722470">
              <w:marLeft w:val="0"/>
              <w:marRight w:val="0"/>
              <w:marTop w:val="0"/>
              <w:marBottom w:val="0"/>
              <w:divBdr>
                <w:top w:val="none" w:sz="0" w:space="0" w:color="auto"/>
                <w:left w:val="none" w:sz="0" w:space="0" w:color="auto"/>
                <w:bottom w:val="none" w:sz="0" w:space="0" w:color="auto"/>
                <w:right w:val="none" w:sz="0" w:space="0" w:color="auto"/>
              </w:divBdr>
            </w:div>
            <w:div w:id="256443866">
              <w:marLeft w:val="0"/>
              <w:marRight w:val="0"/>
              <w:marTop w:val="0"/>
              <w:marBottom w:val="0"/>
              <w:divBdr>
                <w:top w:val="none" w:sz="0" w:space="0" w:color="auto"/>
                <w:left w:val="none" w:sz="0" w:space="0" w:color="auto"/>
                <w:bottom w:val="none" w:sz="0" w:space="0" w:color="auto"/>
                <w:right w:val="none" w:sz="0" w:space="0" w:color="auto"/>
              </w:divBdr>
            </w:div>
            <w:div w:id="2035878638">
              <w:marLeft w:val="0"/>
              <w:marRight w:val="0"/>
              <w:marTop w:val="0"/>
              <w:marBottom w:val="0"/>
              <w:divBdr>
                <w:top w:val="none" w:sz="0" w:space="0" w:color="auto"/>
                <w:left w:val="none" w:sz="0" w:space="0" w:color="auto"/>
                <w:bottom w:val="none" w:sz="0" w:space="0" w:color="auto"/>
                <w:right w:val="none" w:sz="0" w:space="0" w:color="auto"/>
              </w:divBdr>
            </w:div>
            <w:div w:id="1486774749">
              <w:marLeft w:val="0"/>
              <w:marRight w:val="0"/>
              <w:marTop w:val="0"/>
              <w:marBottom w:val="0"/>
              <w:divBdr>
                <w:top w:val="none" w:sz="0" w:space="0" w:color="auto"/>
                <w:left w:val="none" w:sz="0" w:space="0" w:color="auto"/>
                <w:bottom w:val="none" w:sz="0" w:space="0" w:color="auto"/>
                <w:right w:val="none" w:sz="0" w:space="0" w:color="auto"/>
              </w:divBdr>
            </w:div>
            <w:div w:id="1875658705">
              <w:marLeft w:val="0"/>
              <w:marRight w:val="0"/>
              <w:marTop w:val="0"/>
              <w:marBottom w:val="0"/>
              <w:divBdr>
                <w:top w:val="none" w:sz="0" w:space="0" w:color="auto"/>
                <w:left w:val="none" w:sz="0" w:space="0" w:color="auto"/>
                <w:bottom w:val="none" w:sz="0" w:space="0" w:color="auto"/>
                <w:right w:val="none" w:sz="0" w:space="0" w:color="auto"/>
              </w:divBdr>
            </w:div>
            <w:div w:id="910236024">
              <w:marLeft w:val="0"/>
              <w:marRight w:val="0"/>
              <w:marTop w:val="0"/>
              <w:marBottom w:val="0"/>
              <w:divBdr>
                <w:top w:val="none" w:sz="0" w:space="0" w:color="auto"/>
                <w:left w:val="none" w:sz="0" w:space="0" w:color="auto"/>
                <w:bottom w:val="none" w:sz="0" w:space="0" w:color="auto"/>
                <w:right w:val="none" w:sz="0" w:space="0" w:color="auto"/>
              </w:divBdr>
            </w:div>
            <w:div w:id="224418962">
              <w:marLeft w:val="0"/>
              <w:marRight w:val="0"/>
              <w:marTop w:val="0"/>
              <w:marBottom w:val="0"/>
              <w:divBdr>
                <w:top w:val="none" w:sz="0" w:space="0" w:color="auto"/>
                <w:left w:val="none" w:sz="0" w:space="0" w:color="auto"/>
                <w:bottom w:val="none" w:sz="0" w:space="0" w:color="auto"/>
                <w:right w:val="none" w:sz="0" w:space="0" w:color="auto"/>
              </w:divBdr>
            </w:div>
            <w:div w:id="2008097803">
              <w:marLeft w:val="0"/>
              <w:marRight w:val="0"/>
              <w:marTop w:val="0"/>
              <w:marBottom w:val="0"/>
              <w:divBdr>
                <w:top w:val="none" w:sz="0" w:space="0" w:color="auto"/>
                <w:left w:val="none" w:sz="0" w:space="0" w:color="auto"/>
                <w:bottom w:val="none" w:sz="0" w:space="0" w:color="auto"/>
                <w:right w:val="none" w:sz="0" w:space="0" w:color="auto"/>
              </w:divBdr>
            </w:div>
            <w:div w:id="1595475739">
              <w:marLeft w:val="0"/>
              <w:marRight w:val="0"/>
              <w:marTop w:val="0"/>
              <w:marBottom w:val="0"/>
              <w:divBdr>
                <w:top w:val="none" w:sz="0" w:space="0" w:color="auto"/>
                <w:left w:val="none" w:sz="0" w:space="0" w:color="auto"/>
                <w:bottom w:val="none" w:sz="0" w:space="0" w:color="auto"/>
                <w:right w:val="none" w:sz="0" w:space="0" w:color="auto"/>
              </w:divBdr>
            </w:div>
            <w:div w:id="668216427">
              <w:marLeft w:val="0"/>
              <w:marRight w:val="0"/>
              <w:marTop w:val="0"/>
              <w:marBottom w:val="0"/>
              <w:divBdr>
                <w:top w:val="none" w:sz="0" w:space="0" w:color="auto"/>
                <w:left w:val="none" w:sz="0" w:space="0" w:color="auto"/>
                <w:bottom w:val="none" w:sz="0" w:space="0" w:color="auto"/>
                <w:right w:val="none" w:sz="0" w:space="0" w:color="auto"/>
              </w:divBdr>
            </w:div>
            <w:div w:id="676006165">
              <w:marLeft w:val="0"/>
              <w:marRight w:val="0"/>
              <w:marTop w:val="0"/>
              <w:marBottom w:val="0"/>
              <w:divBdr>
                <w:top w:val="none" w:sz="0" w:space="0" w:color="auto"/>
                <w:left w:val="none" w:sz="0" w:space="0" w:color="auto"/>
                <w:bottom w:val="none" w:sz="0" w:space="0" w:color="auto"/>
                <w:right w:val="none" w:sz="0" w:space="0" w:color="auto"/>
              </w:divBdr>
            </w:div>
            <w:div w:id="1901597421">
              <w:marLeft w:val="0"/>
              <w:marRight w:val="0"/>
              <w:marTop w:val="0"/>
              <w:marBottom w:val="0"/>
              <w:divBdr>
                <w:top w:val="none" w:sz="0" w:space="0" w:color="auto"/>
                <w:left w:val="none" w:sz="0" w:space="0" w:color="auto"/>
                <w:bottom w:val="none" w:sz="0" w:space="0" w:color="auto"/>
                <w:right w:val="none" w:sz="0" w:space="0" w:color="auto"/>
              </w:divBdr>
            </w:div>
            <w:div w:id="525755540">
              <w:marLeft w:val="0"/>
              <w:marRight w:val="0"/>
              <w:marTop w:val="0"/>
              <w:marBottom w:val="0"/>
              <w:divBdr>
                <w:top w:val="none" w:sz="0" w:space="0" w:color="auto"/>
                <w:left w:val="none" w:sz="0" w:space="0" w:color="auto"/>
                <w:bottom w:val="none" w:sz="0" w:space="0" w:color="auto"/>
                <w:right w:val="none" w:sz="0" w:space="0" w:color="auto"/>
              </w:divBdr>
            </w:div>
            <w:div w:id="950359562">
              <w:marLeft w:val="0"/>
              <w:marRight w:val="0"/>
              <w:marTop w:val="0"/>
              <w:marBottom w:val="0"/>
              <w:divBdr>
                <w:top w:val="none" w:sz="0" w:space="0" w:color="auto"/>
                <w:left w:val="none" w:sz="0" w:space="0" w:color="auto"/>
                <w:bottom w:val="none" w:sz="0" w:space="0" w:color="auto"/>
                <w:right w:val="none" w:sz="0" w:space="0" w:color="auto"/>
              </w:divBdr>
            </w:div>
            <w:div w:id="1825971077">
              <w:marLeft w:val="0"/>
              <w:marRight w:val="0"/>
              <w:marTop w:val="0"/>
              <w:marBottom w:val="0"/>
              <w:divBdr>
                <w:top w:val="none" w:sz="0" w:space="0" w:color="auto"/>
                <w:left w:val="none" w:sz="0" w:space="0" w:color="auto"/>
                <w:bottom w:val="none" w:sz="0" w:space="0" w:color="auto"/>
                <w:right w:val="none" w:sz="0" w:space="0" w:color="auto"/>
              </w:divBdr>
            </w:div>
            <w:div w:id="1109814218">
              <w:marLeft w:val="0"/>
              <w:marRight w:val="0"/>
              <w:marTop w:val="0"/>
              <w:marBottom w:val="0"/>
              <w:divBdr>
                <w:top w:val="none" w:sz="0" w:space="0" w:color="auto"/>
                <w:left w:val="none" w:sz="0" w:space="0" w:color="auto"/>
                <w:bottom w:val="none" w:sz="0" w:space="0" w:color="auto"/>
                <w:right w:val="none" w:sz="0" w:space="0" w:color="auto"/>
              </w:divBdr>
            </w:div>
            <w:div w:id="1329675070">
              <w:marLeft w:val="0"/>
              <w:marRight w:val="0"/>
              <w:marTop w:val="0"/>
              <w:marBottom w:val="0"/>
              <w:divBdr>
                <w:top w:val="none" w:sz="0" w:space="0" w:color="auto"/>
                <w:left w:val="none" w:sz="0" w:space="0" w:color="auto"/>
                <w:bottom w:val="none" w:sz="0" w:space="0" w:color="auto"/>
                <w:right w:val="none" w:sz="0" w:space="0" w:color="auto"/>
              </w:divBdr>
            </w:div>
            <w:div w:id="1381248769">
              <w:marLeft w:val="0"/>
              <w:marRight w:val="0"/>
              <w:marTop w:val="0"/>
              <w:marBottom w:val="0"/>
              <w:divBdr>
                <w:top w:val="none" w:sz="0" w:space="0" w:color="auto"/>
                <w:left w:val="none" w:sz="0" w:space="0" w:color="auto"/>
                <w:bottom w:val="none" w:sz="0" w:space="0" w:color="auto"/>
                <w:right w:val="none" w:sz="0" w:space="0" w:color="auto"/>
              </w:divBdr>
            </w:div>
            <w:div w:id="1172261699">
              <w:marLeft w:val="0"/>
              <w:marRight w:val="0"/>
              <w:marTop w:val="0"/>
              <w:marBottom w:val="0"/>
              <w:divBdr>
                <w:top w:val="none" w:sz="0" w:space="0" w:color="auto"/>
                <w:left w:val="none" w:sz="0" w:space="0" w:color="auto"/>
                <w:bottom w:val="none" w:sz="0" w:space="0" w:color="auto"/>
                <w:right w:val="none" w:sz="0" w:space="0" w:color="auto"/>
              </w:divBdr>
            </w:div>
            <w:div w:id="1536192419">
              <w:marLeft w:val="0"/>
              <w:marRight w:val="0"/>
              <w:marTop w:val="0"/>
              <w:marBottom w:val="0"/>
              <w:divBdr>
                <w:top w:val="none" w:sz="0" w:space="0" w:color="auto"/>
                <w:left w:val="none" w:sz="0" w:space="0" w:color="auto"/>
                <w:bottom w:val="none" w:sz="0" w:space="0" w:color="auto"/>
                <w:right w:val="none" w:sz="0" w:space="0" w:color="auto"/>
              </w:divBdr>
            </w:div>
            <w:div w:id="1866019502">
              <w:marLeft w:val="0"/>
              <w:marRight w:val="0"/>
              <w:marTop w:val="0"/>
              <w:marBottom w:val="0"/>
              <w:divBdr>
                <w:top w:val="none" w:sz="0" w:space="0" w:color="auto"/>
                <w:left w:val="none" w:sz="0" w:space="0" w:color="auto"/>
                <w:bottom w:val="none" w:sz="0" w:space="0" w:color="auto"/>
                <w:right w:val="none" w:sz="0" w:space="0" w:color="auto"/>
              </w:divBdr>
            </w:div>
            <w:div w:id="1495148827">
              <w:marLeft w:val="0"/>
              <w:marRight w:val="0"/>
              <w:marTop w:val="0"/>
              <w:marBottom w:val="0"/>
              <w:divBdr>
                <w:top w:val="none" w:sz="0" w:space="0" w:color="auto"/>
                <w:left w:val="none" w:sz="0" w:space="0" w:color="auto"/>
                <w:bottom w:val="none" w:sz="0" w:space="0" w:color="auto"/>
                <w:right w:val="none" w:sz="0" w:space="0" w:color="auto"/>
              </w:divBdr>
            </w:div>
            <w:div w:id="2026855863">
              <w:marLeft w:val="0"/>
              <w:marRight w:val="0"/>
              <w:marTop w:val="0"/>
              <w:marBottom w:val="0"/>
              <w:divBdr>
                <w:top w:val="none" w:sz="0" w:space="0" w:color="auto"/>
                <w:left w:val="none" w:sz="0" w:space="0" w:color="auto"/>
                <w:bottom w:val="none" w:sz="0" w:space="0" w:color="auto"/>
                <w:right w:val="none" w:sz="0" w:space="0" w:color="auto"/>
              </w:divBdr>
            </w:div>
            <w:div w:id="1258707876">
              <w:marLeft w:val="0"/>
              <w:marRight w:val="0"/>
              <w:marTop w:val="0"/>
              <w:marBottom w:val="0"/>
              <w:divBdr>
                <w:top w:val="none" w:sz="0" w:space="0" w:color="auto"/>
                <w:left w:val="none" w:sz="0" w:space="0" w:color="auto"/>
                <w:bottom w:val="none" w:sz="0" w:space="0" w:color="auto"/>
                <w:right w:val="none" w:sz="0" w:space="0" w:color="auto"/>
              </w:divBdr>
            </w:div>
            <w:div w:id="1055200175">
              <w:marLeft w:val="0"/>
              <w:marRight w:val="0"/>
              <w:marTop w:val="0"/>
              <w:marBottom w:val="0"/>
              <w:divBdr>
                <w:top w:val="none" w:sz="0" w:space="0" w:color="auto"/>
                <w:left w:val="none" w:sz="0" w:space="0" w:color="auto"/>
                <w:bottom w:val="none" w:sz="0" w:space="0" w:color="auto"/>
                <w:right w:val="none" w:sz="0" w:space="0" w:color="auto"/>
              </w:divBdr>
            </w:div>
            <w:div w:id="765996875">
              <w:marLeft w:val="0"/>
              <w:marRight w:val="0"/>
              <w:marTop w:val="0"/>
              <w:marBottom w:val="0"/>
              <w:divBdr>
                <w:top w:val="none" w:sz="0" w:space="0" w:color="auto"/>
                <w:left w:val="none" w:sz="0" w:space="0" w:color="auto"/>
                <w:bottom w:val="none" w:sz="0" w:space="0" w:color="auto"/>
                <w:right w:val="none" w:sz="0" w:space="0" w:color="auto"/>
              </w:divBdr>
            </w:div>
            <w:div w:id="1563755358">
              <w:marLeft w:val="0"/>
              <w:marRight w:val="0"/>
              <w:marTop w:val="0"/>
              <w:marBottom w:val="0"/>
              <w:divBdr>
                <w:top w:val="none" w:sz="0" w:space="0" w:color="auto"/>
                <w:left w:val="none" w:sz="0" w:space="0" w:color="auto"/>
                <w:bottom w:val="none" w:sz="0" w:space="0" w:color="auto"/>
                <w:right w:val="none" w:sz="0" w:space="0" w:color="auto"/>
              </w:divBdr>
            </w:div>
            <w:div w:id="860969036">
              <w:marLeft w:val="0"/>
              <w:marRight w:val="0"/>
              <w:marTop w:val="0"/>
              <w:marBottom w:val="0"/>
              <w:divBdr>
                <w:top w:val="none" w:sz="0" w:space="0" w:color="auto"/>
                <w:left w:val="none" w:sz="0" w:space="0" w:color="auto"/>
                <w:bottom w:val="none" w:sz="0" w:space="0" w:color="auto"/>
                <w:right w:val="none" w:sz="0" w:space="0" w:color="auto"/>
              </w:divBdr>
            </w:div>
            <w:div w:id="1950237480">
              <w:marLeft w:val="0"/>
              <w:marRight w:val="0"/>
              <w:marTop w:val="0"/>
              <w:marBottom w:val="0"/>
              <w:divBdr>
                <w:top w:val="none" w:sz="0" w:space="0" w:color="auto"/>
                <w:left w:val="none" w:sz="0" w:space="0" w:color="auto"/>
                <w:bottom w:val="none" w:sz="0" w:space="0" w:color="auto"/>
                <w:right w:val="none" w:sz="0" w:space="0" w:color="auto"/>
              </w:divBdr>
            </w:div>
            <w:div w:id="1993832079">
              <w:marLeft w:val="0"/>
              <w:marRight w:val="0"/>
              <w:marTop w:val="0"/>
              <w:marBottom w:val="0"/>
              <w:divBdr>
                <w:top w:val="none" w:sz="0" w:space="0" w:color="auto"/>
                <w:left w:val="none" w:sz="0" w:space="0" w:color="auto"/>
                <w:bottom w:val="none" w:sz="0" w:space="0" w:color="auto"/>
                <w:right w:val="none" w:sz="0" w:space="0" w:color="auto"/>
              </w:divBdr>
            </w:div>
            <w:div w:id="1693218291">
              <w:marLeft w:val="0"/>
              <w:marRight w:val="0"/>
              <w:marTop w:val="0"/>
              <w:marBottom w:val="0"/>
              <w:divBdr>
                <w:top w:val="none" w:sz="0" w:space="0" w:color="auto"/>
                <w:left w:val="none" w:sz="0" w:space="0" w:color="auto"/>
                <w:bottom w:val="none" w:sz="0" w:space="0" w:color="auto"/>
                <w:right w:val="none" w:sz="0" w:space="0" w:color="auto"/>
              </w:divBdr>
            </w:div>
            <w:div w:id="100150475">
              <w:marLeft w:val="0"/>
              <w:marRight w:val="0"/>
              <w:marTop w:val="0"/>
              <w:marBottom w:val="0"/>
              <w:divBdr>
                <w:top w:val="none" w:sz="0" w:space="0" w:color="auto"/>
                <w:left w:val="none" w:sz="0" w:space="0" w:color="auto"/>
                <w:bottom w:val="none" w:sz="0" w:space="0" w:color="auto"/>
                <w:right w:val="none" w:sz="0" w:space="0" w:color="auto"/>
              </w:divBdr>
            </w:div>
            <w:div w:id="1879733825">
              <w:marLeft w:val="0"/>
              <w:marRight w:val="0"/>
              <w:marTop w:val="0"/>
              <w:marBottom w:val="0"/>
              <w:divBdr>
                <w:top w:val="none" w:sz="0" w:space="0" w:color="auto"/>
                <w:left w:val="none" w:sz="0" w:space="0" w:color="auto"/>
                <w:bottom w:val="none" w:sz="0" w:space="0" w:color="auto"/>
                <w:right w:val="none" w:sz="0" w:space="0" w:color="auto"/>
              </w:divBdr>
            </w:div>
            <w:div w:id="1243443668">
              <w:marLeft w:val="0"/>
              <w:marRight w:val="0"/>
              <w:marTop w:val="0"/>
              <w:marBottom w:val="0"/>
              <w:divBdr>
                <w:top w:val="none" w:sz="0" w:space="0" w:color="auto"/>
                <w:left w:val="none" w:sz="0" w:space="0" w:color="auto"/>
                <w:bottom w:val="none" w:sz="0" w:space="0" w:color="auto"/>
                <w:right w:val="none" w:sz="0" w:space="0" w:color="auto"/>
              </w:divBdr>
            </w:div>
            <w:div w:id="236943864">
              <w:marLeft w:val="0"/>
              <w:marRight w:val="0"/>
              <w:marTop w:val="0"/>
              <w:marBottom w:val="0"/>
              <w:divBdr>
                <w:top w:val="none" w:sz="0" w:space="0" w:color="auto"/>
                <w:left w:val="none" w:sz="0" w:space="0" w:color="auto"/>
                <w:bottom w:val="none" w:sz="0" w:space="0" w:color="auto"/>
                <w:right w:val="none" w:sz="0" w:space="0" w:color="auto"/>
              </w:divBdr>
            </w:div>
            <w:div w:id="982737613">
              <w:marLeft w:val="0"/>
              <w:marRight w:val="0"/>
              <w:marTop w:val="0"/>
              <w:marBottom w:val="0"/>
              <w:divBdr>
                <w:top w:val="none" w:sz="0" w:space="0" w:color="auto"/>
                <w:left w:val="none" w:sz="0" w:space="0" w:color="auto"/>
                <w:bottom w:val="none" w:sz="0" w:space="0" w:color="auto"/>
                <w:right w:val="none" w:sz="0" w:space="0" w:color="auto"/>
              </w:divBdr>
            </w:div>
            <w:div w:id="1704744039">
              <w:marLeft w:val="0"/>
              <w:marRight w:val="0"/>
              <w:marTop w:val="0"/>
              <w:marBottom w:val="0"/>
              <w:divBdr>
                <w:top w:val="none" w:sz="0" w:space="0" w:color="auto"/>
                <w:left w:val="none" w:sz="0" w:space="0" w:color="auto"/>
                <w:bottom w:val="none" w:sz="0" w:space="0" w:color="auto"/>
                <w:right w:val="none" w:sz="0" w:space="0" w:color="auto"/>
              </w:divBdr>
            </w:div>
            <w:div w:id="448092412">
              <w:marLeft w:val="0"/>
              <w:marRight w:val="0"/>
              <w:marTop w:val="0"/>
              <w:marBottom w:val="0"/>
              <w:divBdr>
                <w:top w:val="none" w:sz="0" w:space="0" w:color="auto"/>
                <w:left w:val="none" w:sz="0" w:space="0" w:color="auto"/>
                <w:bottom w:val="none" w:sz="0" w:space="0" w:color="auto"/>
                <w:right w:val="none" w:sz="0" w:space="0" w:color="auto"/>
              </w:divBdr>
            </w:div>
            <w:div w:id="1746801790">
              <w:marLeft w:val="0"/>
              <w:marRight w:val="0"/>
              <w:marTop w:val="0"/>
              <w:marBottom w:val="0"/>
              <w:divBdr>
                <w:top w:val="none" w:sz="0" w:space="0" w:color="auto"/>
                <w:left w:val="none" w:sz="0" w:space="0" w:color="auto"/>
                <w:bottom w:val="none" w:sz="0" w:space="0" w:color="auto"/>
                <w:right w:val="none" w:sz="0" w:space="0" w:color="auto"/>
              </w:divBdr>
            </w:div>
            <w:div w:id="685257456">
              <w:marLeft w:val="0"/>
              <w:marRight w:val="0"/>
              <w:marTop w:val="0"/>
              <w:marBottom w:val="0"/>
              <w:divBdr>
                <w:top w:val="none" w:sz="0" w:space="0" w:color="auto"/>
                <w:left w:val="none" w:sz="0" w:space="0" w:color="auto"/>
                <w:bottom w:val="none" w:sz="0" w:space="0" w:color="auto"/>
                <w:right w:val="none" w:sz="0" w:space="0" w:color="auto"/>
              </w:divBdr>
            </w:div>
            <w:div w:id="1106998131">
              <w:marLeft w:val="0"/>
              <w:marRight w:val="0"/>
              <w:marTop w:val="0"/>
              <w:marBottom w:val="0"/>
              <w:divBdr>
                <w:top w:val="none" w:sz="0" w:space="0" w:color="auto"/>
                <w:left w:val="none" w:sz="0" w:space="0" w:color="auto"/>
                <w:bottom w:val="none" w:sz="0" w:space="0" w:color="auto"/>
                <w:right w:val="none" w:sz="0" w:space="0" w:color="auto"/>
              </w:divBdr>
            </w:div>
            <w:div w:id="928580856">
              <w:marLeft w:val="0"/>
              <w:marRight w:val="0"/>
              <w:marTop w:val="0"/>
              <w:marBottom w:val="0"/>
              <w:divBdr>
                <w:top w:val="none" w:sz="0" w:space="0" w:color="auto"/>
                <w:left w:val="none" w:sz="0" w:space="0" w:color="auto"/>
                <w:bottom w:val="none" w:sz="0" w:space="0" w:color="auto"/>
                <w:right w:val="none" w:sz="0" w:space="0" w:color="auto"/>
              </w:divBdr>
            </w:div>
            <w:div w:id="929312817">
              <w:marLeft w:val="0"/>
              <w:marRight w:val="0"/>
              <w:marTop w:val="0"/>
              <w:marBottom w:val="0"/>
              <w:divBdr>
                <w:top w:val="none" w:sz="0" w:space="0" w:color="auto"/>
                <w:left w:val="none" w:sz="0" w:space="0" w:color="auto"/>
                <w:bottom w:val="none" w:sz="0" w:space="0" w:color="auto"/>
                <w:right w:val="none" w:sz="0" w:space="0" w:color="auto"/>
              </w:divBdr>
            </w:div>
            <w:div w:id="1895505695">
              <w:marLeft w:val="0"/>
              <w:marRight w:val="0"/>
              <w:marTop w:val="0"/>
              <w:marBottom w:val="0"/>
              <w:divBdr>
                <w:top w:val="none" w:sz="0" w:space="0" w:color="auto"/>
                <w:left w:val="none" w:sz="0" w:space="0" w:color="auto"/>
                <w:bottom w:val="none" w:sz="0" w:space="0" w:color="auto"/>
                <w:right w:val="none" w:sz="0" w:space="0" w:color="auto"/>
              </w:divBdr>
            </w:div>
            <w:div w:id="115682588">
              <w:marLeft w:val="0"/>
              <w:marRight w:val="0"/>
              <w:marTop w:val="0"/>
              <w:marBottom w:val="0"/>
              <w:divBdr>
                <w:top w:val="none" w:sz="0" w:space="0" w:color="auto"/>
                <w:left w:val="none" w:sz="0" w:space="0" w:color="auto"/>
                <w:bottom w:val="none" w:sz="0" w:space="0" w:color="auto"/>
                <w:right w:val="none" w:sz="0" w:space="0" w:color="auto"/>
              </w:divBdr>
            </w:div>
            <w:div w:id="336427022">
              <w:marLeft w:val="0"/>
              <w:marRight w:val="0"/>
              <w:marTop w:val="0"/>
              <w:marBottom w:val="0"/>
              <w:divBdr>
                <w:top w:val="none" w:sz="0" w:space="0" w:color="auto"/>
                <w:left w:val="none" w:sz="0" w:space="0" w:color="auto"/>
                <w:bottom w:val="none" w:sz="0" w:space="0" w:color="auto"/>
                <w:right w:val="none" w:sz="0" w:space="0" w:color="auto"/>
              </w:divBdr>
            </w:div>
            <w:div w:id="1580284979">
              <w:marLeft w:val="0"/>
              <w:marRight w:val="0"/>
              <w:marTop w:val="0"/>
              <w:marBottom w:val="0"/>
              <w:divBdr>
                <w:top w:val="none" w:sz="0" w:space="0" w:color="auto"/>
                <w:left w:val="none" w:sz="0" w:space="0" w:color="auto"/>
                <w:bottom w:val="none" w:sz="0" w:space="0" w:color="auto"/>
                <w:right w:val="none" w:sz="0" w:space="0" w:color="auto"/>
              </w:divBdr>
            </w:div>
            <w:div w:id="2002196705">
              <w:marLeft w:val="0"/>
              <w:marRight w:val="0"/>
              <w:marTop w:val="0"/>
              <w:marBottom w:val="0"/>
              <w:divBdr>
                <w:top w:val="none" w:sz="0" w:space="0" w:color="auto"/>
                <w:left w:val="none" w:sz="0" w:space="0" w:color="auto"/>
                <w:bottom w:val="none" w:sz="0" w:space="0" w:color="auto"/>
                <w:right w:val="none" w:sz="0" w:space="0" w:color="auto"/>
              </w:divBdr>
            </w:div>
            <w:div w:id="2035691131">
              <w:marLeft w:val="0"/>
              <w:marRight w:val="0"/>
              <w:marTop w:val="0"/>
              <w:marBottom w:val="0"/>
              <w:divBdr>
                <w:top w:val="none" w:sz="0" w:space="0" w:color="auto"/>
                <w:left w:val="none" w:sz="0" w:space="0" w:color="auto"/>
                <w:bottom w:val="none" w:sz="0" w:space="0" w:color="auto"/>
                <w:right w:val="none" w:sz="0" w:space="0" w:color="auto"/>
              </w:divBdr>
            </w:div>
            <w:div w:id="713427736">
              <w:marLeft w:val="0"/>
              <w:marRight w:val="0"/>
              <w:marTop w:val="0"/>
              <w:marBottom w:val="0"/>
              <w:divBdr>
                <w:top w:val="none" w:sz="0" w:space="0" w:color="auto"/>
                <w:left w:val="none" w:sz="0" w:space="0" w:color="auto"/>
                <w:bottom w:val="none" w:sz="0" w:space="0" w:color="auto"/>
                <w:right w:val="none" w:sz="0" w:space="0" w:color="auto"/>
              </w:divBdr>
            </w:div>
            <w:div w:id="289552835">
              <w:marLeft w:val="0"/>
              <w:marRight w:val="0"/>
              <w:marTop w:val="0"/>
              <w:marBottom w:val="0"/>
              <w:divBdr>
                <w:top w:val="none" w:sz="0" w:space="0" w:color="auto"/>
                <w:left w:val="none" w:sz="0" w:space="0" w:color="auto"/>
                <w:bottom w:val="none" w:sz="0" w:space="0" w:color="auto"/>
                <w:right w:val="none" w:sz="0" w:space="0" w:color="auto"/>
              </w:divBdr>
            </w:div>
            <w:div w:id="2012639925">
              <w:marLeft w:val="0"/>
              <w:marRight w:val="0"/>
              <w:marTop w:val="0"/>
              <w:marBottom w:val="0"/>
              <w:divBdr>
                <w:top w:val="none" w:sz="0" w:space="0" w:color="auto"/>
                <w:left w:val="none" w:sz="0" w:space="0" w:color="auto"/>
                <w:bottom w:val="none" w:sz="0" w:space="0" w:color="auto"/>
                <w:right w:val="none" w:sz="0" w:space="0" w:color="auto"/>
              </w:divBdr>
            </w:div>
            <w:div w:id="764888450">
              <w:marLeft w:val="0"/>
              <w:marRight w:val="0"/>
              <w:marTop w:val="0"/>
              <w:marBottom w:val="0"/>
              <w:divBdr>
                <w:top w:val="none" w:sz="0" w:space="0" w:color="auto"/>
                <w:left w:val="none" w:sz="0" w:space="0" w:color="auto"/>
                <w:bottom w:val="none" w:sz="0" w:space="0" w:color="auto"/>
                <w:right w:val="none" w:sz="0" w:space="0" w:color="auto"/>
              </w:divBdr>
            </w:div>
            <w:div w:id="763914381">
              <w:marLeft w:val="0"/>
              <w:marRight w:val="0"/>
              <w:marTop w:val="0"/>
              <w:marBottom w:val="0"/>
              <w:divBdr>
                <w:top w:val="none" w:sz="0" w:space="0" w:color="auto"/>
                <w:left w:val="none" w:sz="0" w:space="0" w:color="auto"/>
                <w:bottom w:val="none" w:sz="0" w:space="0" w:color="auto"/>
                <w:right w:val="none" w:sz="0" w:space="0" w:color="auto"/>
              </w:divBdr>
            </w:div>
            <w:div w:id="110516817">
              <w:marLeft w:val="0"/>
              <w:marRight w:val="0"/>
              <w:marTop w:val="0"/>
              <w:marBottom w:val="0"/>
              <w:divBdr>
                <w:top w:val="none" w:sz="0" w:space="0" w:color="auto"/>
                <w:left w:val="none" w:sz="0" w:space="0" w:color="auto"/>
                <w:bottom w:val="none" w:sz="0" w:space="0" w:color="auto"/>
                <w:right w:val="none" w:sz="0" w:space="0" w:color="auto"/>
              </w:divBdr>
            </w:div>
            <w:div w:id="1998993456">
              <w:marLeft w:val="0"/>
              <w:marRight w:val="0"/>
              <w:marTop w:val="0"/>
              <w:marBottom w:val="0"/>
              <w:divBdr>
                <w:top w:val="none" w:sz="0" w:space="0" w:color="auto"/>
                <w:left w:val="none" w:sz="0" w:space="0" w:color="auto"/>
                <w:bottom w:val="none" w:sz="0" w:space="0" w:color="auto"/>
                <w:right w:val="none" w:sz="0" w:space="0" w:color="auto"/>
              </w:divBdr>
            </w:div>
            <w:div w:id="331183702">
              <w:marLeft w:val="0"/>
              <w:marRight w:val="0"/>
              <w:marTop w:val="0"/>
              <w:marBottom w:val="0"/>
              <w:divBdr>
                <w:top w:val="none" w:sz="0" w:space="0" w:color="auto"/>
                <w:left w:val="none" w:sz="0" w:space="0" w:color="auto"/>
                <w:bottom w:val="none" w:sz="0" w:space="0" w:color="auto"/>
                <w:right w:val="none" w:sz="0" w:space="0" w:color="auto"/>
              </w:divBdr>
            </w:div>
            <w:div w:id="2139100236">
              <w:marLeft w:val="0"/>
              <w:marRight w:val="0"/>
              <w:marTop w:val="0"/>
              <w:marBottom w:val="0"/>
              <w:divBdr>
                <w:top w:val="none" w:sz="0" w:space="0" w:color="auto"/>
                <w:left w:val="none" w:sz="0" w:space="0" w:color="auto"/>
                <w:bottom w:val="none" w:sz="0" w:space="0" w:color="auto"/>
                <w:right w:val="none" w:sz="0" w:space="0" w:color="auto"/>
              </w:divBdr>
            </w:div>
            <w:div w:id="1072773049">
              <w:marLeft w:val="0"/>
              <w:marRight w:val="0"/>
              <w:marTop w:val="0"/>
              <w:marBottom w:val="0"/>
              <w:divBdr>
                <w:top w:val="none" w:sz="0" w:space="0" w:color="auto"/>
                <w:left w:val="none" w:sz="0" w:space="0" w:color="auto"/>
                <w:bottom w:val="none" w:sz="0" w:space="0" w:color="auto"/>
                <w:right w:val="none" w:sz="0" w:space="0" w:color="auto"/>
              </w:divBdr>
            </w:div>
            <w:div w:id="1420057372">
              <w:marLeft w:val="0"/>
              <w:marRight w:val="0"/>
              <w:marTop w:val="0"/>
              <w:marBottom w:val="0"/>
              <w:divBdr>
                <w:top w:val="none" w:sz="0" w:space="0" w:color="auto"/>
                <w:left w:val="none" w:sz="0" w:space="0" w:color="auto"/>
                <w:bottom w:val="none" w:sz="0" w:space="0" w:color="auto"/>
                <w:right w:val="none" w:sz="0" w:space="0" w:color="auto"/>
              </w:divBdr>
            </w:div>
            <w:div w:id="1946224904">
              <w:marLeft w:val="0"/>
              <w:marRight w:val="0"/>
              <w:marTop w:val="0"/>
              <w:marBottom w:val="0"/>
              <w:divBdr>
                <w:top w:val="none" w:sz="0" w:space="0" w:color="auto"/>
                <w:left w:val="none" w:sz="0" w:space="0" w:color="auto"/>
                <w:bottom w:val="none" w:sz="0" w:space="0" w:color="auto"/>
                <w:right w:val="none" w:sz="0" w:space="0" w:color="auto"/>
              </w:divBdr>
            </w:div>
            <w:div w:id="1919091811">
              <w:marLeft w:val="0"/>
              <w:marRight w:val="0"/>
              <w:marTop w:val="0"/>
              <w:marBottom w:val="0"/>
              <w:divBdr>
                <w:top w:val="none" w:sz="0" w:space="0" w:color="auto"/>
                <w:left w:val="none" w:sz="0" w:space="0" w:color="auto"/>
                <w:bottom w:val="none" w:sz="0" w:space="0" w:color="auto"/>
                <w:right w:val="none" w:sz="0" w:space="0" w:color="auto"/>
              </w:divBdr>
            </w:div>
            <w:div w:id="1437602339">
              <w:marLeft w:val="0"/>
              <w:marRight w:val="0"/>
              <w:marTop w:val="0"/>
              <w:marBottom w:val="0"/>
              <w:divBdr>
                <w:top w:val="none" w:sz="0" w:space="0" w:color="auto"/>
                <w:left w:val="none" w:sz="0" w:space="0" w:color="auto"/>
                <w:bottom w:val="none" w:sz="0" w:space="0" w:color="auto"/>
                <w:right w:val="none" w:sz="0" w:space="0" w:color="auto"/>
              </w:divBdr>
            </w:div>
            <w:div w:id="1662349834">
              <w:marLeft w:val="0"/>
              <w:marRight w:val="0"/>
              <w:marTop w:val="0"/>
              <w:marBottom w:val="0"/>
              <w:divBdr>
                <w:top w:val="none" w:sz="0" w:space="0" w:color="auto"/>
                <w:left w:val="none" w:sz="0" w:space="0" w:color="auto"/>
                <w:bottom w:val="none" w:sz="0" w:space="0" w:color="auto"/>
                <w:right w:val="none" w:sz="0" w:space="0" w:color="auto"/>
              </w:divBdr>
            </w:div>
            <w:div w:id="584582115">
              <w:marLeft w:val="0"/>
              <w:marRight w:val="0"/>
              <w:marTop w:val="0"/>
              <w:marBottom w:val="0"/>
              <w:divBdr>
                <w:top w:val="none" w:sz="0" w:space="0" w:color="auto"/>
                <w:left w:val="none" w:sz="0" w:space="0" w:color="auto"/>
                <w:bottom w:val="none" w:sz="0" w:space="0" w:color="auto"/>
                <w:right w:val="none" w:sz="0" w:space="0" w:color="auto"/>
              </w:divBdr>
            </w:div>
            <w:div w:id="610362518">
              <w:marLeft w:val="0"/>
              <w:marRight w:val="0"/>
              <w:marTop w:val="0"/>
              <w:marBottom w:val="0"/>
              <w:divBdr>
                <w:top w:val="none" w:sz="0" w:space="0" w:color="auto"/>
                <w:left w:val="none" w:sz="0" w:space="0" w:color="auto"/>
                <w:bottom w:val="none" w:sz="0" w:space="0" w:color="auto"/>
                <w:right w:val="none" w:sz="0" w:space="0" w:color="auto"/>
              </w:divBdr>
            </w:div>
            <w:div w:id="1797141167">
              <w:marLeft w:val="0"/>
              <w:marRight w:val="0"/>
              <w:marTop w:val="0"/>
              <w:marBottom w:val="0"/>
              <w:divBdr>
                <w:top w:val="none" w:sz="0" w:space="0" w:color="auto"/>
                <w:left w:val="none" w:sz="0" w:space="0" w:color="auto"/>
                <w:bottom w:val="none" w:sz="0" w:space="0" w:color="auto"/>
                <w:right w:val="none" w:sz="0" w:space="0" w:color="auto"/>
              </w:divBdr>
            </w:div>
            <w:div w:id="2004815131">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787547208">
              <w:marLeft w:val="0"/>
              <w:marRight w:val="0"/>
              <w:marTop w:val="0"/>
              <w:marBottom w:val="0"/>
              <w:divBdr>
                <w:top w:val="none" w:sz="0" w:space="0" w:color="auto"/>
                <w:left w:val="none" w:sz="0" w:space="0" w:color="auto"/>
                <w:bottom w:val="none" w:sz="0" w:space="0" w:color="auto"/>
                <w:right w:val="none" w:sz="0" w:space="0" w:color="auto"/>
              </w:divBdr>
            </w:div>
            <w:div w:id="1035354578">
              <w:marLeft w:val="0"/>
              <w:marRight w:val="0"/>
              <w:marTop w:val="0"/>
              <w:marBottom w:val="0"/>
              <w:divBdr>
                <w:top w:val="none" w:sz="0" w:space="0" w:color="auto"/>
                <w:left w:val="none" w:sz="0" w:space="0" w:color="auto"/>
                <w:bottom w:val="none" w:sz="0" w:space="0" w:color="auto"/>
                <w:right w:val="none" w:sz="0" w:space="0" w:color="auto"/>
              </w:divBdr>
            </w:div>
            <w:div w:id="1061950438">
              <w:marLeft w:val="0"/>
              <w:marRight w:val="0"/>
              <w:marTop w:val="0"/>
              <w:marBottom w:val="0"/>
              <w:divBdr>
                <w:top w:val="none" w:sz="0" w:space="0" w:color="auto"/>
                <w:left w:val="none" w:sz="0" w:space="0" w:color="auto"/>
                <w:bottom w:val="none" w:sz="0" w:space="0" w:color="auto"/>
                <w:right w:val="none" w:sz="0" w:space="0" w:color="auto"/>
              </w:divBdr>
            </w:div>
            <w:div w:id="1568149184">
              <w:marLeft w:val="0"/>
              <w:marRight w:val="0"/>
              <w:marTop w:val="0"/>
              <w:marBottom w:val="0"/>
              <w:divBdr>
                <w:top w:val="none" w:sz="0" w:space="0" w:color="auto"/>
                <w:left w:val="none" w:sz="0" w:space="0" w:color="auto"/>
                <w:bottom w:val="none" w:sz="0" w:space="0" w:color="auto"/>
                <w:right w:val="none" w:sz="0" w:space="0" w:color="auto"/>
              </w:divBdr>
            </w:div>
            <w:div w:id="1566988140">
              <w:marLeft w:val="0"/>
              <w:marRight w:val="0"/>
              <w:marTop w:val="0"/>
              <w:marBottom w:val="0"/>
              <w:divBdr>
                <w:top w:val="none" w:sz="0" w:space="0" w:color="auto"/>
                <w:left w:val="none" w:sz="0" w:space="0" w:color="auto"/>
                <w:bottom w:val="none" w:sz="0" w:space="0" w:color="auto"/>
                <w:right w:val="none" w:sz="0" w:space="0" w:color="auto"/>
              </w:divBdr>
            </w:div>
            <w:div w:id="1767773045">
              <w:marLeft w:val="0"/>
              <w:marRight w:val="0"/>
              <w:marTop w:val="0"/>
              <w:marBottom w:val="0"/>
              <w:divBdr>
                <w:top w:val="none" w:sz="0" w:space="0" w:color="auto"/>
                <w:left w:val="none" w:sz="0" w:space="0" w:color="auto"/>
                <w:bottom w:val="none" w:sz="0" w:space="0" w:color="auto"/>
                <w:right w:val="none" w:sz="0" w:space="0" w:color="auto"/>
              </w:divBdr>
            </w:div>
            <w:div w:id="1804349773">
              <w:marLeft w:val="0"/>
              <w:marRight w:val="0"/>
              <w:marTop w:val="0"/>
              <w:marBottom w:val="0"/>
              <w:divBdr>
                <w:top w:val="none" w:sz="0" w:space="0" w:color="auto"/>
                <w:left w:val="none" w:sz="0" w:space="0" w:color="auto"/>
                <w:bottom w:val="none" w:sz="0" w:space="0" w:color="auto"/>
                <w:right w:val="none" w:sz="0" w:space="0" w:color="auto"/>
              </w:divBdr>
            </w:div>
            <w:div w:id="1653437650">
              <w:marLeft w:val="0"/>
              <w:marRight w:val="0"/>
              <w:marTop w:val="0"/>
              <w:marBottom w:val="0"/>
              <w:divBdr>
                <w:top w:val="none" w:sz="0" w:space="0" w:color="auto"/>
                <w:left w:val="none" w:sz="0" w:space="0" w:color="auto"/>
                <w:bottom w:val="none" w:sz="0" w:space="0" w:color="auto"/>
                <w:right w:val="none" w:sz="0" w:space="0" w:color="auto"/>
              </w:divBdr>
            </w:div>
            <w:div w:id="1189679262">
              <w:marLeft w:val="0"/>
              <w:marRight w:val="0"/>
              <w:marTop w:val="0"/>
              <w:marBottom w:val="0"/>
              <w:divBdr>
                <w:top w:val="none" w:sz="0" w:space="0" w:color="auto"/>
                <w:left w:val="none" w:sz="0" w:space="0" w:color="auto"/>
                <w:bottom w:val="none" w:sz="0" w:space="0" w:color="auto"/>
                <w:right w:val="none" w:sz="0" w:space="0" w:color="auto"/>
              </w:divBdr>
            </w:div>
            <w:div w:id="245845047">
              <w:marLeft w:val="0"/>
              <w:marRight w:val="0"/>
              <w:marTop w:val="0"/>
              <w:marBottom w:val="0"/>
              <w:divBdr>
                <w:top w:val="none" w:sz="0" w:space="0" w:color="auto"/>
                <w:left w:val="none" w:sz="0" w:space="0" w:color="auto"/>
                <w:bottom w:val="none" w:sz="0" w:space="0" w:color="auto"/>
                <w:right w:val="none" w:sz="0" w:space="0" w:color="auto"/>
              </w:divBdr>
            </w:div>
            <w:div w:id="1874608836">
              <w:marLeft w:val="0"/>
              <w:marRight w:val="0"/>
              <w:marTop w:val="0"/>
              <w:marBottom w:val="0"/>
              <w:divBdr>
                <w:top w:val="none" w:sz="0" w:space="0" w:color="auto"/>
                <w:left w:val="none" w:sz="0" w:space="0" w:color="auto"/>
                <w:bottom w:val="none" w:sz="0" w:space="0" w:color="auto"/>
                <w:right w:val="none" w:sz="0" w:space="0" w:color="auto"/>
              </w:divBdr>
            </w:div>
            <w:div w:id="40443578">
              <w:marLeft w:val="0"/>
              <w:marRight w:val="0"/>
              <w:marTop w:val="0"/>
              <w:marBottom w:val="0"/>
              <w:divBdr>
                <w:top w:val="none" w:sz="0" w:space="0" w:color="auto"/>
                <w:left w:val="none" w:sz="0" w:space="0" w:color="auto"/>
                <w:bottom w:val="none" w:sz="0" w:space="0" w:color="auto"/>
                <w:right w:val="none" w:sz="0" w:space="0" w:color="auto"/>
              </w:divBdr>
            </w:div>
            <w:div w:id="1458185867">
              <w:marLeft w:val="0"/>
              <w:marRight w:val="0"/>
              <w:marTop w:val="0"/>
              <w:marBottom w:val="0"/>
              <w:divBdr>
                <w:top w:val="none" w:sz="0" w:space="0" w:color="auto"/>
                <w:left w:val="none" w:sz="0" w:space="0" w:color="auto"/>
                <w:bottom w:val="none" w:sz="0" w:space="0" w:color="auto"/>
                <w:right w:val="none" w:sz="0" w:space="0" w:color="auto"/>
              </w:divBdr>
            </w:div>
            <w:div w:id="762187212">
              <w:marLeft w:val="0"/>
              <w:marRight w:val="0"/>
              <w:marTop w:val="0"/>
              <w:marBottom w:val="0"/>
              <w:divBdr>
                <w:top w:val="none" w:sz="0" w:space="0" w:color="auto"/>
                <w:left w:val="none" w:sz="0" w:space="0" w:color="auto"/>
                <w:bottom w:val="none" w:sz="0" w:space="0" w:color="auto"/>
                <w:right w:val="none" w:sz="0" w:space="0" w:color="auto"/>
              </w:divBdr>
            </w:div>
            <w:div w:id="1781143308">
              <w:marLeft w:val="0"/>
              <w:marRight w:val="0"/>
              <w:marTop w:val="0"/>
              <w:marBottom w:val="0"/>
              <w:divBdr>
                <w:top w:val="none" w:sz="0" w:space="0" w:color="auto"/>
                <w:left w:val="none" w:sz="0" w:space="0" w:color="auto"/>
                <w:bottom w:val="none" w:sz="0" w:space="0" w:color="auto"/>
                <w:right w:val="none" w:sz="0" w:space="0" w:color="auto"/>
              </w:divBdr>
            </w:div>
            <w:div w:id="785856396">
              <w:marLeft w:val="0"/>
              <w:marRight w:val="0"/>
              <w:marTop w:val="0"/>
              <w:marBottom w:val="0"/>
              <w:divBdr>
                <w:top w:val="none" w:sz="0" w:space="0" w:color="auto"/>
                <w:left w:val="none" w:sz="0" w:space="0" w:color="auto"/>
                <w:bottom w:val="none" w:sz="0" w:space="0" w:color="auto"/>
                <w:right w:val="none" w:sz="0" w:space="0" w:color="auto"/>
              </w:divBdr>
            </w:div>
            <w:div w:id="50272232">
              <w:marLeft w:val="0"/>
              <w:marRight w:val="0"/>
              <w:marTop w:val="0"/>
              <w:marBottom w:val="0"/>
              <w:divBdr>
                <w:top w:val="none" w:sz="0" w:space="0" w:color="auto"/>
                <w:left w:val="none" w:sz="0" w:space="0" w:color="auto"/>
                <w:bottom w:val="none" w:sz="0" w:space="0" w:color="auto"/>
                <w:right w:val="none" w:sz="0" w:space="0" w:color="auto"/>
              </w:divBdr>
            </w:div>
            <w:div w:id="774908081">
              <w:marLeft w:val="0"/>
              <w:marRight w:val="0"/>
              <w:marTop w:val="0"/>
              <w:marBottom w:val="0"/>
              <w:divBdr>
                <w:top w:val="none" w:sz="0" w:space="0" w:color="auto"/>
                <w:left w:val="none" w:sz="0" w:space="0" w:color="auto"/>
                <w:bottom w:val="none" w:sz="0" w:space="0" w:color="auto"/>
                <w:right w:val="none" w:sz="0" w:space="0" w:color="auto"/>
              </w:divBdr>
            </w:div>
            <w:div w:id="358120322">
              <w:marLeft w:val="0"/>
              <w:marRight w:val="0"/>
              <w:marTop w:val="0"/>
              <w:marBottom w:val="0"/>
              <w:divBdr>
                <w:top w:val="none" w:sz="0" w:space="0" w:color="auto"/>
                <w:left w:val="none" w:sz="0" w:space="0" w:color="auto"/>
                <w:bottom w:val="none" w:sz="0" w:space="0" w:color="auto"/>
                <w:right w:val="none" w:sz="0" w:space="0" w:color="auto"/>
              </w:divBdr>
            </w:div>
            <w:div w:id="1621692175">
              <w:marLeft w:val="0"/>
              <w:marRight w:val="0"/>
              <w:marTop w:val="0"/>
              <w:marBottom w:val="0"/>
              <w:divBdr>
                <w:top w:val="none" w:sz="0" w:space="0" w:color="auto"/>
                <w:left w:val="none" w:sz="0" w:space="0" w:color="auto"/>
                <w:bottom w:val="none" w:sz="0" w:space="0" w:color="auto"/>
                <w:right w:val="none" w:sz="0" w:space="0" w:color="auto"/>
              </w:divBdr>
            </w:div>
            <w:div w:id="964895850">
              <w:marLeft w:val="0"/>
              <w:marRight w:val="0"/>
              <w:marTop w:val="0"/>
              <w:marBottom w:val="0"/>
              <w:divBdr>
                <w:top w:val="none" w:sz="0" w:space="0" w:color="auto"/>
                <w:left w:val="none" w:sz="0" w:space="0" w:color="auto"/>
                <w:bottom w:val="none" w:sz="0" w:space="0" w:color="auto"/>
                <w:right w:val="none" w:sz="0" w:space="0" w:color="auto"/>
              </w:divBdr>
            </w:div>
            <w:div w:id="2037580761">
              <w:marLeft w:val="0"/>
              <w:marRight w:val="0"/>
              <w:marTop w:val="0"/>
              <w:marBottom w:val="0"/>
              <w:divBdr>
                <w:top w:val="none" w:sz="0" w:space="0" w:color="auto"/>
                <w:left w:val="none" w:sz="0" w:space="0" w:color="auto"/>
                <w:bottom w:val="none" w:sz="0" w:space="0" w:color="auto"/>
                <w:right w:val="none" w:sz="0" w:space="0" w:color="auto"/>
              </w:divBdr>
            </w:div>
            <w:div w:id="798911583">
              <w:marLeft w:val="0"/>
              <w:marRight w:val="0"/>
              <w:marTop w:val="0"/>
              <w:marBottom w:val="0"/>
              <w:divBdr>
                <w:top w:val="none" w:sz="0" w:space="0" w:color="auto"/>
                <w:left w:val="none" w:sz="0" w:space="0" w:color="auto"/>
                <w:bottom w:val="none" w:sz="0" w:space="0" w:color="auto"/>
                <w:right w:val="none" w:sz="0" w:space="0" w:color="auto"/>
              </w:divBdr>
            </w:div>
            <w:div w:id="780489487">
              <w:marLeft w:val="0"/>
              <w:marRight w:val="0"/>
              <w:marTop w:val="0"/>
              <w:marBottom w:val="0"/>
              <w:divBdr>
                <w:top w:val="none" w:sz="0" w:space="0" w:color="auto"/>
                <w:left w:val="none" w:sz="0" w:space="0" w:color="auto"/>
                <w:bottom w:val="none" w:sz="0" w:space="0" w:color="auto"/>
                <w:right w:val="none" w:sz="0" w:space="0" w:color="auto"/>
              </w:divBdr>
            </w:div>
            <w:div w:id="2097632888">
              <w:marLeft w:val="0"/>
              <w:marRight w:val="0"/>
              <w:marTop w:val="0"/>
              <w:marBottom w:val="0"/>
              <w:divBdr>
                <w:top w:val="none" w:sz="0" w:space="0" w:color="auto"/>
                <w:left w:val="none" w:sz="0" w:space="0" w:color="auto"/>
                <w:bottom w:val="none" w:sz="0" w:space="0" w:color="auto"/>
                <w:right w:val="none" w:sz="0" w:space="0" w:color="auto"/>
              </w:divBdr>
            </w:div>
            <w:div w:id="1490055500">
              <w:marLeft w:val="0"/>
              <w:marRight w:val="0"/>
              <w:marTop w:val="0"/>
              <w:marBottom w:val="0"/>
              <w:divBdr>
                <w:top w:val="none" w:sz="0" w:space="0" w:color="auto"/>
                <w:left w:val="none" w:sz="0" w:space="0" w:color="auto"/>
                <w:bottom w:val="none" w:sz="0" w:space="0" w:color="auto"/>
                <w:right w:val="none" w:sz="0" w:space="0" w:color="auto"/>
              </w:divBdr>
            </w:div>
            <w:div w:id="643202094">
              <w:marLeft w:val="0"/>
              <w:marRight w:val="0"/>
              <w:marTop w:val="0"/>
              <w:marBottom w:val="0"/>
              <w:divBdr>
                <w:top w:val="none" w:sz="0" w:space="0" w:color="auto"/>
                <w:left w:val="none" w:sz="0" w:space="0" w:color="auto"/>
                <w:bottom w:val="none" w:sz="0" w:space="0" w:color="auto"/>
                <w:right w:val="none" w:sz="0" w:space="0" w:color="auto"/>
              </w:divBdr>
            </w:div>
            <w:div w:id="446192811">
              <w:marLeft w:val="0"/>
              <w:marRight w:val="0"/>
              <w:marTop w:val="0"/>
              <w:marBottom w:val="0"/>
              <w:divBdr>
                <w:top w:val="none" w:sz="0" w:space="0" w:color="auto"/>
                <w:left w:val="none" w:sz="0" w:space="0" w:color="auto"/>
                <w:bottom w:val="none" w:sz="0" w:space="0" w:color="auto"/>
                <w:right w:val="none" w:sz="0" w:space="0" w:color="auto"/>
              </w:divBdr>
            </w:div>
            <w:div w:id="982658740">
              <w:marLeft w:val="0"/>
              <w:marRight w:val="0"/>
              <w:marTop w:val="0"/>
              <w:marBottom w:val="0"/>
              <w:divBdr>
                <w:top w:val="none" w:sz="0" w:space="0" w:color="auto"/>
                <w:left w:val="none" w:sz="0" w:space="0" w:color="auto"/>
                <w:bottom w:val="none" w:sz="0" w:space="0" w:color="auto"/>
                <w:right w:val="none" w:sz="0" w:space="0" w:color="auto"/>
              </w:divBdr>
            </w:div>
            <w:div w:id="912857303">
              <w:marLeft w:val="0"/>
              <w:marRight w:val="0"/>
              <w:marTop w:val="0"/>
              <w:marBottom w:val="0"/>
              <w:divBdr>
                <w:top w:val="none" w:sz="0" w:space="0" w:color="auto"/>
                <w:left w:val="none" w:sz="0" w:space="0" w:color="auto"/>
                <w:bottom w:val="none" w:sz="0" w:space="0" w:color="auto"/>
                <w:right w:val="none" w:sz="0" w:space="0" w:color="auto"/>
              </w:divBdr>
            </w:div>
            <w:div w:id="1876504977">
              <w:marLeft w:val="0"/>
              <w:marRight w:val="0"/>
              <w:marTop w:val="0"/>
              <w:marBottom w:val="0"/>
              <w:divBdr>
                <w:top w:val="none" w:sz="0" w:space="0" w:color="auto"/>
                <w:left w:val="none" w:sz="0" w:space="0" w:color="auto"/>
                <w:bottom w:val="none" w:sz="0" w:space="0" w:color="auto"/>
                <w:right w:val="none" w:sz="0" w:space="0" w:color="auto"/>
              </w:divBdr>
            </w:div>
            <w:div w:id="808404114">
              <w:marLeft w:val="0"/>
              <w:marRight w:val="0"/>
              <w:marTop w:val="0"/>
              <w:marBottom w:val="0"/>
              <w:divBdr>
                <w:top w:val="none" w:sz="0" w:space="0" w:color="auto"/>
                <w:left w:val="none" w:sz="0" w:space="0" w:color="auto"/>
                <w:bottom w:val="none" w:sz="0" w:space="0" w:color="auto"/>
                <w:right w:val="none" w:sz="0" w:space="0" w:color="auto"/>
              </w:divBdr>
            </w:div>
            <w:div w:id="948001805">
              <w:marLeft w:val="0"/>
              <w:marRight w:val="0"/>
              <w:marTop w:val="0"/>
              <w:marBottom w:val="0"/>
              <w:divBdr>
                <w:top w:val="none" w:sz="0" w:space="0" w:color="auto"/>
                <w:left w:val="none" w:sz="0" w:space="0" w:color="auto"/>
                <w:bottom w:val="none" w:sz="0" w:space="0" w:color="auto"/>
                <w:right w:val="none" w:sz="0" w:space="0" w:color="auto"/>
              </w:divBdr>
            </w:div>
            <w:div w:id="161315586">
              <w:marLeft w:val="0"/>
              <w:marRight w:val="0"/>
              <w:marTop w:val="0"/>
              <w:marBottom w:val="0"/>
              <w:divBdr>
                <w:top w:val="none" w:sz="0" w:space="0" w:color="auto"/>
                <w:left w:val="none" w:sz="0" w:space="0" w:color="auto"/>
                <w:bottom w:val="none" w:sz="0" w:space="0" w:color="auto"/>
                <w:right w:val="none" w:sz="0" w:space="0" w:color="auto"/>
              </w:divBdr>
            </w:div>
            <w:div w:id="417871522">
              <w:marLeft w:val="0"/>
              <w:marRight w:val="0"/>
              <w:marTop w:val="0"/>
              <w:marBottom w:val="0"/>
              <w:divBdr>
                <w:top w:val="none" w:sz="0" w:space="0" w:color="auto"/>
                <w:left w:val="none" w:sz="0" w:space="0" w:color="auto"/>
                <w:bottom w:val="none" w:sz="0" w:space="0" w:color="auto"/>
                <w:right w:val="none" w:sz="0" w:space="0" w:color="auto"/>
              </w:divBdr>
            </w:div>
            <w:div w:id="1848134024">
              <w:marLeft w:val="0"/>
              <w:marRight w:val="0"/>
              <w:marTop w:val="0"/>
              <w:marBottom w:val="0"/>
              <w:divBdr>
                <w:top w:val="none" w:sz="0" w:space="0" w:color="auto"/>
                <w:left w:val="none" w:sz="0" w:space="0" w:color="auto"/>
                <w:bottom w:val="none" w:sz="0" w:space="0" w:color="auto"/>
                <w:right w:val="none" w:sz="0" w:space="0" w:color="auto"/>
              </w:divBdr>
            </w:div>
            <w:div w:id="235163789">
              <w:marLeft w:val="0"/>
              <w:marRight w:val="0"/>
              <w:marTop w:val="0"/>
              <w:marBottom w:val="0"/>
              <w:divBdr>
                <w:top w:val="none" w:sz="0" w:space="0" w:color="auto"/>
                <w:left w:val="none" w:sz="0" w:space="0" w:color="auto"/>
                <w:bottom w:val="none" w:sz="0" w:space="0" w:color="auto"/>
                <w:right w:val="none" w:sz="0" w:space="0" w:color="auto"/>
              </w:divBdr>
            </w:div>
            <w:div w:id="1289820607">
              <w:marLeft w:val="0"/>
              <w:marRight w:val="0"/>
              <w:marTop w:val="0"/>
              <w:marBottom w:val="0"/>
              <w:divBdr>
                <w:top w:val="none" w:sz="0" w:space="0" w:color="auto"/>
                <w:left w:val="none" w:sz="0" w:space="0" w:color="auto"/>
                <w:bottom w:val="none" w:sz="0" w:space="0" w:color="auto"/>
                <w:right w:val="none" w:sz="0" w:space="0" w:color="auto"/>
              </w:divBdr>
            </w:div>
            <w:div w:id="1108113220">
              <w:marLeft w:val="0"/>
              <w:marRight w:val="0"/>
              <w:marTop w:val="0"/>
              <w:marBottom w:val="0"/>
              <w:divBdr>
                <w:top w:val="none" w:sz="0" w:space="0" w:color="auto"/>
                <w:left w:val="none" w:sz="0" w:space="0" w:color="auto"/>
                <w:bottom w:val="none" w:sz="0" w:space="0" w:color="auto"/>
                <w:right w:val="none" w:sz="0" w:space="0" w:color="auto"/>
              </w:divBdr>
            </w:div>
            <w:div w:id="493954861">
              <w:marLeft w:val="0"/>
              <w:marRight w:val="0"/>
              <w:marTop w:val="0"/>
              <w:marBottom w:val="0"/>
              <w:divBdr>
                <w:top w:val="none" w:sz="0" w:space="0" w:color="auto"/>
                <w:left w:val="none" w:sz="0" w:space="0" w:color="auto"/>
                <w:bottom w:val="none" w:sz="0" w:space="0" w:color="auto"/>
                <w:right w:val="none" w:sz="0" w:space="0" w:color="auto"/>
              </w:divBdr>
            </w:div>
            <w:div w:id="156893980">
              <w:marLeft w:val="0"/>
              <w:marRight w:val="0"/>
              <w:marTop w:val="0"/>
              <w:marBottom w:val="0"/>
              <w:divBdr>
                <w:top w:val="none" w:sz="0" w:space="0" w:color="auto"/>
                <w:left w:val="none" w:sz="0" w:space="0" w:color="auto"/>
                <w:bottom w:val="none" w:sz="0" w:space="0" w:color="auto"/>
                <w:right w:val="none" w:sz="0" w:space="0" w:color="auto"/>
              </w:divBdr>
            </w:div>
            <w:div w:id="1327393820">
              <w:marLeft w:val="0"/>
              <w:marRight w:val="0"/>
              <w:marTop w:val="0"/>
              <w:marBottom w:val="0"/>
              <w:divBdr>
                <w:top w:val="none" w:sz="0" w:space="0" w:color="auto"/>
                <w:left w:val="none" w:sz="0" w:space="0" w:color="auto"/>
                <w:bottom w:val="none" w:sz="0" w:space="0" w:color="auto"/>
                <w:right w:val="none" w:sz="0" w:space="0" w:color="auto"/>
              </w:divBdr>
            </w:div>
            <w:div w:id="565721033">
              <w:marLeft w:val="0"/>
              <w:marRight w:val="0"/>
              <w:marTop w:val="0"/>
              <w:marBottom w:val="0"/>
              <w:divBdr>
                <w:top w:val="none" w:sz="0" w:space="0" w:color="auto"/>
                <w:left w:val="none" w:sz="0" w:space="0" w:color="auto"/>
                <w:bottom w:val="none" w:sz="0" w:space="0" w:color="auto"/>
                <w:right w:val="none" w:sz="0" w:space="0" w:color="auto"/>
              </w:divBdr>
            </w:div>
            <w:div w:id="611471611">
              <w:marLeft w:val="0"/>
              <w:marRight w:val="0"/>
              <w:marTop w:val="0"/>
              <w:marBottom w:val="0"/>
              <w:divBdr>
                <w:top w:val="none" w:sz="0" w:space="0" w:color="auto"/>
                <w:left w:val="none" w:sz="0" w:space="0" w:color="auto"/>
                <w:bottom w:val="none" w:sz="0" w:space="0" w:color="auto"/>
                <w:right w:val="none" w:sz="0" w:space="0" w:color="auto"/>
              </w:divBdr>
            </w:div>
            <w:div w:id="1379671865">
              <w:marLeft w:val="0"/>
              <w:marRight w:val="0"/>
              <w:marTop w:val="0"/>
              <w:marBottom w:val="0"/>
              <w:divBdr>
                <w:top w:val="none" w:sz="0" w:space="0" w:color="auto"/>
                <w:left w:val="none" w:sz="0" w:space="0" w:color="auto"/>
                <w:bottom w:val="none" w:sz="0" w:space="0" w:color="auto"/>
                <w:right w:val="none" w:sz="0" w:space="0" w:color="auto"/>
              </w:divBdr>
            </w:div>
            <w:div w:id="1418744213">
              <w:marLeft w:val="0"/>
              <w:marRight w:val="0"/>
              <w:marTop w:val="0"/>
              <w:marBottom w:val="0"/>
              <w:divBdr>
                <w:top w:val="none" w:sz="0" w:space="0" w:color="auto"/>
                <w:left w:val="none" w:sz="0" w:space="0" w:color="auto"/>
                <w:bottom w:val="none" w:sz="0" w:space="0" w:color="auto"/>
                <w:right w:val="none" w:sz="0" w:space="0" w:color="auto"/>
              </w:divBdr>
            </w:div>
            <w:div w:id="1883710691">
              <w:marLeft w:val="0"/>
              <w:marRight w:val="0"/>
              <w:marTop w:val="0"/>
              <w:marBottom w:val="0"/>
              <w:divBdr>
                <w:top w:val="none" w:sz="0" w:space="0" w:color="auto"/>
                <w:left w:val="none" w:sz="0" w:space="0" w:color="auto"/>
                <w:bottom w:val="none" w:sz="0" w:space="0" w:color="auto"/>
                <w:right w:val="none" w:sz="0" w:space="0" w:color="auto"/>
              </w:divBdr>
            </w:div>
            <w:div w:id="581453706">
              <w:marLeft w:val="0"/>
              <w:marRight w:val="0"/>
              <w:marTop w:val="0"/>
              <w:marBottom w:val="0"/>
              <w:divBdr>
                <w:top w:val="none" w:sz="0" w:space="0" w:color="auto"/>
                <w:left w:val="none" w:sz="0" w:space="0" w:color="auto"/>
                <w:bottom w:val="none" w:sz="0" w:space="0" w:color="auto"/>
                <w:right w:val="none" w:sz="0" w:space="0" w:color="auto"/>
              </w:divBdr>
            </w:div>
            <w:div w:id="64111479">
              <w:marLeft w:val="0"/>
              <w:marRight w:val="0"/>
              <w:marTop w:val="0"/>
              <w:marBottom w:val="0"/>
              <w:divBdr>
                <w:top w:val="none" w:sz="0" w:space="0" w:color="auto"/>
                <w:left w:val="none" w:sz="0" w:space="0" w:color="auto"/>
                <w:bottom w:val="none" w:sz="0" w:space="0" w:color="auto"/>
                <w:right w:val="none" w:sz="0" w:space="0" w:color="auto"/>
              </w:divBdr>
            </w:div>
            <w:div w:id="987904242">
              <w:marLeft w:val="0"/>
              <w:marRight w:val="0"/>
              <w:marTop w:val="0"/>
              <w:marBottom w:val="0"/>
              <w:divBdr>
                <w:top w:val="none" w:sz="0" w:space="0" w:color="auto"/>
                <w:left w:val="none" w:sz="0" w:space="0" w:color="auto"/>
                <w:bottom w:val="none" w:sz="0" w:space="0" w:color="auto"/>
                <w:right w:val="none" w:sz="0" w:space="0" w:color="auto"/>
              </w:divBdr>
            </w:div>
            <w:div w:id="672298201">
              <w:marLeft w:val="0"/>
              <w:marRight w:val="0"/>
              <w:marTop w:val="0"/>
              <w:marBottom w:val="0"/>
              <w:divBdr>
                <w:top w:val="none" w:sz="0" w:space="0" w:color="auto"/>
                <w:left w:val="none" w:sz="0" w:space="0" w:color="auto"/>
                <w:bottom w:val="none" w:sz="0" w:space="0" w:color="auto"/>
                <w:right w:val="none" w:sz="0" w:space="0" w:color="auto"/>
              </w:divBdr>
            </w:div>
            <w:div w:id="1091664856">
              <w:marLeft w:val="0"/>
              <w:marRight w:val="0"/>
              <w:marTop w:val="0"/>
              <w:marBottom w:val="0"/>
              <w:divBdr>
                <w:top w:val="none" w:sz="0" w:space="0" w:color="auto"/>
                <w:left w:val="none" w:sz="0" w:space="0" w:color="auto"/>
                <w:bottom w:val="none" w:sz="0" w:space="0" w:color="auto"/>
                <w:right w:val="none" w:sz="0" w:space="0" w:color="auto"/>
              </w:divBdr>
            </w:div>
            <w:div w:id="1196849519">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1382367863">
              <w:marLeft w:val="0"/>
              <w:marRight w:val="0"/>
              <w:marTop w:val="0"/>
              <w:marBottom w:val="0"/>
              <w:divBdr>
                <w:top w:val="none" w:sz="0" w:space="0" w:color="auto"/>
                <w:left w:val="none" w:sz="0" w:space="0" w:color="auto"/>
                <w:bottom w:val="none" w:sz="0" w:space="0" w:color="auto"/>
                <w:right w:val="none" w:sz="0" w:space="0" w:color="auto"/>
              </w:divBdr>
            </w:div>
            <w:div w:id="2094161482">
              <w:marLeft w:val="0"/>
              <w:marRight w:val="0"/>
              <w:marTop w:val="0"/>
              <w:marBottom w:val="0"/>
              <w:divBdr>
                <w:top w:val="none" w:sz="0" w:space="0" w:color="auto"/>
                <w:left w:val="none" w:sz="0" w:space="0" w:color="auto"/>
                <w:bottom w:val="none" w:sz="0" w:space="0" w:color="auto"/>
                <w:right w:val="none" w:sz="0" w:space="0" w:color="auto"/>
              </w:divBdr>
            </w:div>
            <w:div w:id="1849715021">
              <w:marLeft w:val="0"/>
              <w:marRight w:val="0"/>
              <w:marTop w:val="0"/>
              <w:marBottom w:val="0"/>
              <w:divBdr>
                <w:top w:val="none" w:sz="0" w:space="0" w:color="auto"/>
                <w:left w:val="none" w:sz="0" w:space="0" w:color="auto"/>
                <w:bottom w:val="none" w:sz="0" w:space="0" w:color="auto"/>
                <w:right w:val="none" w:sz="0" w:space="0" w:color="auto"/>
              </w:divBdr>
            </w:div>
            <w:div w:id="1291521903">
              <w:marLeft w:val="0"/>
              <w:marRight w:val="0"/>
              <w:marTop w:val="0"/>
              <w:marBottom w:val="0"/>
              <w:divBdr>
                <w:top w:val="none" w:sz="0" w:space="0" w:color="auto"/>
                <w:left w:val="none" w:sz="0" w:space="0" w:color="auto"/>
                <w:bottom w:val="none" w:sz="0" w:space="0" w:color="auto"/>
                <w:right w:val="none" w:sz="0" w:space="0" w:color="auto"/>
              </w:divBdr>
            </w:div>
            <w:div w:id="728572643">
              <w:marLeft w:val="0"/>
              <w:marRight w:val="0"/>
              <w:marTop w:val="0"/>
              <w:marBottom w:val="0"/>
              <w:divBdr>
                <w:top w:val="none" w:sz="0" w:space="0" w:color="auto"/>
                <w:left w:val="none" w:sz="0" w:space="0" w:color="auto"/>
                <w:bottom w:val="none" w:sz="0" w:space="0" w:color="auto"/>
                <w:right w:val="none" w:sz="0" w:space="0" w:color="auto"/>
              </w:divBdr>
            </w:div>
            <w:div w:id="1931425589">
              <w:marLeft w:val="0"/>
              <w:marRight w:val="0"/>
              <w:marTop w:val="0"/>
              <w:marBottom w:val="0"/>
              <w:divBdr>
                <w:top w:val="none" w:sz="0" w:space="0" w:color="auto"/>
                <w:left w:val="none" w:sz="0" w:space="0" w:color="auto"/>
                <w:bottom w:val="none" w:sz="0" w:space="0" w:color="auto"/>
                <w:right w:val="none" w:sz="0" w:space="0" w:color="auto"/>
              </w:divBdr>
            </w:div>
            <w:div w:id="66155640">
              <w:marLeft w:val="0"/>
              <w:marRight w:val="0"/>
              <w:marTop w:val="0"/>
              <w:marBottom w:val="0"/>
              <w:divBdr>
                <w:top w:val="none" w:sz="0" w:space="0" w:color="auto"/>
                <w:left w:val="none" w:sz="0" w:space="0" w:color="auto"/>
                <w:bottom w:val="none" w:sz="0" w:space="0" w:color="auto"/>
                <w:right w:val="none" w:sz="0" w:space="0" w:color="auto"/>
              </w:divBdr>
            </w:div>
            <w:div w:id="1328898210">
              <w:marLeft w:val="0"/>
              <w:marRight w:val="0"/>
              <w:marTop w:val="0"/>
              <w:marBottom w:val="0"/>
              <w:divBdr>
                <w:top w:val="none" w:sz="0" w:space="0" w:color="auto"/>
                <w:left w:val="none" w:sz="0" w:space="0" w:color="auto"/>
                <w:bottom w:val="none" w:sz="0" w:space="0" w:color="auto"/>
                <w:right w:val="none" w:sz="0" w:space="0" w:color="auto"/>
              </w:divBdr>
            </w:div>
            <w:div w:id="1571766515">
              <w:marLeft w:val="0"/>
              <w:marRight w:val="0"/>
              <w:marTop w:val="0"/>
              <w:marBottom w:val="0"/>
              <w:divBdr>
                <w:top w:val="none" w:sz="0" w:space="0" w:color="auto"/>
                <w:left w:val="none" w:sz="0" w:space="0" w:color="auto"/>
                <w:bottom w:val="none" w:sz="0" w:space="0" w:color="auto"/>
                <w:right w:val="none" w:sz="0" w:space="0" w:color="auto"/>
              </w:divBdr>
            </w:div>
            <w:div w:id="1240285226">
              <w:marLeft w:val="0"/>
              <w:marRight w:val="0"/>
              <w:marTop w:val="0"/>
              <w:marBottom w:val="0"/>
              <w:divBdr>
                <w:top w:val="none" w:sz="0" w:space="0" w:color="auto"/>
                <w:left w:val="none" w:sz="0" w:space="0" w:color="auto"/>
                <w:bottom w:val="none" w:sz="0" w:space="0" w:color="auto"/>
                <w:right w:val="none" w:sz="0" w:space="0" w:color="auto"/>
              </w:divBdr>
            </w:div>
            <w:div w:id="630406148">
              <w:marLeft w:val="0"/>
              <w:marRight w:val="0"/>
              <w:marTop w:val="0"/>
              <w:marBottom w:val="0"/>
              <w:divBdr>
                <w:top w:val="none" w:sz="0" w:space="0" w:color="auto"/>
                <w:left w:val="none" w:sz="0" w:space="0" w:color="auto"/>
                <w:bottom w:val="none" w:sz="0" w:space="0" w:color="auto"/>
                <w:right w:val="none" w:sz="0" w:space="0" w:color="auto"/>
              </w:divBdr>
            </w:div>
            <w:div w:id="105006274">
              <w:marLeft w:val="0"/>
              <w:marRight w:val="0"/>
              <w:marTop w:val="0"/>
              <w:marBottom w:val="0"/>
              <w:divBdr>
                <w:top w:val="none" w:sz="0" w:space="0" w:color="auto"/>
                <w:left w:val="none" w:sz="0" w:space="0" w:color="auto"/>
                <w:bottom w:val="none" w:sz="0" w:space="0" w:color="auto"/>
                <w:right w:val="none" w:sz="0" w:space="0" w:color="auto"/>
              </w:divBdr>
            </w:div>
            <w:div w:id="1494029698">
              <w:marLeft w:val="0"/>
              <w:marRight w:val="0"/>
              <w:marTop w:val="0"/>
              <w:marBottom w:val="0"/>
              <w:divBdr>
                <w:top w:val="none" w:sz="0" w:space="0" w:color="auto"/>
                <w:left w:val="none" w:sz="0" w:space="0" w:color="auto"/>
                <w:bottom w:val="none" w:sz="0" w:space="0" w:color="auto"/>
                <w:right w:val="none" w:sz="0" w:space="0" w:color="auto"/>
              </w:divBdr>
            </w:div>
            <w:div w:id="1001466549">
              <w:marLeft w:val="0"/>
              <w:marRight w:val="0"/>
              <w:marTop w:val="0"/>
              <w:marBottom w:val="0"/>
              <w:divBdr>
                <w:top w:val="none" w:sz="0" w:space="0" w:color="auto"/>
                <w:left w:val="none" w:sz="0" w:space="0" w:color="auto"/>
                <w:bottom w:val="none" w:sz="0" w:space="0" w:color="auto"/>
                <w:right w:val="none" w:sz="0" w:space="0" w:color="auto"/>
              </w:divBdr>
            </w:div>
            <w:div w:id="60562673">
              <w:marLeft w:val="0"/>
              <w:marRight w:val="0"/>
              <w:marTop w:val="0"/>
              <w:marBottom w:val="0"/>
              <w:divBdr>
                <w:top w:val="none" w:sz="0" w:space="0" w:color="auto"/>
                <w:left w:val="none" w:sz="0" w:space="0" w:color="auto"/>
                <w:bottom w:val="none" w:sz="0" w:space="0" w:color="auto"/>
                <w:right w:val="none" w:sz="0" w:space="0" w:color="auto"/>
              </w:divBdr>
            </w:div>
            <w:div w:id="1265773202">
              <w:marLeft w:val="0"/>
              <w:marRight w:val="0"/>
              <w:marTop w:val="0"/>
              <w:marBottom w:val="0"/>
              <w:divBdr>
                <w:top w:val="none" w:sz="0" w:space="0" w:color="auto"/>
                <w:left w:val="none" w:sz="0" w:space="0" w:color="auto"/>
                <w:bottom w:val="none" w:sz="0" w:space="0" w:color="auto"/>
                <w:right w:val="none" w:sz="0" w:space="0" w:color="auto"/>
              </w:divBdr>
            </w:div>
            <w:div w:id="1034236337">
              <w:marLeft w:val="0"/>
              <w:marRight w:val="0"/>
              <w:marTop w:val="0"/>
              <w:marBottom w:val="0"/>
              <w:divBdr>
                <w:top w:val="none" w:sz="0" w:space="0" w:color="auto"/>
                <w:left w:val="none" w:sz="0" w:space="0" w:color="auto"/>
                <w:bottom w:val="none" w:sz="0" w:space="0" w:color="auto"/>
                <w:right w:val="none" w:sz="0" w:space="0" w:color="auto"/>
              </w:divBdr>
            </w:div>
            <w:div w:id="1481539353">
              <w:marLeft w:val="0"/>
              <w:marRight w:val="0"/>
              <w:marTop w:val="0"/>
              <w:marBottom w:val="0"/>
              <w:divBdr>
                <w:top w:val="none" w:sz="0" w:space="0" w:color="auto"/>
                <w:left w:val="none" w:sz="0" w:space="0" w:color="auto"/>
                <w:bottom w:val="none" w:sz="0" w:space="0" w:color="auto"/>
                <w:right w:val="none" w:sz="0" w:space="0" w:color="auto"/>
              </w:divBdr>
            </w:div>
            <w:div w:id="318072882">
              <w:marLeft w:val="0"/>
              <w:marRight w:val="0"/>
              <w:marTop w:val="0"/>
              <w:marBottom w:val="0"/>
              <w:divBdr>
                <w:top w:val="none" w:sz="0" w:space="0" w:color="auto"/>
                <w:left w:val="none" w:sz="0" w:space="0" w:color="auto"/>
                <w:bottom w:val="none" w:sz="0" w:space="0" w:color="auto"/>
                <w:right w:val="none" w:sz="0" w:space="0" w:color="auto"/>
              </w:divBdr>
            </w:div>
            <w:div w:id="2056219">
              <w:marLeft w:val="0"/>
              <w:marRight w:val="0"/>
              <w:marTop w:val="0"/>
              <w:marBottom w:val="0"/>
              <w:divBdr>
                <w:top w:val="none" w:sz="0" w:space="0" w:color="auto"/>
                <w:left w:val="none" w:sz="0" w:space="0" w:color="auto"/>
                <w:bottom w:val="none" w:sz="0" w:space="0" w:color="auto"/>
                <w:right w:val="none" w:sz="0" w:space="0" w:color="auto"/>
              </w:divBdr>
            </w:div>
            <w:div w:id="586429595">
              <w:marLeft w:val="0"/>
              <w:marRight w:val="0"/>
              <w:marTop w:val="0"/>
              <w:marBottom w:val="0"/>
              <w:divBdr>
                <w:top w:val="none" w:sz="0" w:space="0" w:color="auto"/>
                <w:left w:val="none" w:sz="0" w:space="0" w:color="auto"/>
                <w:bottom w:val="none" w:sz="0" w:space="0" w:color="auto"/>
                <w:right w:val="none" w:sz="0" w:space="0" w:color="auto"/>
              </w:divBdr>
            </w:div>
            <w:div w:id="688871461">
              <w:marLeft w:val="0"/>
              <w:marRight w:val="0"/>
              <w:marTop w:val="0"/>
              <w:marBottom w:val="0"/>
              <w:divBdr>
                <w:top w:val="none" w:sz="0" w:space="0" w:color="auto"/>
                <w:left w:val="none" w:sz="0" w:space="0" w:color="auto"/>
                <w:bottom w:val="none" w:sz="0" w:space="0" w:color="auto"/>
                <w:right w:val="none" w:sz="0" w:space="0" w:color="auto"/>
              </w:divBdr>
            </w:div>
            <w:div w:id="645092063">
              <w:marLeft w:val="0"/>
              <w:marRight w:val="0"/>
              <w:marTop w:val="0"/>
              <w:marBottom w:val="0"/>
              <w:divBdr>
                <w:top w:val="none" w:sz="0" w:space="0" w:color="auto"/>
                <w:left w:val="none" w:sz="0" w:space="0" w:color="auto"/>
                <w:bottom w:val="none" w:sz="0" w:space="0" w:color="auto"/>
                <w:right w:val="none" w:sz="0" w:space="0" w:color="auto"/>
              </w:divBdr>
            </w:div>
            <w:div w:id="1706057504">
              <w:marLeft w:val="0"/>
              <w:marRight w:val="0"/>
              <w:marTop w:val="0"/>
              <w:marBottom w:val="0"/>
              <w:divBdr>
                <w:top w:val="none" w:sz="0" w:space="0" w:color="auto"/>
                <w:left w:val="none" w:sz="0" w:space="0" w:color="auto"/>
                <w:bottom w:val="none" w:sz="0" w:space="0" w:color="auto"/>
                <w:right w:val="none" w:sz="0" w:space="0" w:color="auto"/>
              </w:divBdr>
            </w:div>
            <w:div w:id="1661620539">
              <w:marLeft w:val="0"/>
              <w:marRight w:val="0"/>
              <w:marTop w:val="0"/>
              <w:marBottom w:val="0"/>
              <w:divBdr>
                <w:top w:val="none" w:sz="0" w:space="0" w:color="auto"/>
                <w:left w:val="none" w:sz="0" w:space="0" w:color="auto"/>
                <w:bottom w:val="none" w:sz="0" w:space="0" w:color="auto"/>
                <w:right w:val="none" w:sz="0" w:space="0" w:color="auto"/>
              </w:divBdr>
            </w:div>
            <w:div w:id="1984698836">
              <w:marLeft w:val="0"/>
              <w:marRight w:val="0"/>
              <w:marTop w:val="0"/>
              <w:marBottom w:val="0"/>
              <w:divBdr>
                <w:top w:val="none" w:sz="0" w:space="0" w:color="auto"/>
                <w:left w:val="none" w:sz="0" w:space="0" w:color="auto"/>
                <w:bottom w:val="none" w:sz="0" w:space="0" w:color="auto"/>
                <w:right w:val="none" w:sz="0" w:space="0" w:color="auto"/>
              </w:divBdr>
            </w:div>
            <w:div w:id="2075465722">
              <w:marLeft w:val="0"/>
              <w:marRight w:val="0"/>
              <w:marTop w:val="0"/>
              <w:marBottom w:val="0"/>
              <w:divBdr>
                <w:top w:val="none" w:sz="0" w:space="0" w:color="auto"/>
                <w:left w:val="none" w:sz="0" w:space="0" w:color="auto"/>
                <w:bottom w:val="none" w:sz="0" w:space="0" w:color="auto"/>
                <w:right w:val="none" w:sz="0" w:space="0" w:color="auto"/>
              </w:divBdr>
            </w:div>
            <w:div w:id="1886677275">
              <w:marLeft w:val="0"/>
              <w:marRight w:val="0"/>
              <w:marTop w:val="0"/>
              <w:marBottom w:val="0"/>
              <w:divBdr>
                <w:top w:val="none" w:sz="0" w:space="0" w:color="auto"/>
                <w:left w:val="none" w:sz="0" w:space="0" w:color="auto"/>
                <w:bottom w:val="none" w:sz="0" w:space="0" w:color="auto"/>
                <w:right w:val="none" w:sz="0" w:space="0" w:color="auto"/>
              </w:divBdr>
            </w:div>
            <w:div w:id="1709988280">
              <w:marLeft w:val="0"/>
              <w:marRight w:val="0"/>
              <w:marTop w:val="0"/>
              <w:marBottom w:val="0"/>
              <w:divBdr>
                <w:top w:val="none" w:sz="0" w:space="0" w:color="auto"/>
                <w:left w:val="none" w:sz="0" w:space="0" w:color="auto"/>
                <w:bottom w:val="none" w:sz="0" w:space="0" w:color="auto"/>
                <w:right w:val="none" w:sz="0" w:space="0" w:color="auto"/>
              </w:divBdr>
            </w:div>
            <w:div w:id="444691609">
              <w:marLeft w:val="0"/>
              <w:marRight w:val="0"/>
              <w:marTop w:val="0"/>
              <w:marBottom w:val="0"/>
              <w:divBdr>
                <w:top w:val="none" w:sz="0" w:space="0" w:color="auto"/>
                <w:left w:val="none" w:sz="0" w:space="0" w:color="auto"/>
                <w:bottom w:val="none" w:sz="0" w:space="0" w:color="auto"/>
                <w:right w:val="none" w:sz="0" w:space="0" w:color="auto"/>
              </w:divBdr>
            </w:div>
            <w:div w:id="1139113215">
              <w:marLeft w:val="0"/>
              <w:marRight w:val="0"/>
              <w:marTop w:val="0"/>
              <w:marBottom w:val="0"/>
              <w:divBdr>
                <w:top w:val="none" w:sz="0" w:space="0" w:color="auto"/>
                <w:left w:val="none" w:sz="0" w:space="0" w:color="auto"/>
                <w:bottom w:val="none" w:sz="0" w:space="0" w:color="auto"/>
                <w:right w:val="none" w:sz="0" w:space="0" w:color="auto"/>
              </w:divBdr>
            </w:div>
            <w:div w:id="1708603920">
              <w:marLeft w:val="0"/>
              <w:marRight w:val="0"/>
              <w:marTop w:val="0"/>
              <w:marBottom w:val="0"/>
              <w:divBdr>
                <w:top w:val="none" w:sz="0" w:space="0" w:color="auto"/>
                <w:left w:val="none" w:sz="0" w:space="0" w:color="auto"/>
                <w:bottom w:val="none" w:sz="0" w:space="0" w:color="auto"/>
                <w:right w:val="none" w:sz="0" w:space="0" w:color="auto"/>
              </w:divBdr>
            </w:div>
            <w:div w:id="98263689">
              <w:marLeft w:val="0"/>
              <w:marRight w:val="0"/>
              <w:marTop w:val="0"/>
              <w:marBottom w:val="0"/>
              <w:divBdr>
                <w:top w:val="none" w:sz="0" w:space="0" w:color="auto"/>
                <w:left w:val="none" w:sz="0" w:space="0" w:color="auto"/>
                <w:bottom w:val="none" w:sz="0" w:space="0" w:color="auto"/>
                <w:right w:val="none" w:sz="0" w:space="0" w:color="auto"/>
              </w:divBdr>
            </w:div>
            <w:div w:id="1432817378">
              <w:marLeft w:val="0"/>
              <w:marRight w:val="0"/>
              <w:marTop w:val="0"/>
              <w:marBottom w:val="0"/>
              <w:divBdr>
                <w:top w:val="none" w:sz="0" w:space="0" w:color="auto"/>
                <w:left w:val="none" w:sz="0" w:space="0" w:color="auto"/>
                <w:bottom w:val="none" w:sz="0" w:space="0" w:color="auto"/>
                <w:right w:val="none" w:sz="0" w:space="0" w:color="auto"/>
              </w:divBdr>
            </w:div>
            <w:div w:id="1890722375">
              <w:marLeft w:val="0"/>
              <w:marRight w:val="0"/>
              <w:marTop w:val="0"/>
              <w:marBottom w:val="0"/>
              <w:divBdr>
                <w:top w:val="none" w:sz="0" w:space="0" w:color="auto"/>
                <w:left w:val="none" w:sz="0" w:space="0" w:color="auto"/>
                <w:bottom w:val="none" w:sz="0" w:space="0" w:color="auto"/>
                <w:right w:val="none" w:sz="0" w:space="0" w:color="auto"/>
              </w:divBdr>
            </w:div>
            <w:div w:id="357858266">
              <w:marLeft w:val="0"/>
              <w:marRight w:val="0"/>
              <w:marTop w:val="0"/>
              <w:marBottom w:val="0"/>
              <w:divBdr>
                <w:top w:val="none" w:sz="0" w:space="0" w:color="auto"/>
                <w:left w:val="none" w:sz="0" w:space="0" w:color="auto"/>
                <w:bottom w:val="none" w:sz="0" w:space="0" w:color="auto"/>
                <w:right w:val="none" w:sz="0" w:space="0" w:color="auto"/>
              </w:divBdr>
            </w:div>
            <w:div w:id="77755062">
              <w:marLeft w:val="0"/>
              <w:marRight w:val="0"/>
              <w:marTop w:val="0"/>
              <w:marBottom w:val="0"/>
              <w:divBdr>
                <w:top w:val="none" w:sz="0" w:space="0" w:color="auto"/>
                <w:left w:val="none" w:sz="0" w:space="0" w:color="auto"/>
                <w:bottom w:val="none" w:sz="0" w:space="0" w:color="auto"/>
                <w:right w:val="none" w:sz="0" w:space="0" w:color="auto"/>
              </w:divBdr>
            </w:div>
            <w:div w:id="1661032463">
              <w:marLeft w:val="0"/>
              <w:marRight w:val="0"/>
              <w:marTop w:val="0"/>
              <w:marBottom w:val="0"/>
              <w:divBdr>
                <w:top w:val="none" w:sz="0" w:space="0" w:color="auto"/>
                <w:left w:val="none" w:sz="0" w:space="0" w:color="auto"/>
                <w:bottom w:val="none" w:sz="0" w:space="0" w:color="auto"/>
                <w:right w:val="none" w:sz="0" w:space="0" w:color="auto"/>
              </w:divBdr>
            </w:div>
            <w:div w:id="1571572242">
              <w:marLeft w:val="0"/>
              <w:marRight w:val="0"/>
              <w:marTop w:val="0"/>
              <w:marBottom w:val="0"/>
              <w:divBdr>
                <w:top w:val="none" w:sz="0" w:space="0" w:color="auto"/>
                <w:left w:val="none" w:sz="0" w:space="0" w:color="auto"/>
                <w:bottom w:val="none" w:sz="0" w:space="0" w:color="auto"/>
                <w:right w:val="none" w:sz="0" w:space="0" w:color="auto"/>
              </w:divBdr>
            </w:div>
            <w:div w:id="1102451891">
              <w:marLeft w:val="0"/>
              <w:marRight w:val="0"/>
              <w:marTop w:val="0"/>
              <w:marBottom w:val="0"/>
              <w:divBdr>
                <w:top w:val="none" w:sz="0" w:space="0" w:color="auto"/>
                <w:left w:val="none" w:sz="0" w:space="0" w:color="auto"/>
                <w:bottom w:val="none" w:sz="0" w:space="0" w:color="auto"/>
                <w:right w:val="none" w:sz="0" w:space="0" w:color="auto"/>
              </w:divBdr>
            </w:div>
            <w:div w:id="892883177">
              <w:marLeft w:val="0"/>
              <w:marRight w:val="0"/>
              <w:marTop w:val="0"/>
              <w:marBottom w:val="0"/>
              <w:divBdr>
                <w:top w:val="none" w:sz="0" w:space="0" w:color="auto"/>
                <w:left w:val="none" w:sz="0" w:space="0" w:color="auto"/>
                <w:bottom w:val="none" w:sz="0" w:space="0" w:color="auto"/>
                <w:right w:val="none" w:sz="0" w:space="0" w:color="auto"/>
              </w:divBdr>
            </w:div>
            <w:div w:id="553544650">
              <w:marLeft w:val="0"/>
              <w:marRight w:val="0"/>
              <w:marTop w:val="0"/>
              <w:marBottom w:val="0"/>
              <w:divBdr>
                <w:top w:val="none" w:sz="0" w:space="0" w:color="auto"/>
                <w:left w:val="none" w:sz="0" w:space="0" w:color="auto"/>
                <w:bottom w:val="none" w:sz="0" w:space="0" w:color="auto"/>
                <w:right w:val="none" w:sz="0" w:space="0" w:color="auto"/>
              </w:divBdr>
            </w:div>
            <w:div w:id="1352994524">
              <w:marLeft w:val="0"/>
              <w:marRight w:val="0"/>
              <w:marTop w:val="0"/>
              <w:marBottom w:val="0"/>
              <w:divBdr>
                <w:top w:val="none" w:sz="0" w:space="0" w:color="auto"/>
                <w:left w:val="none" w:sz="0" w:space="0" w:color="auto"/>
                <w:bottom w:val="none" w:sz="0" w:space="0" w:color="auto"/>
                <w:right w:val="none" w:sz="0" w:space="0" w:color="auto"/>
              </w:divBdr>
            </w:div>
            <w:div w:id="442500376">
              <w:marLeft w:val="0"/>
              <w:marRight w:val="0"/>
              <w:marTop w:val="0"/>
              <w:marBottom w:val="0"/>
              <w:divBdr>
                <w:top w:val="none" w:sz="0" w:space="0" w:color="auto"/>
                <w:left w:val="none" w:sz="0" w:space="0" w:color="auto"/>
                <w:bottom w:val="none" w:sz="0" w:space="0" w:color="auto"/>
                <w:right w:val="none" w:sz="0" w:space="0" w:color="auto"/>
              </w:divBdr>
            </w:div>
            <w:div w:id="2118088659">
              <w:marLeft w:val="0"/>
              <w:marRight w:val="0"/>
              <w:marTop w:val="0"/>
              <w:marBottom w:val="0"/>
              <w:divBdr>
                <w:top w:val="none" w:sz="0" w:space="0" w:color="auto"/>
                <w:left w:val="none" w:sz="0" w:space="0" w:color="auto"/>
                <w:bottom w:val="none" w:sz="0" w:space="0" w:color="auto"/>
                <w:right w:val="none" w:sz="0" w:space="0" w:color="auto"/>
              </w:divBdr>
            </w:div>
            <w:div w:id="2083679252">
              <w:marLeft w:val="0"/>
              <w:marRight w:val="0"/>
              <w:marTop w:val="0"/>
              <w:marBottom w:val="0"/>
              <w:divBdr>
                <w:top w:val="none" w:sz="0" w:space="0" w:color="auto"/>
                <w:left w:val="none" w:sz="0" w:space="0" w:color="auto"/>
                <w:bottom w:val="none" w:sz="0" w:space="0" w:color="auto"/>
                <w:right w:val="none" w:sz="0" w:space="0" w:color="auto"/>
              </w:divBdr>
            </w:div>
            <w:div w:id="1747921087">
              <w:marLeft w:val="0"/>
              <w:marRight w:val="0"/>
              <w:marTop w:val="0"/>
              <w:marBottom w:val="0"/>
              <w:divBdr>
                <w:top w:val="none" w:sz="0" w:space="0" w:color="auto"/>
                <w:left w:val="none" w:sz="0" w:space="0" w:color="auto"/>
                <w:bottom w:val="none" w:sz="0" w:space="0" w:color="auto"/>
                <w:right w:val="none" w:sz="0" w:space="0" w:color="auto"/>
              </w:divBdr>
            </w:div>
            <w:div w:id="968630893">
              <w:marLeft w:val="0"/>
              <w:marRight w:val="0"/>
              <w:marTop w:val="0"/>
              <w:marBottom w:val="0"/>
              <w:divBdr>
                <w:top w:val="none" w:sz="0" w:space="0" w:color="auto"/>
                <w:left w:val="none" w:sz="0" w:space="0" w:color="auto"/>
                <w:bottom w:val="none" w:sz="0" w:space="0" w:color="auto"/>
                <w:right w:val="none" w:sz="0" w:space="0" w:color="auto"/>
              </w:divBdr>
            </w:div>
            <w:div w:id="1279531303">
              <w:marLeft w:val="0"/>
              <w:marRight w:val="0"/>
              <w:marTop w:val="0"/>
              <w:marBottom w:val="0"/>
              <w:divBdr>
                <w:top w:val="none" w:sz="0" w:space="0" w:color="auto"/>
                <w:left w:val="none" w:sz="0" w:space="0" w:color="auto"/>
                <w:bottom w:val="none" w:sz="0" w:space="0" w:color="auto"/>
                <w:right w:val="none" w:sz="0" w:space="0" w:color="auto"/>
              </w:divBdr>
            </w:div>
            <w:div w:id="1772628116">
              <w:marLeft w:val="0"/>
              <w:marRight w:val="0"/>
              <w:marTop w:val="0"/>
              <w:marBottom w:val="0"/>
              <w:divBdr>
                <w:top w:val="none" w:sz="0" w:space="0" w:color="auto"/>
                <w:left w:val="none" w:sz="0" w:space="0" w:color="auto"/>
                <w:bottom w:val="none" w:sz="0" w:space="0" w:color="auto"/>
                <w:right w:val="none" w:sz="0" w:space="0" w:color="auto"/>
              </w:divBdr>
            </w:div>
            <w:div w:id="1515723697">
              <w:marLeft w:val="0"/>
              <w:marRight w:val="0"/>
              <w:marTop w:val="0"/>
              <w:marBottom w:val="0"/>
              <w:divBdr>
                <w:top w:val="none" w:sz="0" w:space="0" w:color="auto"/>
                <w:left w:val="none" w:sz="0" w:space="0" w:color="auto"/>
                <w:bottom w:val="none" w:sz="0" w:space="0" w:color="auto"/>
                <w:right w:val="none" w:sz="0" w:space="0" w:color="auto"/>
              </w:divBdr>
            </w:div>
            <w:div w:id="1502234956">
              <w:marLeft w:val="0"/>
              <w:marRight w:val="0"/>
              <w:marTop w:val="0"/>
              <w:marBottom w:val="0"/>
              <w:divBdr>
                <w:top w:val="none" w:sz="0" w:space="0" w:color="auto"/>
                <w:left w:val="none" w:sz="0" w:space="0" w:color="auto"/>
                <w:bottom w:val="none" w:sz="0" w:space="0" w:color="auto"/>
                <w:right w:val="none" w:sz="0" w:space="0" w:color="auto"/>
              </w:divBdr>
            </w:div>
            <w:div w:id="132718223">
              <w:marLeft w:val="0"/>
              <w:marRight w:val="0"/>
              <w:marTop w:val="0"/>
              <w:marBottom w:val="0"/>
              <w:divBdr>
                <w:top w:val="none" w:sz="0" w:space="0" w:color="auto"/>
                <w:left w:val="none" w:sz="0" w:space="0" w:color="auto"/>
                <w:bottom w:val="none" w:sz="0" w:space="0" w:color="auto"/>
                <w:right w:val="none" w:sz="0" w:space="0" w:color="auto"/>
              </w:divBdr>
            </w:div>
            <w:div w:id="1528373449">
              <w:marLeft w:val="0"/>
              <w:marRight w:val="0"/>
              <w:marTop w:val="0"/>
              <w:marBottom w:val="0"/>
              <w:divBdr>
                <w:top w:val="none" w:sz="0" w:space="0" w:color="auto"/>
                <w:left w:val="none" w:sz="0" w:space="0" w:color="auto"/>
                <w:bottom w:val="none" w:sz="0" w:space="0" w:color="auto"/>
                <w:right w:val="none" w:sz="0" w:space="0" w:color="auto"/>
              </w:divBdr>
            </w:div>
            <w:div w:id="1627005854">
              <w:marLeft w:val="0"/>
              <w:marRight w:val="0"/>
              <w:marTop w:val="0"/>
              <w:marBottom w:val="0"/>
              <w:divBdr>
                <w:top w:val="none" w:sz="0" w:space="0" w:color="auto"/>
                <w:left w:val="none" w:sz="0" w:space="0" w:color="auto"/>
                <w:bottom w:val="none" w:sz="0" w:space="0" w:color="auto"/>
                <w:right w:val="none" w:sz="0" w:space="0" w:color="auto"/>
              </w:divBdr>
            </w:div>
            <w:div w:id="1938712299">
              <w:marLeft w:val="0"/>
              <w:marRight w:val="0"/>
              <w:marTop w:val="0"/>
              <w:marBottom w:val="0"/>
              <w:divBdr>
                <w:top w:val="none" w:sz="0" w:space="0" w:color="auto"/>
                <w:left w:val="none" w:sz="0" w:space="0" w:color="auto"/>
                <w:bottom w:val="none" w:sz="0" w:space="0" w:color="auto"/>
                <w:right w:val="none" w:sz="0" w:space="0" w:color="auto"/>
              </w:divBdr>
            </w:div>
            <w:div w:id="1705448560">
              <w:marLeft w:val="0"/>
              <w:marRight w:val="0"/>
              <w:marTop w:val="0"/>
              <w:marBottom w:val="0"/>
              <w:divBdr>
                <w:top w:val="none" w:sz="0" w:space="0" w:color="auto"/>
                <w:left w:val="none" w:sz="0" w:space="0" w:color="auto"/>
                <w:bottom w:val="none" w:sz="0" w:space="0" w:color="auto"/>
                <w:right w:val="none" w:sz="0" w:space="0" w:color="auto"/>
              </w:divBdr>
            </w:div>
            <w:div w:id="536968167">
              <w:marLeft w:val="0"/>
              <w:marRight w:val="0"/>
              <w:marTop w:val="0"/>
              <w:marBottom w:val="0"/>
              <w:divBdr>
                <w:top w:val="none" w:sz="0" w:space="0" w:color="auto"/>
                <w:left w:val="none" w:sz="0" w:space="0" w:color="auto"/>
                <w:bottom w:val="none" w:sz="0" w:space="0" w:color="auto"/>
                <w:right w:val="none" w:sz="0" w:space="0" w:color="auto"/>
              </w:divBdr>
            </w:div>
            <w:div w:id="170727218">
              <w:marLeft w:val="0"/>
              <w:marRight w:val="0"/>
              <w:marTop w:val="0"/>
              <w:marBottom w:val="0"/>
              <w:divBdr>
                <w:top w:val="none" w:sz="0" w:space="0" w:color="auto"/>
                <w:left w:val="none" w:sz="0" w:space="0" w:color="auto"/>
                <w:bottom w:val="none" w:sz="0" w:space="0" w:color="auto"/>
                <w:right w:val="none" w:sz="0" w:space="0" w:color="auto"/>
              </w:divBdr>
            </w:div>
            <w:div w:id="1673992909">
              <w:marLeft w:val="0"/>
              <w:marRight w:val="0"/>
              <w:marTop w:val="0"/>
              <w:marBottom w:val="0"/>
              <w:divBdr>
                <w:top w:val="none" w:sz="0" w:space="0" w:color="auto"/>
                <w:left w:val="none" w:sz="0" w:space="0" w:color="auto"/>
                <w:bottom w:val="none" w:sz="0" w:space="0" w:color="auto"/>
                <w:right w:val="none" w:sz="0" w:space="0" w:color="auto"/>
              </w:divBdr>
            </w:div>
            <w:div w:id="1183133607">
              <w:marLeft w:val="0"/>
              <w:marRight w:val="0"/>
              <w:marTop w:val="0"/>
              <w:marBottom w:val="0"/>
              <w:divBdr>
                <w:top w:val="none" w:sz="0" w:space="0" w:color="auto"/>
                <w:left w:val="none" w:sz="0" w:space="0" w:color="auto"/>
                <w:bottom w:val="none" w:sz="0" w:space="0" w:color="auto"/>
                <w:right w:val="none" w:sz="0" w:space="0" w:color="auto"/>
              </w:divBdr>
            </w:div>
            <w:div w:id="612060364">
              <w:marLeft w:val="0"/>
              <w:marRight w:val="0"/>
              <w:marTop w:val="0"/>
              <w:marBottom w:val="0"/>
              <w:divBdr>
                <w:top w:val="none" w:sz="0" w:space="0" w:color="auto"/>
                <w:left w:val="none" w:sz="0" w:space="0" w:color="auto"/>
                <w:bottom w:val="none" w:sz="0" w:space="0" w:color="auto"/>
                <w:right w:val="none" w:sz="0" w:space="0" w:color="auto"/>
              </w:divBdr>
            </w:div>
            <w:div w:id="1119950988">
              <w:marLeft w:val="0"/>
              <w:marRight w:val="0"/>
              <w:marTop w:val="0"/>
              <w:marBottom w:val="0"/>
              <w:divBdr>
                <w:top w:val="none" w:sz="0" w:space="0" w:color="auto"/>
                <w:left w:val="none" w:sz="0" w:space="0" w:color="auto"/>
                <w:bottom w:val="none" w:sz="0" w:space="0" w:color="auto"/>
                <w:right w:val="none" w:sz="0" w:space="0" w:color="auto"/>
              </w:divBdr>
            </w:div>
            <w:div w:id="868302185">
              <w:marLeft w:val="0"/>
              <w:marRight w:val="0"/>
              <w:marTop w:val="0"/>
              <w:marBottom w:val="0"/>
              <w:divBdr>
                <w:top w:val="none" w:sz="0" w:space="0" w:color="auto"/>
                <w:left w:val="none" w:sz="0" w:space="0" w:color="auto"/>
                <w:bottom w:val="none" w:sz="0" w:space="0" w:color="auto"/>
                <w:right w:val="none" w:sz="0" w:space="0" w:color="auto"/>
              </w:divBdr>
            </w:div>
            <w:div w:id="1910575956">
              <w:marLeft w:val="0"/>
              <w:marRight w:val="0"/>
              <w:marTop w:val="0"/>
              <w:marBottom w:val="0"/>
              <w:divBdr>
                <w:top w:val="none" w:sz="0" w:space="0" w:color="auto"/>
                <w:left w:val="none" w:sz="0" w:space="0" w:color="auto"/>
                <w:bottom w:val="none" w:sz="0" w:space="0" w:color="auto"/>
                <w:right w:val="none" w:sz="0" w:space="0" w:color="auto"/>
              </w:divBdr>
            </w:div>
            <w:div w:id="213926175">
              <w:marLeft w:val="0"/>
              <w:marRight w:val="0"/>
              <w:marTop w:val="0"/>
              <w:marBottom w:val="0"/>
              <w:divBdr>
                <w:top w:val="none" w:sz="0" w:space="0" w:color="auto"/>
                <w:left w:val="none" w:sz="0" w:space="0" w:color="auto"/>
                <w:bottom w:val="none" w:sz="0" w:space="0" w:color="auto"/>
                <w:right w:val="none" w:sz="0" w:space="0" w:color="auto"/>
              </w:divBdr>
            </w:div>
            <w:div w:id="1439595633">
              <w:marLeft w:val="0"/>
              <w:marRight w:val="0"/>
              <w:marTop w:val="0"/>
              <w:marBottom w:val="0"/>
              <w:divBdr>
                <w:top w:val="none" w:sz="0" w:space="0" w:color="auto"/>
                <w:left w:val="none" w:sz="0" w:space="0" w:color="auto"/>
                <w:bottom w:val="none" w:sz="0" w:space="0" w:color="auto"/>
                <w:right w:val="none" w:sz="0" w:space="0" w:color="auto"/>
              </w:divBdr>
            </w:div>
            <w:div w:id="670764729">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996038198">
              <w:marLeft w:val="0"/>
              <w:marRight w:val="0"/>
              <w:marTop w:val="0"/>
              <w:marBottom w:val="0"/>
              <w:divBdr>
                <w:top w:val="none" w:sz="0" w:space="0" w:color="auto"/>
                <w:left w:val="none" w:sz="0" w:space="0" w:color="auto"/>
                <w:bottom w:val="none" w:sz="0" w:space="0" w:color="auto"/>
                <w:right w:val="none" w:sz="0" w:space="0" w:color="auto"/>
              </w:divBdr>
            </w:div>
            <w:div w:id="1742409257">
              <w:marLeft w:val="0"/>
              <w:marRight w:val="0"/>
              <w:marTop w:val="0"/>
              <w:marBottom w:val="0"/>
              <w:divBdr>
                <w:top w:val="none" w:sz="0" w:space="0" w:color="auto"/>
                <w:left w:val="none" w:sz="0" w:space="0" w:color="auto"/>
                <w:bottom w:val="none" w:sz="0" w:space="0" w:color="auto"/>
                <w:right w:val="none" w:sz="0" w:space="0" w:color="auto"/>
              </w:divBdr>
            </w:div>
            <w:div w:id="1042286078">
              <w:marLeft w:val="0"/>
              <w:marRight w:val="0"/>
              <w:marTop w:val="0"/>
              <w:marBottom w:val="0"/>
              <w:divBdr>
                <w:top w:val="none" w:sz="0" w:space="0" w:color="auto"/>
                <w:left w:val="none" w:sz="0" w:space="0" w:color="auto"/>
                <w:bottom w:val="none" w:sz="0" w:space="0" w:color="auto"/>
                <w:right w:val="none" w:sz="0" w:space="0" w:color="auto"/>
              </w:divBdr>
            </w:div>
            <w:div w:id="1904483589">
              <w:marLeft w:val="0"/>
              <w:marRight w:val="0"/>
              <w:marTop w:val="0"/>
              <w:marBottom w:val="0"/>
              <w:divBdr>
                <w:top w:val="none" w:sz="0" w:space="0" w:color="auto"/>
                <w:left w:val="none" w:sz="0" w:space="0" w:color="auto"/>
                <w:bottom w:val="none" w:sz="0" w:space="0" w:color="auto"/>
                <w:right w:val="none" w:sz="0" w:space="0" w:color="auto"/>
              </w:divBdr>
            </w:div>
            <w:div w:id="1219559828">
              <w:marLeft w:val="0"/>
              <w:marRight w:val="0"/>
              <w:marTop w:val="0"/>
              <w:marBottom w:val="0"/>
              <w:divBdr>
                <w:top w:val="none" w:sz="0" w:space="0" w:color="auto"/>
                <w:left w:val="none" w:sz="0" w:space="0" w:color="auto"/>
                <w:bottom w:val="none" w:sz="0" w:space="0" w:color="auto"/>
                <w:right w:val="none" w:sz="0" w:space="0" w:color="auto"/>
              </w:divBdr>
            </w:div>
            <w:div w:id="204953614">
              <w:marLeft w:val="0"/>
              <w:marRight w:val="0"/>
              <w:marTop w:val="0"/>
              <w:marBottom w:val="0"/>
              <w:divBdr>
                <w:top w:val="none" w:sz="0" w:space="0" w:color="auto"/>
                <w:left w:val="none" w:sz="0" w:space="0" w:color="auto"/>
                <w:bottom w:val="none" w:sz="0" w:space="0" w:color="auto"/>
                <w:right w:val="none" w:sz="0" w:space="0" w:color="auto"/>
              </w:divBdr>
            </w:div>
            <w:div w:id="1036740600">
              <w:marLeft w:val="0"/>
              <w:marRight w:val="0"/>
              <w:marTop w:val="0"/>
              <w:marBottom w:val="0"/>
              <w:divBdr>
                <w:top w:val="none" w:sz="0" w:space="0" w:color="auto"/>
                <w:left w:val="none" w:sz="0" w:space="0" w:color="auto"/>
                <w:bottom w:val="none" w:sz="0" w:space="0" w:color="auto"/>
                <w:right w:val="none" w:sz="0" w:space="0" w:color="auto"/>
              </w:divBdr>
            </w:div>
            <w:div w:id="742994360">
              <w:marLeft w:val="0"/>
              <w:marRight w:val="0"/>
              <w:marTop w:val="0"/>
              <w:marBottom w:val="0"/>
              <w:divBdr>
                <w:top w:val="none" w:sz="0" w:space="0" w:color="auto"/>
                <w:left w:val="none" w:sz="0" w:space="0" w:color="auto"/>
                <w:bottom w:val="none" w:sz="0" w:space="0" w:color="auto"/>
                <w:right w:val="none" w:sz="0" w:space="0" w:color="auto"/>
              </w:divBdr>
            </w:div>
            <w:div w:id="75174781">
              <w:marLeft w:val="0"/>
              <w:marRight w:val="0"/>
              <w:marTop w:val="0"/>
              <w:marBottom w:val="0"/>
              <w:divBdr>
                <w:top w:val="none" w:sz="0" w:space="0" w:color="auto"/>
                <w:left w:val="none" w:sz="0" w:space="0" w:color="auto"/>
                <w:bottom w:val="none" w:sz="0" w:space="0" w:color="auto"/>
                <w:right w:val="none" w:sz="0" w:space="0" w:color="auto"/>
              </w:divBdr>
            </w:div>
            <w:div w:id="1057898819">
              <w:marLeft w:val="0"/>
              <w:marRight w:val="0"/>
              <w:marTop w:val="0"/>
              <w:marBottom w:val="0"/>
              <w:divBdr>
                <w:top w:val="none" w:sz="0" w:space="0" w:color="auto"/>
                <w:left w:val="none" w:sz="0" w:space="0" w:color="auto"/>
                <w:bottom w:val="none" w:sz="0" w:space="0" w:color="auto"/>
                <w:right w:val="none" w:sz="0" w:space="0" w:color="auto"/>
              </w:divBdr>
            </w:div>
            <w:div w:id="1282110911">
              <w:marLeft w:val="0"/>
              <w:marRight w:val="0"/>
              <w:marTop w:val="0"/>
              <w:marBottom w:val="0"/>
              <w:divBdr>
                <w:top w:val="none" w:sz="0" w:space="0" w:color="auto"/>
                <w:left w:val="none" w:sz="0" w:space="0" w:color="auto"/>
                <w:bottom w:val="none" w:sz="0" w:space="0" w:color="auto"/>
                <w:right w:val="none" w:sz="0" w:space="0" w:color="auto"/>
              </w:divBdr>
            </w:div>
            <w:div w:id="1036586728">
              <w:marLeft w:val="0"/>
              <w:marRight w:val="0"/>
              <w:marTop w:val="0"/>
              <w:marBottom w:val="0"/>
              <w:divBdr>
                <w:top w:val="none" w:sz="0" w:space="0" w:color="auto"/>
                <w:left w:val="none" w:sz="0" w:space="0" w:color="auto"/>
                <w:bottom w:val="none" w:sz="0" w:space="0" w:color="auto"/>
                <w:right w:val="none" w:sz="0" w:space="0" w:color="auto"/>
              </w:divBdr>
            </w:div>
            <w:div w:id="1690327745">
              <w:marLeft w:val="0"/>
              <w:marRight w:val="0"/>
              <w:marTop w:val="0"/>
              <w:marBottom w:val="0"/>
              <w:divBdr>
                <w:top w:val="none" w:sz="0" w:space="0" w:color="auto"/>
                <w:left w:val="none" w:sz="0" w:space="0" w:color="auto"/>
                <w:bottom w:val="none" w:sz="0" w:space="0" w:color="auto"/>
                <w:right w:val="none" w:sz="0" w:space="0" w:color="auto"/>
              </w:divBdr>
            </w:div>
            <w:div w:id="1042945836">
              <w:marLeft w:val="0"/>
              <w:marRight w:val="0"/>
              <w:marTop w:val="0"/>
              <w:marBottom w:val="0"/>
              <w:divBdr>
                <w:top w:val="none" w:sz="0" w:space="0" w:color="auto"/>
                <w:left w:val="none" w:sz="0" w:space="0" w:color="auto"/>
                <w:bottom w:val="none" w:sz="0" w:space="0" w:color="auto"/>
                <w:right w:val="none" w:sz="0" w:space="0" w:color="auto"/>
              </w:divBdr>
            </w:div>
            <w:div w:id="2083942715">
              <w:marLeft w:val="0"/>
              <w:marRight w:val="0"/>
              <w:marTop w:val="0"/>
              <w:marBottom w:val="0"/>
              <w:divBdr>
                <w:top w:val="none" w:sz="0" w:space="0" w:color="auto"/>
                <w:left w:val="none" w:sz="0" w:space="0" w:color="auto"/>
                <w:bottom w:val="none" w:sz="0" w:space="0" w:color="auto"/>
                <w:right w:val="none" w:sz="0" w:space="0" w:color="auto"/>
              </w:divBdr>
            </w:div>
            <w:div w:id="2093504353">
              <w:marLeft w:val="0"/>
              <w:marRight w:val="0"/>
              <w:marTop w:val="0"/>
              <w:marBottom w:val="0"/>
              <w:divBdr>
                <w:top w:val="none" w:sz="0" w:space="0" w:color="auto"/>
                <w:left w:val="none" w:sz="0" w:space="0" w:color="auto"/>
                <w:bottom w:val="none" w:sz="0" w:space="0" w:color="auto"/>
                <w:right w:val="none" w:sz="0" w:space="0" w:color="auto"/>
              </w:divBdr>
            </w:div>
            <w:div w:id="1060011743">
              <w:marLeft w:val="0"/>
              <w:marRight w:val="0"/>
              <w:marTop w:val="0"/>
              <w:marBottom w:val="0"/>
              <w:divBdr>
                <w:top w:val="none" w:sz="0" w:space="0" w:color="auto"/>
                <w:left w:val="none" w:sz="0" w:space="0" w:color="auto"/>
                <w:bottom w:val="none" w:sz="0" w:space="0" w:color="auto"/>
                <w:right w:val="none" w:sz="0" w:space="0" w:color="auto"/>
              </w:divBdr>
            </w:div>
            <w:div w:id="1389378960">
              <w:marLeft w:val="0"/>
              <w:marRight w:val="0"/>
              <w:marTop w:val="0"/>
              <w:marBottom w:val="0"/>
              <w:divBdr>
                <w:top w:val="none" w:sz="0" w:space="0" w:color="auto"/>
                <w:left w:val="none" w:sz="0" w:space="0" w:color="auto"/>
                <w:bottom w:val="none" w:sz="0" w:space="0" w:color="auto"/>
                <w:right w:val="none" w:sz="0" w:space="0" w:color="auto"/>
              </w:divBdr>
            </w:div>
            <w:div w:id="1688949630">
              <w:marLeft w:val="0"/>
              <w:marRight w:val="0"/>
              <w:marTop w:val="0"/>
              <w:marBottom w:val="0"/>
              <w:divBdr>
                <w:top w:val="none" w:sz="0" w:space="0" w:color="auto"/>
                <w:left w:val="none" w:sz="0" w:space="0" w:color="auto"/>
                <w:bottom w:val="none" w:sz="0" w:space="0" w:color="auto"/>
                <w:right w:val="none" w:sz="0" w:space="0" w:color="auto"/>
              </w:divBdr>
            </w:div>
            <w:div w:id="619604236">
              <w:marLeft w:val="0"/>
              <w:marRight w:val="0"/>
              <w:marTop w:val="0"/>
              <w:marBottom w:val="0"/>
              <w:divBdr>
                <w:top w:val="none" w:sz="0" w:space="0" w:color="auto"/>
                <w:left w:val="none" w:sz="0" w:space="0" w:color="auto"/>
                <w:bottom w:val="none" w:sz="0" w:space="0" w:color="auto"/>
                <w:right w:val="none" w:sz="0" w:space="0" w:color="auto"/>
              </w:divBdr>
            </w:div>
            <w:div w:id="582878239">
              <w:marLeft w:val="0"/>
              <w:marRight w:val="0"/>
              <w:marTop w:val="0"/>
              <w:marBottom w:val="0"/>
              <w:divBdr>
                <w:top w:val="none" w:sz="0" w:space="0" w:color="auto"/>
                <w:left w:val="none" w:sz="0" w:space="0" w:color="auto"/>
                <w:bottom w:val="none" w:sz="0" w:space="0" w:color="auto"/>
                <w:right w:val="none" w:sz="0" w:space="0" w:color="auto"/>
              </w:divBdr>
            </w:div>
            <w:div w:id="865218146">
              <w:marLeft w:val="0"/>
              <w:marRight w:val="0"/>
              <w:marTop w:val="0"/>
              <w:marBottom w:val="0"/>
              <w:divBdr>
                <w:top w:val="none" w:sz="0" w:space="0" w:color="auto"/>
                <w:left w:val="none" w:sz="0" w:space="0" w:color="auto"/>
                <w:bottom w:val="none" w:sz="0" w:space="0" w:color="auto"/>
                <w:right w:val="none" w:sz="0" w:space="0" w:color="auto"/>
              </w:divBdr>
            </w:div>
            <w:div w:id="158428238">
              <w:marLeft w:val="0"/>
              <w:marRight w:val="0"/>
              <w:marTop w:val="0"/>
              <w:marBottom w:val="0"/>
              <w:divBdr>
                <w:top w:val="none" w:sz="0" w:space="0" w:color="auto"/>
                <w:left w:val="none" w:sz="0" w:space="0" w:color="auto"/>
                <w:bottom w:val="none" w:sz="0" w:space="0" w:color="auto"/>
                <w:right w:val="none" w:sz="0" w:space="0" w:color="auto"/>
              </w:divBdr>
            </w:div>
            <w:div w:id="242683905">
              <w:marLeft w:val="0"/>
              <w:marRight w:val="0"/>
              <w:marTop w:val="0"/>
              <w:marBottom w:val="0"/>
              <w:divBdr>
                <w:top w:val="none" w:sz="0" w:space="0" w:color="auto"/>
                <w:left w:val="none" w:sz="0" w:space="0" w:color="auto"/>
                <w:bottom w:val="none" w:sz="0" w:space="0" w:color="auto"/>
                <w:right w:val="none" w:sz="0" w:space="0" w:color="auto"/>
              </w:divBdr>
            </w:div>
            <w:div w:id="161824466">
              <w:marLeft w:val="0"/>
              <w:marRight w:val="0"/>
              <w:marTop w:val="0"/>
              <w:marBottom w:val="0"/>
              <w:divBdr>
                <w:top w:val="none" w:sz="0" w:space="0" w:color="auto"/>
                <w:left w:val="none" w:sz="0" w:space="0" w:color="auto"/>
                <w:bottom w:val="none" w:sz="0" w:space="0" w:color="auto"/>
                <w:right w:val="none" w:sz="0" w:space="0" w:color="auto"/>
              </w:divBdr>
            </w:div>
            <w:div w:id="158467222">
              <w:marLeft w:val="0"/>
              <w:marRight w:val="0"/>
              <w:marTop w:val="0"/>
              <w:marBottom w:val="0"/>
              <w:divBdr>
                <w:top w:val="none" w:sz="0" w:space="0" w:color="auto"/>
                <w:left w:val="none" w:sz="0" w:space="0" w:color="auto"/>
                <w:bottom w:val="none" w:sz="0" w:space="0" w:color="auto"/>
                <w:right w:val="none" w:sz="0" w:space="0" w:color="auto"/>
              </w:divBdr>
            </w:div>
            <w:div w:id="1910118974">
              <w:marLeft w:val="0"/>
              <w:marRight w:val="0"/>
              <w:marTop w:val="0"/>
              <w:marBottom w:val="0"/>
              <w:divBdr>
                <w:top w:val="none" w:sz="0" w:space="0" w:color="auto"/>
                <w:left w:val="none" w:sz="0" w:space="0" w:color="auto"/>
                <w:bottom w:val="none" w:sz="0" w:space="0" w:color="auto"/>
                <w:right w:val="none" w:sz="0" w:space="0" w:color="auto"/>
              </w:divBdr>
            </w:div>
            <w:div w:id="1279532474">
              <w:marLeft w:val="0"/>
              <w:marRight w:val="0"/>
              <w:marTop w:val="0"/>
              <w:marBottom w:val="0"/>
              <w:divBdr>
                <w:top w:val="none" w:sz="0" w:space="0" w:color="auto"/>
                <w:left w:val="none" w:sz="0" w:space="0" w:color="auto"/>
                <w:bottom w:val="none" w:sz="0" w:space="0" w:color="auto"/>
                <w:right w:val="none" w:sz="0" w:space="0" w:color="auto"/>
              </w:divBdr>
            </w:div>
            <w:div w:id="2009361572">
              <w:marLeft w:val="0"/>
              <w:marRight w:val="0"/>
              <w:marTop w:val="0"/>
              <w:marBottom w:val="0"/>
              <w:divBdr>
                <w:top w:val="none" w:sz="0" w:space="0" w:color="auto"/>
                <w:left w:val="none" w:sz="0" w:space="0" w:color="auto"/>
                <w:bottom w:val="none" w:sz="0" w:space="0" w:color="auto"/>
                <w:right w:val="none" w:sz="0" w:space="0" w:color="auto"/>
              </w:divBdr>
            </w:div>
            <w:div w:id="1799647398">
              <w:marLeft w:val="0"/>
              <w:marRight w:val="0"/>
              <w:marTop w:val="0"/>
              <w:marBottom w:val="0"/>
              <w:divBdr>
                <w:top w:val="none" w:sz="0" w:space="0" w:color="auto"/>
                <w:left w:val="none" w:sz="0" w:space="0" w:color="auto"/>
                <w:bottom w:val="none" w:sz="0" w:space="0" w:color="auto"/>
                <w:right w:val="none" w:sz="0" w:space="0" w:color="auto"/>
              </w:divBdr>
            </w:div>
            <w:div w:id="811868264">
              <w:marLeft w:val="0"/>
              <w:marRight w:val="0"/>
              <w:marTop w:val="0"/>
              <w:marBottom w:val="0"/>
              <w:divBdr>
                <w:top w:val="none" w:sz="0" w:space="0" w:color="auto"/>
                <w:left w:val="none" w:sz="0" w:space="0" w:color="auto"/>
                <w:bottom w:val="none" w:sz="0" w:space="0" w:color="auto"/>
                <w:right w:val="none" w:sz="0" w:space="0" w:color="auto"/>
              </w:divBdr>
            </w:div>
            <w:div w:id="1149637203">
              <w:marLeft w:val="0"/>
              <w:marRight w:val="0"/>
              <w:marTop w:val="0"/>
              <w:marBottom w:val="0"/>
              <w:divBdr>
                <w:top w:val="none" w:sz="0" w:space="0" w:color="auto"/>
                <w:left w:val="none" w:sz="0" w:space="0" w:color="auto"/>
                <w:bottom w:val="none" w:sz="0" w:space="0" w:color="auto"/>
                <w:right w:val="none" w:sz="0" w:space="0" w:color="auto"/>
              </w:divBdr>
            </w:div>
            <w:div w:id="2022316536">
              <w:marLeft w:val="0"/>
              <w:marRight w:val="0"/>
              <w:marTop w:val="0"/>
              <w:marBottom w:val="0"/>
              <w:divBdr>
                <w:top w:val="none" w:sz="0" w:space="0" w:color="auto"/>
                <w:left w:val="none" w:sz="0" w:space="0" w:color="auto"/>
                <w:bottom w:val="none" w:sz="0" w:space="0" w:color="auto"/>
                <w:right w:val="none" w:sz="0" w:space="0" w:color="auto"/>
              </w:divBdr>
            </w:div>
            <w:div w:id="1053311487">
              <w:marLeft w:val="0"/>
              <w:marRight w:val="0"/>
              <w:marTop w:val="0"/>
              <w:marBottom w:val="0"/>
              <w:divBdr>
                <w:top w:val="none" w:sz="0" w:space="0" w:color="auto"/>
                <w:left w:val="none" w:sz="0" w:space="0" w:color="auto"/>
                <w:bottom w:val="none" w:sz="0" w:space="0" w:color="auto"/>
                <w:right w:val="none" w:sz="0" w:space="0" w:color="auto"/>
              </w:divBdr>
            </w:div>
            <w:div w:id="1790970146">
              <w:marLeft w:val="0"/>
              <w:marRight w:val="0"/>
              <w:marTop w:val="0"/>
              <w:marBottom w:val="0"/>
              <w:divBdr>
                <w:top w:val="none" w:sz="0" w:space="0" w:color="auto"/>
                <w:left w:val="none" w:sz="0" w:space="0" w:color="auto"/>
                <w:bottom w:val="none" w:sz="0" w:space="0" w:color="auto"/>
                <w:right w:val="none" w:sz="0" w:space="0" w:color="auto"/>
              </w:divBdr>
            </w:div>
            <w:div w:id="1982344490">
              <w:marLeft w:val="0"/>
              <w:marRight w:val="0"/>
              <w:marTop w:val="0"/>
              <w:marBottom w:val="0"/>
              <w:divBdr>
                <w:top w:val="none" w:sz="0" w:space="0" w:color="auto"/>
                <w:left w:val="none" w:sz="0" w:space="0" w:color="auto"/>
                <w:bottom w:val="none" w:sz="0" w:space="0" w:color="auto"/>
                <w:right w:val="none" w:sz="0" w:space="0" w:color="auto"/>
              </w:divBdr>
            </w:div>
            <w:div w:id="836506717">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79650449">
              <w:marLeft w:val="0"/>
              <w:marRight w:val="0"/>
              <w:marTop w:val="0"/>
              <w:marBottom w:val="0"/>
              <w:divBdr>
                <w:top w:val="none" w:sz="0" w:space="0" w:color="auto"/>
                <w:left w:val="none" w:sz="0" w:space="0" w:color="auto"/>
                <w:bottom w:val="none" w:sz="0" w:space="0" w:color="auto"/>
                <w:right w:val="none" w:sz="0" w:space="0" w:color="auto"/>
              </w:divBdr>
            </w:div>
            <w:div w:id="1692729900">
              <w:marLeft w:val="0"/>
              <w:marRight w:val="0"/>
              <w:marTop w:val="0"/>
              <w:marBottom w:val="0"/>
              <w:divBdr>
                <w:top w:val="none" w:sz="0" w:space="0" w:color="auto"/>
                <w:left w:val="none" w:sz="0" w:space="0" w:color="auto"/>
                <w:bottom w:val="none" w:sz="0" w:space="0" w:color="auto"/>
                <w:right w:val="none" w:sz="0" w:space="0" w:color="auto"/>
              </w:divBdr>
            </w:div>
            <w:div w:id="1642923988">
              <w:marLeft w:val="0"/>
              <w:marRight w:val="0"/>
              <w:marTop w:val="0"/>
              <w:marBottom w:val="0"/>
              <w:divBdr>
                <w:top w:val="none" w:sz="0" w:space="0" w:color="auto"/>
                <w:left w:val="none" w:sz="0" w:space="0" w:color="auto"/>
                <w:bottom w:val="none" w:sz="0" w:space="0" w:color="auto"/>
                <w:right w:val="none" w:sz="0" w:space="0" w:color="auto"/>
              </w:divBdr>
            </w:div>
            <w:div w:id="1717966556">
              <w:marLeft w:val="0"/>
              <w:marRight w:val="0"/>
              <w:marTop w:val="0"/>
              <w:marBottom w:val="0"/>
              <w:divBdr>
                <w:top w:val="none" w:sz="0" w:space="0" w:color="auto"/>
                <w:left w:val="none" w:sz="0" w:space="0" w:color="auto"/>
                <w:bottom w:val="none" w:sz="0" w:space="0" w:color="auto"/>
                <w:right w:val="none" w:sz="0" w:space="0" w:color="auto"/>
              </w:divBdr>
            </w:div>
            <w:div w:id="2045211011">
              <w:marLeft w:val="0"/>
              <w:marRight w:val="0"/>
              <w:marTop w:val="0"/>
              <w:marBottom w:val="0"/>
              <w:divBdr>
                <w:top w:val="none" w:sz="0" w:space="0" w:color="auto"/>
                <w:left w:val="none" w:sz="0" w:space="0" w:color="auto"/>
                <w:bottom w:val="none" w:sz="0" w:space="0" w:color="auto"/>
                <w:right w:val="none" w:sz="0" w:space="0" w:color="auto"/>
              </w:divBdr>
            </w:div>
            <w:div w:id="1188718144">
              <w:marLeft w:val="0"/>
              <w:marRight w:val="0"/>
              <w:marTop w:val="0"/>
              <w:marBottom w:val="0"/>
              <w:divBdr>
                <w:top w:val="none" w:sz="0" w:space="0" w:color="auto"/>
                <w:left w:val="none" w:sz="0" w:space="0" w:color="auto"/>
                <w:bottom w:val="none" w:sz="0" w:space="0" w:color="auto"/>
                <w:right w:val="none" w:sz="0" w:space="0" w:color="auto"/>
              </w:divBdr>
            </w:div>
            <w:div w:id="1062097537">
              <w:marLeft w:val="0"/>
              <w:marRight w:val="0"/>
              <w:marTop w:val="0"/>
              <w:marBottom w:val="0"/>
              <w:divBdr>
                <w:top w:val="none" w:sz="0" w:space="0" w:color="auto"/>
                <w:left w:val="none" w:sz="0" w:space="0" w:color="auto"/>
                <w:bottom w:val="none" w:sz="0" w:space="0" w:color="auto"/>
                <w:right w:val="none" w:sz="0" w:space="0" w:color="auto"/>
              </w:divBdr>
            </w:div>
            <w:div w:id="1288076871">
              <w:marLeft w:val="0"/>
              <w:marRight w:val="0"/>
              <w:marTop w:val="0"/>
              <w:marBottom w:val="0"/>
              <w:divBdr>
                <w:top w:val="none" w:sz="0" w:space="0" w:color="auto"/>
                <w:left w:val="none" w:sz="0" w:space="0" w:color="auto"/>
                <w:bottom w:val="none" w:sz="0" w:space="0" w:color="auto"/>
                <w:right w:val="none" w:sz="0" w:space="0" w:color="auto"/>
              </w:divBdr>
            </w:div>
            <w:div w:id="341474981">
              <w:marLeft w:val="0"/>
              <w:marRight w:val="0"/>
              <w:marTop w:val="0"/>
              <w:marBottom w:val="0"/>
              <w:divBdr>
                <w:top w:val="none" w:sz="0" w:space="0" w:color="auto"/>
                <w:left w:val="none" w:sz="0" w:space="0" w:color="auto"/>
                <w:bottom w:val="none" w:sz="0" w:space="0" w:color="auto"/>
                <w:right w:val="none" w:sz="0" w:space="0" w:color="auto"/>
              </w:divBdr>
            </w:div>
            <w:div w:id="913785210">
              <w:marLeft w:val="0"/>
              <w:marRight w:val="0"/>
              <w:marTop w:val="0"/>
              <w:marBottom w:val="0"/>
              <w:divBdr>
                <w:top w:val="none" w:sz="0" w:space="0" w:color="auto"/>
                <w:left w:val="none" w:sz="0" w:space="0" w:color="auto"/>
                <w:bottom w:val="none" w:sz="0" w:space="0" w:color="auto"/>
                <w:right w:val="none" w:sz="0" w:space="0" w:color="auto"/>
              </w:divBdr>
            </w:div>
            <w:div w:id="12727612">
              <w:marLeft w:val="0"/>
              <w:marRight w:val="0"/>
              <w:marTop w:val="0"/>
              <w:marBottom w:val="0"/>
              <w:divBdr>
                <w:top w:val="none" w:sz="0" w:space="0" w:color="auto"/>
                <w:left w:val="none" w:sz="0" w:space="0" w:color="auto"/>
                <w:bottom w:val="none" w:sz="0" w:space="0" w:color="auto"/>
                <w:right w:val="none" w:sz="0" w:space="0" w:color="auto"/>
              </w:divBdr>
            </w:div>
            <w:div w:id="1196892616">
              <w:marLeft w:val="0"/>
              <w:marRight w:val="0"/>
              <w:marTop w:val="0"/>
              <w:marBottom w:val="0"/>
              <w:divBdr>
                <w:top w:val="none" w:sz="0" w:space="0" w:color="auto"/>
                <w:left w:val="none" w:sz="0" w:space="0" w:color="auto"/>
                <w:bottom w:val="none" w:sz="0" w:space="0" w:color="auto"/>
                <w:right w:val="none" w:sz="0" w:space="0" w:color="auto"/>
              </w:divBdr>
            </w:div>
            <w:div w:id="308216645">
              <w:marLeft w:val="0"/>
              <w:marRight w:val="0"/>
              <w:marTop w:val="0"/>
              <w:marBottom w:val="0"/>
              <w:divBdr>
                <w:top w:val="none" w:sz="0" w:space="0" w:color="auto"/>
                <w:left w:val="none" w:sz="0" w:space="0" w:color="auto"/>
                <w:bottom w:val="none" w:sz="0" w:space="0" w:color="auto"/>
                <w:right w:val="none" w:sz="0" w:space="0" w:color="auto"/>
              </w:divBdr>
            </w:div>
            <w:div w:id="119108142">
              <w:marLeft w:val="0"/>
              <w:marRight w:val="0"/>
              <w:marTop w:val="0"/>
              <w:marBottom w:val="0"/>
              <w:divBdr>
                <w:top w:val="none" w:sz="0" w:space="0" w:color="auto"/>
                <w:left w:val="none" w:sz="0" w:space="0" w:color="auto"/>
                <w:bottom w:val="none" w:sz="0" w:space="0" w:color="auto"/>
                <w:right w:val="none" w:sz="0" w:space="0" w:color="auto"/>
              </w:divBdr>
            </w:div>
            <w:div w:id="1929075295">
              <w:marLeft w:val="0"/>
              <w:marRight w:val="0"/>
              <w:marTop w:val="0"/>
              <w:marBottom w:val="0"/>
              <w:divBdr>
                <w:top w:val="none" w:sz="0" w:space="0" w:color="auto"/>
                <w:left w:val="none" w:sz="0" w:space="0" w:color="auto"/>
                <w:bottom w:val="none" w:sz="0" w:space="0" w:color="auto"/>
                <w:right w:val="none" w:sz="0" w:space="0" w:color="auto"/>
              </w:divBdr>
            </w:div>
            <w:div w:id="565260669">
              <w:marLeft w:val="0"/>
              <w:marRight w:val="0"/>
              <w:marTop w:val="0"/>
              <w:marBottom w:val="0"/>
              <w:divBdr>
                <w:top w:val="none" w:sz="0" w:space="0" w:color="auto"/>
                <w:left w:val="none" w:sz="0" w:space="0" w:color="auto"/>
                <w:bottom w:val="none" w:sz="0" w:space="0" w:color="auto"/>
                <w:right w:val="none" w:sz="0" w:space="0" w:color="auto"/>
              </w:divBdr>
            </w:div>
            <w:div w:id="613512381">
              <w:marLeft w:val="0"/>
              <w:marRight w:val="0"/>
              <w:marTop w:val="0"/>
              <w:marBottom w:val="0"/>
              <w:divBdr>
                <w:top w:val="none" w:sz="0" w:space="0" w:color="auto"/>
                <w:left w:val="none" w:sz="0" w:space="0" w:color="auto"/>
                <w:bottom w:val="none" w:sz="0" w:space="0" w:color="auto"/>
                <w:right w:val="none" w:sz="0" w:space="0" w:color="auto"/>
              </w:divBdr>
            </w:div>
            <w:div w:id="400566572">
              <w:marLeft w:val="0"/>
              <w:marRight w:val="0"/>
              <w:marTop w:val="0"/>
              <w:marBottom w:val="0"/>
              <w:divBdr>
                <w:top w:val="none" w:sz="0" w:space="0" w:color="auto"/>
                <w:left w:val="none" w:sz="0" w:space="0" w:color="auto"/>
                <w:bottom w:val="none" w:sz="0" w:space="0" w:color="auto"/>
                <w:right w:val="none" w:sz="0" w:space="0" w:color="auto"/>
              </w:divBdr>
            </w:div>
            <w:div w:id="225771925">
              <w:marLeft w:val="0"/>
              <w:marRight w:val="0"/>
              <w:marTop w:val="0"/>
              <w:marBottom w:val="0"/>
              <w:divBdr>
                <w:top w:val="none" w:sz="0" w:space="0" w:color="auto"/>
                <w:left w:val="none" w:sz="0" w:space="0" w:color="auto"/>
                <w:bottom w:val="none" w:sz="0" w:space="0" w:color="auto"/>
                <w:right w:val="none" w:sz="0" w:space="0" w:color="auto"/>
              </w:divBdr>
            </w:div>
            <w:div w:id="838733473">
              <w:marLeft w:val="0"/>
              <w:marRight w:val="0"/>
              <w:marTop w:val="0"/>
              <w:marBottom w:val="0"/>
              <w:divBdr>
                <w:top w:val="none" w:sz="0" w:space="0" w:color="auto"/>
                <w:left w:val="none" w:sz="0" w:space="0" w:color="auto"/>
                <w:bottom w:val="none" w:sz="0" w:space="0" w:color="auto"/>
                <w:right w:val="none" w:sz="0" w:space="0" w:color="auto"/>
              </w:divBdr>
            </w:div>
            <w:div w:id="1243755619">
              <w:marLeft w:val="0"/>
              <w:marRight w:val="0"/>
              <w:marTop w:val="0"/>
              <w:marBottom w:val="0"/>
              <w:divBdr>
                <w:top w:val="none" w:sz="0" w:space="0" w:color="auto"/>
                <w:left w:val="none" w:sz="0" w:space="0" w:color="auto"/>
                <w:bottom w:val="none" w:sz="0" w:space="0" w:color="auto"/>
                <w:right w:val="none" w:sz="0" w:space="0" w:color="auto"/>
              </w:divBdr>
            </w:div>
            <w:div w:id="1357733800">
              <w:marLeft w:val="0"/>
              <w:marRight w:val="0"/>
              <w:marTop w:val="0"/>
              <w:marBottom w:val="0"/>
              <w:divBdr>
                <w:top w:val="none" w:sz="0" w:space="0" w:color="auto"/>
                <w:left w:val="none" w:sz="0" w:space="0" w:color="auto"/>
                <w:bottom w:val="none" w:sz="0" w:space="0" w:color="auto"/>
                <w:right w:val="none" w:sz="0" w:space="0" w:color="auto"/>
              </w:divBdr>
            </w:div>
            <w:div w:id="1531532060">
              <w:marLeft w:val="0"/>
              <w:marRight w:val="0"/>
              <w:marTop w:val="0"/>
              <w:marBottom w:val="0"/>
              <w:divBdr>
                <w:top w:val="none" w:sz="0" w:space="0" w:color="auto"/>
                <w:left w:val="none" w:sz="0" w:space="0" w:color="auto"/>
                <w:bottom w:val="none" w:sz="0" w:space="0" w:color="auto"/>
                <w:right w:val="none" w:sz="0" w:space="0" w:color="auto"/>
              </w:divBdr>
            </w:div>
            <w:div w:id="2120685409">
              <w:marLeft w:val="0"/>
              <w:marRight w:val="0"/>
              <w:marTop w:val="0"/>
              <w:marBottom w:val="0"/>
              <w:divBdr>
                <w:top w:val="none" w:sz="0" w:space="0" w:color="auto"/>
                <w:left w:val="none" w:sz="0" w:space="0" w:color="auto"/>
                <w:bottom w:val="none" w:sz="0" w:space="0" w:color="auto"/>
                <w:right w:val="none" w:sz="0" w:space="0" w:color="auto"/>
              </w:divBdr>
            </w:div>
            <w:div w:id="2041393550">
              <w:marLeft w:val="0"/>
              <w:marRight w:val="0"/>
              <w:marTop w:val="0"/>
              <w:marBottom w:val="0"/>
              <w:divBdr>
                <w:top w:val="none" w:sz="0" w:space="0" w:color="auto"/>
                <w:left w:val="none" w:sz="0" w:space="0" w:color="auto"/>
                <w:bottom w:val="none" w:sz="0" w:space="0" w:color="auto"/>
                <w:right w:val="none" w:sz="0" w:space="0" w:color="auto"/>
              </w:divBdr>
            </w:div>
            <w:div w:id="476844186">
              <w:marLeft w:val="0"/>
              <w:marRight w:val="0"/>
              <w:marTop w:val="0"/>
              <w:marBottom w:val="0"/>
              <w:divBdr>
                <w:top w:val="none" w:sz="0" w:space="0" w:color="auto"/>
                <w:left w:val="none" w:sz="0" w:space="0" w:color="auto"/>
                <w:bottom w:val="none" w:sz="0" w:space="0" w:color="auto"/>
                <w:right w:val="none" w:sz="0" w:space="0" w:color="auto"/>
              </w:divBdr>
            </w:div>
            <w:div w:id="47384636">
              <w:marLeft w:val="0"/>
              <w:marRight w:val="0"/>
              <w:marTop w:val="0"/>
              <w:marBottom w:val="0"/>
              <w:divBdr>
                <w:top w:val="none" w:sz="0" w:space="0" w:color="auto"/>
                <w:left w:val="none" w:sz="0" w:space="0" w:color="auto"/>
                <w:bottom w:val="none" w:sz="0" w:space="0" w:color="auto"/>
                <w:right w:val="none" w:sz="0" w:space="0" w:color="auto"/>
              </w:divBdr>
            </w:div>
            <w:div w:id="1816531243">
              <w:marLeft w:val="0"/>
              <w:marRight w:val="0"/>
              <w:marTop w:val="0"/>
              <w:marBottom w:val="0"/>
              <w:divBdr>
                <w:top w:val="none" w:sz="0" w:space="0" w:color="auto"/>
                <w:left w:val="none" w:sz="0" w:space="0" w:color="auto"/>
                <w:bottom w:val="none" w:sz="0" w:space="0" w:color="auto"/>
                <w:right w:val="none" w:sz="0" w:space="0" w:color="auto"/>
              </w:divBdr>
            </w:div>
            <w:div w:id="832182994">
              <w:marLeft w:val="0"/>
              <w:marRight w:val="0"/>
              <w:marTop w:val="0"/>
              <w:marBottom w:val="0"/>
              <w:divBdr>
                <w:top w:val="none" w:sz="0" w:space="0" w:color="auto"/>
                <w:left w:val="none" w:sz="0" w:space="0" w:color="auto"/>
                <w:bottom w:val="none" w:sz="0" w:space="0" w:color="auto"/>
                <w:right w:val="none" w:sz="0" w:space="0" w:color="auto"/>
              </w:divBdr>
            </w:div>
            <w:div w:id="1839542312">
              <w:marLeft w:val="0"/>
              <w:marRight w:val="0"/>
              <w:marTop w:val="0"/>
              <w:marBottom w:val="0"/>
              <w:divBdr>
                <w:top w:val="none" w:sz="0" w:space="0" w:color="auto"/>
                <w:left w:val="none" w:sz="0" w:space="0" w:color="auto"/>
                <w:bottom w:val="none" w:sz="0" w:space="0" w:color="auto"/>
                <w:right w:val="none" w:sz="0" w:space="0" w:color="auto"/>
              </w:divBdr>
            </w:div>
            <w:div w:id="2001688815">
              <w:marLeft w:val="0"/>
              <w:marRight w:val="0"/>
              <w:marTop w:val="0"/>
              <w:marBottom w:val="0"/>
              <w:divBdr>
                <w:top w:val="none" w:sz="0" w:space="0" w:color="auto"/>
                <w:left w:val="none" w:sz="0" w:space="0" w:color="auto"/>
                <w:bottom w:val="none" w:sz="0" w:space="0" w:color="auto"/>
                <w:right w:val="none" w:sz="0" w:space="0" w:color="auto"/>
              </w:divBdr>
            </w:div>
            <w:div w:id="1888641818">
              <w:marLeft w:val="0"/>
              <w:marRight w:val="0"/>
              <w:marTop w:val="0"/>
              <w:marBottom w:val="0"/>
              <w:divBdr>
                <w:top w:val="none" w:sz="0" w:space="0" w:color="auto"/>
                <w:left w:val="none" w:sz="0" w:space="0" w:color="auto"/>
                <w:bottom w:val="none" w:sz="0" w:space="0" w:color="auto"/>
                <w:right w:val="none" w:sz="0" w:space="0" w:color="auto"/>
              </w:divBdr>
            </w:div>
            <w:div w:id="277570257">
              <w:marLeft w:val="0"/>
              <w:marRight w:val="0"/>
              <w:marTop w:val="0"/>
              <w:marBottom w:val="0"/>
              <w:divBdr>
                <w:top w:val="none" w:sz="0" w:space="0" w:color="auto"/>
                <w:left w:val="none" w:sz="0" w:space="0" w:color="auto"/>
                <w:bottom w:val="none" w:sz="0" w:space="0" w:color="auto"/>
                <w:right w:val="none" w:sz="0" w:space="0" w:color="auto"/>
              </w:divBdr>
            </w:div>
            <w:div w:id="402801817">
              <w:marLeft w:val="0"/>
              <w:marRight w:val="0"/>
              <w:marTop w:val="0"/>
              <w:marBottom w:val="0"/>
              <w:divBdr>
                <w:top w:val="none" w:sz="0" w:space="0" w:color="auto"/>
                <w:left w:val="none" w:sz="0" w:space="0" w:color="auto"/>
                <w:bottom w:val="none" w:sz="0" w:space="0" w:color="auto"/>
                <w:right w:val="none" w:sz="0" w:space="0" w:color="auto"/>
              </w:divBdr>
            </w:div>
            <w:div w:id="931469059">
              <w:marLeft w:val="0"/>
              <w:marRight w:val="0"/>
              <w:marTop w:val="0"/>
              <w:marBottom w:val="0"/>
              <w:divBdr>
                <w:top w:val="none" w:sz="0" w:space="0" w:color="auto"/>
                <w:left w:val="none" w:sz="0" w:space="0" w:color="auto"/>
                <w:bottom w:val="none" w:sz="0" w:space="0" w:color="auto"/>
                <w:right w:val="none" w:sz="0" w:space="0" w:color="auto"/>
              </w:divBdr>
            </w:div>
            <w:div w:id="1829511786">
              <w:marLeft w:val="0"/>
              <w:marRight w:val="0"/>
              <w:marTop w:val="0"/>
              <w:marBottom w:val="0"/>
              <w:divBdr>
                <w:top w:val="none" w:sz="0" w:space="0" w:color="auto"/>
                <w:left w:val="none" w:sz="0" w:space="0" w:color="auto"/>
                <w:bottom w:val="none" w:sz="0" w:space="0" w:color="auto"/>
                <w:right w:val="none" w:sz="0" w:space="0" w:color="auto"/>
              </w:divBdr>
            </w:div>
            <w:div w:id="1364481867">
              <w:marLeft w:val="0"/>
              <w:marRight w:val="0"/>
              <w:marTop w:val="0"/>
              <w:marBottom w:val="0"/>
              <w:divBdr>
                <w:top w:val="none" w:sz="0" w:space="0" w:color="auto"/>
                <w:left w:val="none" w:sz="0" w:space="0" w:color="auto"/>
                <w:bottom w:val="none" w:sz="0" w:space="0" w:color="auto"/>
                <w:right w:val="none" w:sz="0" w:space="0" w:color="auto"/>
              </w:divBdr>
            </w:div>
            <w:div w:id="123550093">
              <w:marLeft w:val="0"/>
              <w:marRight w:val="0"/>
              <w:marTop w:val="0"/>
              <w:marBottom w:val="0"/>
              <w:divBdr>
                <w:top w:val="none" w:sz="0" w:space="0" w:color="auto"/>
                <w:left w:val="none" w:sz="0" w:space="0" w:color="auto"/>
                <w:bottom w:val="none" w:sz="0" w:space="0" w:color="auto"/>
                <w:right w:val="none" w:sz="0" w:space="0" w:color="auto"/>
              </w:divBdr>
            </w:div>
            <w:div w:id="1783300527">
              <w:marLeft w:val="0"/>
              <w:marRight w:val="0"/>
              <w:marTop w:val="0"/>
              <w:marBottom w:val="0"/>
              <w:divBdr>
                <w:top w:val="none" w:sz="0" w:space="0" w:color="auto"/>
                <w:left w:val="none" w:sz="0" w:space="0" w:color="auto"/>
                <w:bottom w:val="none" w:sz="0" w:space="0" w:color="auto"/>
                <w:right w:val="none" w:sz="0" w:space="0" w:color="auto"/>
              </w:divBdr>
            </w:div>
            <w:div w:id="314184865">
              <w:marLeft w:val="0"/>
              <w:marRight w:val="0"/>
              <w:marTop w:val="0"/>
              <w:marBottom w:val="0"/>
              <w:divBdr>
                <w:top w:val="none" w:sz="0" w:space="0" w:color="auto"/>
                <w:left w:val="none" w:sz="0" w:space="0" w:color="auto"/>
                <w:bottom w:val="none" w:sz="0" w:space="0" w:color="auto"/>
                <w:right w:val="none" w:sz="0" w:space="0" w:color="auto"/>
              </w:divBdr>
            </w:div>
            <w:div w:id="1667127003">
              <w:marLeft w:val="0"/>
              <w:marRight w:val="0"/>
              <w:marTop w:val="0"/>
              <w:marBottom w:val="0"/>
              <w:divBdr>
                <w:top w:val="none" w:sz="0" w:space="0" w:color="auto"/>
                <w:left w:val="none" w:sz="0" w:space="0" w:color="auto"/>
                <w:bottom w:val="none" w:sz="0" w:space="0" w:color="auto"/>
                <w:right w:val="none" w:sz="0" w:space="0" w:color="auto"/>
              </w:divBdr>
            </w:div>
            <w:div w:id="1047528430">
              <w:marLeft w:val="0"/>
              <w:marRight w:val="0"/>
              <w:marTop w:val="0"/>
              <w:marBottom w:val="0"/>
              <w:divBdr>
                <w:top w:val="none" w:sz="0" w:space="0" w:color="auto"/>
                <w:left w:val="none" w:sz="0" w:space="0" w:color="auto"/>
                <w:bottom w:val="none" w:sz="0" w:space="0" w:color="auto"/>
                <w:right w:val="none" w:sz="0" w:space="0" w:color="auto"/>
              </w:divBdr>
            </w:div>
            <w:div w:id="1009722059">
              <w:marLeft w:val="0"/>
              <w:marRight w:val="0"/>
              <w:marTop w:val="0"/>
              <w:marBottom w:val="0"/>
              <w:divBdr>
                <w:top w:val="none" w:sz="0" w:space="0" w:color="auto"/>
                <w:left w:val="none" w:sz="0" w:space="0" w:color="auto"/>
                <w:bottom w:val="none" w:sz="0" w:space="0" w:color="auto"/>
                <w:right w:val="none" w:sz="0" w:space="0" w:color="auto"/>
              </w:divBdr>
            </w:div>
            <w:div w:id="1228495519">
              <w:marLeft w:val="0"/>
              <w:marRight w:val="0"/>
              <w:marTop w:val="0"/>
              <w:marBottom w:val="0"/>
              <w:divBdr>
                <w:top w:val="none" w:sz="0" w:space="0" w:color="auto"/>
                <w:left w:val="none" w:sz="0" w:space="0" w:color="auto"/>
                <w:bottom w:val="none" w:sz="0" w:space="0" w:color="auto"/>
                <w:right w:val="none" w:sz="0" w:space="0" w:color="auto"/>
              </w:divBdr>
            </w:div>
            <w:div w:id="689573999">
              <w:marLeft w:val="0"/>
              <w:marRight w:val="0"/>
              <w:marTop w:val="0"/>
              <w:marBottom w:val="0"/>
              <w:divBdr>
                <w:top w:val="none" w:sz="0" w:space="0" w:color="auto"/>
                <w:left w:val="none" w:sz="0" w:space="0" w:color="auto"/>
                <w:bottom w:val="none" w:sz="0" w:space="0" w:color="auto"/>
                <w:right w:val="none" w:sz="0" w:space="0" w:color="auto"/>
              </w:divBdr>
            </w:div>
            <w:div w:id="1885361490">
              <w:marLeft w:val="0"/>
              <w:marRight w:val="0"/>
              <w:marTop w:val="0"/>
              <w:marBottom w:val="0"/>
              <w:divBdr>
                <w:top w:val="none" w:sz="0" w:space="0" w:color="auto"/>
                <w:left w:val="none" w:sz="0" w:space="0" w:color="auto"/>
                <w:bottom w:val="none" w:sz="0" w:space="0" w:color="auto"/>
                <w:right w:val="none" w:sz="0" w:space="0" w:color="auto"/>
              </w:divBdr>
            </w:div>
            <w:div w:id="1496455072">
              <w:marLeft w:val="0"/>
              <w:marRight w:val="0"/>
              <w:marTop w:val="0"/>
              <w:marBottom w:val="0"/>
              <w:divBdr>
                <w:top w:val="none" w:sz="0" w:space="0" w:color="auto"/>
                <w:left w:val="none" w:sz="0" w:space="0" w:color="auto"/>
                <w:bottom w:val="none" w:sz="0" w:space="0" w:color="auto"/>
                <w:right w:val="none" w:sz="0" w:space="0" w:color="auto"/>
              </w:divBdr>
            </w:div>
            <w:div w:id="1845244785">
              <w:marLeft w:val="0"/>
              <w:marRight w:val="0"/>
              <w:marTop w:val="0"/>
              <w:marBottom w:val="0"/>
              <w:divBdr>
                <w:top w:val="none" w:sz="0" w:space="0" w:color="auto"/>
                <w:left w:val="none" w:sz="0" w:space="0" w:color="auto"/>
                <w:bottom w:val="none" w:sz="0" w:space="0" w:color="auto"/>
                <w:right w:val="none" w:sz="0" w:space="0" w:color="auto"/>
              </w:divBdr>
            </w:div>
            <w:div w:id="2082866741">
              <w:marLeft w:val="0"/>
              <w:marRight w:val="0"/>
              <w:marTop w:val="0"/>
              <w:marBottom w:val="0"/>
              <w:divBdr>
                <w:top w:val="none" w:sz="0" w:space="0" w:color="auto"/>
                <w:left w:val="none" w:sz="0" w:space="0" w:color="auto"/>
                <w:bottom w:val="none" w:sz="0" w:space="0" w:color="auto"/>
                <w:right w:val="none" w:sz="0" w:space="0" w:color="auto"/>
              </w:divBdr>
            </w:div>
            <w:div w:id="856771410">
              <w:marLeft w:val="0"/>
              <w:marRight w:val="0"/>
              <w:marTop w:val="0"/>
              <w:marBottom w:val="0"/>
              <w:divBdr>
                <w:top w:val="none" w:sz="0" w:space="0" w:color="auto"/>
                <w:left w:val="none" w:sz="0" w:space="0" w:color="auto"/>
                <w:bottom w:val="none" w:sz="0" w:space="0" w:color="auto"/>
                <w:right w:val="none" w:sz="0" w:space="0" w:color="auto"/>
              </w:divBdr>
            </w:div>
            <w:div w:id="648435875">
              <w:marLeft w:val="0"/>
              <w:marRight w:val="0"/>
              <w:marTop w:val="0"/>
              <w:marBottom w:val="0"/>
              <w:divBdr>
                <w:top w:val="none" w:sz="0" w:space="0" w:color="auto"/>
                <w:left w:val="none" w:sz="0" w:space="0" w:color="auto"/>
                <w:bottom w:val="none" w:sz="0" w:space="0" w:color="auto"/>
                <w:right w:val="none" w:sz="0" w:space="0" w:color="auto"/>
              </w:divBdr>
            </w:div>
            <w:div w:id="123348388">
              <w:marLeft w:val="0"/>
              <w:marRight w:val="0"/>
              <w:marTop w:val="0"/>
              <w:marBottom w:val="0"/>
              <w:divBdr>
                <w:top w:val="none" w:sz="0" w:space="0" w:color="auto"/>
                <w:left w:val="none" w:sz="0" w:space="0" w:color="auto"/>
                <w:bottom w:val="none" w:sz="0" w:space="0" w:color="auto"/>
                <w:right w:val="none" w:sz="0" w:space="0" w:color="auto"/>
              </w:divBdr>
            </w:div>
            <w:div w:id="226310484">
              <w:marLeft w:val="0"/>
              <w:marRight w:val="0"/>
              <w:marTop w:val="0"/>
              <w:marBottom w:val="0"/>
              <w:divBdr>
                <w:top w:val="none" w:sz="0" w:space="0" w:color="auto"/>
                <w:left w:val="none" w:sz="0" w:space="0" w:color="auto"/>
                <w:bottom w:val="none" w:sz="0" w:space="0" w:color="auto"/>
                <w:right w:val="none" w:sz="0" w:space="0" w:color="auto"/>
              </w:divBdr>
            </w:div>
            <w:div w:id="1721637442">
              <w:marLeft w:val="0"/>
              <w:marRight w:val="0"/>
              <w:marTop w:val="0"/>
              <w:marBottom w:val="0"/>
              <w:divBdr>
                <w:top w:val="none" w:sz="0" w:space="0" w:color="auto"/>
                <w:left w:val="none" w:sz="0" w:space="0" w:color="auto"/>
                <w:bottom w:val="none" w:sz="0" w:space="0" w:color="auto"/>
                <w:right w:val="none" w:sz="0" w:space="0" w:color="auto"/>
              </w:divBdr>
            </w:div>
            <w:div w:id="1654404533">
              <w:marLeft w:val="0"/>
              <w:marRight w:val="0"/>
              <w:marTop w:val="0"/>
              <w:marBottom w:val="0"/>
              <w:divBdr>
                <w:top w:val="none" w:sz="0" w:space="0" w:color="auto"/>
                <w:left w:val="none" w:sz="0" w:space="0" w:color="auto"/>
                <w:bottom w:val="none" w:sz="0" w:space="0" w:color="auto"/>
                <w:right w:val="none" w:sz="0" w:space="0" w:color="auto"/>
              </w:divBdr>
            </w:div>
            <w:div w:id="2123726481">
              <w:marLeft w:val="0"/>
              <w:marRight w:val="0"/>
              <w:marTop w:val="0"/>
              <w:marBottom w:val="0"/>
              <w:divBdr>
                <w:top w:val="none" w:sz="0" w:space="0" w:color="auto"/>
                <w:left w:val="none" w:sz="0" w:space="0" w:color="auto"/>
                <w:bottom w:val="none" w:sz="0" w:space="0" w:color="auto"/>
                <w:right w:val="none" w:sz="0" w:space="0" w:color="auto"/>
              </w:divBdr>
            </w:div>
            <w:div w:id="547839542">
              <w:marLeft w:val="0"/>
              <w:marRight w:val="0"/>
              <w:marTop w:val="0"/>
              <w:marBottom w:val="0"/>
              <w:divBdr>
                <w:top w:val="none" w:sz="0" w:space="0" w:color="auto"/>
                <w:left w:val="none" w:sz="0" w:space="0" w:color="auto"/>
                <w:bottom w:val="none" w:sz="0" w:space="0" w:color="auto"/>
                <w:right w:val="none" w:sz="0" w:space="0" w:color="auto"/>
              </w:divBdr>
            </w:div>
            <w:div w:id="1713536682">
              <w:marLeft w:val="0"/>
              <w:marRight w:val="0"/>
              <w:marTop w:val="0"/>
              <w:marBottom w:val="0"/>
              <w:divBdr>
                <w:top w:val="none" w:sz="0" w:space="0" w:color="auto"/>
                <w:left w:val="none" w:sz="0" w:space="0" w:color="auto"/>
                <w:bottom w:val="none" w:sz="0" w:space="0" w:color="auto"/>
                <w:right w:val="none" w:sz="0" w:space="0" w:color="auto"/>
              </w:divBdr>
            </w:div>
            <w:div w:id="3947305">
              <w:marLeft w:val="0"/>
              <w:marRight w:val="0"/>
              <w:marTop w:val="0"/>
              <w:marBottom w:val="0"/>
              <w:divBdr>
                <w:top w:val="none" w:sz="0" w:space="0" w:color="auto"/>
                <w:left w:val="none" w:sz="0" w:space="0" w:color="auto"/>
                <w:bottom w:val="none" w:sz="0" w:space="0" w:color="auto"/>
                <w:right w:val="none" w:sz="0" w:space="0" w:color="auto"/>
              </w:divBdr>
            </w:div>
            <w:div w:id="583608296">
              <w:marLeft w:val="0"/>
              <w:marRight w:val="0"/>
              <w:marTop w:val="0"/>
              <w:marBottom w:val="0"/>
              <w:divBdr>
                <w:top w:val="none" w:sz="0" w:space="0" w:color="auto"/>
                <w:left w:val="none" w:sz="0" w:space="0" w:color="auto"/>
                <w:bottom w:val="none" w:sz="0" w:space="0" w:color="auto"/>
                <w:right w:val="none" w:sz="0" w:space="0" w:color="auto"/>
              </w:divBdr>
            </w:div>
            <w:div w:id="125123952">
              <w:marLeft w:val="0"/>
              <w:marRight w:val="0"/>
              <w:marTop w:val="0"/>
              <w:marBottom w:val="0"/>
              <w:divBdr>
                <w:top w:val="none" w:sz="0" w:space="0" w:color="auto"/>
                <w:left w:val="none" w:sz="0" w:space="0" w:color="auto"/>
                <w:bottom w:val="none" w:sz="0" w:space="0" w:color="auto"/>
                <w:right w:val="none" w:sz="0" w:space="0" w:color="auto"/>
              </w:divBdr>
            </w:div>
            <w:div w:id="310789539">
              <w:marLeft w:val="0"/>
              <w:marRight w:val="0"/>
              <w:marTop w:val="0"/>
              <w:marBottom w:val="0"/>
              <w:divBdr>
                <w:top w:val="none" w:sz="0" w:space="0" w:color="auto"/>
                <w:left w:val="none" w:sz="0" w:space="0" w:color="auto"/>
                <w:bottom w:val="none" w:sz="0" w:space="0" w:color="auto"/>
                <w:right w:val="none" w:sz="0" w:space="0" w:color="auto"/>
              </w:divBdr>
            </w:div>
            <w:div w:id="747652279">
              <w:marLeft w:val="0"/>
              <w:marRight w:val="0"/>
              <w:marTop w:val="0"/>
              <w:marBottom w:val="0"/>
              <w:divBdr>
                <w:top w:val="none" w:sz="0" w:space="0" w:color="auto"/>
                <w:left w:val="none" w:sz="0" w:space="0" w:color="auto"/>
                <w:bottom w:val="none" w:sz="0" w:space="0" w:color="auto"/>
                <w:right w:val="none" w:sz="0" w:space="0" w:color="auto"/>
              </w:divBdr>
            </w:div>
            <w:div w:id="1275744261">
              <w:marLeft w:val="0"/>
              <w:marRight w:val="0"/>
              <w:marTop w:val="0"/>
              <w:marBottom w:val="0"/>
              <w:divBdr>
                <w:top w:val="none" w:sz="0" w:space="0" w:color="auto"/>
                <w:left w:val="none" w:sz="0" w:space="0" w:color="auto"/>
                <w:bottom w:val="none" w:sz="0" w:space="0" w:color="auto"/>
                <w:right w:val="none" w:sz="0" w:space="0" w:color="auto"/>
              </w:divBdr>
            </w:div>
            <w:div w:id="2141528844">
              <w:marLeft w:val="0"/>
              <w:marRight w:val="0"/>
              <w:marTop w:val="0"/>
              <w:marBottom w:val="0"/>
              <w:divBdr>
                <w:top w:val="none" w:sz="0" w:space="0" w:color="auto"/>
                <w:left w:val="none" w:sz="0" w:space="0" w:color="auto"/>
                <w:bottom w:val="none" w:sz="0" w:space="0" w:color="auto"/>
                <w:right w:val="none" w:sz="0" w:space="0" w:color="auto"/>
              </w:divBdr>
            </w:div>
            <w:div w:id="498425751">
              <w:marLeft w:val="0"/>
              <w:marRight w:val="0"/>
              <w:marTop w:val="0"/>
              <w:marBottom w:val="0"/>
              <w:divBdr>
                <w:top w:val="none" w:sz="0" w:space="0" w:color="auto"/>
                <w:left w:val="none" w:sz="0" w:space="0" w:color="auto"/>
                <w:bottom w:val="none" w:sz="0" w:space="0" w:color="auto"/>
                <w:right w:val="none" w:sz="0" w:space="0" w:color="auto"/>
              </w:divBdr>
            </w:div>
            <w:div w:id="1404135158">
              <w:marLeft w:val="0"/>
              <w:marRight w:val="0"/>
              <w:marTop w:val="0"/>
              <w:marBottom w:val="0"/>
              <w:divBdr>
                <w:top w:val="none" w:sz="0" w:space="0" w:color="auto"/>
                <w:left w:val="none" w:sz="0" w:space="0" w:color="auto"/>
                <w:bottom w:val="none" w:sz="0" w:space="0" w:color="auto"/>
                <w:right w:val="none" w:sz="0" w:space="0" w:color="auto"/>
              </w:divBdr>
            </w:div>
            <w:div w:id="406656357">
              <w:marLeft w:val="0"/>
              <w:marRight w:val="0"/>
              <w:marTop w:val="0"/>
              <w:marBottom w:val="0"/>
              <w:divBdr>
                <w:top w:val="none" w:sz="0" w:space="0" w:color="auto"/>
                <w:left w:val="none" w:sz="0" w:space="0" w:color="auto"/>
                <w:bottom w:val="none" w:sz="0" w:space="0" w:color="auto"/>
                <w:right w:val="none" w:sz="0" w:space="0" w:color="auto"/>
              </w:divBdr>
            </w:div>
            <w:div w:id="1116020691">
              <w:marLeft w:val="0"/>
              <w:marRight w:val="0"/>
              <w:marTop w:val="0"/>
              <w:marBottom w:val="0"/>
              <w:divBdr>
                <w:top w:val="none" w:sz="0" w:space="0" w:color="auto"/>
                <w:left w:val="none" w:sz="0" w:space="0" w:color="auto"/>
                <w:bottom w:val="none" w:sz="0" w:space="0" w:color="auto"/>
                <w:right w:val="none" w:sz="0" w:space="0" w:color="auto"/>
              </w:divBdr>
            </w:div>
            <w:div w:id="1705207134">
              <w:marLeft w:val="0"/>
              <w:marRight w:val="0"/>
              <w:marTop w:val="0"/>
              <w:marBottom w:val="0"/>
              <w:divBdr>
                <w:top w:val="none" w:sz="0" w:space="0" w:color="auto"/>
                <w:left w:val="none" w:sz="0" w:space="0" w:color="auto"/>
                <w:bottom w:val="none" w:sz="0" w:space="0" w:color="auto"/>
                <w:right w:val="none" w:sz="0" w:space="0" w:color="auto"/>
              </w:divBdr>
            </w:div>
            <w:div w:id="1731803153">
              <w:marLeft w:val="0"/>
              <w:marRight w:val="0"/>
              <w:marTop w:val="0"/>
              <w:marBottom w:val="0"/>
              <w:divBdr>
                <w:top w:val="none" w:sz="0" w:space="0" w:color="auto"/>
                <w:left w:val="none" w:sz="0" w:space="0" w:color="auto"/>
                <w:bottom w:val="none" w:sz="0" w:space="0" w:color="auto"/>
                <w:right w:val="none" w:sz="0" w:space="0" w:color="auto"/>
              </w:divBdr>
            </w:div>
            <w:div w:id="1789742063">
              <w:marLeft w:val="0"/>
              <w:marRight w:val="0"/>
              <w:marTop w:val="0"/>
              <w:marBottom w:val="0"/>
              <w:divBdr>
                <w:top w:val="none" w:sz="0" w:space="0" w:color="auto"/>
                <w:left w:val="none" w:sz="0" w:space="0" w:color="auto"/>
                <w:bottom w:val="none" w:sz="0" w:space="0" w:color="auto"/>
                <w:right w:val="none" w:sz="0" w:space="0" w:color="auto"/>
              </w:divBdr>
            </w:div>
            <w:div w:id="785737464">
              <w:marLeft w:val="0"/>
              <w:marRight w:val="0"/>
              <w:marTop w:val="0"/>
              <w:marBottom w:val="0"/>
              <w:divBdr>
                <w:top w:val="none" w:sz="0" w:space="0" w:color="auto"/>
                <w:left w:val="none" w:sz="0" w:space="0" w:color="auto"/>
                <w:bottom w:val="none" w:sz="0" w:space="0" w:color="auto"/>
                <w:right w:val="none" w:sz="0" w:space="0" w:color="auto"/>
              </w:divBdr>
            </w:div>
            <w:div w:id="1405027041">
              <w:marLeft w:val="0"/>
              <w:marRight w:val="0"/>
              <w:marTop w:val="0"/>
              <w:marBottom w:val="0"/>
              <w:divBdr>
                <w:top w:val="none" w:sz="0" w:space="0" w:color="auto"/>
                <w:left w:val="none" w:sz="0" w:space="0" w:color="auto"/>
                <w:bottom w:val="none" w:sz="0" w:space="0" w:color="auto"/>
                <w:right w:val="none" w:sz="0" w:space="0" w:color="auto"/>
              </w:divBdr>
            </w:div>
            <w:div w:id="89088647">
              <w:marLeft w:val="0"/>
              <w:marRight w:val="0"/>
              <w:marTop w:val="0"/>
              <w:marBottom w:val="0"/>
              <w:divBdr>
                <w:top w:val="none" w:sz="0" w:space="0" w:color="auto"/>
                <w:left w:val="none" w:sz="0" w:space="0" w:color="auto"/>
                <w:bottom w:val="none" w:sz="0" w:space="0" w:color="auto"/>
                <w:right w:val="none" w:sz="0" w:space="0" w:color="auto"/>
              </w:divBdr>
            </w:div>
            <w:div w:id="192766920">
              <w:marLeft w:val="0"/>
              <w:marRight w:val="0"/>
              <w:marTop w:val="0"/>
              <w:marBottom w:val="0"/>
              <w:divBdr>
                <w:top w:val="none" w:sz="0" w:space="0" w:color="auto"/>
                <w:left w:val="none" w:sz="0" w:space="0" w:color="auto"/>
                <w:bottom w:val="none" w:sz="0" w:space="0" w:color="auto"/>
                <w:right w:val="none" w:sz="0" w:space="0" w:color="auto"/>
              </w:divBdr>
            </w:div>
            <w:div w:id="69546952">
              <w:marLeft w:val="0"/>
              <w:marRight w:val="0"/>
              <w:marTop w:val="0"/>
              <w:marBottom w:val="0"/>
              <w:divBdr>
                <w:top w:val="none" w:sz="0" w:space="0" w:color="auto"/>
                <w:left w:val="none" w:sz="0" w:space="0" w:color="auto"/>
                <w:bottom w:val="none" w:sz="0" w:space="0" w:color="auto"/>
                <w:right w:val="none" w:sz="0" w:space="0" w:color="auto"/>
              </w:divBdr>
            </w:div>
            <w:div w:id="462383730">
              <w:marLeft w:val="0"/>
              <w:marRight w:val="0"/>
              <w:marTop w:val="0"/>
              <w:marBottom w:val="0"/>
              <w:divBdr>
                <w:top w:val="none" w:sz="0" w:space="0" w:color="auto"/>
                <w:left w:val="none" w:sz="0" w:space="0" w:color="auto"/>
                <w:bottom w:val="none" w:sz="0" w:space="0" w:color="auto"/>
                <w:right w:val="none" w:sz="0" w:space="0" w:color="auto"/>
              </w:divBdr>
            </w:div>
            <w:div w:id="937371203">
              <w:marLeft w:val="0"/>
              <w:marRight w:val="0"/>
              <w:marTop w:val="0"/>
              <w:marBottom w:val="0"/>
              <w:divBdr>
                <w:top w:val="none" w:sz="0" w:space="0" w:color="auto"/>
                <w:left w:val="none" w:sz="0" w:space="0" w:color="auto"/>
                <w:bottom w:val="none" w:sz="0" w:space="0" w:color="auto"/>
                <w:right w:val="none" w:sz="0" w:space="0" w:color="auto"/>
              </w:divBdr>
            </w:div>
            <w:div w:id="1637758399">
              <w:marLeft w:val="0"/>
              <w:marRight w:val="0"/>
              <w:marTop w:val="0"/>
              <w:marBottom w:val="0"/>
              <w:divBdr>
                <w:top w:val="none" w:sz="0" w:space="0" w:color="auto"/>
                <w:left w:val="none" w:sz="0" w:space="0" w:color="auto"/>
                <w:bottom w:val="none" w:sz="0" w:space="0" w:color="auto"/>
                <w:right w:val="none" w:sz="0" w:space="0" w:color="auto"/>
              </w:divBdr>
            </w:div>
            <w:div w:id="1970276425">
              <w:marLeft w:val="0"/>
              <w:marRight w:val="0"/>
              <w:marTop w:val="0"/>
              <w:marBottom w:val="0"/>
              <w:divBdr>
                <w:top w:val="none" w:sz="0" w:space="0" w:color="auto"/>
                <w:left w:val="none" w:sz="0" w:space="0" w:color="auto"/>
                <w:bottom w:val="none" w:sz="0" w:space="0" w:color="auto"/>
                <w:right w:val="none" w:sz="0" w:space="0" w:color="auto"/>
              </w:divBdr>
            </w:div>
            <w:div w:id="1950114867">
              <w:marLeft w:val="0"/>
              <w:marRight w:val="0"/>
              <w:marTop w:val="0"/>
              <w:marBottom w:val="0"/>
              <w:divBdr>
                <w:top w:val="none" w:sz="0" w:space="0" w:color="auto"/>
                <w:left w:val="none" w:sz="0" w:space="0" w:color="auto"/>
                <w:bottom w:val="none" w:sz="0" w:space="0" w:color="auto"/>
                <w:right w:val="none" w:sz="0" w:space="0" w:color="auto"/>
              </w:divBdr>
            </w:div>
            <w:div w:id="279066970">
              <w:marLeft w:val="0"/>
              <w:marRight w:val="0"/>
              <w:marTop w:val="0"/>
              <w:marBottom w:val="0"/>
              <w:divBdr>
                <w:top w:val="none" w:sz="0" w:space="0" w:color="auto"/>
                <w:left w:val="none" w:sz="0" w:space="0" w:color="auto"/>
                <w:bottom w:val="none" w:sz="0" w:space="0" w:color="auto"/>
                <w:right w:val="none" w:sz="0" w:space="0" w:color="auto"/>
              </w:divBdr>
            </w:div>
            <w:div w:id="1080448704">
              <w:marLeft w:val="0"/>
              <w:marRight w:val="0"/>
              <w:marTop w:val="0"/>
              <w:marBottom w:val="0"/>
              <w:divBdr>
                <w:top w:val="none" w:sz="0" w:space="0" w:color="auto"/>
                <w:left w:val="none" w:sz="0" w:space="0" w:color="auto"/>
                <w:bottom w:val="none" w:sz="0" w:space="0" w:color="auto"/>
                <w:right w:val="none" w:sz="0" w:space="0" w:color="auto"/>
              </w:divBdr>
            </w:div>
            <w:div w:id="488132942">
              <w:marLeft w:val="0"/>
              <w:marRight w:val="0"/>
              <w:marTop w:val="0"/>
              <w:marBottom w:val="0"/>
              <w:divBdr>
                <w:top w:val="none" w:sz="0" w:space="0" w:color="auto"/>
                <w:left w:val="none" w:sz="0" w:space="0" w:color="auto"/>
                <w:bottom w:val="none" w:sz="0" w:space="0" w:color="auto"/>
                <w:right w:val="none" w:sz="0" w:space="0" w:color="auto"/>
              </w:divBdr>
            </w:div>
            <w:div w:id="1234856429">
              <w:marLeft w:val="0"/>
              <w:marRight w:val="0"/>
              <w:marTop w:val="0"/>
              <w:marBottom w:val="0"/>
              <w:divBdr>
                <w:top w:val="none" w:sz="0" w:space="0" w:color="auto"/>
                <w:left w:val="none" w:sz="0" w:space="0" w:color="auto"/>
                <w:bottom w:val="none" w:sz="0" w:space="0" w:color="auto"/>
                <w:right w:val="none" w:sz="0" w:space="0" w:color="auto"/>
              </w:divBdr>
            </w:div>
            <w:div w:id="1127285010">
              <w:marLeft w:val="0"/>
              <w:marRight w:val="0"/>
              <w:marTop w:val="0"/>
              <w:marBottom w:val="0"/>
              <w:divBdr>
                <w:top w:val="none" w:sz="0" w:space="0" w:color="auto"/>
                <w:left w:val="none" w:sz="0" w:space="0" w:color="auto"/>
                <w:bottom w:val="none" w:sz="0" w:space="0" w:color="auto"/>
                <w:right w:val="none" w:sz="0" w:space="0" w:color="auto"/>
              </w:divBdr>
            </w:div>
            <w:div w:id="712846957">
              <w:marLeft w:val="0"/>
              <w:marRight w:val="0"/>
              <w:marTop w:val="0"/>
              <w:marBottom w:val="0"/>
              <w:divBdr>
                <w:top w:val="none" w:sz="0" w:space="0" w:color="auto"/>
                <w:left w:val="none" w:sz="0" w:space="0" w:color="auto"/>
                <w:bottom w:val="none" w:sz="0" w:space="0" w:color="auto"/>
                <w:right w:val="none" w:sz="0" w:space="0" w:color="auto"/>
              </w:divBdr>
            </w:div>
            <w:div w:id="809597859">
              <w:marLeft w:val="0"/>
              <w:marRight w:val="0"/>
              <w:marTop w:val="0"/>
              <w:marBottom w:val="0"/>
              <w:divBdr>
                <w:top w:val="none" w:sz="0" w:space="0" w:color="auto"/>
                <w:left w:val="none" w:sz="0" w:space="0" w:color="auto"/>
                <w:bottom w:val="none" w:sz="0" w:space="0" w:color="auto"/>
                <w:right w:val="none" w:sz="0" w:space="0" w:color="auto"/>
              </w:divBdr>
            </w:div>
            <w:div w:id="1512521922">
              <w:marLeft w:val="0"/>
              <w:marRight w:val="0"/>
              <w:marTop w:val="0"/>
              <w:marBottom w:val="0"/>
              <w:divBdr>
                <w:top w:val="none" w:sz="0" w:space="0" w:color="auto"/>
                <w:left w:val="none" w:sz="0" w:space="0" w:color="auto"/>
                <w:bottom w:val="none" w:sz="0" w:space="0" w:color="auto"/>
                <w:right w:val="none" w:sz="0" w:space="0" w:color="auto"/>
              </w:divBdr>
            </w:div>
            <w:div w:id="1562516576">
              <w:marLeft w:val="0"/>
              <w:marRight w:val="0"/>
              <w:marTop w:val="0"/>
              <w:marBottom w:val="0"/>
              <w:divBdr>
                <w:top w:val="none" w:sz="0" w:space="0" w:color="auto"/>
                <w:left w:val="none" w:sz="0" w:space="0" w:color="auto"/>
                <w:bottom w:val="none" w:sz="0" w:space="0" w:color="auto"/>
                <w:right w:val="none" w:sz="0" w:space="0" w:color="auto"/>
              </w:divBdr>
            </w:div>
            <w:div w:id="414937233">
              <w:marLeft w:val="0"/>
              <w:marRight w:val="0"/>
              <w:marTop w:val="0"/>
              <w:marBottom w:val="0"/>
              <w:divBdr>
                <w:top w:val="none" w:sz="0" w:space="0" w:color="auto"/>
                <w:left w:val="none" w:sz="0" w:space="0" w:color="auto"/>
                <w:bottom w:val="none" w:sz="0" w:space="0" w:color="auto"/>
                <w:right w:val="none" w:sz="0" w:space="0" w:color="auto"/>
              </w:divBdr>
            </w:div>
            <w:div w:id="423116951">
              <w:marLeft w:val="0"/>
              <w:marRight w:val="0"/>
              <w:marTop w:val="0"/>
              <w:marBottom w:val="0"/>
              <w:divBdr>
                <w:top w:val="none" w:sz="0" w:space="0" w:color="auto"/>
                <w:left w:val="none" w:sz="0" w:space="0" w:color="auto"/>
                <w:bottom w:val="none" w:sz="0" w:space="0" w:color="auto"/>
                <w:right w:val="none" w:sz="0" w:space="0" w:color="auto"/>
              </w:divBdr>
            </w:div>
            <w:div w:id="1939018433">
              <w:marLeft w:val="0"/>
              <w:marRight w:val="0"/>
              <w:marTop w:val="0"/>
              <w:marBottom w:val="0"/>
              <w:divBdr>
                <w:top w:val="none" w:sz="0" w:space="0" w:color="auto"/>
                <w:left w:val="none" w:sz="0" w:space="0" w:color="auto"/>
                <w:bottom w:val="none" w:sz="0" w:space="0" w:color="auto"/>
                <w:right w:val="none" w:sz="0" w:space="0" w:color="auto"/>
              </w:divBdr>
            </w:div>
            <w:div w:id="241451538">
              <w:marLeft w:val="0"/>
              <w:marRight w:val="0"/>
              <w:marTop w:val="0"/>
              <w:marBottom w:val="0"/>
              <w:divBdr>
                <w:top w:val="none" w:sz="0" w:space="0" w:color="auto"/>
                <w:left w:val="none" w:sz="0" w:space="0" w:color="auto"/>
                <w:bottom w:val="none" w:sz="0" w:space="0" w:color="auto"/>
                <w:right w:val="none" w:sz="0" w:space="0" w:color="auto"/>
              </w:divBdr>
            </w:div>
            <w:div w:id="1451125153">
              <w:marLeft w:val="0"/>
              <w:marRight w:val="0"/>
              <w:marTop w:val="0"/>
              <w:marBottom w:val="0"/>
              <w:divBdr>
                <w:top w:val="none" w:sz="0" w:space="0" w:color="auto"/>
                <w:left w:val="none" w:sz="0" w:space="0" w:color="auto"/>
                <w:bottom w:val="none" w:sz="0" w:space="0" w:color="auto"/>
                <w:right w:val="none" w:sz="0" w:space="0" w:color="auto"/>
              </w:divBdr>
            </w:div>
            <w:div w:id="1513379614">
              <w:marLeft w:val="0"/>
              <w:marRight w:val="0"/>
              <w:marTop w:val="0"/>
              <w:marBottom w:val="0"/>
              <w:divBdr>
                <w:top w:val="none" w:sz="0" w:space="0" w:color="auto"/>
                <w:left w:val="none" w:sz="0" w:space="0" w:color="auto"/>
                <w:bottom w:val="none" w:sz="0" w:space="0" w:color="auto"/>
                <w:right w:val="none" w:sz="0" w:space="0" w:color="auto"/>
              </w:divBdr>
            </w:div>
            <w:div w:id="942960779">
              <w:marLeft w:val="0"/>
              <w:marRight w:val="0"/>
              <w:marTop w:val="0"/>
              <w:marBottom w:val="0"/>
              <w:divBdr>
                <w:top w:val="none" w:sz="0" w:space="0" w:color="auto"/>
                <w:left w:val="none" w:sz="0" w:space="0" w:color="auto"/>
                <w:bottom w:val="none" w:sz="0" w:space="0" w:color="auto"/>
                <w:right w:val="none" w:sz="0" w:space="0" w:color="auto"/>
              </w:divBdr>
            </w:div>
            <w:div w:id="582109722">
              <w:marLeft w:val="0"/>
              <w:marRight w:val="0"/>
              <w:marTop w:val="0"/>
              <w:marBottom w:val="0"/>
              <w:divBdr>
                <w:top w:val="none" w:sz="0" w:space="0" w:color="auto"/>
                <w:left w:val="none" w:sz="0" w:space="0" w:color="auto"/>
                <w:bottom w:val="none" w:sz="0" w:space="0" w:color="auto"/>
                <w:right w:val="none" w:sz="0" w:space="0" w:color="auto"/>
              </w:divBdr>
            </w:div>
            <w:div w:id="1584146708">
              <w:marLeft w:val="0"/>
              <w:marRight w:val="0"/>
              <w:marTop w:val="0"/>
              <w:marBottom w:val="0"/>
              <w:divBdr>
                <w:top w:val="none" w:sz="0" w:space="0" w:color="auto"/>
                <w:left w:val="none" w:sz="0" w:space="0" w:color="auto"/>
                <w:bottom w:val="none" w:sz="0" w:space="0" w:color="auto"/>
                <w:right w:val="none" w:sz="0" w:space="0" w:color="auto"/>
              </w:divBdr>
            </w:div>
            <w:div w:id="1908031572">
              <w:marLeft w:val="0"/>
              <w:marRight w:val="0"/>
              <w:marTop w:val="0"/>
              <w:marBottom w:val="0"/>
              <w:divBdr>
                <w:top w:val="none" w:sz="0" w:space="0" w:color="auto"/>
                <w:left w:val="none" w:sz="0" w:space="0" w:color="auto"/>
                <w:bottom w:val="none" w:sz="0" w:space="0" w:color="auto"/>
                <w:right w:val="none" w:sz="0" w:space="0" w:color="auto"/>
              </w:divBdr>
            </w:div>
            <w:div w:id="1856503824">
              <w:marLeft w:val="0"/>
              <w:marRight w:val="0"/>
              <w:marTop w:val="0"/>
              <w:marBottom w:val="0"/>
              <w:divBdr>
                <w:top w:val="none" w:sz="0" w:space="0" w:color="auto"/>
                <w:left w:val="none" w:sz="0" w:space="0" w:color="auto"/>
                <w:bottom w:val="none" w:sz="0" w:space="0" w:color="auto"/>
                <w:right w:val="none" w:sz="0" w:space="0" w:color="auto"/>
              </w:divBdr>
            </w:div>
            <w:div w:id="1686250220">
              <w:marLeft w:val="0"/>
              <w:marRight w:val="0"/>
              <w:marTop w:val="0"/>
              <w:marBottom w:val="0"/>
              <w:divBdr>
                <w:top w:val="none" w:sz="0" w:space="0" w:color="auto"/>
                <w:left w:val="none" w:sz="0" w:space="0" w:color="auto"/>
                <w:bottom w:val="none" w:sz="0" w:space="0" w:color="auto"/>
                <w:right w:val="none" w:sz="0" w:space="0" w:color="auto"/>
              </w:divBdr>
            </w:div>
            <w:div w:id="1108545510">
              <w:marLeft w:val="0"/>
              <w:marRight w:val="0"/>
              <w:marTop w:val="0"/>
              <w:marBottom w:val="0"/>
              <w:divBdr>
                <w:top w:val="none" w:sz="0" w:space="0" w:color="auto"/>
                <w:left w:val="none" w:sz="0" w:space="0" w:color="auto"/>
                <w:bottom w:val="none" w:sz="0" w:space="0" w:color="auto"/>
                <w:right w:val="none" w:sz="0" w:space="0" w:color="auto"/>
              </w:divBdr>
            </w:div>
            <w:div w:id="1851286264">
              <w:marLeft w:val="0"/>
              <w:marRight w:val="0"/>
              <w:marTop w:val="0"/>
              <w:marBottom w:val="0"/>
              <w:divBdr>
                <w:top w:val="none" w:sz="0" w:space="0" w:color="auto"/>
                <w:left w:val="none" w:sz="0" w:space="0" w:color="auto"/>
                <w:bottom w:val="none" w:sz="0" w:space="0" w:color="auto"/>
                <w:right w:val="none" w:sz="0" w:space="0" w:color="auto"/>
              </w:divBdr>
            </w:div>
            <w:div w:id="2006474976">
              <w:marLeft w:val="0"/>
              <w:marRight w:val="0"/>
              <w:marTop w:val="0"/>
              <w:marBottom w:val="0"/>
              <w:divBdr>
                <w:top w:val="none" w:sz="0" w:space="0" w:color="auto"/>
                <w:left w:val="none" w:sz="0" w:space="0" w:color="auto"/>
                <w:bottom w:val="none" w:sz="0" w:space="0" w:color="auto"/>
                <w:right w:val="none" w:sz="0" w:space="0" w:color="auto"/>
              </w:divBdr>
            </w:div>
            <w:div w:id="573048121">
              <w:marLeft w:val="0"/>
              <w:marRight w:val="0"/>
              <w:marTop w:val="0"/>
              <w:marBottom w:val="0"/>
              <w:divBdr>
                <w:top w:val="none" w:sz="0" w:space="0" w:color="auto"/>
                <w:left w:val="none" w:sz="0" w:space="0" w:color="auto"/>
                <w:bottom w:val="none" w:sz="0" w:space="0" w:color="auto"/>
                <w:right w:val="none" w:sz="0" w:space="0" w:color="auto"/>
              </w:divBdr>
            </w:div>
            <w:div w:id="1739664343">
              <w:marLeft w:val="0"/>
              <w:marRight w:val="0"/>
              <w:marTop w:val="0"/>
              <w:marBottom w:val="0"/>
              <w:divBdr>
                <w:top w:val="none" w:sz="0" w:space="0" w:color="auto"/>
                <w:left w:val="none" w:sz="0" w:space="0" w:color="auto"/>
                <w:bottom w:val="none" w:sz="0" w:space="0" w:color="auto"/>
                <w:right w:val="none" w:sz="0" w:space="0" w:color="auto"/>
              </w:divBdr>
            </w:div>
            <w:div w:id="1664309653">
              <w:marLeft w:val="0"/>
              <w:marRight w:val="0"/>
              <w:marTop w:val="0"/>
              <w:marBottom w:val="0"/>
              <w:divBdr>
                <w:top w:val="none" w:sz="0" w:space="0" w:color="auto"/>
                <w:left w:val="none" w:sz="0" w:space="0" w:color="auto"/>
                <w:bottom w:val="none" w:sz="0" w:space="0" w:color="auto"/>
                <w:right w:val="none" w:sz="0" w:space="0" w:color="auto"/>
              </w:divBdr>
            </w:div>
            <w:div w:id="1062826880">
              <w:marLeft w:val="0"/>
              <w:marRight w:val="0"/>
              <w:marTop w:val="0"/>
              <w:marBottom w:val="0"/>
              <w:divBdr>
                <w:top w:val="none" w:sz="0" w:space="0" w:color="auto"/>
                <w:left w:val="none" w:sz="0" w:space="0" w:color="auto"/>
                <w:bottom w:val="none" w:sz="0" w:space="0" w:color="auto"/>
                <w:right w:val="none" w:sz="0" w:space="0" w:color="auto"/>
              </w:divBdr>
            </w:div>
            <w:div w:id="289942566">
              <w:marLeft w:val="0"/>
              <w:marRight w:val="0"/>
              <w:marTop w:val="0"/>
              <w:marBottom w:val="0"/>
              <w:divBdr>
                <w:top w:val="none" w:sz="0" w:space="0" w:color="auto"/>
                <w:left w:val="none" w:sz="0" w:space="0" w:color="auto"/>
                <w:bottom w:val="none" w:sz="0" w:space="0" w:color="auto"/>
                <w:right w:val="none" w:sz="0" w:space="0" w:color="auto"/>
              </w:divBdr>
            </w:div>
            <w:div w:id="1341273792">
              <w:marLeft w:val="0"/>
              <w:marRight w:val="0"/>
              <w:marTop w:val="0"/>
              <w:marBottom w:val="0"/>
              <w:divBdr>
                <w:top w:val="none" w:sz="0" w:space="0" w:color="auto"/>
                <w:left w:val="none" w:sz="0" w:space="0" w:color="auto"/>
                <w:bottom w:val="none" w:sz="0" w:space="0" w:color="auto"/>
                <w:right w:val="none" w:sz="0" w:space="0" w:color="auto"/>
              </w:divBdr>
            </w:div>
            <w:div w:id="2063795084">
              <w:marLeft w:val="0"/>
              <w:marRight w:val="0"/>
              <w:marTop w:val="0"/>
              <w:marBottom w:val="0"/>
              <w:divBdr>
                <w:top w:val="none" w:sz="0" w:space="0" w:color="auto"/>
                <w:left w:val="none" w:sz="0" w:space="0" w:color="auto"/>
                <w:bottom w:val="none" w:sz="0" w:space="0" w:color="auto"/>
                <w:right w:val="none" w:sz="0" w:space="0" w:color="auto"/>
              </w:divBdr>
            </w:div>
            <w:div w:id="132912276">
              <w:marLeft w:val="0"/>
              <w:marRight w:val="0"/>
              <w:marTop w:val="0"/>
              <w:marBottom w:val="0"/>
              <w:divBdr>
                <w:top w:val="none" w:sz="0" w:space="0" w:color="auto"/>
                <w:left w:val="none" w:sz="0" w:space="0" w:color="auto"/>
                <w:bottom w:val="none" w:sz="0" w:space="0" w:color="auto"/>
                <w:right w:val="none" w:sz="0" w:space="0" w:color="auto"/>
              </w:divBdr>
            </w:div>
            <w:div w:id="1916473708">
              <w:marLeft w:val="0"/>
              <w:marRight w:val="0"/>
              <w:marTop w:val="0"/>
              <w:marBottom w:val="0"/>
              <w:divBdr>
                <w:top w:val="none" w:sz="0" w:space="0" w:color="auto"/>
                <w:left w:val="none" w:sz="0" w:space="0" w:color="auto"/>
                <w:bottom w:val="none" w:sz="0" w:space="0" w:color="auto"/>
                <w:right w:val="none" w:sz="0" w:space="0" w:color="auto"/>
              </w:divBdr>
            </w:div>
            <w:div w:id="2068987575">
              <w:marLeft w:val="0"/>
              <w:marRight w:val="0"/>
              <w:marTop w:val="0"/>
              <w:marBottom w:val="0"/>
              <w:divBdr>
                <w:top w:val="none" w:sz="0" w:space="0" w:color="auto"/>
                <w:left w:val="none" w:sz="0" w:space="0" w:color="auto"/>
                <w:bottom w:val="none" w:sz="0" w:space="0" w:color="auto"/>
                <w:right w:val="none" w:sz="0" w:space="0" w:color="auto"/>
              </w:divBdr>
            </w:div>
            <w:div w:id="375472533">
              <w:marLeft w:val="0"/>
              <w:marRight w:val="0"/>
              <w:marTop w:val="0"/>
              <w:marBottom w:val="0"/>
              <w:divBdr>
                <w:top w:val="none" w:sz="0" w:space="0" w:color="auto"/>
                <w:left w:val="none" w:sz="0" w:space="0" w:color="auto"/>
                <w:bottom w:val="none" w:sz="0" w:space="0" w:color="auto"/>
                <w:right w:val="none" w:sz="0" w:space="0" w:color="auto"/>
              </w:divBdr>
            </w:div>
            <w:div w:id="92093980">
              <w:marLeft w:val="0"/>
              <w:marRight w:val="0"/>
              <w:marTop w:val="0"/>
              <w:marBottom w:val="0"/>
              <w:divBdr>
                <w:top w:val="none" w:sz="0" w:space="0" w:color="auto"/>
                <w:left w:val="none" w:sz="0" w:space="0" w:color="auto"/>
                <w:bottom w:val="none" w:sz="0" w:space="0" w:color="auto"/>
                <w:right w:val="none" w:sz="0" w:space="0" w:color="auto"/>
              </w:divBdr>
            </w:div>
            <w:div w:id="1379427510">
              <w:marLeft w:val="0"/>
              <w:marRight w:val="0"/>
              <w:marTop w:val="0"/>
              <w:marBottom w:val="0"/>
              <w:divBdr>
                <w:top w:val="none" w:sz="0" w:space="0" w:color="auto"/>
                <w:left w:val="none" w:sz="0" w:space="0" w:color="auto"/>
                <w:bottom w:val="none" w:sz="0" w:space="0" w:color="auto"/>
                <w:right w:val="none" w:sz="0" w:space="0" w:color="auto"/>
              </w:divBdr>
            </w:div>
            <w:div w:id="1190992709">
              <w:marLeft w:val="0"/>
              <w:marRight w:val="0"/>
              <w:marTop w:val="0"/>
              <w:marBottom w:val="0"/>
              <w:divBdr>
                <w:top w:val="none" w:sz="0" w:space="0" w:color="auto"/>
                <w:left w:val="none" w:sz="0" w:space="0" w:color="auto"/>
                <w:bottom w:val="none" w:sz="0" w:space="0" w:color="auto"/>
                <w:right w:val="none" w:sz="0" w:space="0" w:color="auto"/>
              </w:divBdr>
            </w:div>
            <w:div w:id="1130244213">
              <w:marLeft w:val="0"/>
              <w:marRight w:val="0"/>
              <w:marTop w:val="0"/>
              <w:marBottom w:val="0"/>
              <w:divBdr>
                <w:top w:val="none" w:sz="0" w:space="0" w:color="auto"/>
                <w:left w:val="none" w:sz="0" w:space="0" w:color="auto"/>
                <w:bottom w:val="none" w:sz="0" w:space="0" w:color="auto"/>
                <w:right w:val="none" w:sz="0" w:space="0" w:color="auto"/>
              </w:divBdr>
            </w:div>
            <w:div w:id="723141998">
              <w:marLeft w:val="0"/>
              <w:marRight w:val="0"/>
              <w:marTop w:val="0"/>
              <w:marBottom w:val="0"/>
              <w:divBdr>
                <w:top w:val="none" w:sz="0" w:space="0" w:color="auto"/>
                <w:left w:val="none" w:sz="0" w:space="0" w:color="auto"/>
                <w:bottom w:val="none" w:sz="0" w:space="0" w:color="auto"/>
                <w:right w:val="none" w:sz="0" w:space="0" w:color="auto"/>
              </w:divBdr>
            </w:div>
            <w:div w:id="588662540">
              <w:marLeft w:val="0"/>
              <w:marRight w:val="0"/>
              <w:marTop w:val="0"/>
              <w:marBottom w:val="0"/>
              <w:divBdr>
                <w:top w:val="none" w:sz="0" w:space="0" w:color="auto"/>
                <w:left w:val="none" w:sz="0" w:space="0" w:color="auto"/>
                <w:bottom w:val="none" w:sz="0" w:space="0" w:color="auto"/>
                <w:right w:val="none" w:sz="0" w:space="0" w:color="auto"/>
              </w:divBdr>
            </w:div>
            <w:div w:id="683702305">
              <w:marLeft w:val="0"/>
              <w:marRight w:val="0"/>
              <w:marTop w:val="0"/>
              <w:marBottom w:val="0"/>
              <w:divBdr>
                <w:top w:val="none" w:sz="0" w:space="0" w:color="auto"/>
                <w:left w:val="none" w:sz="0" w:space="0" w:color="auto"/>
                <w:bottom w:val="none" w:sz="0" w:space="0" w:color="auto"/>
                <w:right w:val="none" w:sz="0" w:space="0" w:color="auto"/>
              </w:divBdr>
            </w:div>
            <w:div w:id="981540198">
              <w:marLeft w:val="0"/>
              <w:marRight w:val="0"/>
              <w:marTop w:val="0"/>
              <w:marBottom w:val="0"/>
              <w:divBdr>
                <w:top w:val="none" w:sz="0" w:space="0" w:color="auto"/>
                <w:left w:val="none" w:sz="0" w:space="0" w:color="auto"/>
                <w:bottom w:val="none" w:sz="0" w:space="0" w:color="auto"/>
                <w:right w:val="none" w:sz="0" w:space="0" w:color="auto"/>
              </w:divBdr>
            </w:div>
            <w:div w:id="1851286942">
              <w:marLeft w:val="0"/>
              <w:marRight w:val="0"/>
              <w:marTop w:val="0"/>
              <w:marBottom w:val="0"/>
              <w:divBdr>
                <w:top w:val="none" w:sz="0" w:space="0" w:color="auto"/>
                <w:left w:val="none" w:sz="0" w:space="0" w:color="auto"/>
                <w:bottom w:val="none" w:sz="0" w:space="0" w:color="auto"/>
                <w:right w:val="none" w:sz="0" w:space="0" w:color="auto"/>
              </w:divBdr>
            </w:div>
            <w:div w:id="2005888542">
              <w:marLeft w:val="0"/>
              <w:marRight w:val="0"/>
              <w:marTop w:val="0"/>
              <w:marBottom w:val="0"/>
              <w:divBdr>
                <w:top w:val="none" w:sz="0" w:space="0" w:color="auto"/>
                <w:left w:val="none" w:sz="0" w:space="0" w:color="auto"/>
                <w:bottom w:val="none" w:sz="0" w:space="0" w:color="auto"/>
                <w:right w:val="none" w:sz="0" w:space="0" w:color="auto"/>
              </w:divBdr>
            </w:div>
            <w:div w:id="814373224">
              <w:marLeft w:val="0"/>
              <w:marRight w:val="0"/>
              <w:marTop w:val="0"/>
              <w:marBottom w:val="0"/>
              <w:divBdr>
                <w:top w:val="none" w:sz="0" w:space="0" w:color="auto"/>
                <w:left w:val="none" w:sz="0" w:space="0" w:color="auto"/>
                <w:bottom w:val="none" w:sz="0" w:space="0" w:color="auto"/>
                <w:right w:val="none" w:sz="0" w:space="0" w:color="auto"/>
              </w:divBdr>
            </w:div>
            <w:div w:id="538321345">
              <w:marLeft w:val="0"/>
              <w:marRight w:val="0"/>
              <w:marTop w:val="0"/>
              <w:marBottom w:val="0"/>
              <w:divBdr>
                <w:top w:val="none" w:sz="0" w:space="0" w:color="auto"/>
                <w:left w:val="none" w:sz="0" w:space="0" w:color="auto"/>
                <w:bottom w:val="none" w:sz="0" w:space="0" w:color="auto"/>
                <w:right w:val="none" w:sz="0" w:space="0" w:color="auto"/>
              </w:divBdr>
            </w:div>
            <w:div w:id="1973753260">
              <w:marLeft w:val="0"/>
              <w:marRight w:val="0"/>
              <w:marTop w:val="0"/>
              <w:marBottom w:val="0"/>
              <w:divBdr>
                <w:top w:val="none" w:sz="0" w:space="0" w:color="auto"/>
                <w:left w:val="none" w:sz="0" w:space="0" w:color="auto"/>
                <w:bottom w:val="none" w:sz="0" w:space="0" w:color="auto"/>
                <w:right w:val="none" w:sz="0" w:space="0" w:color="auto"/>
              </w:divBdr>
            </w:div>
            <w:div w:id="1963074581">
              <w:marLeft w:val="0"/>
              <w:marRight w:val="0"/>
              <w:marTop w:val="0"/>
              <w:marBottom w:val="0"/>
              <w:divBdr>
                <w:top w:val="none" w:sz="0" w:space="0" w:color="auto"/>
                <w:left w:val="none" w:sz="0" w:space="0" w:color="auto"/>
                <w:bottom w:val="none" w:sz="0" w:space="0" w:color="auto"/>
                <w:right w:val="none" w:sz="0" w:space="0" w:color="auto"/>
              </w:divBdr>
            </w:div>
            <w:div w:id="1463422949">
              <w:marLeft w:val="0"/>
              <w:marRight w:val="0"/>
              <w:marTop w:val="0"/>
              <w:marBottom w:val="0"/>
              <w:divBdr>
                <w:top w:val="none" w:sz="0" w:space="0" w:color="auto"/>
                <w:left w:val="none" w:sz="0" w:space="0" w:color="auto"/>
                <w:bottom w:val="none" w:sz="0" w:space="0" w:color="auto"/>
                <w:right w:val="none" w:sz="0" w:space="0" w:color="auto"/>
              </w:divBdr>
            </w:div>
            <w:div w:id="1552495137">
              <w:marLeft w:val="0"/>
              <w:marRight w:val="0"/>
              <w:marTop w:val="0"/>
              <w:marBottom w:val="0"/>
              <w:divBdr>
                <w:top w:val="none" w:sz="0" w:space="0" w:color="auto"/>
                <w:left w:val="none" w:sz="0" w:space="0" w:color="auto"/>
                <w:bottom w:val="none" w:sz="0" w:space="0" w:color="auto"/>
                <w:right w:val="none" w:sz="0" w:space="0" w:color="auto"/>
              </w:divBdr>
            </w:div>
            <w:div w:id="1173691986">
              <w:marLeft w:val="0"/>
              <w:marRight w:val="0"/>
              <w:marTop w:val="0"/>
              <w:marBottom w:val="0"/>
              <w:divBdr>
                <w:top w:val="none" w:sz="0" w:space="0" w:color="auto"/>
                <w:left w:val="none" w:sz="0" w:space="0" w:color="auto"/>
                <w:bottom w:val="none" w:sz="0" w:space="0" w:color="auto"/>
                <w:right w:val="none" w:sz="0" w:space="0" w:color="auto"/>
              </w:divBdr>
            </w:div>
            <w:div w:id="850409746">
              <w:marLeft w:val="0"/>
              <w:marRight w:val="0"/>
              <w:marTop w:val="0"/>
              <w:marBottom w:val="0"/>
              <w:divBdr>
                <w:top w:val="none" w:sz="0" w:space="0" w:color="auto"/>
                <w:left w:val="none" w:sz="0" w:space="0" w:color="auto"/>
                <w:bottom w:val="none" w:sz="0" w:space="0" w:color="auto"/>
                <w:right w:val="none" w:sz="0" w:space="0" w:color="auto"/>
              </w:divBdr>
            </w:div>
            <w:div w:id="229073000">
              <w:marLeft w:val="0"/>
              <w:marRight w:val="0"/>
              <w:marTop w:val="0"/>
              <w:marBottom w:val="0"/>
              <w:divBdr>
                <w:top w:val="none" w:sz="0" w:space="0" w:color="auto"/>
                <w:left w:val="none" w:sz="0" w:space="0" w:color="auto"/>
                <w:bottom w:val="none" w:sz="0" w:space="0" w:color="auto"/>
                <w:right w:val="none" w:sz="0" w:space="0" w:color="auto"/>
              </w:divBdr>
            </w:div>
            <w:div w:id="178281550">
              <w:marLeft w:val="0"/>
              <w:marRight w:val="0"/>
              <w:marTop w:val="0"/>
              <w:marBottom w:val="0"/>
              <w:divBdr>
                <w:top w:val="none" w:sz="0" w:space="0" w:color="auto"/>
                <w:left w:val="none" w:sz="0" w:space="0" w:color="auto"/>
                <w:bottom w:val="none" w:sz="0" w:space="0" w:color="auto"/>
                <w:right w:val="none" w:sz="0" w:space="0" w:color="auto"/>
              </w:divBdr>
            </w:div>
            <w:div w:id="799810679">
              <w:marLeft w:val="0"/>
              <w:marRight w:val="0"/>
              <w:marTop w:val="0"/>
              <w:marBottom w:val="0"/>
              <w:divBdr>
                <w:top w:val="none" w:sz="0" w:space="0" w:color="auto"/>
                <w:left w:val="none" w:sz="0" w:space="0" w:color="auto"/>
                <w:bottom w:val="none" w:sz="0" w:space="0" w:color="auto"/>
                <w:right w:val="none" w:sz="0" w:space="0" w:color="auto"/>
              </w:divBdr>
            </w:div>
            <w:div w:id="1766998766">
              <w:marLeft w:val="0"/>
              <w:marRight w:val="0"/>
              <w:marTop w:val="0"/>
              <w:marBottom w:val="0"/>
              <w:divBdr>
                <w:top w:val="none" w:sz="0" w:space="0" w:color="auto"/>
                <w:left w:val="none" w:sz="0" w:space="0" w:color="auto"/>
                <w:bottom w:val="none" w:sz="0" w:space="0" w:color="auto"/>
                <w:right w:val="none" w:sz="0" w:space="0" w:color="auto"/>
              </w:divBdr>
            </w:div>
            <w:div w:id="817116088">
              <w:marLeft w:val="0"/>
              <w:marRight w:val="0"/>
              <w:marTop w:val="0"/>
              <w:marBottom w:val="0"/>
              <w:divBdr>
                <w:top w:val="none" w:sz="0" w:space="0" w:color="auto"/>
                <w:left w:val="none" w:sz="0" w:space="0" w:color="auto"/>
                <w:bottom w:val="none" w:sz="0" w:space="0" w:color="auto"/>
                <w:right w:val="none" w:sz="0" w:space="0" w:color="auto"/>
              </w:divBdr>
            </w:div>
            <w:div w:id="1038042768">
              <w:marLeft w:val="0"/>
              <w:marRight w:val="0"/>
              <w:marTop w:val="0"/>
              <w:marBottom w:val="0"/>
              <w:divBdr>
                <w:top w:val="none" w:sz="0" w:space="0" w:color="auto"/>
                <w:left w:val="none" w:sz="0" w:space="0" w:color="auto"/>
                <w:bottom w:val="none" w:sz="0" w:space="0" w:color="auto"/>
                <w:right w:val="none" w:sz="0" w:space="0" w:color="auto"/>
              </w:divBdr>
            </w:div>
            <w:div w:id="793987095">
              <w:marLeft w:val="0"/>
              <w:marRight w:val="0"/>
              <w:marTop w:val="0"/>
              <w:marBottom w:val="0"/>
              <w:divBdr>
                <w:top w:val="none" w:sz="0" w:space="0" w:color="auto"/>
                <w:left w:val="none" w:sz="0" w:space="0" w:color="auto"/>
                <w:bottom w:val="none" w:sz="0" w:space="0" w:color="auto"/>
                <w:right w:val="none" w:sz="0" w:space="0" w:color="auto"/>
              </w:divBdr>
            </w:div>
            <w:div w:id="639773369">
              <w:marLeft w:val="0"/>
              <w:marRight w:val="0"/>
              <w:marTop w:val="0"/>
              <w:marBottom w:val="0"/>
              <w:divBdr>
                <w:top w:val="none" w:sz="0" w:space="0" w:color="auto"/>
                <w:left w:val="none" w:sz="0" w:space="0" w:color="auto"/>
                <w:bottom w:val="none" w:sz="0" w:space="0" w:color="auto"/>
                <w:right w:val="none" w:sz="0" w:space="0" w:color="auto"/>
              </w:divBdr>
            </w:div>
            <w:div w:id="467019835">
              <w:marLeft w:val="0"/>
              <w:marRight w:val="0"/>
              <w:marTop w:val="0"/>
              <w:marBottom w:val="0"/>
              <w:divBdr>
                <w:top w:val="none" w:sz="0" w:space="0" w:color="auto"/>
                <w:left w:val="none" w:sz="0" w:space="0" w:color="auto"/>
                <w:bottom w:val="none" w:sz="0" w:space="0" w:color="auto"/>
                <w:right w:val="none" w:sz="0" w:space="0" w:color="auto"/>
              </w:divBdr>
            </w:div>
            <w:div w:id="1663847213">
              <w:marLeft w:val="0"/>
              <w:marRight w:val="0"/>
              <w:marTop w:val="0"/>
              <w:marBottom w:val="0"/>
              <w:divBdr>
                <w:top w:val="none" w:sz="0" w:space="0" w:color="auto"/>
                <w:left w:val="none" w:sz="0" w:space="0" w:color="auto"/>
                <w:bottom w:val="none" w:sz="0" w:space="0" w:color="auto"/>
                <w:right w:val="none" w:sz="0" w:space="0" w:color="auto"/>
              </w:divBdr>
            </w:div>
            <w:div w:id="481315700">
              <w:marLeft w:val="0"/>
              <w:marRight w:val="0"/>
              <w:marTop w:val="0"/>
              <w:marBottom w:val="0"/>
              <w:divBdr>
                <w:top w:val="none" w:sz="0" w:space="0" w:color="auto"/>
                <w:left w:val="none" w:sz="0" w:space="0" w:color="auto"/>
                <w:bottom w:val="none" w:sz="0" w:space="0" w:color="auto"/>
                <w:right w:val="none" w:sz="0" w:space="0" w:color="auto"/>
              </w:divBdr>
            </w:div>
            <w:div w:id="900024933">
              <w:marLeft w:val="0"/>
              <w:marRight w:val="0"/>
              <w:marTop w:val="0"/>
              <w:marBottom w:val="0"/>
              <w:divBdr>
                <w:top w:val="none" w:sz="0" w:space="0" w:color="auto"/>
                <w:left w:val="none" w:sz="0" w:space="0" w:color="auto"/>
                <w:bottom w:val="none" w:sz="0" w:space="0" w:color="auto"/>
                <w:right w:val="none" w:sz="0" w:space="0" w:color="auto"/>
              </w:divBdr>
            </w:div>
            <w:div w:id="386690712">
              <w:marLeft w:val="0"/>
              <w:marRight w:val="0"/>
              <w:marTop w:val="0"/>
              <w:marBottom w:val="0"/>
              <w:divBdr>
                <w:top w:val="none" w:sz="0" w:space="0" w:color="auto"/>
                <w:left w:val="none" w:sz="0" w:space="0" w:color="auto"/>
                <w:bottom w:val="none" w:sz="0" w:space="0" w:color="auto"/>
                <w:right w:val="none" w:sz="0" w:space="0" w:color="auto"/>
              </w:divBdr>
            </w:div>
            <w:div w:id="1603495359">
              <w:marLeft w:val="0"/>
              <w:marRight w:val="0"/>
              <w:marTop w:val="0"/>
              <w:marBottom w:val="0"/>
              <w:divBdr>
                <w:top w:val="none" w:sz="0" w:space="0" w:color="auto"/>
                <w:left w:val="none" w:sz="0" w:space="0" w:color="auto"/>
                <w:bottom w:val="none" w:sz="0" w:space="0" w:color="auto"/>
                <w:right w:val="none" w:sz="0" w:space="0" w:color="auto"/>
              </w:divBdr>
            </w:div>
            <w:div w:id="2033650399">
              <w:marLeft w:val="0"/>
              <w:marRight w:val="0"/>
              <w:marTop w:val="0"/>
              <w:marBottom w:val="0"/>
              <w:divBdr>
                <w:top w:val="none" w:sz="0" w:space="0" w:color="auto"/>
                <w:left w:val="none" w:sz="0" w:space="0" w:color="auto"/>
                <w:bottom w:val="none" w:sz="0" w:space="0" w:color="auto"/>
                <w:right w:val="none" w:sz="0" w:space="0" w:color="auto"/>
              </w:divBdr>
            </w:div>
            <w:div w:id="456678000">
              <w:marLeft w:val="0"/>
              <w:marRight w:val="0"/>
              <w:marTop w:val="0"/>
              <w:marBottom w:val="0"/>
              <w:divBdr>
                <w:top w:val="none" w:sz="0" w:space="0" w:color="auto"/>
                <w:left w:val="none" w:sz="0" w:space="0" w:color="auto"/>
                <w:bottom w:val="none" w:sz="0" w:space="0" w:color="auto"/>
                <w:right w:val="none" w:sz="0" w:space="0" w:color="auto"/>
              </w:divBdr>
            </w:div>
            <w:div w:id="457144210">
              <w:marLeft w:val="0"/>
              <w:marRight w:val="0"/>
              <w:marTop w:val="0"/>
              <w:marBottom w:val="0"/>
              <w:divBdr>
                <w:top w:val="none" w:sz="0" w:space="0" w:color="auto"/>
                <w:left w:val="none" w:sz="0" w:space="0" w:color="auto"/>
                <w:bottom w:val="none" w:sz="0" w:space="0" w:color="auto"/>
                <w:right w:val="none" w:sz="0" w:space="0" w:color="auto"/>
              </w:divBdr>
            </w:div>
            <w:div w:id="1195340384">
              <w:marLeft w:val="0"/>
              <w:marRight w:val="0"/>
              <w:marTop w:val="0"/>
              <w:marBottom w:val="0"/>
              <w:divBdr>
                <w:top w:val="none" w:sz="0" w:space="0" w:color="auto"/>
                <w:left w:val="none" w:sz="0" w:space="0" w:color="auto"/>
                <w:bottom w:val="none" w:sz="0" w:space="0" w:color="auto"/>
                <w:right w:val="none" w:sz="0" w:space="0" w:color="auto"/>
              </w:divBdr>
            </w:div>
            <w:div w:id="1847859781">
              <w:marLeft w:val="0"/>
              <w:marRight w:val="0"/>
              <w:marTop w:val="0"/>
              <w:marBottom w:val="0"/>
              <w:divBdr>
                <w:top w:val="none" w:sz="0" w:space="0" w:color="auto"/>
                <w:left w:val="none" w:sz="0" w:space="0" w:color="auto"/>
                <w:bottom w:val="none" w:sz="0" w:space="0" w:color="auto"/>
                <w:right w:val="none" w:sz="0" w:space="0" w:color="auto"/>
              </w:divBdr>
            </w:div>
            <w:div w:id="1392577995">
              <w:marLeft w:val="0"/>
              <w:marRight w:val="0"/>
              <w:marTop w:val="0"/>
              <w:marBottom w:val="0"/>
              <w:divBdr>
                <w:top w:val="none" w:sz="0" w:space="0" w:color="auto"/>
                <w:left w:val="none" w:sz="0" w:space="0" w:color="auto"/>
                <w:bottom w:val="none" w:sz="0" w:space="0" w:color="auto"/>
                <w:right w:val="none" w:sz="0" w:space="0" w:color="auto"/>
              </w:divBdr>
            </w:div>
            <w:div w:id="759257319">
              <w:marLeft w:val="0"/>
              <w:marRight w:val="0"/>
              <w:marTop w:val="0"/>
              <w:marBottom w:val="0"/>
              <w:divBdr>
                <w:top w:val="none" w:sz="0" w:space="0" w:color="auto"/>
                <w:left w:val="none" w:sz="0" w:space="0" w:color="auto"/>
                <w:bottom w:val="none" w:sz="0" w:space="0" w:color="auto"/>
                <w:right w:val="none" w:sz="0" w:space="0" w:color="auto"/>
              </w:divBdr>
            </w:div>
            <w:div w:id="755438949">
              <w:marLeft w:val="0"/>
              <w:marRight w:val="0"/>
              <w:marTop w:val="0"/>
              <w:marBottom w:val="0"/>
              <w:divBdr>
                <w:top w:val="none" w:sz="0" w:space="0" w:color="auto"/>
                <w:left w:val="none" w:sz="0" w:space="0" w:color="auto"/>
                <w:bottom w:val="none" w:sz="0" w:space="0" w:color="auto"/>
                <w:right w:val="none" w:sz="0" w:space="0" w:color="auto"/>
              </w:divBdr>
            </w:div>
            <w:div w:id="1400444578">
              <w:marLeft w:val="0"/>
              <w:marRight w:val="0"/>
              <w:marTop w:val="0"/>
              <w:marBottom w:val="0"/>
              <w:divBdr>
                <w:top w:val="none" w:sz="0" w:space="0" w:color="auto"/>
                <w:left w:val="none" w:sz="0" w:space="0" w:color="auto"/>
                <w:bottom w:val="none" w:sz="0" w:space="0" w:color="auto"/>
                <w:right w:val="none" w:sz="0" w:space="0" w:color="auto"/>
              </w:divBdr>
            </w:div>
            <w:div w:id="1661500541">
              <w:marLeft w:val="0"/>
              <w:marRight w:val="0"/>
              <w:marTop w:val="0"/>
              <w:marBottom w:val="0"/>
              <w:divBdr>
                <w:top w:val="none" w:sz="0" w:space="0" w:color="auto"/>
                <w:left w:val="none" w:sz="0" w:space="0" w:color="auto"/>
                <w:bottom w:val="none" w:sz="0" w:space="0" w:color="auto"/>
                <w:right w:val="none" w:sz="0" w:space="0" w:color="auto"/>
              </w:divBdr>
            </w:div>
            <w:div w:id="2032951371">
              <w:marLeft w:val="0"/>
              <w:marRight w:val="0"/>
              <w:marTop w:val="0"/>
              <w:marBottom w:val="0"/>
              <w:divBdr>
                <w:top w:val="none" w:sz="0" w:space="0" w:color="auto"/>
                <w:left w:val="none" w:sz="0" w:space="0" w:color="auto"/>
                <w:bottom w:val="none" w:sz="0" w:space="0" w:color="auto"/>
                <w:right w:val="none" w:sz="0" w:space="0" w:color="auto"/>
              </w:divBdr>
            </w:div>
            <w:div w:id="877089575">
              <w:marLeft w:val="0"/>
              <w:marRight w:val="0"/>
              <w:marTop w:val="0"/>
              <w:marBottom w:val="0"/>
              <w:divBdr>
                <w:top w:val="none" w:sz="0" w:space="0" w:color="auto"/>
                <w:left w:val="none" w:sz="0" w:space="0" w:color="auto"/>
                <w:bottom w:val="none" w:sz="0" w:space="0" w:color="auto"/>
                <w:right w:val="none" w:sz="0" w:space="0" w:color="auto"/>
              </w:divBdr>
            </w:div>
            <w:div w:id="593368558">
              <w:marLeft w:val="0"/>
              <w:marRight w:val="0"/>
              <w:marTop w:val="0"/>
              <w:marBottom w:val="0"/>
              <w:divBdr>
                <w:top w:val="none" w:sz="0" w:space="0" w:color="auto"/>
                <w:left w:val="none" w:sz="0" w:space="0" w:color="auto"/>
                <w:bottom w:val="none" w:sz="0" w:space="0" w:color="auto"/>
                <w:right w:val="none" w:sz="0" w:space="0" w:color="auto"/>
              </w:divBdr>
            </w:div>
            <w:div w:id="1574656035">
              <w:marLeft w:val="0"/>
              <w:marRight w:val="0"/>
              <w:marTop w:val="0"/>
              <w:marBottom w:val="0"/>
              <w:divBdr>
                <w:top w:val="none" w:sz="0" w:space="0" w:color="auto"/>
                <w:left w:val="none" w:sz="0" w:space="0" w:color="auto"/>
                <w:bottom w:val="none" w:sz="0" w:space="0" w:color="auto"/>
                <w:right w:val="none" w:sz="0" w:space="0" w:color="auto"/>
              </w:divBdr>
            </w:div>
            <w:div w:id="1445807635">
              <w:marLeft w:val="0"/>
              <w:marRight w:val="0"/>
              <w:marTop w:val="0"/>
              <w:marBottom w:val="0"/>
              <w:divBdr>
                <w:top w:val="none" w:sz="0" w:space="0" w:color="auto"/>
                <w:left w:val="none" w:sz="0" w:space="0" w:color="auto"/>
                <w:bottom w:val="none" w:sz="0" w:space="0" w:color="auto"/>
                <w:right w:val="none" w:sz="0" w:space="0" w:color="auto"/>
              </w:divBdr>
            </w:div>
            <w:div w:id="1555895638">
              <w:marLeft w:val="0"/>
              <w:marRight w:val="0"/>
              <w:marTop w:val="0"/>
              <w:marBottom w:val="0"/>
              <w:divBdr>
                <w:top w:val="none" w:sz="0" w:space="0" w:color="auto"/>
                <w:left w:val="none" w:sz="0" w:space="0" w:color="auto"/>
                <w:bottom w:val="none" w:sz="0" w:space="0" w:color="auto"/>
                <w:right w:val="none" w:sz="0" w:space="0" w:color="auto"/>
              </w:divBdr>
            </w:div>
            <w:div w:id="450363997">
              <w:marLeft w:val="0"/>
              <w:marRight w:val="0"/>
              <w:marTop w:val="0"/>
              <w:marBottom w:val="0"/>
              <w:divBdr>
                <w:top w:val="none" w:sz="0" w:space="0" w:color="auto"/>
                <w:left w:val="none" w:sz="0" w:space="0" w:color="auto"/>
                <w:bottom w:val="none" w:sz="0" w:space="0" w:color="auto"/>
                <w:right w:val="none" w:sz="0" w:space="0" w:color="auto"/>
              </w:divBdr>
            </w:div>
            <w:div w:id="1150828939">
              <w:marLeft w:val="0"/>
              <w:marRight w:val="0"/>
              <w:marTop w:val="0"/>
              <w:marBottom w:val="0"/>
              <w:divBdr>
                <w:top w:val="none" w:sz="0" w:space="0" w:color="auto"/>
                <w:left w:val="none" w:sz="0" w:space="0" w:color="auto"/>
                <w:bottom w:val="none" w:sz="0" w:space="0" w:color="auto"/>
                <w:right w:val="none" w:sz="0" w:space="0" w:color="auto"/>
              </w:divBdr>
            </w:div>
            <w:div w:id="163975381">
              <w:marLeft w:val="0"/>
              <w:marRight w:val="0"/>
              <w:marTop w:val="0"/>
              <w:marBottom w:val="0"/>
              <w:divBdr>
                <w:top w:val="none" w:sz="0" w:space="0" w:color="auto"/>
                <w:left w:val="none" w:sz="0" w:space="0" w:color="auto"/>
                <w:bottom w:val="none" w:sz="0" w:space="0" w:color="auto"/>
                <w:right w:val="none" w:sz="0" w:space="0" w:color="auto"/>
              </w:divBdr>
            </w:div>
            <w:div w:id="1113011437">
              <w:marLeft w:val="0"/>
              <w:marRight w:val="0"/>
              <w:marTop w:val="0"/>
              <w:marBottom w:val="0"/>
              <w:divBdr>
                <w:top w:val="none" w:sz="0" w:space="0" w:color="auto"/>
                <w:left w:val="none" w:sz="0" w:space="0" w:color="auto"/>
                <w:bottom w:val="none" w:sz="0" w:space="0" w:color="auto"/>
                <w:right w:val="none" w:sz="0" w:space="0" w:color="auto"/>
              </w:divBdr>
            </w:div>
            <w:div w:id="2058583349">
              <w:marLeft w:val="0"/>
              <w:marRight w:val="0"/>
              <w:marTop w:val="0"/>
              <w:marBottom w:val="0"/>
              <w:divBdr>
                <w:top w:val="none" w:sz="0" w:space="0" w:color="auto"/>
                <w:left w:val="none" w:sz="0" w:space="0" w:color="auto"/>
                <w:bottom w:val="none" w:sz="0" w:space="0" w:color="auto"/>
                <w:right w:val="none" w:sz="0" w:space="0" w:color="auto"/>
              </w:divBdr>
            </w:div>
            <w:div w:id="23598642">
              <w:marLeft w:val="0"/>
              <w:marRight w:val="0"/>
              <w:marTop w:val="0"/>
              <w:marBottom w:val="0"/>
              <w:divBdr>
                <w:top w:val="none" w:sz="0" w:space="0" w:color="auto"/>
                <w:left w:val="none" w:sz="0" w:space="0" w:color="auto"/>
                <w:bottom w:val="none" w:sz="0" w:space="0" w:color="auto"/>
                <w:right w:val="none" w:sz="0" w:space="0" w:color="auto"/>
              </w:divBdr>
            </w:div>
            <w:div w:id="295110159">
              <w:marLeft w:val="0"/>
              <w:marRight w:val="0"/>
              <w:marTop w:val="0"/>
              <w:marBottom w:val="0"/>
              <w:divBdr>
                <w:top w:val="none" w:sz="0" w:space="0" w:color="auto"/>
                <w:left w:val="none" w:sz="0" w:space="0" w:color="auto"/>
                <w:bottom w:val="none" w:sz="0" w:space="0" w:color="auto"/>
                <w:right w:val="none" w:sz="0" w:space="0" w:color="auto"/>
              </w:divBdr>
            </w:div>
            <w:div w:id="2067679999">
              <w:marLeft w:val="0"/>
              <w:marRight w:val="0"/>
              <w:marTop w:val="0"/>
              <w:marBottom w:val="0"/>
              <w:divBdr>
                <w:top w:val="none" w:sz="0" w:space="0" w:color="auto"/>
                <w:left w:val="none" w:sz="0" w:space="0" w:color="auto"/>
                <w:bottom w:val="none" w:sz="0" w:space="0" w:color="auto"/>
                <w:right w:val="none" w:sz="0" w:space="0" w:color="auto"/>
              </w:divBdr>
            </w:div>
            <w:div w:id="789934845">
              <w:marLeft w:val="0"/>
              <w:marRight w:val="0"/>
              <w:marTop w:val="0"/>
              <w:marBottom w:val="0"/>
              <w:divBdr>
                <w:top w:val="none" w:sz="0" w:space="0" w:color="auto"/>
                <w:left w:val="none" w:sz="0" w:space="0" w:color="auto"/>
                <w:bottom w:val="none" w:sz="0" w:space="0" w:color="auto"/>
                <w:right w:val="none" w:sz="0" w:space="0" w:color="auto"/>
              </w:divBdr>
            </w:div>
            <w:div w:id="2120686313">
              <w:marLeft w:val="0"/>
              <w:marRight w:val="0"/>
              <w:marTop w:val="0"/>
              <w:marBottom w:val="0"/>
              <w:divBdr>
                <w:top w:val="none" w:sz="0" w:space="0" w:color="auto"/>
                <w:left w:val="none" w:sz="0" w:space="0" w:color="auto"/>
                <w:bottom w:val="none" w:sz="0" w:space="0" w:color="auto"/>
                <w:right w:val="none" w:sz="0" w:space="0" w:color="auto"/>
              </w:divBdr>
            </w:div>
            <w:div w:id="1624917704">
              <w:marLeft w:val="0"/>
              <w:marRight w:val="0"/>
              <w:marTop w:val="0"/>
              <w:marBottom w:val="0"/>
              <w:divBdr>
                <w:top w:val="none" w:sz="0" w:space="0" w:color="auto"/>
                <w:left w:val="none" w:sz="0" w:space="0" w:color="auto"/>
                <w:bottom w:val="none" w:sz="0" w:space="0" w:color="auto"/>
                <w:right w:val="none" w:sz="0" w:space="0" w:color="auto"/>
              </w:divBdr>
            </w:div>
            <w:div w:id="2027830664">
              <w:marLeft w:val="0"/>
              <w:marRight w:val="0"/>
              <w:marTop w:val="0"/>
              <w:marBottom w:val="0"/>
              <w:divBdr>
                <w:top w:val="none" w:sz="0" w:space="0" w:color="auto"/>
                <w:left w:val="none" w:sz="0" w:space="0" w:color="auto"/>
                <w:bottom w:val="none" w:sz="0" w:space="0" w:color="auto"/>
                <w:right w:val="none" w:sz="0" w:space="0" w:color="auto"/>
              </w:divBdr>
            </w:div>
            <w:div w:id="723916434">
              <w:marLeft w:val="0"/>
              <w:marRight w:val="0"/>
              <w:marTop w:val="0"/>
              <w:marBottom w:val="0"/>
              <w:divBdr>
                <w:top w:val="none" w:sz="0" w:space="0" w:color="auto"/>
                <w:left w:val="none" w:sz="0" w:space="0" w:color="auto"/>
                <w:bottom w:val="none" w:sz="0" w:space="0" w:color="auto"/>
                <w:right w:val="none" w:sz="0" w:space="0" w:color="auto"/>
              </w:divBdr>
            </w:div>
            <w:div w:id="1672442237">
              <w:marLeft w:val="0"/>
              <w:marRight w:val="0"/>
              <w:marTop w:val="0"/>
              <w:marBottom w:val="0"/>
              <w:divBdr>
                <w:top w:val="none" w:sz="0" w:space="0" w:color="auto"/>
                <w:left w:val="none" w:sz="0" w:space="0" w:color="auto"/>
                <w:bottom w:val="none" w:sz="0" w:space="0" w:color="auto"/>
                <w:right w:val="none" w:sz="0" w:space="0" w:color="auto"/>
              </w:divBdr>
            </w:div>
            <w:div w:id="1970089802">
              <w:marLeft w:val="0"/>
              <w:marRight w:val="0"/>
              <w:marTop w:val="0"/>
              <w:marBottom w:val="0"/>
              <w:divBdr>
                <w:top w:val="none" w:sz="0" w:space="0" w:color="auto"/>
                <w:left w:val="none" w:sz="0" w:space="0" w:color="auto"/>
                <w:bottom w:val="none" w:sz="0" w:space="0" w:color="auto"/>
                <w:right w:val="none" w:sz="0" w:space="0" w:color="auto"/>
              </w:divBdr>
            </w:div>
            <w:div w:id="1148399221">
              <w:marLeft w:val="0"/>
              <w:marRight w:val="0"/>
              <w:marTop w:val="0"/>
              <w:marBottom w:val="0"/>
              <w:divBdr>
                <w:top w:val="none" w:sz="0" w:space="0" w:color="auto"/>
                <w:left w:val="none" w:sz="0" w:space="0" w:color="auto"/>
                <w:bottom w:val="none" w:sz="0" w:space="0" w:color="auto"/>
                <w:right w:val="none" w:sz="0" w:space="0" w:color="auto"/>
              </w:divBdr>
            </w:div>
            <w:div w:id="1523861221">
              <w:marLeft w:val="0"/>
              <w:marRight w:val="0"/>
              <w:marTop w:val="0"/>
              <w:marBottom w:val="0"/>
              <w:divBdr>
                <w:top w:val="none" w:sz="0" w:space="0" w:color="auto"/>
                <w:left w:val="none" w:sz="0" w:space="0" w:color="auto"/>
                <w:bottom w:val="none" w:sz="0" w:space="0" w:color="auto"/>
                <w:right w:val="none" w:sz="0" w:space="0" w:color="auto"/>
              </w:divBdr>
            </w:div>
            <w:div w:id="1714498214">
              <w:marLeft w:val="0"/>
              <w:marRight w:val="0"/>
              <w:marTop w:val="0"/>
              <w:marBottom w:val="0"/>
              <w:divBdr>
                <w:top w:val="none" w:sz="0" w:space="0" w:color="auto"/>
                <w:left w:val="none" w:sz="0" w:space="0" w:color="auto"/>
                <w:bottom w:val="none" w:sz="0" w:space="0" w:color="auto"/>
                <w:right w:val="none" w:sz="0" w:space="0" w:color="auto"/>
              </w:divBdr>
            </w:div>
            <w:div w:id="651445540">
              <w:marLeft w:val="0"/>
              <w:marRight w:val="0"/>
              <w:marTop w:val="0"/>
              <w:marBottom w:val="0"/>
              <w:divBdr>
                <w:top w:val="none" w:sz="0" w:space="0" w:color="auto"/>
                <w:left w:val="none" w:sz="0" w:space="0" w:color="auto"/>
                <w:bottom w:val="none" w:sz="0" w:space="0" w:color="auto"/>
                <w:right w:val="none" w:sz="0" w:space="0" w:color="auto"/>
              </w:divBdr>
            </w:div>
            <w:div w:id="55517667">
              <w:marLeft w:val="0"/>
              <w:marRight w:val="0"/>
              <w:marTop w:val="0"/>
              <w:marBottom w:val="0"/>
              <w:divBdr>
                <w:top w:val="none" w:sz="0" w:space="0" w:color="auto"/>
                <w:left w:val="none" w:sz="0" w:space="0" w:color="auto"/>
                <w:bottom w:val="none" w:sz="0" w:space="0" w:color="auto"/>
                <w:right w:val="none" w:sz="0" w:space="0" w:color="auto"/>
              </w:divBdr>
            </w:div>
            <w:div w:id="512762727">
              <w:marLeft w:val="0"/>
              <w:marRight w:val="0"/>
              <w:marTop w:val="0"/>
              <w:marBottom w:val="0"/>
              <w:divBdr>
                <w:top w:val="none" w:sz="0" w:space="0" w:color="auto"/>
                <w:left w:val="none" w:sz="0" w:space="0" w:color="auto"/>
                <w:bottom w:val="none" w:sz="0" w:space="0" w:color="auto"/>
                <w:right w:val="none" w:sz="0" w:space="0" w:color="auto"/>
              </w:divBdr>
            </w:div>
            <w:div w:id="711996908">
              <w:marLeft w:val="0"/>
              <w:marRight w:val="0"/>
              <w:marTop w:val="0"/>
              <w:marBottom w:val="0"/>
              <w:divBdr>
                <w:top w:val="none" w:sz="0" w:space="0" w:color="auto"/>
                <w:left w:val="none" w:sz="0" w:space="0" w:color="auto"/>
                <w:bottom w:val="none" w:sz="0" w:space="0" w:color="auto"/>
                <w:right w:val="none" w:sz="0" w:space="0" w:color="auto"/>
              </w:divBdr>
            </w:div>
            <w:div w:id="955403791">
              <w:marLeft w:val="0"/>
              <w:marRight w:val="0"/>
              <w:marTop w:val="0"/>
              <w:marBottom w:val="0"/>
              <w:divBdr>
                <w:top w:val="none" w:sz="0" w:space="0" w:color="auto"/>
                <w:left w:val="none" w:sz="0" w:space="0" w:color="auto"/>
                <w:bottom w:val="none" w:sz="0" w:space="0" w:color="auto"/>
                <w:right w:val="none" w:sz="0" w:space="0" w:color="auto"/>
              </w:divBdr>
            </w:div>
            <w:div w:id="838039367">
              <w:marLeft w:val="0"/>
              <w:marRight w:val="0"/>
              <w:marTop w:val="0"/>
              <w:marBottom w:val="0"/>
              <w:divBdr>
                <w:top w:val="none" w:sz="0" w:space="0" w:color="auto"/>
                <w:left w:val="none" w:sz="0" w:space="0" w:color="auto"/>
                <w:bottom w:val="none" w:sz="0" w:space="0" w:color="auto"/>
                <w:right w:val="none" w:sz="0" w:space="0" w:color="auto"/>
              </w:divBdr>
            </w:div>
            <w:div w:id="367294120">
              <w:marLeft w:val="0"/>
              <w:marRight w:val="0"/>
              <w:marTop w:val="0"/>
              <w:marBottom w:val="0"/>
              <w:divBdr>
                <w:top w:val="none" w:sz="0" w:space="0" w:color="auto"/>
                <w:left w:val="none" w:sz="0" w:space="0" w:color="auto"/>
                <w:bottom w:val="none" w:sz="0" w:space="0" w:color="auto"/>
                <w:right w:val="none" w:sz="0" w:space="0" w:color="auto"/>
              </w:divBdr>
            </w:div>
            <w:div w:id="723604960">
              <w:marLeft w:val="0"/>
              <w:marRight w:val="0"/>
              <w:marTop w:val="0"/>
              <w:marBottom w:val="0"/>
              <w:divBdr>
                <w:top w:val="none" w:sz="0" w:space="0" w:color="auto"/>
                <w:left w:val="none" w:sz="0" w:space="0" w:color="auto"/>
                <w:bottom w:val="none" w:sz="0" w:space="0" w:color="auto"/>
                <w:right w:val="none" w:sz="0" w:space="0" w:color="auto"/>
              </w:divBdr>
            </w:div>
            <w:div w:id="463473919">
              <w:marLeft w:val="0"/>
              <w:marRight w:val="0"/>
              <w:marTop w:val="0"/>
              <w:marBottom w:val="0"/>
              <w:divBdr>
                <w:top w:val="none" w:sz="0" w:space="0" w:color="auto"/>
                <w:left w:val="none" w:sz="0" w:space="0" w:color="auto"/>
                <w:bottom w:val="none" w:sz="0" w:space="0" w:color="auto"/>
                <w:right w:val="none" w:sz="0" w:space="0" w:color="auto"/>
              </w:divBdr>
            </w:div>
            <w:div w:id="707527483">
              <w:marLeft w:val="0"/>
              <w:marRight w:val="0"/>
              <w:marTop w:val="0"/>
              <w:marBottom w:val="0"/>
              <w:divBdr>
                <w:top w:val="none" w:sz="0" w:space="0" w:color="auto"/>
                <w:left w:val="none" w:sz="0" w:space="0" w:color="auto"/>
                <w:bottom w:val="none" w:sz="0" w:space="0" w:color="auto"/>
                <w:right w:val="none" w:sz="0" w:space="0" w:color="auto"/>
              </w:divBdr>
            </w:div>
            <w:div w:id="1820656799">
              <w:marLeft w:val="0"/>
              <w:marRight w:val="0"/>
              <w:marTop w:val="0"/>
              <w:marBottom w:val="0"/>
              <w:divBdr>
                <w:top w:val="none" w:sz="0" w:space="0" w:color="auto"/>
                <w:left w:val="none" w:sz="0" w:space="0" w:color="auto"/>
                <w:bottom w:val="none" w:sz="0" w:space="0" w:color="auto"/>
                <w:right w:val="none" w:sz="0" w:space="0" w:color="auto"/>
              </w:divBdr>
            </w:div>
            <w:div w:id="1430809934">
              <w:marLeft w:val="0"/>
              <w:marRight w:val="0"/>
              <w:marTop w:val="0"/>
              <w:marBottom w:val="0"/>
              <w:divBdr>
                <w:top w:val="none" w:sz="0" w:space="0" w:color="auto"/>
                <w:left w:val="none" w:sz="0" w:space="0" w:color="auto"/>
                <w:bottom w:val="none" w:sz="0" w:space="0" w:color="auto"/>
                <w:right w:val="none" w:sz="0" w:space="0" w:color="auto"/>
              </w:divBdr>
            </w:div>
            <w:div w:id="2135635552">
              <w:marLeft w:val="0"/>
              <w:marRight w:val="0"/>
              <w:marTop w:val="0"/>
              <w:marBottom w:val="0"/>
              <w:divBdr>
                <w:top w:val="none" w:sz="0" w:space="0" w:color="auto"/>
                <w:left w:val="none" w:sz="0" w:space="0" w:color="auto"/>
                <w:bottom w:val="none" w:sz="0" w:space="0" w:color="auto"/>
                <w:right w:val="none" w:sz="0" w:space="0" w:color="auto"/>
              </w:divBdr>
            </w:div>
            <w:div w:id="500317178">
              <w:marLeft w:val="0"/>
              <w:marRight w:val="0"/>
              <w:marTop w:val="0"/>
              <w:marBottom w:val="0"/>
              <w:divBdr>
                <w:top w:val="none" w:sz="0" w:space="0" w:color="auto"/>
                <w:left w:val="none" w:sz="0" w:space="0" w:color="auto"/>
                <w:bottom w:val="none" w:sz="0" w:space="0" w:color="auto"/>
                <w:right w:val="none" w:sz="0" w:space="0" w:color="auto"/>
              </w:divBdr>
            </w:div>
            <w:div w:id="2053768930">
              <w:marLeft w:val="0"/>
              <w:marRight w:val="0"/>
              <w:marTop w:val="0"/>
              <w:marBottom w:val="0"/>
              <w:divBdr>
                <w:top w:val="none" w:sz="0" w:space="0" w:color="auto"/>
                <w:left w:val="none" w:sz="0" w:space="0" w:color="auto"/>
                <w:bottom w:val="none" w:sz="0" w:space="0" w:color="auto"/>
                <w:right w:val="none" w:sz="0" w:space="0" w:color="auto"/>
              </w:divBdr>
            </w:div>
            <w:div w:id="459961016">
              <w:marLeft w:val="0"/>
              <w:marRight w:val="0"/>
              <w:marTop w:val="0"/>
              <w:marBottom w:val="0"/>
              <w:divBdr>
                <w:top w:val="none" w:sz="0" w:space="0" w:color="auto"/>
                <w:left w:val="none" w:sz="0" w:space="0" w:color="auto"/>
                <w:bottom w:val="none" w:sz="0" w:space="0" w:color="auto"/>
                <w:right w:val="none" w:sz="0" w:space="0" w:color="auto"/>
              </w:divBdr>
            </w:div>
            <w:div w:id="7302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595">
      <w:bodyDiv w:val="1"/>
      <w:marLeft w:val="0"/>
      <w:marRight w:val="0"/>
      <w:marTop w:val="0"/>
      <w:marBottom w:val="0"/>
      <w:divBdr>
        <w:top w:val="none" w:sz="0" w:space="0" w:color="auto"/>
        <w:left w:val="none" w:sz="0" w:space="0" w:color="auto"/>
        <w:bottom w:val="none" w:sz="0" w:space="0" w:color="auto"/>
        <w:right w:val="none" w:sz="0" w:space="0" w:color="auto"/>
      </w:divBdr>
      <w:divsChild>
        <w:div w:id="1815172060">
          <w:marLeft w:val="0"/>
          <w:marRight w:val="0"/>
          <w:marTop w:val="0"/>
          <w:marBottom w:val="0"/>
          <w:divBdr>
            <w:top w:val="none" w:sz="0" w:space="0" w:color="auto"/>
            <w:left w:val="none" w:sz="0" w:space="0" w:color="auto"/>
            <w:bottom w:val="none" w:sz="0" w:space="0" w:color="auto"/>
            <w:right w:val="none" w:sz="0" w:space="0" w:color="auto"/>
          </w:divBdr>
          <w:divsChild>
            <w:div w:id="361058382">
              <w:marLeft w:val="0"/>
              <w:marRight w:val="0"/>
              <w:marTop w:val="0"/>
              <w:marBottom w:val="0"/>
              <w:divBdr>
                <w:top w:val="none" w:sz="0" w:space="0" w:color="auto"/>
                <w:left w:val="none" w:sz="0" w:space="0" w:color="auto"/>
                <w:bottom w:val="none" w:sz="0" w:space="0" w:color="auto"/>
                <w:right w:val="none" w:sz="0" w:space="0" w:color="auto"/>
              </w:divBdr>
            </w:div>
            <w:div w:id="1565021683">
              <w:marLeft w:val="0"/>
              <w:marRight w:val="0"/>
              <w:marTop w:val="0"/>
              <w:marBottom w:val="0"/>
              <w:divBdr>
                <w:top w:val="none" w:sz="0" w:space="0" w:color="auto"/>
                <w:left w:val="none" w:sz="0" w:space="0" w:color="auto"/>
                <w:bottom w:val="none" w:sz="0" w:space="0" w:color="auto"/>
                <w:right w:val="none" w:sz="0" w:space="0" w:color="auto"/>
              </w:divBdr>
            </w:div>
            <w:div w:id="1856455018">
              <w:marLeft w:val="0"/>
              <w:marRight w:val="0"/>
              <w:marTop w:val="0"/>
              <w:marBottom w:val="0"/>
              <w:divBdr>
                <w:top w:val="none" w:sz="0" w:space="0" w:color="auto"/>
                <w:left w:val="none" w:sz="0" w:space="0" w:color="auto"/>
                <w:bottom w:val="none" w:sz="0" w:space="0" w:color="auto"/>
                <w:right w:val="none" w:sz="0" w:space="0" w:color="auto"/>
              </w:divBdr>
            </w:div>
            <w:div w:id="375393114">
              <w:marLeft w:val="0"/>
              <w:marRight w:val="0"/>
              <w:marTop w:val="0"/>
              <w:marBottom w:val="0"/>
              <w:divBdr>
                <w:top w:val="none" w:sz="0" w:space="0" w:color="auto"/>
                <w:left w:val="none" w:sz="0" w:space="0" w:color="auto"/>
                <w:bottom w:val="none" w:sz="0" w:space="0" w:color="auto"/>
                <w:right w:val="none" w:sz="0" w:space="0" w:color="auto"/>
              </w:divBdr>
            </w:div>
            <w:div w:id="34040274">
              <w:marLeft w:val="0"/>
              <w:marRight w:val="0"/>
              <w:marTop w:val="0"/>
              <w:marBottom w:val="0"/>
              <w:divBdr>
                <w:top w:val="none" w:sz="0" w:space="0" w:color="auto"/>
                <w:left w:val="none" w:sz="0" w:space="0" w:color="auto"/>
                <w:bottom w:val="none" w:sz="0" w:space="0" w:color="auto"/>
                <w:right w:val="none" w:sz="0" w:space="0" w:color="auto"/>
              </w:divBdr>
            </w:div>
            <w:div w:id="1377581329">
              <w:marLeft w:val="0"/>
              <w:marRight w:val="0"/>
              <w:marTop w:val="0"/>
              <w:marBottom w:val="0"/>
              <w:divBdr>
                <w:top w:val="none" w:sz="0" w:space="0" w:color="auto"/>
                <w:left w:val="none" w:sz="0" w:space="0" w:color="auto"/>
                <w:bottom w:val="none" w:sz="0" w:space="0" w:color="auto"/>
                <w:right w:val="none" w:sz="0" w:space="0" w:color="auto"/>
              </w:divBdr>
            </w:div>
            <w:div w:id="1733262592">
              <w:marLeft w:val="0"/>
              <w:marRight w:val="0"/>
              <w:marTop w:val="0"/>
              <w:marBottom w:val="0"/>
              <w:divBdr>
                <w:top w:val="none" w:sz="0" w:space="0" w:color="auto"/>
                <w:left w:val="none" w:sz="0" w:space="0" w:color="auto"/>
                <w:bottom w:val="none" w:sz="0" w:space="0" w:color="auto"/>
                <w:right w:val="none" w:sz="0" w:space="0" w:color="auto"/>
              </w:divBdr>
            </w:div>
            <w:div w:id="639501622">
              <w:marLeft w:val="0"/>
              <w:marRight w:val="0"/>
              <w:marTop w:val="0"/>
              <w:marBottom w:val="0"/>
              <w:divBdr>
                <w:top w:val="none" w:sz="0" w:space="0" w:color="auto"/>
                <w:left w:val="none" w:sz="0" w:space="0" w:color="auto"/>
                <w:bottom w:val="none" w:sz="0" w:space="0" w:color="auto"/>
                <w:right w:val="none" w:sz="0" w:space="0" w:color="auto"/>
              </w:divBdr>
            </w:div>
            <w:div w:id="72356348">
              <w:marLeft w:val="0"/>
              <w:marRight w:val="0"/>
              <w:marTop w:val="0"/>
              <w:marBottom w:val="0"/>
              <w:divBdr>
                <w:top w:val="none" w:sz="0" w:space="0" w:color="auto"/>
                <w:left w:val="none" w:sz="0" w:space="0" w:color="auto"/>
                <w:bottom w:val="none" w:sz="0" w:space="0" w:color="auto"/>
                <w:right w:val="none" w:sz="0" w:space="0" w:color="auto"/>
              </w:divBdr>
            </w:div>
            <w:div w:id="1817186679">
              <w:marLeft w:val="0"/>
              <w:marRight w:val="0"/>
              <w:marTop w:val="0"/>
              <w:marBottom w:val="0"/>
              <w:divBdr>
                <w:top w:val="none" w:sz="0" w:space="0" w:color="auto"/>
                <w:left w:val="none" w:sz="0" w:space="0" w:color="auto"/>
                <w:bottom w:val="none" w:sz="0" w:space="0" w:color="auto"/>
                <w:right w:val="none" w:sz="0" w:space="0" w:color="auto"/>
              </w:divBdr>
            </w:div>
            <w:div w:id="313687085">
              <w:marLeft w:val="0"/>
              <w:marRight w:val="0"/>
              <w:marTop w:val="0"/>
              <w:marBottom w:val="0"/>
              <w:divBdr>
                <w:top w:val="none" w:sz="0" w:space="0" w:color="auto"/>
                <w:left w:val="none" w:sz="0" w:space="0" w:color="auto"/>
                <w:bottom w:val="none" w:sz="0" w:space="0" w:color="auto"/>
                <w:right w:val="none" w:sz="0" w:space="0" w:color="auto"/>
              </w:divBdr>
            </w:div>
            <w:div w:id="1797526843">
              <w:marLeft w:val="0"/>
              <w:marRight w:val="0"/>
              <w:marTop w:val="0"/>
              <w:marBottom w:val="0"/>
              <w:divBdr>
                <w:top w:val="none" w:sz="0" w:space="0" w:color="auto"/>
                <w:left w:val="none" w:sz="0" w:space="0" w:color="auto"/>
                <w:bottom w:val="none" w:sz="0" w:space="0" w:color="auto"/>
                <w:right w:val="none" w:sz="0" w:space="0" w:color="auto"/>
              </w:divBdr>
            </w:div>
            <w:div w:id="144125981">
              <w:marLeft w:val="0"/>
              <w:marRight w:val="0"/>
              <w:marTop w:val="0"/>
              <w:marBottom w:val="0"/>
              <w:divBdr>
                <w:top w:val="none" w:sz="0" w:space="0" w:color="auto"/>
                <w:left w:val="none" w:sz="0" w:space="0" w:color="auto"/>
                <w:bottom w:val="none" w:sz="0" w:space="0" w:color="auto"/>
                <w:right w:val="none" w:sz="0" w:space="0" w:color="auto"/>
              </w:divBdr>
            </w:div>
            <w:div w:id="1422752441">
              <w:marLeft w:val="0"/>
              <w:marRight w:val="0"/>
              <w:marTop w:val="0"/>
              <w:marBottom w:val="0"/>
              <w:divBdr>
                <w:top w:val="none" w:sz="0" w:space="0" w:color="auto"/>
                <w:left w:val="none" w:sz="0" w:space="0" w:color="auto"/>
                <w:bottom w:val="none" w:sz="0" w:space="0" w:color="auto"/>
                <w:right w:val="none" w:sz="0" w:space="0" w:color="auto"/>
              </w:divBdr>
            </w:div>
            <w:div w:id="913051957">
              <w:marLeft w:val="0"/>
              <w:marRight w:val="0"/>
              <w:marTop w:val="0"/>
              <w:marBottom w:val="0"/>
              <w:divBdr>
                <w:top w:val="none" w:sz="0" w:space="0" w:color="auto"/>
                <w:left w:val="none" w:sz="0" w:space="0" w:color="auto"/>
                <w:bottom w:val="none" w:sz="0" w:space="0" w:color="auto"/>
                <w:right w:val="none" w:sz="0" w:space="0" w:color="auto"/>
              </w:divBdr>
            </w:div>
            <w:div w:id="867065608">
              <w:marLeft w:val="0"/>
              <w:marRight w:val="0"/>
              <w:marTop w:val="0"/>
              <w:marBottom w:val="0"/>
              <w:divBdr>
                <w:top w:val="none" w:sz="0" w:space="0" w:color="auto"/>
                <w:left w:val="none" w:sz="0" w:space="0" w:color="auto"/>
                <w:bottom w:val="none" w:sz="0" w:space="0" w:color="auto"/>
                <w:right w:val="none" w:sz="0" w:space="0" w:color="auto"/>
              </w:divBdr>
            </w:div>
            <w:div w:id="1706903881">
              <w:marLeft w:val="0"/>
              <w:marRight w:val="0"/>
              <w:marTop w:val="0"/>
              <w:marBottom w:val="0"/>
              <w:divBdr>
                <w:top w:val="none" w:sz="0" w:space="0" w:color="auto"/>
                <w:left w:val="none" w:sz="0" w:space="0" w:color="auto"/>
                <w:bottom w:val="none" w:sz="0" w:space="0" w:color="auto"/>
                <w:right w:val="none" w:sz="0" w:space="0" w:color="auto"/>
              </w:divBdr>
            </w:div>
            <w:div w:id="617369041">
              <w:marLeft w:val="0"/>
              <w:marRight w:val="0"/>
              <w:marTop w:val="0"/>
              <w:marBottom w:val="0"/>
              <w:divBdr>
                <w:top w:val="none" w:sz="0" w:space="0" w:color="auto"/>
                <w:left w:val="none" w:sz="0" w:space="0" w:color="auto"/>
                <w:bottom w:val="none" w:sz="0" w:space="0" w:color="auto"/>
                <w:right w:val="none" w:sz="0" w:space="0" w:color="auto"/>
              </w:divBdr>
            </w:div>
            <w:div w:id="1527283386">
              <w:marLeft w:val="0"/>
              <w:marRight w:val="0"/>
              <w:marTop w:val="0"/>
              <w:marBottom w:val="0"/>
              <w:divBdr>
                <w:top w:val="none" w:sz="0" w:space="0" w:color="auto"/>
                <w:left w:val="none" w:sz="0" w:space="0" w:color="auto"/>
                <w:bottom w:val="none" w:sz="0" w:space="0" w:color="auto"/>
                <w:right w:val="none" w:sz="0" w:space="0" w:color="auto"/>
              </w:divBdr>
            </w:div>
            <w:div w:id="1700204154">
              <w:marLeft w:val="0"/>
              <w:marRight w:val="0"/>
              <w:marTop w:val="0"/>
              <w:marBottom w:val="0"/>
              <w:divBdr>
                <w:top w:val="none" w:sz="0" w:space="0" w:color="auto"/>
                <w:left w:val="none" w:sz="0" w:space="0" w:color="auto"/>
                <w:bottom w:val="none" w:sz="0" w:space="0" w:color="auto"/>
                <w:right w:val="none" w:sz="0" w:space="0" w:color="auto"/>
              </w:divBdr>
            </w:div>
            <w:div w:id="2084794590">
              <w:marLeft w:val="0"/>
              <w:marRight w:val="0"/>
              <w:marTop w:val="0"/>
              <w:marBottom w:val="0"/>
              <w:divBdr>
                <w:top w:val="none" w:sz="0" w:space="0" w:color="auto"/>
                <w:left w:val="none" w:sz="0" w:space="0" w:color="auto"/>
                <w:bottom w:val="none" w:sz="0" w:space="0" w:color="auto"/>
                <w:right w:val="none" w:sz="0" w:space="0" w:color="auto"/>
              </w:divBdr>
            </w:div>
            <w:div w:id="678770698">
              <w:marLeft w:val="0"/>
              <w:marRight w:val="0"/>
              <w:marTop w:val="0"/>
              <w:marBottom w:val="0"/>
              <w:divBdr>
                <w:top w:val="none" w:sz="0" w:space="0" w:color="auto"/>
                <w:left w:val="none" w:sz="0" w:space="0" w:color="auto"/>
                <w:bottom w:val="none" w:sz="0" w:space="0" w:color="auto"/>
                <w:right w:val="none" w:sz="0" w:space="0" w:color="auto"/>
              </w:divBdr>
            </w:div>
            <w:div w:id="1565681926">
              <w:marLeft w:val="0"/>
              <w:marRight w:val="0"/>
              <w:marTop w:val="0"/>
              <w:marBottom w:val="0"/>
              <w:divBdr>
                <w:top w:val="none" w:sz="0" w:space="0" w:color="auto"/>
                <w:left w:val="none" w:sz="0" w:space="0" w:color="auto"/>
                <w:bottom w:val="none" w:sz="0" w:space="0" w:color="auto"/>
                <w:right w:val="none" w:sz="0" w:space="0" w:color="auto"/>
              </w:divBdr>
            </w:div>
            <w:div w:id="830290076">
              <w:marLeft w:val="0"/>
              <w:marRight w:val="0"/>
              <w:marTop w:val="0"/>
              <w:marBottom w:val="0"/>
              <w:divBdr>
                <w:top w:val="none" w:sz="0" w:space="0" w:color="auto"/>
                <w:left w:val="none" w:sz="0" w:space="0" w:color="auto"/>
                <w:bottom w:val="none" w:sz="0" w:space="0" w:color="auto"/>
                <w:right w:val="none" w:sz="0" w:space="0" w:color="auto"/>
              </w:divBdr>
            </w:div>
            <w:div w:id="1383940661">
              <w:marLeft w:val="0"/>
              <w:marRight w:val="0"/>
              <w:marTop w:val="0"/>
              <w:marBottom w:val="0"/>
              <w:divBdr>
                <w:top w:val="none" w:sz="0" w:space="0" w:color="auto"/>
                <w:left w:val="none" w:sz="0" w:space="0" w:color="auto"/>
                <w:bottom w:val="none" w:sz="0" w:space="0" w:color="auto"/>
                <w:right w:val="none" w:sz="0" w:space="0" w:color="auto"/>
              </w:divBdr>
            </w:div>
            <w:div w:id="31195348">
              <w:marLeft w:val="0"/>
              <w:marRight w:val="0"/>
              <w:marTop w:val="0"/>
              <w:marBottom w:val="0"/>
              <w:divBdr>
                <w:top w:val="none" w:sz="0" w:space="0" w:color="auto"/>
                <w:left w:val="none" w:sz="0" w:space="0" w:color="auto"/>
                <w:bottom w:val="none" w:sz="0" w:space="0" w:color="auto"/>
                <w:right w:val="none" w:sz="0" w:space="0" w:color="auto"/>
              </w:divBdr>
            </w:div>
            <w:div w:id="1072578821">
              <w:marLeft w:val="0"/>
              <w:marRight w:val="0"/>
              <w:marTop w:val="0"/>
              <w:marBottom w:val="0"/>
              <w:divBdr>
                <w:top w:val="none" w:sz="0" w:space="0" w:color="auto"/>
                <w:left w:val="none" w:sz="0" w:space="0" w:color="auto"/>
                <w:bottom w:val="none" w:sz="0" w:space="0" w:color="auto"/>
                <w:right w:val="none" w:sz="0" w:space="0" w:color="auto"/>
              </w:divBdr>
            </w:div>
            <w:div w:id="17050785">
              <w:marLeft w:val="0"/>
              <w:marRight w:val="0"/>
              <w:marTop w:val="0"/>
              <w:marBottom w:val="0"/>
              <w:divBdr>
                <w:top w:val="none" w:sz="0" w:space="0" w:color="auto"/>
                <w:left w:val="none" w:sz="0" w:space="0" w:color="auto"/>
                <w:bottom w:val="none" w:sz="0" w:space="0" w:color="auto"/>
                <w:right w:val="none" w:sz="0" w:space="0" w:color="auto"/>
              </w:divBdr>
            </w:div>
            <w:div w:id="762184559">
              <w:marLeft w:val="0"/>
              <w:marRight w:val="0"/>
              <w:marTop w:val="0"/>
              <w:marBottom w:val="0"/>
              <w:divBdr>
                <w:top w:val="none" w:sz="0" w:space="0" w:color="auto"/>
                <w:left w:val="none" w:sz="0" w:space="0" w:color="auto"/>
                <w:bottom w:val="none" w:sz="0" w:space="0" w:color="auto"/>
                <w:right w:val="none" w:sz="0" w:space="0" w:color="auto"/>
              </w:divBdr>
            </w:div>
            <w:div w:id="794518034">
              <w:marLeft w:val="0"/>
              <w:marRight w:val="0"/>
              <w:marTop w:val="0"/>
              <w:marBottom w:val="0"/>
              <w:divBdr>
                <w:top w:val="none" w:sz="0" w:space="0" w:color="auto"/>
                <w:left w:val="none" w:sz="0" w:space="0" w:color="auto"/>
                <w:bottom w:val="none" w:sz="0" w:space="0" w:color="auto"/>
                <w:right w:val="none" w:sz="0" w:space="0" w:color="auto"/>
              </w:divBdr>
            </w:div>
            <w:div w:id="1927618287">
              <w:marLeft w:val="0"/>
              <w:marRight w:val="0"/>
              <w:marTop w:val="0"/>
              <w:marBottom w:val="0"/>
              <w:divBdr>
                <w:top w:val="none" w:sz="0" w:space="0" w:color="auto"/>
                <w:left w:val="none" w:sz="0" w:space="0" w:color="auto"/>
                <w:bottom w:val="none" w:sz="0" w:space="0" w:color="auto"/>
                <w:right w:val="none" w:sz="0" w:space="0" w:color="auto"/>
              </w:divBdr>
            </w:div>
            <w:div w:id="1212303498">
              <w:marLeft w:val="0"/>
              <w:marRight w:val="0"/>
              <w:marTop w:val="0"/>
              <w:marBottom w:val="0"/>
              <w:divBdr>
                <w:top w:val="none" w:sz="0" w:space="0" w:color="auto"/>
                <w:left w:val="none" w:sz="0" w:space="0" w:color="auto"/>
                <w:bottom w:val="none" w:sz="0" w:space="0" w:color="auto"/>
                <w:right w:val="none" w:sz="0" w:space="0" w:color="auto"/>
              </w:divBdr>
            </w:div>
            <w:div w:id="76824267">
              <w:marLeft w:val="0"/>
              <w:marRight w:val="0"/>
              <w:marTop w:val="0"/>
              <w:marBottom w:val="0"/>
              <w:divBdr>
                <w:top w:val="none" w:sz="0" w:space="0" w:color="auto"/>
                <w:left w:val="none" w:sz="0" w:space="0" w:color="auto"/>
                <w:bottom w:val="none" w:sz="0" w:space="0" w:color="auto"/>
                <w:right w:val="none" w:sz="0" w:space="0" w:color="auto"/>
              </w:divBdr>
            </w:div>
            <w:div w:id="26294292">
              <w:marLeft w:val="0"/>
              <w:marRight w:val="0"/>
              <w:marTop w:val="0"/>
              <w:marBottom w:val="0"/>
              <w:divBdr>
                <w:top w:val="none" w:sz="0" w:space="0" w:color="auto"/>
                <w:left w:val="none" w:sz="0" w:space="0" w:color="auto"/>
                <w:bottom w:val="none" w:sz="0" w:space="0" w:color="auto"/>
                <w:right w:val="none" w:sz="0" w:space="0" w:color="auto"/>
              </w:divBdr>
            </w:div>
            <w:div w:id="1987775405">
              <w:marLeft w:val="0"/>
              <w:marRight w:val="0"/>
              <w:marTop w:val="0"/>
              <w:marBottom w:val="0"/>
              <w:divBdr>
                <w:top w:val="none" w:sz="0" w:space="0" w:color="auto"/>
                <w:left w:val="none" w:sz="0" w:space="0" w:color="auto"/>
                <w:bottom w:val="none" w:sz="0" w:space="0" w:color="auto"/>
                <w:right w:val="none" w:sz="0" w:space="0" w:color="auto"/>
              </w:divBdr>
            </w:div>
            <w:div w:id="1863936160">
              <w:marLeft w:val="0"/>
              <w:marRight w:val="0"/>
              <w:marTop w:val="0"/>
              <w:marBottom w:val="0"/>
              <w:divBdr>
                <w:top w:val="none" w:sz="0" w:space="0" w:color="auto"/>
                <w:left w:val="none" w:sz="0" w:space="0" w:color="auto"/>
                <w:bottom w:val="none" w:sz="0" w:space="0" w:color="auto"/>
                <w:right w:val="none" w:sz="0" w:space="0" w:color="auto"/>
              </w:divBdr>
            </w:div>
            <w:div w:id="1998028445">
              <w:marLeft w:val="0"/>
              <w:marRight w:val="0"/>
              <w:marTop w:val="0"/>
              <w:marBottom w:val="0"/>
              <w:divBdr>
                <w:top w:val="none" w:sz="0" w:space="0" w:color="auto"/>
                <w:left w:val="none" w:sz="0" w:space="0" w:color="auto"/>
                <w:bottom w:val="none" w:sz="0" w:space="0" w:color="auto"/>
                <w:right w:val="none" w:sz="0" w:space="0" w:color="auto"/>
              </w:divBdr>
            </w:div>
            <w:div w:id="191505249">
              <w:marLeft w:val="0"/>
              <w:marRight w:val="0"/>
              <w:marTop w:val="0"/>
              <w:marBottom w:val="0"/>
              <w:divBdr>
                <w:top w:val="none" w:sz="0" w:space="0" w:color="auto"/>
                <w:left w:val="none" w:sz="0" w:space="0" w:color="auto"/>
                <w:bottom w:val="none" w:sz="0" w:space="0" w:color="auto"/>
                <w:right w:val="none" w:sz="0" w:space="0" w:color="auto"/>
              </w:divBdr>
            </w:div>
            <w:div w:id="1187282705">
              <w:marLeft w:val="0"/>
              <w:marRight w:val="0"/>
              <w:marTop w:val="0"/>
              <w:marBottom w:val="0"/>
              <w:divBdr>
                <w:top w:val="none" w:sz="0" w:space="0" w:color="auto"/>
                <w:left w:val="none" w:sz="0" w:space="0" w:color="auto"/>
                <w:bottom w:val="none" w:sz="0" w:space="0" w:color="auto"/>
                <w:right w:val="none" w:sz="0" w:space="0" w:color="auto"/>
              </w:divBdr>
            </w:div>
            <w:div w:id="1625504315">
              <w:marLeft w:val="0"/>
              <w:marRight w:val="0"/>
              <w:marTop w:val="0"/>
              <w:marBottom w:val="0"/>
              <w:divBdr>
                <w:top w:val="none" w:sz="0" w:space="0" w:color="auto"/>
                <w:left w:val="none" w:sz="0" w:space="0" w:color="auto"/>
                <w:bottom w:val="none" w:sz="0" w:space="0" w:color="auto"/>
                <w:right w:val="none" w:sz="0" w:space="0" w:color="auto"/>
              </w:divBdr>
            </w:div>
            <w:div w:id="2124424608">
              <w:marLeft w:val="0"/>
              <w:marRight w:val="0"/>
              <w:marTop w:val="0"/>
              <w:marBottom w:val="0"/>
              <w:divBdr>
                <w:top w:val="none" w:sz="0" w:space="0" w:color="auto"/>
                <w:left w:val="none" w:sz="0" w:space="0" w:color="auto"/>
                <w:bottom w:val="none" w:sz="0" w:space="0" w:color="auto"/>
                <w:right w:val="none" w:sz="0" w:space="0" w:color="auto"/>
              </w:divBdr>
            </w:div>
            <w:div w:id="1852911003">
              <w:marLeft w:val="0"/>
              <w:marRight w:val="0"/>
              <w:marTop w:val="0"/>
              <w:marBottom w:val="0"/>
              <w:divBdr>
                <w:top w:val="none" w:sz="0" w:space="0" w:color="auto"/>
                <w:left w:val="none" w:sz="0" w:space="0" w:color="auto"/>
                <w:bottom w:val="none" w:sz="0" w:space="0" w:color="auto"/>
                <w:right w:val="none" w:sz="0" w:space="0" w:color="auto"/>
              </w:divBdr>
            </w:div>
            <w:div w:id="432287167">
              <w:marLeft w:val="0"/>
              <w:marRight w:val="0"/>
              <w:marTop w:val="0"/>
              <w:marBottom w:val="0"/>
              <w:divBdr>
                <w:top w:val="none" w:sz="0" w:space="0" w:color="auto"/>
                <w:left w:val="none" w:sz="0" w:space="0" w:color="auto"/>
                <w:bottom w:val="none" w:sz="0" w:space="0" w:color="auto"/>
                <w:right w:val="none" w:sz="0" w:space="0" w:color="auto"/>
              </w:divBdr>
            </w:div>
            <w:div w:id="447310772">
              <w:marLeft w:val="0"/>
              <w:marRight w:val="0"/>
              <w:marTop w:val="0"/>
              <w:marBottom w:val="0"/>
              <w:divBdr>
                <w:top w:val="none" w:sz="0" w:space="0" w:color="auto"/>
                <w:left w:val="none" w:sz="0" w:space="0" w:color="auto"/>
                <w:bottom w:val="none" w:sz="0" w:space="0" w:color="auto"/>
                <w:right w:val="none" w:sz="0" w:space="0" w:color="auto"/>
              </w:divBdr>
            </w:div>
            <w:div w:id="1930963001">
              <w:marLeft w:val="0"/>
              <w:marRight w:val="0"/>
              <w:marTop w:val="0"/>
              <w:marBottom w:val="0"/>
              <w:divBdr>
                <w:top w:val="none" w:sz="0" w:space="0" w:color="auto"/>
                <w:left w:val="none" w:sz="0" w:space="0" w:color="auto"/>
                <w:bottom w:val="none" w:sz="0" w:space="0" w:color="auto"/>
                <w:right w:val="none" w:sz="0" w:space="0" w:color="auto"/>
              </w:divBdr>
            </w:div>
            <w:div w:id="884607363">
              <w:marLeft w:val="0"/>
              <w:marRight w:val="0"/>
              <w:marTop w:val="0"/>
              <w:marBottom w:val="0"/>
              <w:divBdr>
                <w:top w:val="none" w:sz="0" w:space="0" w:color="auto"/>
                <w:left w:val="none" w:sz="0" w:space="0" w:color="auto"/>
                <w:bottom w:val="none" w:sz="0" w:space="0" w:color="auto"/>
                <w:right w:val="none" w:sz="0" w:space="0" w:color="auto"/>
              </w:divBdr>
            </w:div>
            <w:div w:id="1858039830">
              <w:marLeft w:val="0"/>
              <w:marRight w:val="0"/>
              <w:marTop w:val="0"/>
              <w:marBottom w:val="0"/>
              <w:divBdr>
                <w:top w:val="none" w:sz="0" w:space="0" w:color="auto"/>
                <w:left w:val="none" w:sz="0" w:space="0" w:color="auto"/>
                <w:bottom w:val="none" w:sz="0" w:space="0" w:color="auto"/>
                <w:right w:val="none" w:sz="0" w:space="0" w:color="auto"/>
              </w:divBdr>
            </w:div>
            <w:div w:id="475799319">
              <w:marLeft w:val="0"/>
              <w:marRight w:val="0"/>
              <w:marTop w:val="0"/>
              <w:marBottom w:val="0"/>
              <w:divBdr>
                <w:top w:val="none" w:sz="0" w:space="0" w:color="auto"/>
                <w:left w:val="none" w:sz="0" w:space="0" w:color="auto"/>
                <w:bottom w:val="none" w:sz="0" w:space="0" w:color="auto"/>
                <w:right w:val="none" w:sz="0" w:space="0" w:color="auto"/>
              </w:divBdr>
            </w:div>
            <w:div w:id="947351356">
              <w:marLeft w:val="0"/>
              <w:marRight w:val="0"/>
              <w:marTop w:val="0"/>
              <w:marBottom w:val="0"/>
              <w:divBdr>
                <w:top w:val="none" w:sz="0" w:space="0" w:color="auto"/>
                <w:left w:val="none" w:sz="0" w:space="0" w:color="auto"/>
                <w:bottom w:val="none" w:sz="0" w:space="0" w:color="auto"/>
                <w:right w:val="none" w:sz="0" w:space="0" w:color="auto"/>
              </w:divBdr>
            </w:div>
            <w:div w:id="1880511072">
              <w:marLeft w:val="0"/>
              <w:marRight w:val="0"/>
              <w:marTop w:val="0"/>
              <w:marBottom w:val="0"/>
              <w:divBdr>
                <w:top w:val="none" w:sz="0" w:space="0" w:color="auto"/>
                <w:left w:val="none" w:sz="0" w:space="0" w:color="auto"/>
                <w:bottom w:val="none" w:sz="0" w:space="0" w:color="auto"/>
                <w:right w:val="none" w:sz="0" w:space="0" w:color="auto"/>
              </w:divBdr>
            </w:div>
            <w:div w:id="1601522054">
              <w:marLeft w:val="0"/>
              <w:marRight w:val="0"/>
              <w:marTop w:val="0"/>
              <w:marBottom w:val="0"/>
              <w:divBdr>
                <w:top w:val="none" w:sz="0" w:space="0" w:color="auto"/>
                <w:left w:val="none" w:sz="0" w:space="0" w:color="auto"/>
                <w:bottom w:val="none" w:sz="0" w:space="0" w:color="auto"/>
                <w:right w:val="none" w:sz="0" w:space="0" w:color="auto"/>
              </w:divBdr>
            </w:div>
            <w:div w:id="655453877">
              <w:marLeft w:val="0"/>
              <w:marRight w:val="0"/>
              <w:marTop w:val="0"/>
              <w:marBottom w:val="0"/>
              <w:divBdr>
                <w:top w:val="none" w:sz="0" w:space="0" w:color="auto"/>
                <w:left w:val="none" w:sz="0" w:space="0" w:color="auto"/>
                <w:bottom w:val="none" w:sz="0" w:space="0" w:color="auto"/>
                <w:right w:val="none" w:sz="0" w:space="0" w:color="auto"/>
              </w:divBdr>
            </w:div>
            <w:div w:id="1213343646">
              <w:marLeft w:val="0"/>
              <w:marRight w:val="0"/>
              <w:marTop w:val="0"/>
              <w:marBottom w:val="0"/>
              <w:divBdr>
                <w:top w:val="none" w:sz="0" w:space="0" w:color="auto"/>
                <w:left w:val="none" w:sz="0" w:space="0" w:color="auto"/>
                <w:bottom w:val="none" w:sz="0" w:space="0" w:color="auto"/>
                <w:right w:val="none" w:sz="0" w:space="0" w:color="auto"/>
              </w:divBdr>
            </w:div>
            <w:div w:id="1561475571">
              <w:marLeft w:val="0"/>
              <w:marRight w:val="0"/>
              <w:marTop w:val="0"/>
              <w:marBottom w:val="0"/>
              <w:divBdr>
                <w:top w:val="none" w:sz="0" w:space="0" w:color="auto"/>
                <w:left w:val="none" w:sz="0" w:space="0" w:color="auto"/>
                <w:bottom w:val="none" w:sz="0" w:space="0" w:color="auto"/>
                <w:right w:val="none" w:sz="0" w:space="0" w:color="auto"/>
              </w:divBdr>
            </w:div>
            <w:div w:id="897592305">
              <w:marLeft w:val="0"/>
              <w:marRight w:val="0"/>
              <w:marTop w:val="0"/>
              <w:marBottom w:val="0"/>
              <w:divBdr>
                <w:top w:val="none" w:sz="0" w:space="0" w:color="auto"/>
                <w:left w:val="none" w:sz="0" w:space="0" w:color="auto"/>
                <w:bottom w:val="none" w:sz="0" w:space="0" w:color="auto"/>
                <w:right w:val="none" w:sz="0" w:space="0" w:color="auto"/>
              </w:divBdr>
            </w:div>
            <w:div w:id="1351109302">
              <w:marLeft w:val="0"/>
              <w:marRight w:val="0"/>
              <w:marTop w:val="0"/>
              <w:marBottom w:val="0"/>
              <w:divBdr>
                <w:top w:val="none" w:sz="0" w:space="0" w:color="auto"/>
                <w:left w:val="none" w:sz="0" w:space="0" w:color="auto"/>
                <w:bottom w:val="none" w:sz="0" w:space="0" w:color="auto"/>
                <w:right w:val="none" w:sz="0" w:space="0" w:color="auto"/>
              </w:divBdr>
            </w:div>
            <w:div w:id="1119489868">
              <w:marLeft w:val="0"/>
              <w:marRight w:val="0"/>
              <w:marTop w:val="0"/>
              <w:marBottom w:val="0"/>
              <w:divBdr>
                <w:top w:val="none" w:sz="0" w:space="0" w:color="auto"/>
                <w:left w:val="none" w:sz="0" w:space="0" w:color="auto"/>
                <w:bottom w:val="none" w:sz="0" w:space="0" w:color="auto"/>
                <w:right w:val="none" w:sz="0" w:space="0" w:color="auto"/>
              </w:divBdr>
            </w:div>
            <w:div w:id="1472595618">
              <w:marLeft w:val="0"/>
              <w:marRight w:val="0"/>
              <w:marTop w:val="0"/>
              <w:marBottom w:val="0"/>
              <w:divBdr>
                <w:top w:val="none" w:sz="0" w:space="0" w:color="auto"/>
                <w:left w:val="none" w:sz="0" w:space="0" w:color="auto"/>
                <w:bottom w:val="none" w:sz="0" w:space="0" w:color="auto"/>
                <w:right w:val="none" w:sz="0" w:space="0" w:color="auto"/>
              </w:divBdr>
            </w:div>
            <w:div w:id="112215621">
              <w:marLeft w:val="0"/>
              <w:marRight w:val="0"/>
              <w:marTop w:val="0"/>
              <w:marBottom w:val="0"/>
              <w:divBdr>
                <w:top w:val="none" w:sz="0" w:space="0" w:color="auto"/>
                <w:left w:val="none" w:sz="0" w:space="0" w:color="auto"/>
                <w:bottom w:val="none" w:sz="0" w:space="0" w:color="auto"/>
                <w:right w:val="none" w:sz="0" w:space="0" w:color="auto"/>
              </w:divBdr>
            </w:div>
            <w:div w:id="1801341822">
              <w:marLeft w:val="0"/>
              <w:marRight w:val="0"/>
              <w:marTop w:val="0"/>
              <w:marBottom w:val="0"/>
              <w:divBdr>
                <w:top w:val="none" w:sz="0" w:space="0" w:color="auto"/>
                <w:left w:val="none" w:sz="0" w:space="0" w:color="auto"/>
                <w:bottom w:val="none" w:sz="0" w:space="0" w:color="auto"/>
                <w:right w:val="none" w:sz="0" w:space="0" w:color="auto"/>
              </w:divBdr>
            </w:div>
            <w:div w:id="1134786402">
              <w:marLeft w:val="0"/>
              <w:marRight w:val="0"/>
              <w:marTop w:val="0"/>
              <w:marBottom w:val="0"/>
              <w:divBdr>
                <w:top w:val="none" w:sz="0" w:space="0" w:color="auto"/>
                <w:left w:val="none" w:sz="0" w:space="0" w:color="auto"/>
                <w:bottom w:val="none" w:sz="0" w:space="0" w:color="auto"/>
                <w:right w:val="none" w:sz="0" w:space="0" w:color="auto"/>
              </w:divBdr>
            </w:div>
            <w:div w:id="279646909">
              <w:marLeft w:val="0"/>
              <w:marRight w:val="0"/>
              <w:marTop w:val="0"/>
              <w:marBottom w:val="0"/>
              <w:divBdr>
                <w:top w:val="none" w:sz="0" w:space="0" w:color="auto"/>
                <w:left w:val="none" w:sz="0" w:space="0" w:color="auto"/>
                <w:bottom w:val="none" w:sz="0" w:space="0" w:color="auto"/>
                <w:right w:val="none" w:sz="0" w:space="0" w:color="auto"/>
              </w:divBdr>
            </w:div>
            <w:div w:id="1664699884">
              <w:marLeft w:val="0"/>
              <w:marRight w:val="0"/>
              <w:marTop w:val="0"/>
              <w:marBottom w:val="0"/>
              <w:divBdr>
                <w:top w:val="none" w:sz="0" w:space="0" w:color="auto"/>
                <w:left w:val="none" w:sz="0" w:space="0" w:color="auto"/>
                <w:bottom w:val="none" w:sz="0" w:space="0" w:color="auto"/>
                <w:right w:val="none" w:sz="0" w:space="0" w:color="auto"/>
              </w:divBdr>
            </w:div>
            <w:div w:id="1826163256">
              <w:marLeft w:val="0"/>
              <w:marRight w:val="0"/>
              <w:marTop w:val="0"/>
              <w:marBottom w:val="0"/>
              <w:divBdr>
                <w:top w:val="none" w:sz="0" w:space="0" w:color="auto"/>
                <w:left w:val="none" w:sz="0" w:space="0" w:color="auto"/>
                <w:bottom w:val="none" w:sz="0" w:space="0" w:color="auto"/>
                <w:right w:val="none" w:sz="0" w:space="0" w:color="auto"/>
              </w:divBdr>
            </w:div>
            <w:div w:id="277883416">
              <w:marLeft w:val="0"/>
              <w:marRight w:val="0"/>
              <w:marTop w:val="0"/>
              <w:marBottom w:val="0"/>
              <w:divBdr>
                <w:top w:val="none" w:sz="0" w:space="0" w:color="auto"/>
                <w:left w:val="none" w:sz="0" w:space="0" w:color="auto"/>
                <w:bottom w:val="none" w:sz="0" w:space="0" w:color="auto"/>
                <w:right w:val="none" w:sz="0" w:space="0" w:color="auto"/>
              </w:divBdr>
            </w:div>
            <w:div w:id="1978489931">
              <w:marLeft w:val="0"/>
              <w:marRight w:val="0"/>
              <w:marTop w:val="0"/>
              <w:marBottom w:val="0"/>
              <w:divBdr>
                <w:top w:val="none" w:sz="0" w:space="0" w:color="auto"/>
                <w:left w:val="none" w:sz="0" w:space="0" w:color="auto"/>
                <w:bottom w:val="none" w:sz="0" w:space="0" w:color="auto"/>
                <w:right w:val="none" w:sz="0" w:space="0" w:color="auto"/>
              </w:divBdr>
            </w:div>
            <w:div w:id="1542933360">
              <w:marLeft w:val="0"/>
              <w:marRight w:val="0"/>
              <w:marTop w:val="0"/>
              <w:marBottom w:val="0"/>
              <w:divBdr>
                <w:top w:val="none" w:sz="0" w:space="0" w:color="auto"/>
                <w:left w:val="none" w:sz="0" w:space="0" w:color="auto"/>
                <w:bottom w:val="none" w:sz="0" w:space="0" w:color="auto"/>
                <w:right w:val="none" w:sz="0" w:space="0" w:color="auto"/>
              </w:divBdr>
            </w:div>
            <w:div w:id="565383813">
              <w:marLeft w:val="0"/>
              <w:marRight w:val="0"/>
              <w:marTop w:val="0"/>
              <w:marBottom w:val="0"/>
              <w:divBdr>
                <w:top w:val="none" w:sz="0" w:space="0" w:color="auto"/>
                <w:left w:val="none" w:sz="0" w:space="0" w:color="auto"/>
                <w:bottom w:val="none" w:sz="0" w:space="0" w:color="auto"/>
                <w:right w:val="none" w:sz="0" w:space="0" w:color="auto"/>
              </w:divBdr>
            </w:div>
            <w:div w:id="1959529026">
              <w:marLeft w:val="0"/>
              <w:marRight w:val="0"/>
              <w:marTop w:val="0"/>
              <w:marBottom w:val="0"/>
              <w:divBdr>
                <w:top w:val="none" w:sz="0" w:space="0" w:color="auto"/>
                <w:left w:val="none" w:sz="0" w:space="0" w:color="auto"/>
                <w:bottom w:val="none" w:sz="0" w:space="0" w:color="auto"/>
                <w:right w:val="none" w:sz="0" w:space="0" w:color="auto"/>
              </w:divBdr>
            </w:div>
            <w:div w:id="350304704">
              <w:marLeft w:val="0"/>
              <w:marRight w:val="0"/>
              <w:marTop w:val="0"/>
              <w:marBottom w:val="0"/>
              <w:divBdr>
                <w:top w:val="none" w:sz="0" w:space="0" w:color="auto"/>
                <w:left w:val="none" w:sz="0" w:space="0" w:color="auto"/>
                <w:bottom w:val="none" w:sz="0" w:space="0" w:color="auto"/>
                <w:right w:val="none" w:sz="0" w:space="0" w:color="auto"/>
              </w:divBdr>
            </w:div>
            <w:div w:id="613749527">
              <w:marLeft w:val="0"/>
              <w:marRight w:val="0"/>
              <w:marTop w:val="0"/>
              <w:marBottom w:val="0"/>
              <w:divBdr>
                <w:top w:val="none" w:sz="0" w:space="0" w:color="auto"/>
                <w:left w:val="none" w:sz="0" w:space="0" w:color="auto"/>
                <w:bottom w:val="none" w:sz="0" w:space="0" w:color="auto"/>
                <w:right w:val="none" w:sz="0" w:space="0" w:color="auto"/>
              </w:divBdr>
            </w:div>
            <w:div w:id="1940526840">
              <w:marLeft w:val="0"/>
              <w:marRight w:val="0"/>
              <w:marTop w:val="0"/>
              <w:marBottom w:val="0"/>
              <w:divBdr>
                <w:top w:val="none" w:sz="0" w:space="0" w:color="auto"/>
                <w:left w:val="none" w:sz="0" w:space="0" w:color="auto"/>
                <w:bottom w:val="none" w:sz="0" w:space="0" w:color="auto"/>
                <w:right w:val="none" w:sz="0" w:space="0" w:color="auto"/>
              </w:divBdr>
            </w:div>
            <w:div w:id="1055858947">
              <w:marLeft w:val="0"/>
              <w:marRight w:val="0"/>
              <w:marTop w:val="0"/>
              <w:marBottom w:val="0"/>
              <w:divBdr>
                <w:top w:val="none" w:sz="0" w:space="0" w:color="auto"/>
                <w:left w:val="none" w:sz="0" w:space="0" w:color="auto"/>
                <w:bottom w:val="none" w:sz="0" w:space="0" w:color="auto"/>
                <w:right w:val="none" w:sz="0" w:space="0" w:color="auto"/>
              </w:divBdr>
            </w:div>
            <w:div w:id="2086611265">
              <w:marLeft w:val="0"/>
              <w:marRight w:val="0"/>
              <w:marTop w:val="0"/>
              <w:marBottom w:val="0"/>
              <w:divBdr>
                <w:top w:val="none" w:sz="0" w:space="0" w:color="auto"/>
                <w:left w:val="none" w:sz="0" w:space="0" w:color="auto"/>
                <w:bottom w:val="none" w:sz="0" w:space="0" w:color="auto"/>
                <w:right w:val="none" w:sz="0" w:space="0" w:color="auto"/>
              </w:divBdr>
            </w:div>
            <w:div w:id="851602062">
              <w:marLeft w:val="0"/>
              <w:marRight w:val="0"/>
              <w:marTop w:val="0"/>
              <w:marBottom w:val="0"/>
              <w:divBdr>
                <w:top w:val="none" w:sz="0" w:space="0" w:color="auto"/>
                <w:left w:val="none" w:sz="0" w:space="0" w:color="auto"/>
                <w:bottom w:val="none" w:sz="0" w:space="0" w:color="auto"/>
                <w:right w:val="none" w:sz="0" w:space="0" w:color="auto"/>
              </w:divBdr>
            </w:div>
            <w:div w:id="14353755">
              <w:marLeft w:val="0"/>
              <w:marRight w:val="0"/>
              <w:marTop w:val="0"/>
              <w:marBottom w:val="0"/>
              <w:divBdr>
                <w:top w:val="none" w:sz="0" w:space="0" w:color="auto"/>
                <w:left w:val="none" w:sz="0" w:space="0" w:color="auto"/>
                <w:bottom w:val="none" w:sz="0" w:space="0" w:color="auto"/>
                <w:right w:val="none" w:sz="0" w:space="0" w:color="auto"/>
              </w:divBdr>
            </w:div>
            <w:div w:id="34277943">
              <w:marLeft w:val="0"/>
              <w:marRight w:val="0"/>
              <w:marTop w:val="0"/>
              <w:marBottom w:val="0"/>
              <w:divBdr>
                <w:top w:val="none" w:sz="0" w:space="0" w:color="auto"/>
                <w:left w:val="none" w:sz="0" w:space="0" w:color="auto"/>
                <w:bottom w:val="none" w:sz="0" w:space="0" w:color="auto"/>
                <w:right w:val="none" w:sz="0" w:space="0" w:color="auto"/>
              </w:divBdr>
            </w:div>
            <w:div w:id="2018841718">
              <w:marLeft w:val="0"/>
              <w:marRight w:val="0"/>
              <w:marTop w:val="0"/>
              <w:marBottom w:val="0"/>
              <w:divBdr>
                <w:top w:val="none" w:sz="0" w:space="0" w:color="auto"/>
                <w:left w:val="none" w:sz="0" w:space="0" w:color="auto"/>
                <w:bottom w:val="none" w:sz="0" w:space="0" w:color="auto"/>
                <w:right w:val="none" w:sz="0" w:space="0" w:color="auto"/>
              </w:divBdr>
            </w:div>
            <w:div w:id="1945573172">
              <w:marLeft w:val="0"/>
              <w:marRight w:val="0"/>
              <w:marTop w:val="0"/>
              <w:marBottom w:val="0"/>
              <w:divBdr>
                <w:top w:val="none" w:sz="0" w:space="0" w:color="auto"/>
                <w:left w:val="none" w:sz="0" w:space="0" w:color="auto"/>
                <w:bottom w:val="none" w:sz="0" w:space="0" w:color="auto"/>
                <w:right w:val="none" w:sz="0" w:space="0" w:color="auto"/>
              </w:divBdr>
            </w:div>
            <w:div w:id="865681747">
              <w:marLeft w:val="0"/>
              <w:marRight w:val="0"/>
              <w:marTop w:val="0"/>
              <w:marBottom w:val="0"/>
              <w:divBdr>
                <w:top w:val="none" w:sz="0" w:space="0" w:color="auto"/>
                <w:left w:val="none" w:sz="0" w:space="0" w:color="auto"/>
                <w:bottom w:val="none" w:sz="0" w:space="0" w:color="auto"/>
                <w:right w:val="none" w:sz="0" w:space="0" w:color="auto"/>
              </w:divBdr>
            </w:div>
            <w:div w:id="595478895">
              <w:marLeft w:val="0"/>
              <w:marRight w:val="0"/>
              <w:marTop w:val="0"/>
              <w:marBottom w:val="0"/>
              <w:divBdr>
                <w:top w:val="none" w:sz="0" w:space="0" w:color="auto"/>
                <w:left w:val="none" w:sz="0" w:space="0" w:color="auto"/>
                <w:bottom w:val="none" w:sz="0" w:space="0" w:color="auto"/>
                <w:right w:val="none" w:sz="0" w:space="0" w:color="auto"/>
              </w:divBdr>
            </w:div>
            <w:div w:id="1397320937">
              <w:marLeft w:val="0"/>
              <w:marRight w:val="0"/>
              <w:marTop w:val="0"/>
              <w:marBottom w:val="0"/>
              <w:divBdr>
                <w:top w:val="none" w:sz="0" w:space="0" w:color="auto"/>
                <w:left w:val="none" w:sz="0" w:space="0" w:color="auto"/>
                <w:bottom w:val="none" w:sz="0" w:space="0" w:color="auto"/>
                <w:right w:val="none" w:sz="0" w:space="0" w:color="auto"/>
              </w:divBdr>
            </w:div>
            <w:div w:id="1201478740">
              <w:marLeft w:val="0"/>
              <w:marRight w:val="0"/>
              <w:marTop w:val="0"/>
              <w:marBottom w:val="0"/>
              <w:divBdr>
                <w:top w:val="none" w:sz="0" w:space="0" w:color="auto"/>
                <w:left w:val="none" w:sz="0" w:space="0" w:color="auto"/>
                <w:bottom w:val="none" w:sz="0" w:space="0" w:color="auto"/>
                <w:right w:val="none" w:sz="0" w:space="0" w:color="auto"/>
              </w:divBdr>
            </w:div>
            <w:div w:id="1154563902">
              <w:marLeft w:val="0"/>
              <w:marRight w:val="0"/>
              <w:marTop w:val="0"/>
              <w:marBottom w:val="0"/>
              <w:divBdr>
                <w:top w:val="none" w:sz="0" w:space="0" w:color="auto"/>
                <w:left w:val="none" w:sz="0" w:space="0" w:color="auto"/>
                <w:bottom w:val="none" w:sz="0" w:space="0" w:color="auto"/>
                <w:right w:val="none" w:sz="0" w:space="0" w:color="auto"/>
              </w:divBdr>
            </w:div>
            <w:div w:id="1238445376">
              <w:marLeft w:val="0"/>
              <w:marRight w:val="0"/>
              <w:marTop w:val="0"/>
              <w:marBottom w:val="0"/>
              <w:divBdr>
                <w:top w:val="none" w:sz="0" w:space="0" w:color="auto"/>
                <w:left w:val="none" w:sz="0" w:space="0" w:color="auto"/>
                <w:bottom w:val="none" w:sz="0" w:space="0" w:color="auto"/>
                <w:right w:val="none" w:sz="0" w:space="0" w:color="auto"/>
              </w:divBdr>
            </w:div>
            <w:div w:id="2146926571">
              <w:marLeft w:val="0"/>
              <w:marRight w:val="0"/>
              <w:marTop w:val="0"/>
              <w:marBottom w:val="0"/>
              <w:divBdr>
                <w:top w:val="none" w:sz="0" w:space="0" w:color="auto"/>
                <w:left w:val="none" w:sz="0" w:space="0" w:color="auto"/>
                <w:bottom w:val="none" w:sz="0" w:space="0" w:color="auto"/>
                <w:right w:val="none" w:sz="0" w:space="0" w:color="auto"/>
              </w:divBdr>
            </w:div>
            <w:div w:id="1989705643">
              <w:marLeft w:val="0"/>
              <w:marRight w:val="0"/>
              <w:marTop w:val="0"/>
              <w:marBottom w:val="0"/>
              <w:divBdr>
                <w:top w:val="none" w:sz="0" w:space="0" w:color="auto"/>
                <w:left w:val="none" w:sz="0" w:space="0" w:color="auto"/>
                <w:bottom w:val="none" w:sz="0" w:space="0" w:color="auto"/>
                <w:right w:val="none" w:sz="0" w:space="0" w:color="auto"/>
              </w:divBdr>
            </w:div>
            <w:div w:id="51660381">
              <w:marLeft w:val="0"/>
              <w:marRight w:val="0"/>
              <w:marTop w:val="0"/>
              <w:marBottom w:val="0"/>
              <w:divBdr>
                <w:top w:val="none" w:sz="0" w:space="0" w:color="auto"/>
                <w:left w:val="none" w:sz="0" w:space="0" w:color="auto"/>
                <w:bottom w:val="none" w:sz="0" w:space="0" w:color="auto"/>
                <w:right w:val="none" w:sz="0" w:space="0" w:color="auto"/>
              </w:divBdr>
            </w:div>
            <w:div w:id="177429879">
              <w:marLeft w:val="0"/>
              <w:marRight w:val="0"/>
              <w:marTop w:val="0"/>
              <w:marBottom w:val="0"/>
              <w:divBdr>
                <w:top w:val="none" w:sz="0" w:space="0" w:color="auto"/>
                <w:left w:val="none" w:sz="0" w:space="0" w:color="auto"/>
                <w:bottom w:val="none" w:sz="0" w:space="0" w:color="auto"/>
                <w:right w:val="none" w:sz="0" w:space="0" w:color="auto"/>
              </w:divBdr>
            </w:div>
            <w:div w:id="933784048">
              <w:marLeft w:val="0"/>
              <w:marRight w:val="0"/>
              <w:marTop w:val="0"/>
              <w:marBottom w:val="0"/>
              <w:divBdr>
                <w:top w:val="none" w:sz="0" w:space="0" w:color="auto"/>
                <w:left w:val="none" w:sz="0" w:space="0" w:color="auto"/>
                <w:bottom w:val="none" w:sz="0" w:space="0" w:color="auto"/>
                <w:right w:val="none" w:sz="0" w:space="0" w:color="auto"/>
              </w:divBdr>
            </w:div>
            <w:div w:id="848717009">
              <w:marLeft w:val="0"/>
              <w:marRight w:val="0"/>
              <w:marTop w:val="0"/>
              <w:marBottom w:val="0"/>
              <w:divBdr>
                <w:top w:val="none" w:sz="0" w:space="0" w:color="auto"/>
                <w:left w:val="none" w:sz="0" w:space="0" w:color="auto"/>
                <w:bottom w:val="none" w:sz="0" w:space="0" w:color="auto"/>
                <w:right w:val="none" w:sz="0" w:space="0" w:color="auto"/>
              </w:divBdr>
            </w:div>
            <w:div w:id="1312979251">
              <w:marLeft w:val="0"/>
              <w:marRight w:val="0"/>
              <w:marTop w:val="0"/>
              <w:marBottom w:val="0"/>
              <w:divBdr>
                <w:top w:val="none" w:sz="0" w:space="0" w:color="auto"/>
                <w:left w:val="none" w:sz="0" w:space="0" w:color="auto"/>
                <w:bottom w:val="none" w:sz="0" w:space="0" w:color="auto"/>
                <w:right w:val="none" w:sz="0" w:space="0" w:color="auto"/>
              </w:divBdr>
            </w:div>
            <w:div w:id="947349695">
              <w:marLeft w:val="0"/>
              <w:marRight w:val="0"/>
              <w:marTop w:val="0"/>
              <w:marBottom w:val="0"/>
              <w:divBdr>
                <w:top w:val="none" w:sz="0" w:space="0" w:color="auto"/>
                <w:left w:val="none" w:sz="0" w:space="0" w:color="auto"/>
                <w:bottom w:val="none" w:sz="0" w:space="0" w:color="auto"/>
                <w:right w:val="none" w:sz="0" w:space="0" w:color="auto"/>
              </w:divBdr>
            </w:div>
            <w:div w:id="64841087">
              <w:marLeft w:val="0"/>
              <w:marRight w:val="0"/>
              <w:marTop w:val="0"/>
              <w:marBottom w:val="0"/>
              <w:divBdr>
                <w:top w:val="none" w:sz="0" w:space="0" w:color="auto"/>
                <w:left w:val="none" w:sz="0" w:space="0" w:color="auto"/>
                <w:bottom w:val="none" w:sz="0" w:space="0" w:color="auto"/>
                <w:right w:val="none" w:sz="0" w:space="0" w:color="auto"/>
              </w:divBdr>
            </w:div>
            <w:div w:id="1442994225">
              <w:marLeft w:val="0"/>
              <w:marRight w:val="0"/>
              <w:marTop w:val="0"/>
              <w:marBottom w:val="0"/>
              <w:divBdr>
                <w:top w:val="none" w:sz="0" w:space="0" w:color="auto"/>
                <w:left w:val="none" w:sz="0" w:space="0" w:color="auto"/>
                <w:bottom w:val="none" w:sz="0" w:space="0" w:color="auto"/>
                <w:right w:val="none" w:sz="0" w:space="0" w:color="auto"/>
              </w:divBdr>
            </w:div>
            <w:div w:id="1892954759">
              <w:marLeft w:val="0"/>
              <w:marRight w:val="0"/>
              <w:marTop w:val="0"/>
              <w:marBottom w:val="0"/>
              <w:divBdr>
                <w:top w:val="none" w:sz="0" w:space="0" w:color="auto"/>
                <w:left w:val="none" w:sz="0" w:space="0" w:color="auto"/>
                <w:bottom w:val="none" w:sz="0" w:space="0" w:color="auto"/>
                <w:right w:val="none" w:sz="0" w:space="0" w:color="auto"/>
              </w:divBdr>
            </w:div>
            <w:div w:id="107509193">
              <w:marLeft w:val="0"/>
              <w:marRight w:val="0"/>
              <w:marTop w:val="0"/>
              <w:marBottom w:val="0"/>
              <w:divBdr>
                <w:top w:val="none" w:sz="0" w:space="0" w:color="auto"/>
                <w:left w:val="none" w:sz="0" w:space="0" w:color="auto"/>
                <w:bottom w:val="none" w:sz="0" w:space="0" w:color="auto"/>
                <w:right w:val="none" w:sz="0" w:space="0" w:color="auto"/>
              </w:divBdr>
            </w:div>
            <w:div w:id="1551961398">
              <w:marLeft w:val="0"/>
              <w:marRight w:val="0"/>
              <w:marTop w:val="0"/>
              <w:marBottom w:val="0"/>
              <w:divBdr>
                <w:top w:val="none" w:sz="0" w:space="0" w:color="auto"/>
                <w:left w:val="none" w:sz="0" w:space="0" w:color="auto"/>
                <w:bottom w:val="none" w:sz="0" w:space="0" w:color="auto"/>
                <w:right w:val="none" w:sz="0" w:space="0" w:color="auto"/>
              </w:divBdr>
            </w:div>
            <w:div w:id="1710646581">
              <w:marLeft w:val="0"/>
              <w:marRight w:val="0"/>
              <w:marTop w:val="0"/>
              <w:marBottom w:val="0"/>
              <w:divBdr>
                <w:top w:val="none" w:sz="0" w:space="0" w:color="auto"/>
                <w:left w:val="none" w:sz="0" w:space="0" w:color="auto"/>
                <w:bottom w:val="none" w:sz="0" w:space="0" w:color="auto"/>
                <w:right w:val="none" w:sz="0" w:space="0" w:color="auto"/>
              </w:divBdr>
            </w:div>
            <w:div w:id="1013727043">
              <w:marLeft w:val="0"/>
              <w:marRight w:val="0"/>
              <w:marTop w:val="0"/>
              <w:marBottom w:val="0"/>
              <w:divBdr>
                <w:top w:val="none" w:sz="0" w:space="0" w:color="auto"/>
                <w:left w:val="none" w:sz="0" w:space="0" w:color="auto"/>
                <w:bottom w:val="none" w:sz="0" w:space="0" w:color="auto"/>
                <w:right w:val="none" w:sz="0" w:space="0" w:color="auto"/>
              </w:divBdr>
            </w:div>
            <w:div w:id="120997453">
              <w:marLeft w:val="0"/>
              <w:marRight w:val="0"/>
              <w:marTop w:val="0"/>
              <w:marBottom w:val="0"/>
              <w:divBdr>
                <w:top w:val="none" w:sz="0" w:space="0" w:color="auto"/>
                <w:left w:val="none" w:sz="0" w:space="0" w:color="auto"/>
                <w:bottom w:val="none" w:sz="0" w:space="0" w:color="auto"/>
                <w:right w:val="none" w:sz="0" w:space="0" w:color="auto"/>
              </w:divBdr>
            </w:div>
            <w:div w:id="544410695">
              <w:marLeft w:val="0"/>
              <w:marRight w:val="0"/>
              <w:marTop w:val="0"/>
              <w:marBottom w:val="0"/>
              <w:divBdr>
                <w:top w:val="none" w:sz="0" w:space="0" w:color="auto"/>
                <w:left w:val="none" w:sz="0" w:space="0" w:color="auto"/>
                <w:bottom w:val="none" w:sz="0" w:space="0" w:color="auto"/>
                <w:right w:val="none" w:sz="0" w:space="0" w:color="auto"/>
              </w:divBdr>
            </w:div>
            <w:div w:id="467672329">
              <w:marLeft w:val="0"/>
              <w:marRight w:val="0"/>
              <w:marTop w:val="0"/>
              <w:marBottom w:val="0"/>
              <w:divBdr>
                <w:top w:val="none" w:sz="0" w:space="0" w:color="auto"/>
                <w:left w:val="none" w:sz="0" w:space="0" w:color="auto"/>
                <w:bottom w:val="none" w:sz="0" w:space="0" w:color="auto"/>
                <w:right w:val="none" w:sz="0" w:space="0" w:color="auto"/>
              </w:divBdr>
            </w:div>
            <w:div w:id="1982147015">
              <w:marLeft w:val="0"/>
              <w:marRight w:val="0"/>
              <w:marTop w:val="0"/>
              <w:marBottom w:val="0"/>
              <w:divBdr>
                <w:top w:val="none" w:sz="0" w:space="0" w:color="auto"/>
                <w:left w:val="none" w:sz="0" w:space="0" w:color="auto"/>
                <w:bottom w:val="none" w:sz="0" w:space="0" w:color="auto"/>
                <w:right w:val="none" w:sz="0" w:space="0" w:color="auto"/>
              </w:divBdr>
            </w:div>
            <w:div w:id="1197306344">
              <w:marLeft w:val="0"/>
              <w:marRight w:val="0"/>
              <w:marTop w:val="0"/>
              <w:marBottom w:val="0"/>
              <w:divBdr>
                <w:top w:val="none" w:sz="0" w:space="0" w:color="auto"/>
                <w:left w:val="none" w:sz="0" w:space="0" w:color="auto"/>
                <w:bottom w:val="none" w:sz="0" w:space="0" w:color="auto"/>
                <w:right w:val="none" w:sz="0" w:space="0" w:color="auto"/>
              </w:divBdr>
            </w:div>
            <w:div w:id="231697315">
              <w:marLeft w:val="0"/>
              <w:marRight w:val="0"/>
              <w:marTop w:val="0"/>
              <w:marBottom w:val="0"/>
              <w:divBdr>
                <w:top w:val="none" w:sz="0" w:space="0" w:color="auto"/>
                <w:left w:val="none" w:sz="0" w:space="0" w:color="auto"/>
                <w:bottom w:val="none" w:sz="0" w:space="0" w:color="auto"/>
                <w:right w:val="none" w:sz="0" w:space="0" w:color="auto"/>
              </w:divBdr>
            </w:div>
            <w:div w:id="2058120268">
              <w:marLeft w:val="0"/>
              <w:marRight w:val="0"/>
              <w:marTop w:val="0"/>
              <w:marBottom w:val="0"/>
              <w:divBdr>
                <w:top w:val="none" w:sz="0" w:space="0" w:color="auto"/>
                <w:left w:val="none" w:sz="0" w:space="0" w:color="auto"/>
                <w:bottom w:val="none" w:sz="0" w:space="0" w:color="auto"/>
                <w:right w:val="none" w:sz="0" w:space="0" w:color="auto"/>
              </w:divBdr>
            </w:div>
            <w:div w:id="945501181">
              <w:marLeft w:val="0"/>
              <w:marRight w:val="0"/>
              <w:marTop w:val="0"/>
              <w:marBottom w:val="0"/>
              <w:divBdr>
                <w:top w:val="none" w:sz="0" w:space="0" w:color="auto"/>
                <w:left w:val="none" w:sz="0" w:space="0" w:color="auto"/>
                <w:bottom w:val="none" w:sz="0" w:space="0" w:color="auto"/>
                <w:right w:val="none" w:sz="0" w:space="0" w:color="auto"/>
              </w:divBdr>
            </w:div>
            <w:div w:id="2094623577">
              <w:marLeft w:val="0"/>
              <w:marRight w:val="0"/>
              <w:marTop w:val="0"/>
              <w:marBottom w:val="0"/>
              <w:divBdr>
                <w:top w:val="none" w:sz="0" w:space="0" w:color="auto"/>
                <w:left w:val="none" w:sz="0" w:space="0" w:color="auto"/>
                <w:bottom w:val="none" w:sz="0" w:space="0" w:color="auto"/>
                <w:right w:val="none" w:sz="0" w:space="0" w:color="auto"/>
              </w:divBdr>
            </w:div>
            <w:div w:id="1836605911">
              <w:marLeft w:val="0"/>
              <w:marRight w:val="0"/>
              <w:marTop w:val="0"/>
              <w:marBottom w:val="0"/>
              <w:divBdr>
                <w:top w:val="none" w:sz="0" w:space="0" w:color="auto"/>
                <w:left w:val="none" w:sz="0" w:space="0" w:color="auto"/>
                <w:bottom w:val="none" w:sz="0" w:space="0" w:color="auto"/>
                <w:right w:val="none" w:sz="0" w:space="0" w:color="auto"/>
              </w:divBdr>
            </w:div>
            <w:div w:id="492254845">
              <w:marLeft w:val="0"/>
              <w:marRight w:val="0"/>
              <w:marTop w:val="0"/>
              <w:marBottom w:val="0"/>
              <w:divBdr>
                <w:top w:val="none" w:sz="0" w:space="0" w:color="auto"/>
                <w:left w:val="none" w:sz="0" w:space="0" w:color="auto"/>
                <w:bottom w:val="none" w:sz="0" w:space="0" w:color="auto"/>
                <w:right w:val="none" w:sz="0" w:space="0" w:color="auto"/>
              </w:divBdr>
            </w:div>
            <w:div w:id="1780947627">
              <w:marLeft w:val="0"/>
              <w:marRight w:val="0"/>
              <w:marTop w:val="0"/>
              <w:marBottom w:val="0"/>
              <w:divBdr>
                <w:top w:val="none" w:sz="0" w:space="0" w:color="auto"/>
                <w:left w:val="none" w:sz="0" w:space="0" w:color="auto"/>
                <w:bottom w:val="none" w:sz="0" w:space="0" w:color="auto"/>
                <w:right w:val="none" w:sz="0" w:space="0" w:color="auto"/>
              </w:divBdr>
            </w:div>
            <w:div w:id="326445155">
              <w:marLeft w:val="0"/>
              <w:marRight w:val="0"/>
              <w:marTop w:val="0"/>
              <w:marBottom w:val="0"/>
              <w:divBdr>
                <w:top w:val="none" w:sz="0" w:space="0" w:color="auto"/>
                <w:left w:val="none" w:sz="0" w:space="0" w:color="auto"/>
                <w:bottom w:val="none" w:sz="0" w:space="0" w:color="auto"/>
                <w:right w:val="none" w:sz="0" w:space="0" w:color="auto"/>
              </w:divBdr>
            </w:div>
            <w:div w:id="1867985171">
              <w:marLeft w:val="0"/>
              <w:marRight w:val="0"/>
              <w:marTop w:val="0"/>
              <w:marBottom w:val="0"/>
              <w:divBdr>
                <w:top w:val="none" w:sz="0" w:space="0" w:color="auto"/>
                <w:left w:val="none" w:sz="0" w:space="0" w:color="auto"/>
                <w:bottom w:val="none" w:sz="0" w:space="0" w:color="auto"/>
                <w:right w:val="none" w:sz="0" w:space="0" w:color="auto"/>
              </w:divBdr>
            </w:div>
            <w:div w:id="1295601639">
              <w:marLeft w:val="0"/>
              <w:marRight w:val="0"/>
              <w:marTop w:val="0"/>
              <w:marBottom w:val="0"/>
              <w:divBdr>
                <w:top w:val="none" w:sz="0" w:space="0" w:color="auto"/>
                <w:left w:val="none" w:sz="0" w:space="0" w:color="auto"/>
                <w:bottom w:val="none" w:sz="0" w:space="0" w:color="auto"/>
                <w:right w:val="none" w:sz="0" w:space="0" w:color="auto"/>
              </w:divBdr>
            </w:div>
            <w:div w:id="18236827">
              <w:marLeft w:val="0"/>
              <w:marRight w:val="0"/>
              <w:marTop w:val="0"/>
              <w:marBottom w:val="0"/>
              <w:divBdr>
                <w:top w:val="none" w:sz="0" w:space="0" w:color="auto"/>
                <w:left w:val="none" w:sz="0" w:space="0" w:color="auto"/>
                <w:bottom w:val="none" w:sz="0" w:space="0" w:color="auto"/>
                <w:right w:val="none" w:sz="0" w:space="0" w:color="auto"/>
              </w:divBdr>
            </w:div>
            <w:div w:id="1757089458">
              <w:marLeft w:val="0"/>
              <w:marRight w:val="0"/>
              <w:marTop w:val="0"/>
              <w:marBottom w:val="0"/>
              <w:divBdr>
                <w:top w:val="none" w:sz="0" w:space="0" w:color="auto"/>
                <w:left w:val="none" w:sz="0" w:space="0" w:color="auto"/>
                <w:bottom w:val="none" w:sz="0" w:space="0" w:color="auto"/>
                <w:right w:val="none" w:sz="0" w:space="0" w:color="auto"/>
              </w:divBdr>
            </w:div>
            <w:div w:id="1110121840">
              <w:marLeft w:val="0"/>
              <w:marRight w:val="0"/>
              <w:marTop w:val="0"/>
              <w:marBottom w:val="0"/>
              <w:divBdr>
                <w:top w:val="none" w:sz="0" w:space="0" w:color="auto"/>
                <w:left w:val="none" w:sz="0" w:space="0" w:color="auto"/>
                <w:bottom w:val="none" w:sz="0" w:space="0" w:color="auto"/>
                <w:right w:val="none" w:sz="0" w:space="0" w:color="auto"/>
              </w:divBdr>
            </w:div>
            <w:div w:id="1459176946">
              <w:marLeft w:val="0"/>
              <w:marRight w:val="0"/>
              <w:marTop w:val="0"/>
              <w:marBottom w:val="0"/>
              <w:divBdr>
                <w:top w:val="none" w:sz="0" w:space="0" w:color="auto"/>
                <w:left w:val="none" w:sz="0" w:space="0" w:color="auto"/>
                <w:bottom w:val="none" w:sz="0" w:space="0" w:color="auto"/>
                <w:right w:val="none" w:sz="0" w:space="0" w:color="auto"/>
              </w:divBdr>
            </w:div>
            <w:div w:id="23333566">
              <w:marLeft w:val="0"/>
              <w:marRight w:val="0"/>
              <w:marTop w:val="0"/>
              <w:marBottom w:val="0"/>
              <w:divBdr>
                <w:top w:val="none" w:sz="0" w:space="0" w:color="auto"/>
                <w:left w:val="none" w:sz="0" w:space="0" w:color="auto"/>
                <w:bottom w:val="none" w:sz="0" w:space="0" w:color="auto"/>
                <w:right w:val="none" w:sz="0" w:space="0" w:color="auto"/>
              </w:divBdr>
            </w:div>
            <w:div w:id="628319754">
              <w:marLeft w:val="0"/>
              <w:marRight w:val="0"/>
              <w:marTop w:val="0"/>
              <w:marBottom w:val="0"/>
              <w:divBdr>
                <w:top w:val="none" w:sz="0" w:space="0" w:color="auto"/>
                <w:left w:val="none" w:sz="0" w:space="0" w:color="auto"/>
                <w:bottom w:val="none" w:sz="0" w:space="0" w:color="auto"/>
                <w:right w:val="none" w:sz="0" w:space="0" w:color="auto"/>
              </w:divBdr>
            </w:div>
            <w:div w:id="1010522436">
              <w:marLeft w:val="0"/>
              <w:marRight w:val="0"/>
              <w:marTop w:val="0"/>
              <w:marBottom w:val="0"/>
              <w:divBdr>
                <w:top w:val="none" w:sz="0" w:space="0" w:color="auto"/>
                <w:left w:val="none" w:sz="0" w:space="0" w:color="auto"/>
                <w:bottom w:val="none" w:sz="0" w:space="0" w:color="auto"/>
                <w:right w:val="none" w:sz="0" w:space="0" w:color="auto"/>
              </w:divBdr>
            </w:div>
            <w:div w:id="365982556">
              <w:marLeft w:val="0"/>
              <w:marRight w:val="0"/>
              <w:marTop w:val="0"/>
              <w:marBottom w:val="0"/>
              <w:divBdr>
                <w:top w:val="none" w:sz="0" w:space="0" w:color="auto"/>
                <w:left w:val="none" w:sz="0" w:space="0" w:color="auto"/>
                <w:bottom w:val="none" w:sz="0" w:space="0" w:color="auto"/>
                <w:right w:val="none" w:sz="0" w:space="0" w:color="auto"/>
              </w:divBdr>
            </w:div>
            <w:div w:id="952789785">
              <w:marLeft w:val="0"/>
              <w:marRight w:val="0"/>
              <w:marTop w:val="0"/>
              <w:marBottom w:val="0"/>
              <w:divBdr>
                <w:top w:val="none" w:sz="0" w:space="0" w:color="auto"/>
                <w:left w:val="none" w:sz="0" w:space="0" w:color="auto"/>
                <w:bottom w:val="none" w:sz="0" w:space="0" w:color="auto"/>
                <w:right w:val="none" w:sz="0" w:space="0" w:color="auto"/>
              </w:divBdr>
            </w:div>
            <w:div w:id="904293014">
              <w:marLeft w:val="0"/>
              <w:marRight w:val="0"/>
              <w:marTop w:val="0"/>
              <w:marBottom w:val="0"/>
              <w:divBdr>
                <w:top w:val="none" w:sz="0" w:space="0" w:color="auto"/>
                <w:left w:val="none" w:sz="0" w:space="0" w:color="auto"/>
                <w:bottom w:val="none" w:sz="0" w:space="0" w:color="auto"/>
                <w:right w:val="none" w:sz="0" w:space="0" w:color="auto"/>
              </w:divBdr>
            </w:div>
            <w:div w:id="606499999">
              <w:marLeft w:val="0"/>
              <w:marRight w:val="0"/>
              <w:marTop w:val="0"/>
              <w:marBottom w:val="0"/>
              <w:divBdr>
                <w:top w:val="none" w:sz="0" w:space="0" w:color="auto"/>
                <w:left w:val="none" w:sz="0" w:space="0" w:color="auto"/>
                <w:bottom w:val="none" w:sz="0" w:space="0" w:color="auto"/>
                <w:right w:val="none" w:sz="0" w:space="0" w:color="auto"/>
              </w:divBdr>
            </w:div>
            <w:div w:id="355346740">
              <w:marLeft w:val="0"/>
              <w:marRight w:val="0"/>
              <w:marTop w:val="0"/>
              <w:marBottom w:val="0"/>
              <w:divBdr>
                <w:top w:val="none" w:sz="0" w:space="0" w:color="auto"/>
                <w:left w:val="none" w:sz="0" w:space="0" w:color="auto"/>
                <w:bottom w:val="none" w:sz="0" w:space="0" w:color="auto"/>
                <w:right w:val="none" w:sz="0" w:space="0" w:color="auto"/>
              </w:divBdr>
            </w:div>
            <w:div w:id="1356929835">
              <w:marLeft w:val="0"/>
              <w:marRight w:val="0"/>
              <w:marTop w:val="0"/>
              <w:marBottom w:val="0"/>
              <w:divBdr>
                <w:top w:val="none" w:sz="0" w:space="0" w:color="auto"/>
                <w:left w:val="none" w:sz="0" w:space="0" w:color="auto"/>
                <w:bottom w:val="none" w:sz="0" w:space="0" w:color="auto"/>
                <w:right w:val="none" w:sz="0" w:space="0" w:color="auto"/>
              </w:divBdr>
            </w:div>
            <w:div w:id="1659193670">
              <w:marLeft w:val="0"/>
              <w:marRight w:val="0"/>
              <w:marTop w:val="0"/>
              <w:marBottom w:val="0"/>
              <w:divBdr>
                <w:top w:val="none" w:sz="0" w:space="0" w:color="auto"/>
                <w:left w:val="none" w:sz="0" w:space="0" w:color="auto"/>
                <w:bottom w:val="none" w:sz="0" w:space="0" w:color="auto"/>
                <w:right w:val="none" w:sz="0" w:space="0" w:color="auto"/>
              </w:divBdr>
            </w:div>
            <w:div w:id="241528589">
              <w:marLeft w:val="0"/>
              <w:marRight w:val="0"/>
              <w:marTop w:val="0"/>
              <w:marBottom w:val="0"/>
              <w:divBdr>
                <w:top w:val="none" w:sz="0" w:space="0" w:color="auto"/>
                <w:left w:val="none" w:sz="0" w:space="0" w:color="auto"/>
                <w:bottom w:val="none" w:sz="0" w:space="0" w:color="auto"/>
                <w:right w:val="none" w:sz="0" w:space="0" w:color="auto"/>
              </w:divBdr>
            </w:div>
            <w:div w:id="1818641121">
              <w:marLeft w:val="0"/>
              <w:marRight w:val="0"/>
              <w:marTop w:val="0"/>
              <w:marBottom w:val="0"/>
              <w:divBdr>
                <w:top w:val="none" w:sz="0" w:space="0" w:color="auto"/>
                <w:left w:val="none" w:sz="0" w:space="0" w:color="auto"/>
                <w:bottom w:val="none" w:sz="0" w:space="0" w:color="auto"/>
                <w:right w:val="none" w:sz="0" w:space="0" w:color="auto"/>
              </w:divBdr>
            </w:div>
            <w:div w:id="1520776252">
              <w:marLeft w:val="0"/>
              <w:marRight w:val="0"/>
              <w:marTop w:val="0"/>
              <w:marBottom w:val="0"/>
              <w:divBdr>
                <w:top w:val="none" w:sz="0" w:space="0" w:color="auto"/>
                <w:left w:val="none" w:sz="0" w:space="0" w:color="auto"/>
                <w:bottom w:val="none" w:sz="0" w:space="0" w:color="auto"/>
                <w:right w:val="none" w:sz="0" w:space="0" w:color="auto"/>
              </w:divBdr>
            </w:div>
            <w:div w:id="2076508624">
              <w:marLeft w:val="0"/>
              <w:marRight w:val="0"/>
              <w:marTop w:val="0"/>
              <w:marBottom w:val="0"/>
              <w:divBdr>
                <w:top w:val="none" w:sz="0" w:space="0" w:color="auto"/>
                <w:left w:val="none" w:sz="0" w:space="0" w:color="auto"/>
                <w:bottom w:val="none" w:sz="0" w:space="0" w:color="auto"/>
                <w:right w:val="none" w:sz="0" w:space="0" w:color="auto"/>
              </w:divBdr>
            </w:div>
            <w:div w:id="584145290">
              <w:marLeft w:val="0"/>
              <w:marRight w:val="0"/>
              <w:marTop w:val="0"/>
              <w:marBottom w:val="0"/>
              <w:divBdr>
                <w:top w:val="none" w:sz="0" w:space="0" w:color="auto"/>
                <w:left w:val="none" w:sz="0" w:space="0" w:color="auto"/>
                <w:bottom w:val="none" w:sz="0" w:space="0" w:color="auto"/>
                <w:right w:val="none" w:sz="0" w:space="0" w:color="auto"/>
              </w:divBdr>
            </w:div>
            <w:div w:id="429664226">
              <w:marLeft w:val="0"/>
              <w:marRight w:val="0"/>
              <w:marTop w:val="0"/>
              <w:marBottom w:val="0"/>
              <w:divBdr>
                <w:top w:val="none" w:sz="0" w:space="0" w:color="auto"/>
                <w:left w:val="none" w:sz="0" w:space="0" w:color="auto"/>
                <w:bottom w:val="none" w:sz="0" w:space="0" w:color="auto"/>
                <w:right w:val="none" w:sz="0" w:space="0" w:color="auto"/>
              </w:divBdr>
            </w:div>
            <w:div w:id="662122471">
              <w:marLeft w:val="0"/>
              <w:marRight w:val="0"/>
              <w:marTop w:val="0"/>
              <w:marBottom w:val="0"/>
              <w:divBdr>
                <w:top w:val="none" w:sz="0" w:space="0" w:color="auto"/>
                <w:left w:val="none" w:sz="0" w:space="0" w:color="auto"/>
                <w:bottom w:val="none" w:sz="0" w:space="0" w:color="auto"/>
                <w:right w:val="none" w:sz="0" w:space="0" w:color="auto"/>
              </w:divBdr>
            </w:div>
            <w:div w:id="1381396597">
              <w:marLeft w:val="0"/>
              <w:marRight w:val="0"/>
              <w:marTop w:val="0"/>
              <w:marBottom w:val="0"/>
              <w:divBdr>
                <w:top w:val="none" w:sz="0" w:space="0" w:color="auto"/>
                <w:left w:val="none" w:sz="0" w:space="0" w:color="auto"/>
                <w:bottom w:val="none" w:sz="0" w:space="0" w:color="auto"/>
                <w:right w:val="none" w:sz="0" w:space="0" w:color="auto"/>
              </w:divBdr>
            </w:div>
            <w:div w:id="1600258876">
              <w:marLeft w:val="0"/>
              <w:marRight w:val="0"/>
              <w:marTop w:val="0"/>
              <w:marBottom w:val="0"/>
              <w:divBdr>
                <w:top w:val="none" w:sz="0" w:space="0" w:color="auto"/>
                <w:left w:val="none" w:sz="0" w:space="0" w:color="auto"/>
                <w:bottom w:val="none" w:sz="0" w:space="0" w:color="auto"/>
                <w:right w:val="none" w:sz="0" w:space="0" w:color="auto"/>
              </w:divBdr>
            </w:div>
            <w:div w:id="489947424">
              <w:marLeft w:val="0"/>
              <w:marRight w:val="0"/>
              <w:marTop w:val="0"/>
              <w:marBottom w:val="0"/>
              <w:divBdr>
                <w:top w:val="none" w:sz="0" w:space="0" w:color="auto"/>
                <w:left w:val="none" w:sz="0" w:space="0" w:color="auto"/>
                <w:bottom w:val="none" w:sz="0" w:space="0" w:color="auto"/>
                <w:right w:val="none" w:sz="0" w:space="0" w:color="auto"/>
              </w:divBdr>
            </w:div>
            <w:div w:id="553277554">
              <w:marLeft w:val="0"/>
              <w:marRight w:val="0"/>
              <w:marTop w:val="0"/>
              <w:marBottom w:val="0"/>
              <w:divBdr>
                <w:top w:val="none" w:sz="0" w:space="0" w:color="auto"/>
                <w:left w:val="none" w:sz="0" w:space="0" w:color="auto"/>
                <w:bottom w:val="none" w:sz="0" w:space="0" w:color="auto"/>
                <w:right w:val="none" w:sz="0" w:space="0" w:color="auto"/>
              </w:divBdr>
            </w:div>
            <w:div w:id="932279100">
              <w:marLeft w:val="0"/>
              <w:marRight w:val="0"/>
              <w:marTop w:val="0"/>
              <w:marBottom w:val="0"/>
              <w:divBdr>
                <w:top w:val="none" w:sz="0" w:space="0" w:color="auto"/>
                <w:left w:val="none" w:sz="0" w:space="0" w:color="auto"/>
                <w:bottom w:val="none" w:sz="0" w:space="0" w:color="auto"/>
                <w:right w:val="none" w:sz="0" w:space="0" w:color="auto"/>
              </w:divBdr>
            </w:div>
            <w:div w:id="1559785826">
              <w:marLeft w:val="0"/>
              <w:marRight w:val="0"/>
              <w:marTop w:val="0"/>
              <w:marBottom w:val="0"/>
              <w:divBdr>
                <w:top w:val="none" w:sz="0" w:space="0" w:color="auto"/>
                <w:left w:val="none" w:sz="0" w:space="0" w:color="auto"/>
                <w:bottom w:val="none" w:sz="0" w:space="0" w:color="auto"/>
                <w:right w:val="none" w:sz="0" w:space="0" w:color="auto"/>
              </w:divBdr>
            </w:div>
            <w:div w:id="1651711061">
              <w:marLeft w:val="0"/>
              <w:marRight w:val="0"/>
              <w:marTop w:val="0"/>
              <w:marBottom w:val="0"/>
              <w:divBdr>
                <w:top w:val="none" w:sz="0" w:space="0" w:color="auto"/>
                <w:left w:val="none" w:sz="0" w:space="0" w:color="auto"/>
                <w:bottom w:val="none" w:sz="0" w:space="0" w:color="auto"/>
                <w:right w:val="none" w:sz="0" w:space="0" w:color="auto"/>
              </w:divBdr>
            </w:div>
            <w:div w:id="1975329323">
              <w:marLeft w:val="0"/>
              <w:marRight w:val="0"/>
              <w:marTop w:val="0"/>
              <w:marBottom w:val="0"/>
              <w:divBdr>
                <w:top w:val="none" w:sz="0" w:space="0" w:color="auto"/>
                <w:left w:val="none" w:sz="0" w:space="0" w:color="auto"/>
                <w:bottom w:val="none" w:sz="0" w:space="0" w:color="auto"/>
                <w:right w:val="none" w:sz="0" w:space="0" w:color="auto"/>
              </w:divBdr>
            </w:div>
            <w:div w:id="1699161381">
              <w:marLeft w:val="0"/>
              <w:marRight w:val="0"/>
              <w:marTop w:val="0"/>
              <w:marBottom w:val="0"/>
              <w:divBdr>
                <w:top w:val="none" w:sz="0" w:space="0" w:color="auto"/>
                <w:left w:val="none" w:sz="0" w:space="0" w:color="auto"/>
                <w:bottom w:val="none" w:sz="0" w:space="0" w:color="auto"/>
                <w:right w:val="none" w:sz="0" w:space="0" w:color="auto"/>
              </w:divBdr>
            </w:div>
            <w:div w:id="487552993">
              <w:marLeft w:val="0"/>
              <w:marRight w:val="0"/>
              <w:marTop w:val="0"/>
              <w:marBottom w:val="0"/>
              <w:divBdr>
                <w:top w:val="none" w:sz="0" w:space="0" w:color="auto"/>
                <w:left w:val="none" w:sz="0" w:space="0" w:color="auto"/>
                <w:bottom w:val="none" w:sz="0" w:space="0" w:color="auto"/>
                <w:right w:val="none" w:sz="0" w:space="0" w:color="auto"/>
              </w:divBdr>
            </w:div>
            <w:div w:id="651299663">
              <w:marLeft w:val="0"/>
              <w:marRight w:val="0"/>
              <w:marTop w:val="0"/>
              <w:marBottom w:val="0"/>
              <w:divBdr>
                <w:top w:val="none" w:sz="0" w:space="0" w:color="auto"/>
                <w:left w:val="none" w:sz="0" w:space="0" w:color="auto"/>
                <w:bottom w:val="none" w:sz="0" w:space="0" w:color="auto"/>
                <w:right w:val="none" w:sz="0" w:space="0" w:color="auto"/>
              </w:divBdr>
            </w:div>
            <w:div w:id="1760909359">
              <w:marLeft w:val="0"/>
              <w:marRight w:val="0"/>
              <w:marTop w:val="0"/>
              <w:marBottom w:val="0"/>
              <w:divBdr>
                <w:top w:val="none" w:sz="0" w:space="0" w:color="auto"/>
                <w:left w:val="none" w:sz="0" w:space="0" w:color="auto"/>
                <w:bottom w:val="none" w:sz="0" w:space="0" w:color="auto"/>
                <w:right w:val="none" w:sz="0" w:space="0" w:color="auto"/>
              </w:divBdr>
            </w:div>
            <w:div w:id="861405224">
              <w:marLeft w:val="0"/>
              <w:marRight w:val="0"/>
              <w:marTop w:val="0"/>
              <w:marBottom w:val="0"/>
              <w:divBdr>
                <w:top w:val="none" w:sz="0" w:space="0" w:color="auto"/>
                <w:left w:val="none" w:sz="0" w:space="0" w:color="auto"/>
                <w:bottom w:val="none" w:sz="0" w:space="0" w:color="auto"/>
                <w:right w:val="none" w:sz="0" w:space="0" w:color="auto"/>
              </w:divBdr>
            </w:div>
            <w:div w:id="1968856151">
              <w:marLeft w:val="0"/>
              <w:marRight w:val="0"/>
              <w:marTop w:val="0"/>
              <w:marBottom w:val="0"/>
              <w:divBdr>
                <w:top w:val="none" w:sz="0" w:space="0" w:color="auto"/>
                <w:left w:val="none" w:sz="0" w:space="0" w:color="auto"/>
                <w:bottom w:val="none" w:sz="0" w:space="0" w:color="auto"/>
                <w:right w:val="none" w:sz="0" w:space="0" w:color="auto"/>
              </w:divBdr>
            </w:div>
            <w:div w:id="313728177">
              <w:marLeft w:val="0"/>
              <w:marRight w:val="0"/>
              <w:marTop w:val="0"/>
              <w:marBottom w:val="0"/>
              <w:divBdr>
                <w:top w:val="none" w:sz="0" w:space="0" w:color="auto"/>
                <w:left w:val="none" w:sz="0" w:space="0" w:color="auto"/>
                <w:bottom w:val="none" w:sz="0" w:space="0" w:color="auto"/>
                <w:right w:val="none" w:sz="0" w:space="0" w:color="auto"/>
              </w:divBdr>
            </w:div>
            <w:div w:id="1149714191">
              <w:marLeft w:val="0"/>
              <w:marRight w:val="0"/>
              <w:marTop w:val="0"/>
              <w:marBottom w:val="0"/>
              <w:divBdr>
                <w:top w:val="none" w:sz="0" w:space="0" w:color="auto"/>
                <w:left w:val="none" w:sz="0" w:space="0" w:color="auto"/>
                <w:bottom w:val="none" w:sz="0" w:space="0" w:color="auto"/>
                <w:right w:val="none" w:sz="0" w:space="0" w:color="auto"/>
              </w:divBdr>
            </w:div>
            <w:div w:id="712191709">
              <w:marLeft w:val="0"/>
              <w:marRight w:val="0"/>
              <w:marTop w:val="0"/>
              <w:marBottom w:val="0"/>
              <w:divBdr>
                <w:top w:val="none" w:sz="0" w:space="0" w:color="auto"/>
                <w:left w:val="none" w:sz="0" w:space="0" w:color="auto"/>
                <w:bottom w:val="none" w:sz="0" w:space="0" w:color="auto"/>
                <w:right w:val="none" w:sz="0" w:space="0" w:color="auto"/>
              </w:divBdr>
            </w:div>
            <w:div w:id="2061320258">
              <w:marLeft w:val="0"/>
              <w:marRight w:val="0"/>
              <w:marTop w:val="0"/>
              <w:marBottom w:val="0"/>
              <w:divBdr>
                <w:top w:val="none" w:sz="0" w:space="0" w:color="auto"/>
                <w:left w:val="none" w:sz="0" w:space="0" w:color="auto"/>
                <w:bottom w:val="none" w:sz="0" w:space="0" w:color="auto"/>
                <w:right w:val="none" w:sz="0" w:space="0" w:color="auto"/>
              </w:divBdr>
            </w:div>
            <w:div w:id="780493735">
              <w:marLeft w:val="0"/>
              <w:marRight w:val="0"/>
              <w:marTop w:val="0"/>
              <w:marBottom w:val="0"/>
              <w:divBdr>
                <w:top w:val="none" w:sz="0" w:space="0" w:color="auto"/>
                <w:left w:val="none" w:sz="0" w:space="0" w:color="auto"/>
                <w:bottom w:val="none" w:sz="0" w:space="0" w:color="auto"/>
                <w:right w:val="none" w:sz="0" w:space="0" w:color="auto"/>
              </w:divBdr>
            </w:div>
            <w:div w:id="759988124">
              <w:marLeft w:val="0"/>
              <w:marRight w:val="0"/>
              <w:marTop w:val="0"/>
              <w:marBottom w:val="0"/>
              <w:divBdr>
                <w:top w:val="none" w:sz="0" w:space="0" w:color="auto"/>
                <w:left w:val="none" w:sz="0" w:space="0" w:color="auto"/>
                <w:bottom w:val="none" w:sz="0" w:space="0" w:color="auto"/>
                <w:right w:val="none" w:sz="0" w:space="0" w:color="auto"/>
              </w:divBdr>
            </w:div>
            <w:div w:id="851454654">
              <w:marLeft w:val="0"/>
              <w:marRight w:val="0"/>
              <w:marTop w:val="0"/>
              <w:marBottom w:val="0"/>
              <w:divBdr>
                <w:top w:val="none" w:sz="0" w:space="0" w:color="auto"/>
                <w:left w:val="none" w:sz="0" w:space="0" w:color="auto"/>
                <w:bottom w:val="none" w:sz="0" w:space="0" w:color="auto"/>
                <w:right w:val="none" w:sz="0" w:space="0" w:color="auto"/>
              </w:divBdr>
            </w:div>
            <w:div w:id="1442804244">
              <w:marLeft w:val="0"/>
              <w:marRight w:val="0"/>
              <w:marTop w:val="0"/>
              <w:marBottom w:val="0"/>
              <w:divBdr>
                <w:top w:val="none" w:sz="0" w:space="0" w:color="auto"/>
                <w:left w:val="none" w:sz="0" w:space="0" w:color="auto"/>
                <w:bottom w:val="none" w:sz="0" w:space="0" w:color="auto"/>
                <w:right w:val="none" w:sz="0" w:space="0" w:color="auto"/>
              </w:divBdr>
            </w:div>
            <w:div w:id="333534477">
              <w:marLeft w:val="0"/>
              <w:marRight w:val="0"/>
              <w:marTop w:val="0"/>
              <w:marBottom w:val="0"/>
              <w:divBdr>
                <w:top w:val="none" w:sz="0" w:space="0" w:color="auto"/>
                <w:left w:val="none" w:sz="0" w:space="0" w:color="auto"/>
                <w:bottom w:val="none" w:sz="0" w:space="0" w:color="auto"/>
                <w:right w:val="none" w:sz="0" w:space="0" w:color="auto"/>
              </w:divBdr>
            </w:div>
            <w:div w:id="1791508171">
              <w:marLeft w:val="0"/>
              <w:marRight w:val="0"/>
              <w:marTop w:val="0"/>
              <w:marBottom w:val="0"/>
              <w:divBdr>
                <w:top w:val="none" w:sz="0" w:space="0" w:color="auto"/>
                <w:left w:val="none" w:sz="0" w:space="0" w:color="auto"/>
                <w:bottom w:val="none" w:sz="0" w:space="0" w:color="auto"/>
                <w:right w:val="none" w:sz="0" w:space="0" w:color="auto"/>
              </w:divBdr>
            </w:div>
            <w:div w:id="444156666">
              <w:marLeft w:val="0"/>
              <w:marRight w:val="0"/>
              <w:marTop w:val="0"/>
              <w:marBottom w:val="0"/>
              <w:divBdr>
                <w:top w:val="none" w:sz="0" w:space="0" w:color="auto"/>
                <w:left w:val="none" w:sz="0" w:space="0" w:color="auto"/>
                <w:bottom w:val="none" w:sz="0" w:space="0" w:color="auto"/>
                <w:right w:val="none" w:sz="0" w:space="0" w:color="auto"/>
              </w:divBdr>
            </w:div>
            <w:div w:id="1876310778">
              <w:marLeft w:val="0"/>
              <w:marRight w:val="0"/>
              <w:marTop w:val="0"/>
              <w:marBottom w:val="0"/>
              <w:divBdr>
                <w:top w:val="none" w:sz="0" w:space="0" w:color="auto"/>
                <w:left w:val="none" w:sz="0" w:space="0" w:color="auto"/>
                <w:bottom w:val="none" w:sz="0" w:space="0" w:color="auto"/>
                <w:right w:val="none" w:sz="0" w:space="0" w:color="auto"/>
              </w:divBdr>
            </w:div>
            <w:div w:id="539558033">
              <w:marLeft w:val="0"/>
              <w:marRight w:val="0"/>
              <w:marTop w:val="0"/>
              <w:marBottom w:val="0"/>
              <w:divBdr>
                <w:top w:val="none" w:sz="0" w:space="0" w:color="auto"/>
                <w:left w:val="none" w:sz="0" w:space="0" w:color="auto"/>
                <w:bottom w:val="none" w:sz="0" w:space="0" w:color="auto"/>
                <w:right w:val="none" w:sz="0" w:space="0" w:color="auto"/>
              </w:divBdr>
            </w:div>
            <w:div w:id="1013995904">
              <w:marLeft w:val="0"/>
              <w:marRight w:val="0"/>
              <w:marTop w:val="0"/>
              <w:marBottom w:val="0"/>
              <w:divBdr>
                <w:top w:val="none" w:sz="0" w:space="0" w:color="auto"/>
                <w:left w:val="none" w:sz="0" w:space="0" w:color="auto"/>
                <w:bottom w:val="none" w:sz="0" w:space="0" w:color="auto"/>
                <w:right w:val="none" w:sz="0" w:space="0" w:color="auto"/>
              </w:divBdr>
            </w:div>
            <w:div w:id="562524447">
              <w:marLeft w:val="0"/>
              <w:marRight w:val="0"/>
              <w:marTop w:val="0"/>
              <w:marBottom w:val="0"/>
              <w:divBdr>
                <w:top w:val="none" w:sz="0" w:space="0" w:color="auto"/>
                <w:left w:val="none" w:sz="0" w:space="0" w:color="auto"/>
                <w:bottom w:val="none" w:sz="0" w:space="0" w:color="auto"/>
                <w:right w:val="none" w:sz="0" w:space="0" w:color="auto"/>
              </w:divBdr>
            </w:div>
            <w:div w:id="1251040892">
              <w:marLeft w:val="0"/>
              <w:marRight w:val="0"/>
              <w:marTop w:val="0"/>
              <w:marBottom w:val="0"/>
              <w:divBdr>
                <w:top w:val="none" w:sz="0" w:space="0" w:color="auto"/>
                <w:left w:val="none" w:sz="0" w:space="0" w:color="auto"/>
                <w:bottom w:val="none" w:sz="0" w:space="0" w:color="auto"/>
                <w:right w:val="none" w:sz="0" w:space="0" w:color="auto"/>
              </w:divBdr>
            </w:div>
            <w:div w:id="1360427748">
              <w:marLeft w:val="0"/>
              <w:marRight w:val="0"/>
              <w:marTop w:val="0"/>
              <w:marBottom w:val="0"/>
              <w:divBdr>
                <w:top w:val="none" w:sz="0" w:space="0" w:color="auto"/>
                <w:left w:val="none" w:sz="0" w:space="0" w:color="auto"/>
                <w:bottom w:val="none" w:sz="0" w:space="0" w:color="auto"/>
                <w:right w:val="none" w:sz="0" w:space="0" w:color="auto"/>
              </w:divBdr>
            </w:div>
            <w:div w:id="685062075">
              <w:marLeft w:val="0"/>
              <w:marRight w:val="0"/>
              <w:marTop w:val="0"/>
              <w:marBottom w:val="0"/>
              <w:divBdr>
                <w:top w:val="none" w:sz="0" w:space="0" w:color="auto"/>
                <w:left w:val="none" w:sz="0" w:space="0" w:color="auto"/>
                <w:bottom w:val="none" w:sz="0" w:space="0" w:color="auto"/>
                <w:right w:val="none" w:sz="0" w:space="0" w:color="auto"/>
              </w:divBdr>
            </w:div>
            <w:div w:id="347222471">
              <w:marLeft w:val="0"/>
              <w:marRight w:val="0"/>
              <w:marTop w:val="0"/>
              <w:marBottom w:val="0"/>
              <w:divBdr>
                <w:top w:val="none" w:sz="0" w:space="0" w:color="auto"/>
                <w:left w:val="none" w:sz="0" w:space="0" w:color="auto"/>
                <w:bottom w:val="none" w:sz="0" w:space="0" w:color="auto"/>
                <w:right w:val="none" w:sz="0" w:space="0" w:color="auto"/>
              </w:divBdr>
            </w:div>
            <w:div w:id="1128547292">
              <w:marLeft w:val="0"/>
              <w:marRight w:val="0"/>
              <w:marTop w:val="0"/>
              <w:marBottom w:val="0"/>
              <w:divBdr>
                <w:top w:val="none" w:sz="0" w:space="0" w:color="auto"/>
                <w:left w:val="none" w:sz="0" w:space="0" w:color="auto"/>
                <w:bottom w:val="none" w:sz="0" w:space="0" w:color="auto"/>
                <w:right w:val="none" w:sz="0" w:space="0" w:color="auto"/>
              </w:divBdr>
            </w:div>
            <w:div w:id="1987052685">
              <w:marLeft w:val="0"/>
              <w:marRight w:val="0"/>
              <w:marTop w:val="0"/>
              <w:marBottom w:val="0"/>
              <w:divBdr>
                <w:top w:val="none" w:sz="0" w:space="0" w:color="auto"/>
                <w:left w:val="none" w:sz="0" w:space="0" w:color="auto"/>
                <w:bottom w:val="none" w:sz="0" w:space="0" w:color="auto"/>
                <w:right w:val="none" w:sz="0" w:space="0" w:color="auto"/>
              </w:divBdr>
            </w:div>
            <w:div w:id="218371288">
              <w:marLeft w:val="0"/>
              <w:marRight w:val="0"/>
              <w:marTop w:val="0"/>
              <w:marBottom w:val="0"/>
              <w:divBdr>
                <w:top w:val="none" w:sz="0" w:space="0" w:color="auto"/>
                <w:left w:val="none" w:sz="0" w:space="0" w:color="auto"/>
                <w:bottom w:val="none" w:sz="0" w:space="0" w:color="auto"/>
                <w:right w:val="none" w:sz="0" w:space="0" w:color="auto"/>
              </w:divBdr>
            </w:div>
            <w:div w:id="663163763">
              <w:marLeft w:val="0"/>
              <w:marRight w:val="0"/>
              <w:marTop w:val="0"/>
              <w:marBottom w:val="0"/>
              <w:divBdr>
                <w:top w:val="none" w:sz="0" w:space="0" w:color="auto"/>
                <w:left w:val="none" w:sz="0" w:space="0" w:color="auto"/>
                <w:bottom w:val="none" w:sz="0" w:space="0" w:color="auto"/>
                <w:right w:val="none" w:sz="0" w:space="0" w:color="auto"/>
              </w:divBdr>
            </w:div>
            <w:div w:id="806048717">
              <w:marLeft w:val="0"/>
              <w:marRight w:val="0"/>
              <w:marTop w:val="0"/>
              <w:marBottom w:val="0"/>
              <w:divBdr>
                <w:top w:val="none" w:sz="0" w:space="0" w:color="auto"/>
                <w:left w:val="none" w:sz="0" w:space="0" w:color="auto"/>
                <w:bottom w:val="none" w:sz="0" w:space="0" w:color="auto"/>
                <w:right w:val="none" w:sz="0" w:space="0" w:color="auto"/>
              </w:divBdr>
            </w:div>
            <w:div w:id="124783260">
              <w:marLeft w:val="0"/>
              <w:marRight w:val="0"/>
              <w:marTop w:val="0"/>
              <w:marBottom w:val="0"/>
              <w:divBdr>
                <w:top w:val="none" w:sz="0" w:space="0" w:color="auto"/>
                <w:left w:val="none" w:sz="0" w:space="0" w:color="auto"/>
                <w:bottom w:val="none" w:sz="0" w:space="0" w:color="auto"/>
                <w:right w:val="none" w:sz="0" w:space="0" w:color="auto"/>
              </w:divBdr>
            </w:div>
            <w:div w:id="2143112826">
              <w:marLeft w:val="0"/>
              <w:marRight w:val="0"/>
              <w:marTop w:val="0"/>
              <w:marBottom w:val="0"/>
              <w:divBdr>
                <w:top w:val="none" w:sz="0" w:space="0" w:color="auto"/>
                <w:left w:val="none" w:sz="0" w:space="0" w:color="auto"/>
                <w:bottom w:val="none" w:sz="0" w:space="0" w:color="auto"/>
                <w:right w:val="none" w:sz="0" w:space="0" w:color="auto"/>
              </w:divBdr>
            </w:div>
            <w:div w:id="1171022891">
              <w:marLeft w:val="0"/>
              <w:marRight w:val="0"/>
              <w:marTop w:val="0"/>
              <w:marBottom w:val="0"/>
              <w:divBdr>
                <w:top w:val="none" w:sz="0" w:space="0" w:color="auto"/>
                <w:left w:val="none" w:sz="0" w:space="0" w:color="auto"/>
                <w:bottom w:val="none" w:sz="0" w:space="0" w:color="auto"/>
                <w:right w:val="none" w:sz="0" w:space="0" w:color="auto"/>
              </w:divBdr>
            </w:div>
            <w:div w:id="1629428571">
              <w:marLeft w:val="0"/>
              <w:marRight w:val="0"/>
              <w:marTop w:val="0"/>
              <w:marBottom w:val="0"/>
              <w:divBdr>
                <w:top w:val="none" w:sz="0" w:space="0" w:color="auto"/>
                <w:left w:val="none" w:sz="0" w:space="0" w:color="auto"/>
                <w:bottom w:val="none" w:sz="0" w:space="0" w:color="auto"/>
                <w:right w:val="none" w:sz="0" w:space="0" w:color="auto"/>
              </w:divBdr>
            </w:div>
            <w:div w:id="233902355">
              <w:marLeft w:val="0"/>
              <w:marRight w:val="0"/>
              <w:marTop w:val="0"/>
              <w:marBottom w:val="0"/>
              <w:divBdr>
                <w:top w:val="none" w:sz="0" w:space="0" w:color="auto"/>
                <w:left w:val="none" w:sz="0" w:space="0" w:color="auto"/>
                <w:bottom w:val="none" w:sz="0" w:space="0" w:color="auto"/>
                <w:right w:val="none" w:sz="0" w:space="0" w:color="auto"/>
              </w:divBdr>
            </w:div>
            <w:div w:id="269629093">
              <w:marLeft w:val="0"/>
              <w:marRight w:val="0"/>
              <w:marTop w:val="0"/>
              <w:marBottom w:val="0"/>
              <w:divBdr>
                <w:top w:val="none" w:sz="0" w:space="0" w:color="auto"/>
                <w:left w:val="none" w:sz="0" w:space="0" w:color="auto"/>
                <w:bottom w:val="none" w:sz="0" w:space="0" w:color="auto"/>
                <w:right w:val="none" w:sz="0" w:space="0" w:color="auto"/>
              </w:divBdr>
            </w:div>
            <w:div w:id="1921061511">
              <w:marLeft w:val="0"/>
              <w:marRight w:val="0"/>
              <w:marTop w:val="0"/>
              <w:marBottom w:val="0"/>
              <w:divBdr>
                <w:top w:val="none" w:sz="0" w:space="0" w:color="auto"/>
                <w:left w:val="none" w:sz="0" w:space="0" w:color="auto"/>
                <w:bottom w:val="none" w:sz="0" w:space="0" w:color="auto"/>
                <w:right w:val="none" w:sz="0" w:space="0" w:color="auto"/>
              </w:divBdr>
            </w:div>
            <w:div w:id="1171485633">
              <w:marLeft w:val="0"/>
              <w:marRight w:val="0"/>
              <w:marTop w:val="0"/>
              <w:marBottom w:val="0"/>
              <w:divBdr>
                <w:top w:val="none" w:sz="0" w:space="0" w:color="auto"/>
                <w:left w:val="none" w:sz="0" w:space="0" w:color="auto"/>
                <w:bottom w:val="none" w:sz="0" w:space="0" w:color="auto"/>
                <w:right w:val="none" w:sz="0" w:space="0" w:color="auto"/>
              </w:divBdr>
            </w:div>
            <w:div w:id="1365642949">
              <w:marLeft w:val="0"/>
              <w:marRight w:val="0"/>
              <w:marTop w:val="0"/>
              <w:marBottom w:val="0"/>
              <w:divBdr>
                <w:top w:val="none" w:sz="0" w:space="0" w:color="auto"/>
                <w:left w:val="none" w:sz="0" w:space="0" w:color="auto"/>
                <w:bottom w:val="none" w:sz="0" w:space="0" w:color="auto"/>
                <w:right w:val="none" w:sz="0" w:space="0" w:color="auto"/>
              </w:divBdr>
            </w:div>
            <w:div w:id="571820456">
              <w:marLeft w:val="0"/>
              <w:marRight w:val="0"/>
              <w:marTop w:val="0"/>
              <w:marBottom w:val="0"/>
              <w:divBdr>
                <w:top w:val="none" w:sz="0" w:space="0" w:color="auto"/>
                <w:left w:val="none" w:sz="0" w:space="0" w:color="auto"/>
                <w:bottom w:val="none" w:sz="0" w:space="0" w:color="auto"/>
                <w:right w:val="none" w:sz="0" w:space="0" w:color="auto"/>
              </w:divBdr>
            </w:div>
            <w:div w:id="1249267422">
              <w:marLeft w:val="0"/>
              <w:marRight w:val="0"/>
              <w:marTop w:val="0"/>
              <w:marBottom w:val="0"/>
              <w:divBdr>
                <w:top w:val="none" w:sz="0" w:space="0" w:color="auto"/>
                <w:left w:val="none" w:sz="0" w:space="0" w:color="auto"/>
                <w:bottom w:val="none" w:sz="0" w:space="0" w:color="auto"/>
                <w:right w:val="none" w:sz="0" w:space="0" w:color="auto"/>
              </w:divBdr>
            </w:div>
            <w:div w:id="777531283">
              <w:marLeft w:val="0"/>
              <w:marRight w:val="0"/>
              <w:marTop w:val="0"/>
              <w:marBottom w:val="0"/>
              <w:divBdr>
                <w:top w:val="none" w:sz="0" w:space="0" w:color="auto"/>
                <w:left w:val="none" w:sz="0" w:space="0" w:color="auto"/>
                <w:bottom w:val="none" w:sz="0" w:space="0" w:color="auto"/>
                <w:right w:val="none" w:sz="0" w:space="0" w:color="auto"/>
              </w:divBdr>
            </w:div>
            <w:div w:id="859779488">
              <w:marLeft w:val="0"/>
              <w:marRight w:val="0"/>
              <w:marTop w:val="0"/>
              <w:marBottom w:val="0"/>
              <w:divBdr>
                <w:top w:val="none" w:sz="0" w:space="0" w:color="auto"/>
                <w:left w:val="none" w:sz="0" w:space="0" w:color="auto"/>
                <w:bottom w:val="none" w:sz="0" w:space="0" w:color="auto"/>
                <w:right w:val="none" w:sz="0" w:space="0" w:color="auto"/>
              </w:divBdr>
            </w:div>
            <w:div w:id="1353995165">
              <w:marLeft w:val="0"/>
              <w:marRight w:val="0"/>
              <w:marTop w:val="0"/>
              <w:marBottom w:val="0"/>
              <w:divBdr>
                <w:top w:val="none" w:sz="0" w:space="0" w:color="auto"/>
                <w:left w:val="none" w:sz="0" w:space="0" w:color="auto"/>
                <w:bottom w:val="none" w:sz="0" w:space="0" w:color="auto"/>
                <w:right w:val="none" w:sz="0" w:space="0" w:color="auto"/>
              </w:divBdr>
            </w:div>
            <w:div w:id="1060518307">
              <w:marLeft w:val="0"/>
              <w:marRight w:val="0"/>
              <w:marTop w:val="0"/>
              <w:marBottom w:val="0"/>
              <w:divBdr>
                <w:top w:val="none" w:sz="0" w:space="0" w:color="auto"/>
                <w:left w:val="none" w:sz="0" w:space="0" w:color="auto"/>
                <w:bottom w:val="none" w:sz="0" w:space="0" w:color="auto"/>
                <w:right w:val="none" w:sz="0" w:space="0" w:color="auto"/>
              </w:divBdr>
            </w:div>
            <w:div w:id="986544395">
              <w:marLeft w:val="0"/>
              <w:marRight w:val="0"/>
              <w:marTop w:val="0"/>
              <w:marBottom w:val="0"/>
              <w:divBdr>
                <w:top w:val="none" w:sz="0" w:space="0" w:color="auto"/>
                <w:left w:val="none" w:sz="0" w:space="0" w:color="auto"/>
                <w:bottom w:val="none" w:sz="0" w:space="0" w:color="auto"/>
                <w:right w:val="none" w:sz="0" w:space="0" w:color="auto"/>
              </w:divBdr>
            </w:div>
            <w:div w:id="1043599432">
              <w:marLeft w:val="0"/>
              <w:marRight w:val="0"/>
              <w:marTop w:val="0"/>
              <w:marBottom w:val="0"/>
              <w:divBdr>
                <w:top w:val="none" w:sz="0" w:space="0" w:color="auto"/>
                <w:left w:val="none" w:sz="0" w:space="0" w:color="auto"/>
                <w:bottom w:val="none" w:sz="0" w:space="0" w:color="auto"/>
                <w:right w:val="none" w:sz="0" w:space="0" w:color="auto"/>
              </w:divBdr>
            </w:div>
            <w:div w:id="394090602">
              <w:marLeft w:val="0"/>
              <w:marRight w:val="0"/>
              <w:marTop w:val="0"/>
              <w:marBottom w:val="0"/>
              <w:divBdr>
                <w:top w:val="none" w:sz="0" w:space="0" w:color="auto"/>
                <w:left w:val="none" w:sz="0" w:space="0" w:color="auto"/>
                <w:bottom w:val="none" w:sz="0" w:space="0" w:color="auto"/>
                <w:right w:val="none" w:sz="0" w:space="0" w:color="auto"/>
              </w:divBdr>
            </w:div>
            <w:div w:id="1880698841">
              <w:marLeft w:val="0"/>
              <w:marRight w:val="0"/>
              <w:marTop w:val="0"/>
              <w:marBottom w:val="0"/>
              <w:divBdr>
                <w:top w:val="none" w:sz="0" w:space="0" w:color="auto"/>
                <w:left w:val="none" w:sz="0" w:space="0" w:color="auto"/>
                <w:bottom w:val="none" w:sz="0" w:space="0" w:color="auto"/>
                <w:right w:val="none" w:sz="0" w:space="0" w:color="auto"/>
              </w:divBdr>
            </w:div>
            <w:div w:id="1003244349">
              <w:marLeft w:val="0"/>
              <w:marRight w:val="0"/>
              <w:marTop w:val="0"/>
              <w:marBottom w:val="0"/>
              <w:divBdr>
                <w:top w:val="none" w:sz="0" w:space="0" w:color="auto"/>
                <w:left w:val="none" w:sz="0" w:space="0" w:color="auto"/>
                <w:bottom w:val="none" w:sz="0" w:space="0" w:color="auto"/>
                <w:right w:val="none" w:sz="0" w:space="0" w:color="auto"/>
              </w:divBdr>
            </w:div>
            <w:div w:id="1971662379">
              <w:marLeft w:val="0"/>
              <w:marRight w:val="0"/>
              <w:marTop w:val="0"/>
              <w:marBottom w:val="0"/>
              <w:divBdr>
                <w:top w:val="none" w:sz="0" w:space="0" w:color="auto"/>
                <w:left w:val="none" w:sz="0" w:space="0" w:color="auto"/>
                <w:bottom w:val="none" w:sz="0" w:space="0" w:color="auto"/>
                <w:right w:val="none" w:sz="0" w:space="0" w:color="auto"/>
              </w:divBdr>
            </w:div>
            <w:div w:id="1177576452">
              <w:marLeft w:val="0"/>
              <w:marRight w:val="0"/>
              <w:marTop w:val="0"/>
              <w:marBottom w:val="0"/>
              <w:divBdr>
                <w:top w:val="none" w:sz="0" w:space="0" w:color="auto"/>
                <w:left w:val="none" w:sz="0" w:space="0" w:color="auto"/>
                <w:bottom w:val="none" w:sz="0" w:space="0" w:color="auto"/>
                <w:right w:val="none" w:sz="0" w:space="0" w:color="auto"/>
              </w:divBdr>
            </w:div>
            <w:div w:id="45304894">
              <w:marLeft w:val="0"/>
              <w:marRight w:val="0"/>
              <w:marTop w:val="0"/>
              <w:marBottom w:val="0"/>
              <w:divBdr>
                <w:top w:val="none" w:sz="0" w:space="0" w:color="auto"/>
                <w:left w:val="none" w:sz="0" w:space="0" w:color="auto"/>
                <w:bottom w:val="none" w:sz="0" w:space="0" w:color="auto"/>
                <w:right w:val="none" w:sz="0" w:space="0" w:color="auto"/>
              </w:divBdr>
            </w:div>
            <w:div w:id="68188450">
              <w:marLeft w:val="0"/>
              <w:marRight w:val="0"/>
              <w:marTop w:val="0"/>
              <w:marBottom w:val="0"/>
              <w:divBdr>
                <w:top w:val="none" w:sz="0" w:space="0" w:color="auto"/>
                <w:left w:val="none" w:sz="0" w:space="0" w:color="auto"/>
                <w:bottom w:val="none" w:sz="0" w:space="0" w:color="auto"/>
                <w:right w:val="none" w:sz="0" w:space="0" w:color="auto"/>
              </w:divBdr>
            </w:div>
            <w:div w:id="711005865">
              <w:marLeft w:val="0"/>
              <w:marRight w:val="0"/>
              <w:marTop w:val="0"/>
              <w:marBottom w:val="0"/>
              <w:divBdr>
                <w:top w:val="none" w:sz="0" w:space="0" w:color="auto"/>
                <w:left w:val="none" w:sz="0" w:space="0" w:color="auto"/>
                <w:bottom w:val="none" w:sz="0" w:space="0" w:color="auto"/>
                <w:right w:val="none" w:sz="0" w:space="0" w:color="auto"/>
              </w:divBdr>
            </w:div>
            <w:div w:id="1792287417">
              <w:marLeft w:val="0"/>
              <w:marRight w:val="0"/>
              <w:marTop w:val="0"/>
              <w:marBottom w:val="0"/>
              <w:divBdr>
                <w:top w:val="none" w:sz="0" w:space="0" w:color="auto"/>
                <w:left w:val="none" w:sz="0" w:space="0" w:color="auto"/>
                <w:bottom w:val="none" w:sz="0" w:space="0" w:color="auto"/>
                <w:right w:val="none" w:sz="0" w:space="0" w:color="auto"/>
              </w:divBdr>
            </w:div>
            <w:div w:id="705910679">
              <w:marLeft w:val="0"/>
              <w:marRight w:val="0"/>
              <w:marTop w:val="0"/>
              <w:marBottom w:val="0"/>
              <w:divBdr>
                <w:top w:val="none" w:sz="0" w:space="0" w:color="auto"/>
                <w:left w:val="none" w:sz="0" w:space="0" w:color="auto"/>
                <w:bottom w:val="none" w:sz="0" w:space="0" w:color="auto"/>
                <w:right w:val="none" w:sz="0" w:space="0" w:color="auto"/>
              </w:divBdr>
            </w:div>
            <w:div w:id="1387530710">
              <w:marLeft w:val="0"/>
              <w:marRight w:val="0"/>
              <w:marTop w:val="0"/>
              <w:marBottom w:val="0"/>
              <w:divBdr>
                <w:top w:val="none" w:sz="0" w:space="0" w:color="auto"/>
                <w:left w:val="none" w:sz="0" w:space="0" w:color="auto"/>
                <w:bottom w:val="none" w:sz="0" w:space="0" w:color="auto"/>
                <w:right w:val="none" w:sz="0" w:space="0" w:color="auto"/>
              </w:divBdr>
            </w:div>
            <w:div w:id="1800610228">
              <w:marLeft w:val="0"/>
              <w:marRight w:val="0"/>
              <w:marTop w:val="0"/>
              <w:marBottom w:val="0"/>
              <w:divBdr>
                <w:top w:val="none" w:sz="0" w:space="0" w:color="auto"/>
                <w:left w:val="none" w:sz="0" w:space="0" w:color="auto"/>
                <w:bottom w:val="none" w:sz="0" w:space="0" w:color="auto"/>
                <w:right w:val="none" w:sz="0" w:space="0" w:color="auto"/>
              </w:divBdr>
            </w:div>
            <w:div w:id="366030481">
              <w:marLeft w:val="0"/>
              <w:marRight w:val="0"/>
              <w:marTop w:val="0"/>
              <w:marBottom w:val="0"/>
              <w:divBdr>
                <w:top w:val="none" w:sz="0" w:space="0" w:color="auto"/>
                <w:left w:val="none" w:sz="0" w:space="0" w:color="auto"/>
                <w:bottom w:val="none" w:sz="0" w:space="0" w:color="auto"/>
                <w:right w:val="none" w:sz="0" w:space="0" w:color="auto"/>
              </w:divBdr>
            </w:div>
            <w:div w:id="2042899292">
              <w:marLeft w:val="0"/>
              <w:marRight w:val="0"/>
              <w:marTop w:val="0"/>
              <w:marBottom w:val="0"/>
              <w:divBdr>
                <w:top w:val="none" w:sz="0" w:space="0" w:color="auto"/>
                <w:left w:val="none" w:sz="0" w:space="0" w:color="auto"/>
                <w:bottom w:val="none" w:sz="0" w:space="0" w:color="auto"/>
                <w:right w:val="none" w:sz="0" w:space="0" w:color="auto"/>
              </w:divBdr>
            </w:div>
            <w:div w:id="241725761">
              <w:marLeft w:val="0"/>
              <w:marRight w:val="0"/>
              <w:marTop w:val="0"/>
              <w:marBottom w:val="0"/>
              <w:divBdr>
                <w:top w:val="none" w:sz="0" w:space="0" w:color="auto"/>
                <w:left w:val="none" w:sz="0" w:space="0" w:color="auto"/>
                <w:bottom w:val="none" w:sz="0" w:space="0" w:color="auto"/>
                <w:right w:val="none" w:sz="0" w:space="0" w:color="auto"/>
              </w:divBdr>
            </w:div>
            <w:div w:id="2119567886">
              <w:marLeft w:val="0"/>
              <w:marRight w:val="0"/>
              <w:marTop w:val="0"/>
              <w:marBottom w:val="0"/>
              <w:divBdr>
                <w:top w:val="none" w:sz="0" w:space="0" w:color="auto"/>
                <w:left w:val="none" w:sz="0" w:space="0" w:color="auto"/>
                <w:bottom w:val="none" w:sz="0" w:space="0" w:color="auto"/>
                <w:right w:val="none" w:sz="0" w:space="0" w:color="auto"/>
              </w:divBdr>
            </w:div>
            <w:div w:id="1340893405">
              <w:marLeft w:val="0"/>
              <w:marRight w:val="0"/>
              <w:marTop w:val="0"/>
              <w:marBottom w:val="0"/>
              <w:divBdr>
                <w:top w:val="none" w:sz="0" w:space="0" w:color="auto"/>
                <w:left w:val="none" w:sz="0" w:space="0" w:color="auto"/>
                <w:bottom w:val="none" w:sz="0" w:space="0" w:color="auto"/>
                <w:right w:val="none" w:sz="0" w:space="0" w:color="auto"/>
              </w:divBdr>
            </w:div>
            <w:div w:id="455762412">
              <w:marLeft w:val="0"/>
              <w:marRight w:val="0"/>
              <w:marTop w:val="0"/>
              <w:marBottom w:val="0"/>
              <w:divBdr>
                <w:top w:val="none" w:sz="0" w:space="0" w:color="auto"/>
                <w:left w:val="none" w:sz="0" w:space="0" w:color="auto"/>
                <w:bottom w:val="none" w:sz="0" w:space="0" w:color="auto"/>
                <w:right w:val="none" w:sz="0" w:space="0" w:color="auto"/>
              </w:divBdr>
            </w:div>
            <w:div w:id="789544623">
              <w:marLeft w:val="0"/>
              <w:marRight w:val="0"/>
              <w:marTop w:val="0"/>
              <w:marBottom w:val="0"/>
              <w:divBdr>
                <w:top w:val="none" w:sz="0" w:space="0" w:color="auto"/>
                <w:left w:val="none" w:sz="0" w:space="0" w:color="auto"/>
                <w:bottom w:val="none" w:sz="0" w:space="0" w:color="auto"/>
                <w:right w:val="none" w:sz="0" w:space="0" w:color="auto"/>
              </w:divBdr>
            </w:div>
            <w:div w:id="609968467">
              <w:marLeft w:val="0"/>
              <w:marRight w:val="0"/>
              <w:marTop w:val="0"/>
              <w:marBottom w:val="0"/>
              <w:divBdr>
                <w:top w:val="none" w:sz="0" w:space="0" w:color="auto"/>
                <w:left w:val="none" w:sz="0" w:space="0" w:color="auto"/>
                <w:bottom w:val="none" w:sz="0" w:space="0" w:color="auto"/>
                <w:right w:val="none" w:sz="0" w:space="0" w:color="auto"/>
              </w:divBdr>
            </w:div>
            <w:div w:id="1516504207">
              <w:marLeft w:val="0"/>
              <w:marRight w:val="0"/>
              <w:marTop w:val="0"/>
              <w:marBottom w:val="0"/>
              <w:divBdr>
                <w:top w:val="none" w:sz="0" w:space="0" w:color="auto"/>
                <w:left w:val="none" w:sz="0" w:space="0" w:color="auto"/>
                <w:bottom w:val="none" w:sz="0" w:space="0" w:color="auto"/>
                <w:right w:val="none" w:sz="0" w:space="0" w:color="auto"/>
              </w:divBdr>
            </w:div>
            <w:div w:id="1994869029">
              <w:marLeft w:val="0"/>
              <w:marRight w:val="0"/>
              <w:marTop w:val="0"/>
              <w:marBottom w:val="0"/>
              <w:divBdr>
                <w:top w:val="none" w:sz="0" w:space="0" w:color="auto"/>
                <w:left w:val="none" w:sz="0" w:space="0" w:color="auto"/>
                <w:bottom w:val="none" w:sz="0" w:space="0" w:color="auto"/>
                <w:right w:val="none" w:sz="0" w:space="0" w:color="auto"/>
              </w:divBdr>
            </w:div>
            <w:div w:id="1057245779">
              <w:marLeft w:val="0"/>
              <w:marRight w:val="0"/>
              <w:marTop w:val="0"/>
              <w:marBottom w:val="0"/>
              <w:divBdr>
                <w:top w:val="none" w:sz="0" w:space="0" w:color="auto"/>
                <w:left w:val="none" w:sz="0" w:space="0" w:color="auto"/>
                <w:bottom w:val="none" w:sz="0" w:space="0" w:color="auto"/>
                <w:right w:val="none" w:sz="0" w:space="0" w:color="auto"/>
              </w:divBdr>
            </w:div>
            <w:div w:id="2026318949">
              <w:marLeft w:val="0"/>
              <w:marRight w:val="0"/>
              <w:marTop w:val="0"/>
              <w:marBottom w:val="0"/>
              <w:divBdr>
                <w:top w:val="none" w:sz="0" w:space="0" w:color="auto"/>
                <w:left w:val="none" w:sz="0" w:space="0" w:color="auto"/>
                <w:bottom w:val="none" w:sz="0" w:space="0" w:color="auto"/>
                <w:right w:val="none" w:sz="0" w:space="0" w:color="auto"/>
              </w:divBdr>
            </w:div>
            <w:div w:id="957026968">
              <w:marLeft w:val="0"/>
              <w:marRight w:val="0"/>
              <w:marTop w:val="0"/>
              <w:marBottom w:val="0"/>
              <w:divBdr>
                <w:top w:val="none" w:sz="0" w:space="0" w:color="auto"/>
                <w:left w:val="none" w:sz="0" w:space="0" w:color="auto"/>
                <w:bottom w:val="none" w:sz="0" w:space="0" w:color="auto"/>
                <w:right w:val="none" w:sz="0" w:space="0" w:color="auto"/>
              </w:divBdr>
            </w:div>
            <w:div w:id="1354185267">
              <w:marLeft w:val="0"/>
              <w:marRight w:val="0"/>
              <w:marTop w:val="0"/>
              <w:marBottom w:val="0"/>
              <w:divBdr>
                <w:top w:val="none" w:sz="0" w:space="0" w:color="auto"/>
                <w:left w:val="none" w:sz="0" w:space="0" w:color="auto"/>
                <w:bottom w:val="none" w:sz="0" w:space="0" w:color="auto"/>
                <w:right w:val="none" w:sz="0" w:space="0" w:color="auto"/>
              </w:divBdr>
            </w:div>
            <w:div w:id="1351950028">
              <w:marLeft w:val="0"/>
              <w:marRight w:val="0"/>
              <w:marTop w:val="0"/>
              <w:marBottom w:val="0"/>
              <w:divBdr>
                <w:top w:val="none" w:sz="0" w:space="0" w:color="auto"/>
                <w:left w:val="none" w:sz="0" w:space="0" w:color="auto"/>
                <w:bottom w:val="none" w:sz="0" w:space="0" w:color="auto"/>
                <w:right w:val="none" w:sz="0" w:space="0" w:color="auto"/>
              </w:divBdr>
            </w:div>
            <w:div w:id="205070881">
              <w:marLeft w:val="0"/>
              <w:marRight w:val="0"/>
              <w:marTop w:val="0"/>
              <w:marBottom w:val="0"/>
              <w:divBdr>
                <w:top w:val="none" w:sz="0" w:space="0" w:color="auto"/>
                <w:left w:val="none" w:sz="0" w:space="0" w:color="auto"/>
                <w:bottom w:val="none" w:sz="0" w:space="0" w:color="auto"/>
                <w:right w:val="none" w:sz="0" w:space="0" w:color="auto"/>
              </w:divBdr>
            </w:div>
            <w:div w:id="1583298866">
              <w:marLeft w:val="0"/>
              <w:marRight w:val="0"/>
              <w:marTop w:val="0"/>
              <w:marBottom w:val="0"/>
              <w:divBdr>
                <w:top w:val="none" w:sz="0" w:space="0" w:color="auto"/>
                <w:left w:val="none" w:sz="0" w:space="0" w:color="auto"/>
                <w:bottom w:val="none" w:sz="0" w:space="0" w:color="auto"/>
                <w:right w:val="none" w:sz="0" w:space="0" w:color="auto"/>
              </w:divBdr>
            </w:div>
            <w:div w:id="1256522176">
              <w:marLeft w:val="0"/>
              <w:marRight w:val="0"/>
              <w:marTop w:val="0"/>
              <w:marBottom w:val="0"/>
              <w:divBdr>
                <w:top w:val="none" w:sz="0" w:space="0" w:color="auto"/>
                <w:left w:val="none" w:sz="0" w:space="0" w:color="auto"/>
                <w:bottom w:val="none" w:sz="0" w:space="0" w:color="auto"/>
                <w:right w:val="none" w:sz="0" w:space="0" w:color="auto"/>
              </w:divBdr>
            </w:div>
            <w:div w:id="484394254">
              <w:marLeft w:val="0"/>
              <w:marRight w:val="0"/>
              <w:marTop w:val="0"/>
              <w:marBottom w:val="0"/>
              <w:divBdr>
                <w:top w:val="none" w:sz="0" w:space="0" w:color="auto"/>
                <w:left w:val="none" w:sz="0" w:space="0" w:color="auto"/>
                <w:bottom w:val="none" w:sz="0" w:space="0" w:color="auto"/>
                <w:right w:val="none" w:sz="0" w:space="0" w:color="auto"/>
              </w:divBdr>
            </w:div>
            <w:div w:id="1416590635">
              <w:marLeft w:val="0"/>
              <w:marRight w:val="0"/>
              <w:marTop w:val="0"/>
              <w:marBottom w:val="0"/>
              <w:divBdr>
                <w:top w:val="none" w:sz="0" w:space="0" w:color="auto"/>
                <w:left w:val="none" w:sz="0" w:space="0" w:color="auto"/>
                <w:bottom w:val="none" w:sz="0" w:space="0" w:color="auto"/>
                <w:right w:val="none" w:sz="0" w:space="0" w:color="auto"/>
              </w:divBdr>
            </w:div>
            <w:div w:id="332338495">
              <w:marLeft w:val="0"/>
              <w:marRight w:val="0"/>
              <w:marTop w:val="0"/>
              <w:marBottom w:val="0"/>
              <w:divBdr>
                <w:top w:val="none" w:sz="0" w:space="0" w:color="auto"/>
                <w:left w:val="none" w:sz="0" w:space="0" w:color="auto"/>
                <w:bottom w:val="none" w:sz="0" w:space="0" w:color="auto"/>
                <w:right w:val="none" w:sz="0" w:space="0" w:color="auto"/>
              </w:divBdr>
            </w:div>
            <w:div w:id="799032569">
              <w:marLeft w:val="0"/>
              <w:marRight w:val="0"/>
              <w:marTop w:val="0"/>
              <w:marBottom w:val="0"/>
              <w:divBdr>
                <w:top w:val="none" w:sz="0" w:space="0" w:color="auto"/>
                <w:left w:val="none" w:sz="0" w:space="0" w:color="auto"/>
                <w:bottom w:val="none" w:sz="0" w:space="0" w:color="auto"/>
                <w:right w:val="none" w:sz="0" w:space="0" w:color="auto"/>
              </w:divBdr>
            </w:div>
            <w:div w:id="501241831">
              <w:marLeft w:val="0"/>
              <w:marRight w:val="0"/>
              <w:marTop w:val="0"/>
              <w:marBottom w:val="0"/>
              <w:divBdr>
                <w:top w:val="none" w:sz="0" w:space="0" w:color="auto"/>
                <w:left w:val="none" w:sz="0" w:space="0" w:color="auto"/>
                <w:bottom w:val="none" w:sz="0" w:space="0" w:color="auto"/>
                <w:right w:val="none" w:sz="0" w:space="0" w:color="auto"/>
              </w:divBdr>
            </w:div>
            <w:div w:id="1667900873">
              <w:marLeft w:val="0"/>
              <w:marRight w:val="0"/>
              <w:marTop w:val="0"/>
              <w:marBottom w:val="0"/>
              <w:divBdr>
                <w:top w:val="none" w:sz="0" w:space="0" w:color="auto"/>
                <w:left w:val="none" w:sz="0" w:space="0" w:color="auto"/>
                <w:bottom w:val="none" w:sz="0" w:space="0" w:color="auto"/>
                <w:right w:val="none" w:sz="0" w:space="0" w:color="auto"/>
              </w:divBdr>
            </w:div>
            <w:div w:id="360740763">
              <w:marLeft w:val="0"/>
              <w:marRight w:val="0"/>
              <w:marTop w:val="0"/>
              <w:marBottom w:val="0"/>
              <w:divBdr>
                <w:top w:val="none" w:sz="0" w:space="0" w:color="auto"/>
                <w:left w:val="none" w:sz="0" w:space="0" w:color="auto"/>
                <w:bottom w:val="none" w:sz="0" w:space="0" w:color="auto"/>
                <w:right w:val="none" w:sz="0" w:space="0" w:color="auto"/>
              </w:divBdr>
            </w:div>
            <w:div w:id="497572409">
              <w:marLeft w:val="0"/>
              <w:marRight w:val="0"/>
              <w:marTop w:val="0"/>
              <w:marBottom w:val="0"/>
              <w:divBdr>
                <w:top w:val="none" w:sz="0" w:space="0" w:color="auto"/>
                <w:left w:val="none" w:sz="0" w:space="0" w:color="auto"/>
                <w:bottom w:val="none" w:sz="0" w:space="0" w:color="auto"/>
                <w:right w:val="none" w:sz="0" w:space="0" w:color="auto"/>
              </w:divBdr>
            </w:div>
            <w:div w:id="1497526145">
              <w:marLeft w:val="0"/>
              <w:marRight w:val="0"/>
              <w:marTop w:val="0"/>
              <w:marBottom w:val="0"/>
              <w:divBdr>
                <w:top w:val="none" w:sz="0" w:space="0" w:color="auto"/>
                <w:left w:val="none" w:sz="0" w:space="0" w:color="auto"/>
                <w:bottom w:val="none" w:sz="0" w:space="0" w:color="auto"/>
                <w:right w:val="none" w:sz="0" w:space="0" w:color="auto"/>
              </w:divBdr>
            </w:div>
            <w:div w:id="1263805365">
              <w:marLeft w:val="0"/>
              <w:marRight w:val="0"/>
              <w:marTop w:val="0"/>
              <w:marBottom w:val="0"/>
              <w:divBdr>
                <w:top w:val="none" w:sz="0" w:space="0" w:color="auto"/>
                <w:left w:val="none" w:sz="0" w:space="0" w:color="auto"/>
                <w:bottom w:val="none" w:sz="0" w:space="0" w:color="auto"/>
                <w:right w:val="none" w:sz="0" w:space="0" w:color="auto"/>
              </w:divBdr>
            </w:div>
            <w:div w:id="1840464686">
              <w:marLeft w:val="0"/>
              <w:marRight w:val="0"/>
              <w:marTop w:val="0"/>
              <w:marBottom w:val="0"/>
              <w:divBdr>
                <w:top w:val="none" w:sz="0" w:space="0" w:color="auto"/>
                <w:left w:val="none" w:sz="0" w:space="0" w:color="auto"/>
                <w:bottom w:val="none" w:sz="0" w:space="0" w:color="auto"/>
                <w:right w:val="none" w:sz="0" w:space="0" w:color="auto"/>
              </w:divBdr>
            </w:div>
            <w:div w:id="1490906851">
              <w:marLeft w:val="0"/>
              <w:marRight w:val="0"/>
              <w:marTop w:val="0"/>
              <w:marBottom w:val="0"/>
              <w:divBdr>
                <w:top w:val="none" w:sz="0" w:space="0" w:color="auto"/>
                <w:left w:val="none" w:sz="0" w:space="0" w:color="auto"/>
                <w:bottom w:val="none" w:sz="0" w:space="0" w:color="auto"/>
                <w:right w:val="none" w:sz="0" w:space="0" w:color="auto"/>
              </w:divBdr>
            </w:div>
            <w:div w:id="366220014">
              <w:marLeft w:val="0"/>
              <w:marRight w:val="0"/>
              <w:marTop w:val="0"/>
              <w:marBottom w:val="0"/>
              <w:divBdr>
                <w:top w:val="none" w:sz="0" w:space="0" w:color="auto"/>
                <w:left w:val="none" w:sz="0" w:space="0" w:color="auto"/>
                <w:bottom w:val="none" w:sz="0" w:space="0" w:color="auto"/>
                <w:right w:val="none" w:sz="0" w:space="0" w:color="auto"/>
              </w:divBdr>
            </w:div>
            <w:div w:id="838350637">
              <w:marLeft w:val="0"/>
              <w:marRight w:val="0"/>
              <w:marTop w:val="0"/>
              <w:marBottom w:val="0"/>
              <w:divBdr>
                <w:top w:val="none" w:sz="0" w:space="0" w:color="auto"/>
                <w:left w:val="none" w:sz="0" w:space="0" w:color="auto"/>
                <w:bottom w:val="none" w:sz="0" w:space="0" w:color="auto"/>
                <w:right w:val="none" w:sz="0" w:space="0" w:color="auto"/>
              </w:divBdr>
            </w:div>
            <w:div w:id="1592471601">
              <w:marLeft w:val="0"/>
              <w:marRight w:val="0"/>
              <w:marTop w:val="0"/>
              <w:marBottom w:val="0"/>
              <w:divBdr>
                <w:top w:val="none" w:sz="0" w:space="0" w:color="auto"/>
                <w:left w:val="none" w:sz="0" w:space="0" w:color="auto"/>
                <w:bottom w:val="none" w:sz="0" w:space="0" w:color="auto"/>
                <w:right w:val="none" w:sz="0" w:space="0" w:color="auto"/>
              </w:divBdr>
            </w:div>
            <w:div w:id="1898664105">
              <w:marLeft w:val="0"/>
              <w:marRight w:val="0"/>
              <w:marTop w:val="0"/>
              <w:marBottom w:val="0"/>
              <w:divBdr>
                <w:top w:val="none" w:sz="0" w:space="0" w:color="auto"/>
                <w:left w:val="none" w:sz="0" w:space="0" w:color="auto"/>
                <w:bottom w:val="none" w:sz="0" w:space="0" w:color="auto"/>
                <w:right w:val="none" w:sz="0" w:space="0" w:color="auto"/>
              </w:divBdr>
            </w:div>
            <w:div w:id="289937690">
              <w:marLeft w:val="0"/>
              <w:marRight w:val="0"/>
              <w:marTop w:val="0"/>
              <w:marBottom w:val="0"/>
              <w:divBdr>
                <w:top w:val="none" w:sz="0" w:space="0" w:color="auto"/>
                <w:left w:val="none" w:sz="0" w:space="0" w:color="auto"/>
                <w:bottom w:val="none" w:sz="0" w:space="0" w:color="auto"/>
                <w:right w:val="none" w:sz="0" w:space="0" w:color="auto"/>
              </w:divBdr>
            </w:div>
            <w:div w:id="2059669922">
              <w:marLeft w:val="0"/>
              <w:marRight w:val="0"/>
              <w:marTop w:val="0"/>
              <w:marBottom w:val="0"/>
              <w:divBdr>
                <w:top w:val="none" w:sz="0" w:space="0" w:color="auto"/>
                <w:left w:val="none" w:sz="0" w:space="0" w:color="auto"/>
                <w:bottom w:val="none" w:sz="0" w:space="0" w:color="auto"/>
                <w:right w:val="none" w:sz="0" w:space="0" w:color="auto"/>
              </w:divBdr>
            </w:div>
            <w:div w:id="235477169">
              <w:marLeft w:val="0"/>
              <w:marRight w:val="0"/>
              <w:marTop w:val="0"/>
              <w:marBottom w:val="0"/>
              <w:divBdr>
                <w:top w:val="none" w:sz="0" w:space="0" w:color="auto"/>
                <w:left w:val="none" w:sz="0" w:space="0" w:color="auto"/>
                <w:bottom w:val="none" w:sz="0" w:space="0" w:color="auto"/>
                <w:right w:val="none" w:sz="0" w:space="0" w:color="auto"/>
              </w:divBdr>
            </w:div>
            <w:div w:id="1587376361">
              <w:marLeft w:val="0"/>
              <w:marRight w:val="0"/>
              <w:marTop w:val="0"/>
              <w:marBottom w:val="0"/>
              <w:divBdr>
                <w:top w:val="none" w:sz="0" w:space="0" w:color="auto"/>
                <w:left w:val="none" w:sz="0" w:space="0" w:color="auto"/>
                <w:bottom w:val="none" w:sz="0" w:space="0" w:color="auto"/>
                <w:right w:val="none" w:sz="0" w:space="0" w:color="auto"/>
              </w:divBdr>
            </w:div>
            <w:div w:id="1293638554">
              <w:marLeft w:val="0"/>
              <w:marRight w:val="0"/>
              <w:marTop w:val="0"/>
              <w:marBottom w:val="0"/>
              <w:divBdr>
                <w:top w:val="none" w:sz="0" w:space="0" w:color="auto"/>
                <w:left w:val="none" w:sz="0" w:space="0" w:color="auto"/>
                <w:bottom w:val="none" w:sz="0" w:space="0" w:color="auto"/>
                <w:right w:val="none" w:sz="0" w:space="0" w:color="auto"/>
              </w:divBdr>
            </w:div>
            <w:div w:id="1384600218">
              <w:marLeft w:val="0"/>
              <w:marRight w:val="0"/>
              <w:marTop w:val="0"/>
              <w:marBottom w:val="0"/>
              <w:divBdr>
                <w:top w:val="none" w:sz="0" w:space="0" w:color="auto"/>
                <w:left w:val="none" w:sz="0" w:space="0" w:color="auto"/>
                <w:bottom w:val="none" w:sz="0" w:space="0" w:color="auto"/>
                <w:right w:val="none" w:sz="0" w:space="0" w:color="auto"/>
              </w:divBdr>
            </w:div>
            <w:div w:id="2116241047">
              <w:marLeft w:val="0"/>
              <w:marRight w:val="0"/>
              <w:marTop w:val="0"/>
              <w:marBottom w:val="0"/>
              <w:divBdr>
                <w:top w:val="none" w:sz="0" w:space="0" w:color="auto"/>
                <w:left w:val="none" w:sz="0" w:space="0" w:color="auto"/>
                <w:bottom w:val="none" w:sz="0" w:space="0" w:color="auto"/>
                <w:right w:val="none" w:sz="0" w:space="0" w:color="auto"/>
              </w:divBdr>
            </w:div>
            <w:div w:id="594481317">
              <w:marLeft w:val="0"/>
              <w:marRight w:val="0"/>
              <w:marTop w:val="0"/>
              <w:marBottom w:val="0"/>
              <w:divBdr>
                <w:top w:val="none" w:sz="0" w:space="0" w:color="auto"/>
                <w:left w:val="none" w:sz="0" w:space="0" w:color="auto"/>
                <w:bottom w:val="none" w:sz="0" w:space="0" w:color="auto"/>
                <w:right w:val="none" w:sz="0" w:space="0" w:color="auto"/>
              </w:divBdr>
            </w:div>
            <w:div w:id="179973027">
              <w:marLeft w:val="0"/>
              <w:marRight w:val="0"/>
              <w:marTop w:val="0"/>
              <w:marBottom w:val="0"/>
              <w:divBdr>
                <w:top w:val="none" w:sz="0" w:space="0" w:color="auto"/>
                <w:left w:val="none" w:sz="0" w:space="0" w:color="auto"/>
                <w:bottom w:val="none" w:sz="0" w:space="0" w:color="auto"/>
                <w:right w:val="none" w:sz="0" w:space="0" w:color="auto"/>
              </w:divBdr>
            </w:div>
            <w:div w:id="838810770">
              <w:marLeft w:val="0"/>
              <w:marRight w:val="0"/>
              <w:marTop w:val="0"/>
              <w:marBottom w:val="0"/>
              <w:divBdr>
                <w:top w:val="none" w:sz="0" w:space="0" w:color="auto"/>
                <w:left w:val="none" w:sz="0" w:space="0" w:color="auto"/>
                <w:bottom w:val="none" w:sz="0" w:space="0" w:color="auto"/>
                <w:right w:val="none" w:sz="0" w:space="0" w:color="auto"/>
              </w:divBdr>
            </w:div>
            <w:div w:id="1504973547">
              <w:marLeft w:val="0"/>
              <w:marRight w:val="0"/>
              <w:marTop w:val="0"/>
              <w:marBottom w:val="0"/>
              <w:divBdr>
                <w:top w:val="none" w:sz="0" w:space="0" w:color="auto"/>
                <w:left w:val="none" w:sz="0" w:space="0" w:color="auto"/>
                <w:bottom w:val="none" w:sz="0" w:space="0" w:color="auto"/>
                <w:right w:val="none" w:sz="0" w:space="0" w:color="auto"/>
              </w:divBdr>
            </w:div>
            <w:div w:id="1218468438">
              <w:marLeft w:val="0"/>
              <w:marRight w:val="0"/>
              <w:marTop w:val="0"/>
              <w:marBottom w:val="0"/>
              <w:divBdr>
                <w:top w:val="none" w:sz="0" w:space="0" w:color="auto"/>
                <w:left w:val="none" w:sz="0" w:space="0" w:color="auto"/>
                <w:bottom w:val="none" w:sz="0" w:space="0" w:color="auto"/>
                <w:right w:val="none" w:sz="0" w:space="0" w:color="auto"/>
              </w:divBdr>
            </w:div>
            <w:div w:id="1225340295">
              <w:marLeft w:val="0"/>
              <w:marRight w:val="0"/>
              <w:marTop w:val="0"/>
              <w:marBottom w:val="0"/>
              <w:divBdr>
                <w:top w:val="none" w:sz="0" w:space="0" w:color="auto"/>
                <w:left w:val="none" w:sz="0" w:space="0" w:color="auto"/>
                <w:bottom w:val="none" w:sz="0" w:space="0" w:color="auto"/>
                <w:right w:val="none" w:sz="0" w:space="0" w:color="auto"/>
              </w:divBdr>
            </w:div>
            <w:div w:id="515968722">
              <w:marLeft w:val="0"/>
              <w:marRight w:val="0"/>
              <w:marTop w:val="0"/>
              <w:marBottom w:val="0"/>
              <w:divBdr>
                <w:top w:val="none" w:sz="0" w:space="0" w:color="auto"/>
                <w:left w:val="none" w:sz="0" w:space="0" w:color="auto"/>
                <w:bottom w:val="none" w:sz="0" w:space="0" w:color="auto"/>
                <w:right w:val="none" w:sz="0" w:space="0" w:color="auto"/>
              </w:divBdr>
            </w:div>
            <w:div w:id="643239271">
              <w:marLeft w:val="0"/>
              <w:marRight w:val="0"/>
              <w:marTop w:val="0"/>
              <w:marBottom w:val="0"/>
              <w:divBdr>
                <w:top w:val="none" w:sz="0" w:space="0" w:color="auto"/>
                <w:left w:val="none" w:sz="0" w:space="0" w:color="auto"/>
                <w:bottom w:val="none" w:sz="0" w:space="0" w:color="auto"/>
                <w:right w:val="none" w:sz="0" w:space="0" w:color="auto"/>
              </w:divBdr>
            </w:div>
            <w:div w:id="632488712">
              <w:marLeft w:val="0"/>
              <w:marRight w:val="0"/>
              <w:marTop w:val="0"/>
              <w:marBottom w:val="0"/>
              <w:divBdr>
                <w:top w:val="none" w:sz="0" w:space="0" w:color="auto"/>
                <w:left w:val="none" w:sz="0" w:space="0" w:color="auto"/>
                <w:bottom w:val="none" w:sz="0" w:space="0" w:color="auto"/>
                <w:right w:val="none" w:sz="0" w:space="0" w:color="auto"/>
              </w:divBdr>
            </w:div>
            <w:div w:id="1568613942">
              <w:marLeft w:val="0"/>
              <w:marRight w:val="0"/>
              <w:marTop w:val="0"/>
              <w:marBottom w:val="0"/>
              <w:divBdr>
                <w:top w:val="none" w:sz="0" w:space="0" w:color="auto"/>
                <w:left w:val="none" w:sz="0" w:space="0" w:color="auto"/>
                <w:bottom w:val="none" w:sz="0" w:space="0" w:color="auto"/>
                <w:right w:val="none" w:sz="0" w:space="0" w:color="auto"/>
              </w:divBdr>
            </w:div>
            <w:div w:id="1774740915">
              <w:marLeft w:val="0"/>
              <w:marRight w:val="0"/>
              <w:marTop w:val="0"/>
              <w:marBottom w:val="0"/>
              <w:divBdr>
                <w:top w:val="none" w:sz="0" w:space="0" w:color="auto"/>
                <w:left w:val="none" w:sz="0" w:space="0" w:color="auto"/>
                <w:bottom w:val="none" w:sz="0" w:space="0" w:color="auto"/>
                <w:right w:val="none" w:sz="0" w:space="0" w:color="auto"/>
              </w:divBdr>
            </w:div>
            <w:div w:id="727387863">
              <w:marLeft w:val="0"/>
              <w:marRight w:val="0"/>
              <w:marTop w:val="0"/>
              <w:marBottom w:val="0"/>
              <w:divBdr>
                <w:top w:val="none" w:sz="0" w:space="0" w:color="auto"/>
                <w:left w:val="none" w:sz="0" w:space="0" w:color="auto"/>
                <w:bottom w:val="none" w:sz="0" w:space="0" w:color="auto"/>
                <w:right w:val="none" w:sz="0" w:space="0" w:color="auto"/>
              </w:divBdr>
            </w:div>
            <w:div w:id="1408454564">
              <w:marLeft w:val="0"/>
              <w:marRight w:val="0"/>
              <w:marTop w:val="0"/>
              <w:marBottom w:val="0"/>
              <w:divBdr>
                <w:top w:val="none" w:sz="0" w:space="0" w:color="auto"/>
                <w:left w:val="none" w:sz="0" w:space="0" w:color="auto"/>
                <w:bottom w:val="none" w:sz="0" w:space="0" w:color="auto"/>
                <w:right w:val="none" w:sz="0" w:space="0" w:color="auto"/>
              </w:divBdr>
            </w:div>
            <w:div w:id="1687902358">
              <w:marLeft w:val="0"/>
              <w:marRight w:val="0"/>
              <w:marTop w:val="0"/>
              <w:marBottom w:val="0"/>
              <w:divBdr>
                <w:top w:val="none" w:sz="0" w:space="0" w:color="auto"/>
                <w:left w:val="none" w:sz="0" w:space="0" w:color="auto"/>
                <w:bottom w:val="none" w:sz="0" w:space="0" w:color="auto"/>
                <w:right w:val="none" w:sz="0" w:space="0" w:color="auto"/>
              </w:divBdr>
            </w:div>
            <w:div w:id="648481424">
              <w:marLeft w:val="0"/>
              <w:marRight w:val="0"/>
              <w:marTop w:val="0"/>
              <w:marBottom w:val="0"/>
              <w:divBdr>
                <w:top w:val="none" w:sz="0" w:space="0" w:color="auto"/>
                <w:left w:val="none" w:sz="0" w:space="0" w:color="auto"/>
                <w:bottom w:val="none" w:sz="0" w:space="0" w:color="auto"/>
                <w:right w:val="none" w:sz="0" w:space="0" w:color="auto"/>
              </w:divBdr>
            </w:div>
            <w:div w:id="1257057236">
              <w:marLeft w:val="0"/>
              <w:marRight w:val="0"/>
              <w:marTop w:val="0"/>
              <w:marBottom w:val="0"/>
              <w:divBdr>
                <w:top w:val="none" w:sz="0" w:space="0" w:color="auto"/>
                <w:left w:val="none" w:sz="0" w:space="0" w:color="auto"/>
                <w:bottom w:val="none" w:sz="0" w:space="0" w:color="auto"/>
                <w:right w:val="none" w:sz="0" w:space="0" w:color="auto"/>
              </w:divBdr>
            </w:div>
            <w:div w:id="2136869100">
              <w:marLeft w:val="0"/>
              <w:marRight w:val="0"/>
              <w:marTop w:val="0"/>
              <w:marBottom w:val="0"/>
              <w:divBdr>
                <w:top w:val="none" w:sz="0" w:space="0" w:color="auto"/>
                <w:left w:val="none" w:sz="0" w:space="0" w:color="auto"/>
                <w:bottom w:val="none" w:sz="0" w:space="0" w:color="auto"/>
                <w:right w:val="none" w:sz="0" w:space="0" w:color="auto"/>
              </w:divBdr>
            </w:div>
            <w:div w:id="1600680896">
              <w:marLeft w:val="0"/>
              <w:marRight w:val="0"/>
              <w:marTop w:val="0"/>
              <w:marBottom w:val="0"/>
              <w:divBdr>
                <w:top w:val="none" w:sz="0" w:space="0" w:color="auto"/>
                <w:left w:val="none" w:sz="0" w:space="0" w:color="auto"/>
                <w:bottom w:val="none" w:sz="0" w:space="0" w:color="auto"/>
                <w:right w:val="none" w:sz="0" w:space="0" w:color="auto"/>
              </w:divBdr>
            </w:div>
            <w:div w:id="837304900">
              <w:marLeft w:val="0"/>
              <w:marRight w:val="0"/>
              <w:marTop w:val="0"/>
              <w:marBottom w:val="0"/>
              <w:divBdr>
                <w:top w:val="none" w:sz="0" w:space="0" w:color="auto"/>
                <w:left w:val="none" w:sz="0" w:space="0" w:color="auto"/>
                <w:bottom w:val="none" w:sz="0" w:space="0" w:color="auto"/>
                <w:right w:val="none" w:sz="0" w:space="0" w:color="auto"/>
              </w:divBdr>
            </w:div>
            <w:div w:id="1476869969">
              <w:marLeft w:val="0"/>
              <w:marRight w:val="0"/>
              <w:marTop w:val="0"/>
              <w:marBottom w:val="0"/>
              <w:divBdr>
                <w:top w:val="none" w:sz="0" w:space="0" w:color="auto"/>
                <w:left w:val="none" w:sz="0" w:space="0" w:color="auto"/>
                <w:bottom w:val="none" w:sz="0" w:space="0" w:color="auto"/>
                <w:right w:val="none" w:sz="0" w:space="0" w:color="auto"/>
              </w:divBdr>
            </w:div>
            <w:div w:id="628900517">
              <w:marLeft w:val="0"/>
              <w:marRight w:val="0"/>
              <w:marTop w:val="0"/>
              <w:marBottom w:val="0"/>
              <w:divBdr>
                <w:top w:val="none" w:sz="0" w:space="0" w:color="auto"/>
                <w:left w:val="none" w:sz="0" w:space="0" w:color="auto"/>
                <w:bottom w:val="none" w:sz="0" w:space="0" w:color="auto"/>
                <w:right w:val="none" w:sz="0" w:space="0" w:color="auto"/>
              </w:divBdr>
            </w:div>
            <w:div w:id="1394281079">
              <w:marLeft w:val="0"/>
              <w:marRight w:val="0"/>
              <w:marTop w:val="0"/>
              <w:marBottom w:val="0"/>
              <w:divBdr>
                <w:top w:val="none" w:sz="0" w:space="0" w:color="auto"/>
                <w:left w:val="none" w:sz="0" w:space="0" w:color="auto"/>
                <w:bottom w:val="none" w:sz="0" w:space="0" w:color="auto"/>
                <w:right w:val="none" w:sz="0" w:space="0" w:color="auto"/>
              </w:divBdr>
            </w:div>
            <w:div w:id="331222395">
              <w:marLeft w:val="0"/>
              <w:marRight w:val="0"/>
              <w:marTop w:val="0"/>
              <w:marBottom w:val="0"/>
              <w:divBdr>
                <w:top w:val="none" w:sz="0" w:space="0" w:color="auto"/>
                <w:left w:val="none" w:sz="0" w:space="0" w:color="auto"/>
                <w:bottom w:val="none" w:sz="0" w:space="0" w:color="auto"/>
                <w:right w:val="none" w:sz="0" w:space="0" w:color="auto"/>
              </w:divBdr>
            </w:div>
            <w:div w:id="886334622">
              <w:marLeft w:val="0"/>
              <w:marRight w:val="0"/>
              <w:marTop w:val="0"/>
              <w:marBottom w:val="0"/>
              <w:divBdr>
                <w:top w:val="none" w:sz="0" w:space="0" w:color="auto"/>
                <w:left w:val="none" w:sz="0" w:space="0" w:color="auto"/>
                <w:bottom w:val="none" w:sz="0" w:space="0" w:color="auto"/>
                <w:right w:val="none" w:sz="0" w:space="0" w:color="auto"/>
              </w:divBdr>
            </w:div>
            <w:div w:id="359356051">
              <w:marLeft w:val="0"/>
              <w:marRight w:val="0"/>
              <w:marTop w:val="0"/>
              <w:marBottom w:val="0"/>
              <w:divBdr>
                <w:top w:val="none" w:sz="0" w:space="0" w:color="auto"/>
                <w:left w:val="none" w:sz="0" w:space="0" w:color="auto"/>
                <w:bottom w:val="none" w:sz="0" w:space="0" w:color="auto"/>
                <w:right w:val="none" w:sz="0" w:space="0" w:color="auto"/>
              </w:divBdr>
            </w:div>
            <w:div w:id="1930456660">
              <w:marLeft w:val="0"/>
              <w:marRight w:val="0"/>
              <w:marTop w:val="0"/>
              <w:marBottom w:val="0"/>
              <w:divBdr>
                <w:top w:val="none" w:sz="0" w:space="0" w:color="auto"/>
                <w:left w:val="none" w:sz="0" w:space="0" w:color="auto"/>
                <w:bottom w:val="none" w:sz="0" w:space="0" w:color="auto"/>
                <w:right w:val="none" w:sz="0" w:space="0" w:color="auto"/>
              </w:divBdr>
            </w:div>
            <w:div w:id="577326281">
              <w:marLeft w:val="0"/>
              <w:marRight w:val="0"/>
              <w:marTop w:val="0"/>
              <w:marBottom w:val="0"/>
              <w:divBdr>
                <w:top w:val="none" w:sz="0" w:space="0" w:color="auto"/>
                <w:left w:val="none" w:sz="0" w:space="0" w:color="auto"/>
                <w:bottom w:val="none" w:sz="0" w:space="0" w:color="auto"/>
                <w:right w:val="none" w:sz="0" w:space="0" w:color="auto"/>
              </w:divBdr>
            </w:div>
            <w:div w:id="1402631038">
              <w:marLeft w:val="0"/>
              <w:marRight w:val="0"/>
              <w:marTop w:val="0"/>
              <w:marBottom w:val="0"/>
              <w:divBdr>
                <w:top w:val="none" w:sz="0" w:space="0" w:color="auto"/>
                <w:left w:val="none" w:sz="0" w:space="0" w:color="auto"/>
                <w:bottom w:val="none" w:sz="0" w:space="0" w:color="auto"/>
                <w:right w:val="none" w:sz="0" w:space="0" w:color="auto"/>
              </w:divBdr>
            </w:div>
            <w:div w:id="1453091509">
              <w:marLeft w:val="0"/>
              <w:marRight w:val="0"/>
              <w:marTop w:val="0"/>
              <w:marBottom w:val="0"/>
              <w:divBdr>
                <w:top w:val="none" w:sz="0" w:space="0" w:color="auto"/>
                <w:left w:val="none" w:sz="0" w:space="0" w:color="auto"/>
                <w:bottom w:val="none" w:sz="0" w:space="0" w:color="auto"/>
                <w:right w:val="none" w:sz="0" w:space="0" w:color="auto"/>
              </w:divBdr>
            </w:div>
            <w:div w:id="1163666763">
              <w:marLeft w:val="0"/>
              <w:marRight w:val="0"/>
              <w:marTop w:val="0"/>
              <w:marBottom w:val="0"/>
              <w:divBdr>
                <w:top w:val="none" w:sz="0" w:space="0" w:color="auto"/>
                <w:left w:val="none" w:sz="0" w:space="0" w:color="auto"/>
                <w:bottom w:val="none" w:sz="0" w:space="0" w:color="auto"/>
                <w:right w:val="none" w:sz="0" w:space="0" w:color="auto"/>
              </w:divBdr>
            </w:div>
            <w:div w:id="1330450420">
              <w:marLeft w:val="0"/>
              <w:marRight w:val="0"/>
              <w:marTop w:val="0"/>
              <w:marBottom w:val="0"/>
              <w:divBdr>
                <w:top w:val="none" w:sz="0" w:space="0" w:color="auto"/>
                <w:left w:val="none" w:sz="0" w:space="0" w:color="auto"/>
                <w:bottom w:val="none" w:sz="0" w:space="0" w:color="auto"/>
                <w:right w:val="none" w:sz="0" w:space="0" w:color="auto"/>
              </w:divBdr>
            </w:div>
            <w:div w:id="268246349">
              <w:marLeft w:val="0"/>
              <w:marRight w:val="0"/>
              <w:marTop w:val="0"/>
              <w:marBottom w:val="0"/>
              <w:divBdr>
                <w:top w:val="none" w:sz="0" w:space="0" w:color="auto"/>
                <w:left w:val="none" w:sz="0" w:space="0" w:color="auto"/>
                <w:bottom w:val="none" w:sz="0" w:space="0" w:color="auto"/>
                <w:right w:val="none" w:sz="0" w:space="0" w:color="auto"/>
              </w:divBdr>
            </w:div>
            <w:div w:id="581836458">
              <w:marLeft w:val="0"/>
              <w:marRight w:val="0"/>
              <w:marTop w:val="0"/>
              <w:marBottom w:val="0"/>
              <w:divBdr>
                <w:top w:val="none" w:sz="0" w:space="0" w:color="auto"/>
                <w:left w:val="none" w:sz="0" w:space="0" w:color="auto"/>
                <w:bottom w:val="none" w:sz="0" w:space="0" w:color="auto"/>
                <w:right w:val="none" w:sz="0" w:space="0" w:color="auto"/>
              </w:divBdr>
            </w:div>
            <w:div w:id="1912542565">
              <w:marLeft w:val="0"/>
              <w:marRight w:val="0"/>
              <w:marTop w:val="0"/>
              <w:marBottom w:val="0"/>
              <w:divBdr>
                <w:top w:val="none" w:sz="0" w:space="0" w:color="auto"/>
                <w:left w:val="none" w:sz="0" w:space="0" w:color="auto"/>
                <w:bottom w:val="none" w:sz="0" w:space="0" w:color="auto"/>
                <w:right w:val="none" w:sz="0" w:space="0" w:color="auto"/>
              </w:divBdr>
            </w:div>
            <w:div w:id="1346176737">
              <w:marLeft w:val="0"/>
              <w:marRight w:val="0"/>
              <w:marTop w:val="0"/>
              <w:marBottom w:val="0"/>
              <w:divBdr>
                <w:top w:val="none" w:sz="0" w:space="0" w:color="auto"/>
                <w:left w:val="none" w:sz="0" w:space="0" w:color="auto"/>
                <w:bottom w:val="none" w:sz="0" w:space="0" w:color="auto"/>
                <w:right w:val="none" w:sz="0" w:space="0" w:color="auto"/>
              </w:divBdr>
            </w:div>
            <w:div w:id="2147117372">
              <w:marLeft w:val="0"/>
              <w:marRight w:val="0"/>
              <w:marTop w:val="0"/>
              <w:marBottom w:val="0"/>
              <w:divBdr>
                <w:top w:val="none" w:sz="0" w:space="0" w:color="auto"/>
                <w:left w:val="none" w:sz="0" w:space="0" w:color="auto"/>
                <w:bottom w:val="none" w:sz="0" w:space="0" w:color="auto"/>
                <w:right w:val="none" w:sz="0" w:space="0" w:color="auto"/>
              </w:divBdr>
            </w:div>
            <w:div w:id="1207522764">
              <w:marLeft w:val="0"/>
              <w:marRight w:val="0"/>
              <w:marTop w:val="0"/>
              <w:marBottom w:val="0"/>
              <w:divBdr>
                <w:top w:val="none" w:sz="0" w:space="0" w:color="auto"/>
                <w:left w:val="none" w:sz="0" w:space="0" w:color="auto"/>
                <w:bottom w:val="none" w:sz="0" w:space="0" w:color="auto"/>
                <w:right w:val="none" w:sz="0" w:space="0" w:color="auto"/>
              </w:divBdr>
            </w:div>
            <w:div w:id="189493251">
              <w:marLeft w:val="0"/>
              <w:marRight w:val="0"/>
              <w:marTop w:val="0"/>
              <w:marBottom w:val="0"/>
              <w:divBdr>
                <w:top w:val="none" w:sz="0" w:space="0" w:color="auto"/>
                <w:left w:val="none" w:sz="0" w:space="0" w:color="auto"/>
                <w:bottom w:val="none" w:sz="0" w:space="0" w:color="auto"/>
                <w:right w:val="none" w:sz="0" w:space="0" w:color="auto"/>
              </w:divBdr>
            </w:div>
            <w:div w:id="1448888787">
              <w:marLeft w:val="0"/>
              <w:marRight w:val="0"/>
              <w:marTop w:val="0"/>
              <w:marBottom w:val="0"/>
              <w:divBdr>
                <w:top w:val="none" w:sz="0" w:space="0" w:color="auto"/>
                <w:left w:val="none" w:sz="0" w:space="0" w:color="auto"/>
                <w:bottom w:val="none" w:sz="0" w:space="0" w:color="auto"/>
                <w:right w:val="none" w:sz="0" w:space="0" w:color="auto"/>
              </w:divBdr>
            </w:div>
            <w:div w:id="840703407">
              <w:marLeft w:val="0"/>
              <w:marRight w:val="0"/>
              <w:marTop w:val="0"/>
              <w:marBottom w:val="0"/>
              <w:divBdr>
                <w:top w:val="none" w:sz="0" w:space="0" w:color="auto"/>
                <w:left w:val="none" w:sz="0" w:space="0" w:color="auto"/>
                <w:bottom w:val="none" w:sz="0" w:space="0" w:color="auto"/>
                <w:right w:val="none" w:sz="0" w:space="0" w:color="auto"/>
              </w:divBdr>
            </w:div>
            <w:div w:id="1323854356">
              <w:marLeft w:val="0"/>
              <w:marRight w:val="0"/>
              <w:marTop w:val="0"/>
              <w:marBottom w:val="0"/>
              <w:divBdr>
                <w:top w:val="none" w:sz="0" w:space="0" w:color="auto"/>
                <w:left w:val="none" w:sz="0" w:space="0" w:color="auto"/>
                <w:bottom w:val="none" w:sz="0" w:space="0" w:color="auto"/>
                <w:right w:val="none" w:sz="0" w:space="0" w:color="auto"/>
              </w:divBdr>
            </w:div>
            <w:div w:id="903032449">
              <w:marLeft w:val="0"/>
              <w:marRight w:val="0"/>
              <w:marTop w:val="0"/>
              <w:marBottom w:val="0"/>
              <w:divBdr>
                <w:top w:val="none" w:sz="0" w:space="0" w:color="auto"/>
                <w:left w:val="none" w:sz="0" w:space="0" w:color="auto"/>
                <w:bottom w:val="none" w:sz="0" w:space="0" w:color="auto"/>
                <w:right w:val="none" w:sz="0" w:space="0" w:color="auto"/>
              </w:divBdr>
            </w:div>
            <w:div w:id="737705398">
              <w:marLeft w:val="0"/>
              <w:marRight w:val="0"/>
              <w:marTop w:val="0"/>
              <w:marBottom w:val="0"/>
              <w:divBdr>
                <w:top w:val="none" w:sz="0" w:space="0" w:color="auto"/>
                <w:left w:val="none" w:sz="0" w:space="0" w:color="auto"/>
                <w:bottom w:val="none" w:sz="0" w:space="0" w:color="auto"/>
                <w:right w:val="none" w:sz="0" w:space="0" w:color="auto"/>
              </w:divBdr>
            </w:div>
            <w:div w:id="1594900143">
              <w:marLeft w:val="0"/>
              <w:marRight w:val="0"/>
              <w:marTop w:val="0"/>
              <w:marBottom w:val="0"/>
              <w:divBdr>
                <w:top w:val="none" w:sz="0" w:space="0" w:color="auto"/>
                <w:left w:val="none" w:sz="0" w:space="0" w:color="auto"/>
                <w:bottom w:val="none" w:sz="0" w:space="0" w:color="auto"/>
                <w:right w:val="none" w:sz="0" w:space="0" w:color="auto"/>
              </w:divBdr>
            </w:div>
            <w:div w:id="1355110322">
              <w:marLeft w:val="0"/>
              <w:marRight w:val="0"/>
              <w:marTop w:val="0"/>
              <w:marBottom w:val="0"/>
              <w:divBdr>
                <w:top w:val="none" w:sz="0" w:space="0" w:color="auto"/>
                <w:left w:val="none" w:sz="0" w:space="0" w:color="auto"/>
                <w:bottom w:val="none" w:sz="0" w:space="0" w:color="auto"/>
                <w:right w:val="none" w:sz="0" w:space="0" w:color="auto"/>
              </w:divBdr>
            </w:div>
            <w:div w:id="1762871228">
              <w:marLeft w:val="0"/>
              <w:marRight w:val="0"/>
              <w:marTop w:val="0"/>
              <w:marBottom w:val="0"/>
              <w:divBdr>
                <w:top w:val="none" w:sz="0" w:space="0" w:color="auto"/>
                <w:left w:val="none" w:sz="0" w:space="0" w:color="auto"/>
                <w:bottom w:val="none" w:sz="0" w:space="0" w:color="auto"/>
                <w:right w:val="none" w:sz="0" w:space="0" w:color="auto"/>
              </w:divBdr>
            </w:div>
            <w:div w:id="283851682">
              <w:marLeft w:val="0"/>
              <w:marRight w:val="0"/>
              <w:marTop w:val="0"/>
              <w:marBottom w:val="0"/>
              <w:divBdr>
                <w:top w:val="none" w:sz="0" w:space="0" w:color="auto"/>
                <w:left w:val="none" w:sz="0" w:space="0" w:color="auto"/>
                <w:bottom w:val="none" w:sz="0" w:space="0" w:color="auto"/>
                <w:right w:val="none" w:sz="0" w:space="0" w:color="auto"/>
              </w:divBdr>
            </w:div>
            <w:div w:id="1561860398">
              <w:marLeft w:val="0"/>
              <w:marRight w:val="0"/>
              <w:marTop w:val="0"/>
              <w:marBottom w:val="0"/>
              <w:divBdr>
                <w:top w:val="none" w:sz="0" w:space="0" w:color="auto"/>
                <w:left w:val="none" w:sz="0" w:space="0" w:color="auto"/>
                <w:bottom w:val="none" w:sz="0" w:space="0" w:color="auto"/>
                <w:right w:val="none" w:sz="0" w:space="0" w:color="auto"/>
              </w:divBdr>
            </w:div>
            <w:div w:id="2095664147">
              <w:marLeft w:val="0"/>
              <w:marRight w:val="0"/>
              <w:marTop w:val="0"/>
              <w:marBottom w:val="0"/>
              <w:divBdr>
                <w:top w:val="none" w:sz="0" w:space="0" w:color="auto"/>
                <w:left w:val="none" w:sz="0" w:space="0" w:color="auto"/>
                <w:bottom w:val="none" w:sz="0" w:space="0" w:color="auto"/>
                <w:right w:val="none" w:sz="0" w:space="0" w:color="auto"/>
              </w:divBdr>
            </w:div>
            <w:div w:id="614362387">
              <w:marLeft w:val="0"/>
              <w:marRight w:val="0"/>
              <w:marTop w:val="0"/>
              <w:marBottom w:val="0"/>
              <w:divBdr>
                <w:top w:val="none" w:sz="0" w:space="0" w:color="auto"/>
                <w:left w:val="none" w:sz="0" w:space="0" w:color="auto"/>
                <w:bottom w:val="none" w:sz="0" w:space="0" w:color="auto"/>
                <w:right w:val="none" w:sz="0" w:space="0" w:color="auto"/>
              </w:divBdr>
            </w:div>
            <w:div w:id="603224667">
              <w:marLeft w:val="0"/>
              <w:marRight w:val="0"/>
              <w:marTop w:val="0"/>
              <w:marBottom w:val="0"/>
              <w:divBdr>
                <w:top w:val="none" w:sz="0" w:space="0" w:color="auto"/>
                <w:left w:val="none" w:sz="0" w:space="0" w:color="auto"/>
                <w:bottom w:val="none" w:sz="0" w:space="0" w:color="auto"/>
                <w:right w:val="none" w:sz="0" w:space="0" w:color="auto"/>
              </w:divBdr>
            </w:div>
            <w:div w:id="841773118">
              <w:marLeft w:val="0"/>
              <w:marRight w:val="0"/>
              <w:marTop w:val="0"/>
              <w:marBottom w:val="0"/>
              <w:divBdr>
                <w:top w:val="none" w:sz="0" w:space="0" w:color="auto"/>
                <w:left w:val="none" w:sz="0" w:space="0" w:color="auto"/>
                <w:bottom w:val="none" w:sz="0" w:space="0" w:color="auto"/>
                <w:right w:val="none" w:sz="0" w:space="0" w:color="auto"/>
              </w:divBdr>
            </w:div>
            <w:div w:id="487553247">
              <w:marLeft w:val="0"/>
              <w:marRight w:val="0"/>
              <w:marTop w:val="0"/>
              <w:marBottom w:val="0"/>
              <w:divBdr>
                <w:top w:val="none" w:sz="0" w:space="0" w:color="auto"/>
                <w:left w:val="none" w:sz="0" w:space="0" w:color="auto"/>
                <w:bottom w:val="none" w:sz="0" w:space="0" w:color="auto"/>
                <w:right w:val="none" w:sz="0" w:space="0" w:color="auto"/>
              </w:divBdr>
            </w:div>
            <w:div w:id="678044016">
              <w:marLeft w:val="0"/>
              <w:marRight w:val="0"/>
              <w:marTop w:val="0"/>
              <w:marBottom w:val="0"/>
              <w:divBdr>
                <w:top w:val="none" w:sz="0" w:space="0" w:color="auto"/>
                <w:left w:val="none" w:sz="0" w:space="0" w:color="auto"/>
                <w:bottom w:val="none" w:sz="0" w:space="0" w:color="auto"/>
                <w:right w:val="none" w:sz="0" w:space="0" w:color="auto"/>
              </w:divBdr>
            </w:div>
            <w:div w:id="1363358763">
              <w:marLeft w:val="0"/>
              <w:marRight w:val="0"/>
              <w:marTop w:val="0"/>
              <w:marBottom w:val="0"/>
              <w:divBdr>
                <w:top w:val="none" w:sz="0" w:space="0" w:color="auto"/>
                <w:left w:val="none" w:sz="0" w:space="0" w:color="auto"/>
                <w:bottom w:val="none" w:sz="0" w:space="0" w:color="auto"/>
                <w:right w:val="none" w:sz="0" w:space="0" w:color="auto"/>
              </w:divBdr>
            </w:div>
            <w:div w:id="1962107504">
              <w:marLeft w:val="0"/>
              <w:marRight w:val="0"/>
              <w:marTop w:val="0"/>
              <w:marBottom w:val="0"/>
              <w:divBdr>
                <w:top w:val="none" w:sz="0" w:space="0" w:color="auto"/>
                <w:left w:val="none" w:sz="0" w:space="0" w:color="auto"/>
                <w:bottom w:val="none" w:sz="0" w:space="0" w:color="auto"/>
                <w:right w:val="none" w:sz="0" w:space="0" w:color="auto"/>
              </w:divBdr>
            </w:div>
            <w:div w:id="253974390">
              <w:marLeft w:val="0"/>
              <w:marRight w:val="0"/>
              <w:marTop w:val="0"/>
              <w:marBottom w:val="0"/>
              <w:divBdr>
                <w:top w:val="none" w:sz="0" w:space="0" w:color="auto"/>
                <w:left w:val="none" w:sz="0" w:space="0" w:color="auto"/>
                <w:bottom w:val="none" w:sz="0" w:space="0" w:color="auto"/>
                <w:right w:val="none" w:sz="0" w:space="0" w:color="auto"/>
              </w:divBdr>
            </w:div>
            <w:div w:id="2046057178">
              <w:marLeft w:val="0"/>
              <w:marRight w:val="0"/>
              <w:marTop w:val="0"/>
              <w:marBottom w:val="0"/>
              <w:divBdr>
                <w:top w:val="none" w:sz="0" w:space="0" w:color="auto"/>
                <w:left w:val="none" w:sz="0" w:space="0" w:color="auto"/>
                <w:bottom w:val="none" w:sz="0" w:space="0" w:color="auto"/>
                <w:right w:val="none" w:sz="0" w:space="0" w:color="auto"/>
              </w:divBdr>
            </w:div>
            <w:div w:id="38164957">
              <w:marLeft w:val="0"/>
              <w:marRight w:val="0"/>
              <w:marTop w:val="0"/>
              <w:marBottom w:val="0"/>
              <w:divBdr>
                <w:top w:val="none" w:sz="0" w:space="0" w:color="auto"/>
                <w:left w:val="none" w:sz="0" w:space="0" w:color="auto"/>
                <w:bottom w:val="none" w:sz="0" w:space="0" w:color="auto"/>
                <w:right w:val="none" w:sz="0" w:space="0" w:color="auto"/>
              </w:divBdr>
            </w:div>
            <w:div w:id="337537855">
              <w:marLeft w:val="0"/>
              <w:marRight w:val="0"/>
              <w:marTop w:val="0"/>
              <w:marBottom w:val="0"/>
              <w:divBdr>
                <w:top w:val="none" w:sz="0" w:space="0" w:color="auto"/>
                <w:left w:val="none" w:sz="0" w:space="0" w:color="auto"/>
                <w:bottom w:val="none" w:sz="0" w:space="0" w:color="auto"/>
                <w:right w:val="none" w:sz="0" w:space="0" w:color="auto"/>
              </w:divBdr>
            </w:div>
            <w:div w:id="1717773954">
              <w:marLeft w:val="0"/>
              <w:marRight w:val="0"/>
              <w:marTop w:val="0"/>
              <w:marBottom w:val="0"/>
              <w:divBdr>
                <w:top w:val="none" w:sz="0" w:space="0" w:color="auto"/>
                <w:left w:val="none" w:sz="0" w:space="0" w:color="auto"/>
                <w:bottom w:val="none" w:sz="0" w:space="0" w:color="auto"/>
                <w:right w:val="none" w:sz="0" w:space="0" w:color="auto"/>
              </w:divBdr>
            </w:div>
            <w:div w:id="1519004335">
              <w:marLeft w:val="0"/>
              <w:marRight w:val="0"/>
              <w:marTop w:val="0"/>
              <w:marBottom w:val="0"/>
              <w:divBdr>
                <w:top w:val="none" w:sz="0" w:space="0" w:color="auto"/>
                <w:left w:val="none" w:sz="0" w:space="0" w:color="auto"/>
                <w:bottom w:val="none" w:sz="0" w:space="0" w:color="auto"/>
                <w:right w:val="none" w:sz="0" w:space="0" w:color="auto"/>
              </w:divBdr>
            </w:div>
            <w:div w:id="384178714">
              <w:marLeft w:val="0"/>
              <w:marRight w:val="0"/>
              <w:marTop w:val="0"/>
              <w:marBottom w:val="0"/>
              <w:divBdr>
                <w:top w:val="none" w:sz="0" w:space="0" w:color="auto"/>
                <w:left w:val="none" w:sz="0" w:space="0" w:color="auto"/>
                <w:bottom w:val="none" w:sz="0" w:space="0" w:color="auto"/>
                <w:right w:val="none" w:sz="0" w:space="0" w:color="auto"/>
              </w:divBdr>
            </w:div>
            <w:div w:id="1754163845">
              <w:marLeft w:val="0"/>
              <w:marRight w:val="0"/>
              <w:marTop w:val="0"/>
              <w:marBottom w:val="0"/>
              <w:divBdr>
                <w:top w:val="none" w:sz="0" w:space="0" w:color="auto"/>
                <w:left w:val="none" w:sz="0" w:space="0" w:color="auto"/>
                <w:bottom w:val="none" w:sz="0" w:space="0" w:color="auto"/>
                <w:right w:val="none" w:sz="0" w:space="0" w:color="auto"/>
              </w:divBdr>
            </w:div>
            <w:div w:id="526454527">
              <w:marLeft w:val="0"/>
              <w:marRight w:val="0"/>
              <w:marTop w:val="0"/>
              <w:marBottom w:val="0"/>
              <w:divBdr>
                <w:top w:val="none" w:sz="0" w:space="0" w:color="auto"/>
                <w:left w:val="none" w:sz="0" w:space="0" w:color="auto"/>
                <w:bottom w:val="none" w:sz="0" w:space="0" w:color="auto"/>
                <w:right w:val="none" w:sz="0" w:space="0" w:color="auto"/>
              </w:divBdr>
            </w:div>
            <w:div w:id="1371103794">
              <w:marLeft w:val="0"/>
              <w:marRight w:val="0"/>
              <w:marTop w:val="0"/>
              <w:marBottom w:val="0"/>
              <w:divBdr>
                <w:top w:val="none" w:sz="0" w:space="0" w:color="auto"/>
                <w:left w:val="none" w:sz="0" w:space="0" w:color="auto"/>
                <w:bottom w:val="none" w:sz="0" w:space="0" w:color="auto"/>
                <w:right w:val="none" w:sz="0" w:space="0" w:color="auto"/>
              </w:divBdr>
            </w:div>
            <w:div w:id="877008948">
              <w:marLeft w:val="0"/>
              <w:marRight w:val="0"/>
              <w:marTop w:val="0"/>
              <w:marBottom w:val="0"/>
              <w:divBdr>
                <w:top w:val="none" w:sz="0" w:space="0" w:color="auto"/>
                <w:left w:val="none" w:sz="0" w:space="0" w:color="auto"/>
                <w:bottom w:val="none" w:sz="0" w:space="0" w:color="auto"/>
                <w:right w:val="none" w:sz="0" w:space="0" w:color="auto"/>
              </w:divBdr>
            </w:div>
            <w:div w:id="499660994">
              <w:marLeft w:val="0"/>
              <w:marRight w:val="0"/>
              <w:marTop w:val="0"/>
              <w:marBottom w:val="0"/>
              <w:divBdr>
                <w:top w:val="none" w:sz="0" w:space="0" w:color="auto"/>
                <w:left w:val="none" w:sz="0" w:space="0" w:color="auto"/>
                <w:bottom w:val="none" w:sz="0" w:space="0" w:color="auto"/>
                <w:right w:val="none" w:sz="0" w:space="0" w:color="auto"/>
              </w:divBdr>
            </w:div>
            <w:div w:id="248202747">
              <w:marLeft w:val="0"/>
              <w:marRight w:val="0"/>
              <w:marTop w:val="0"/>
              <w:marBottom w:val="0"/>
              <w:divBdr>
                <w:top w:val="none" w:sz="0" w:space="0" w:color="auto"/>
                <w:left w:val="none" w:sz="0" w:space="0" w:color="auto"/>
                <w:bottom w:val="none" w:sz="0" w:space="0" w:color="auto"/>
                <w:right w:val="none" w:sz="0" w:space="0" w:color="auto"/>
              </w:divBdr>
            </w:div>
            <w:div w:id="954560891">
              <w:marLeft w:val="0"/>
              <w:marRight w:val="0"/>
              <w:marTop w:val="0"/>
              <w:marBottom w:val="0"/>
              <w:divBdr>
                <w:top w:val="none" w:sz="0" w:space="0" w:color="auto"/>
                <w:left w:val="none" w:sz="0" w:space="0" w:color="auto"/>
                <w:bottom w:val="none" w:sz="0" w:space="0" w:color="auto"/>
                <w:right w:val="none" w:sz="0" w:space="0" w:color="auto"/>
              </w:divBdr>
            </w:div>
            <w:div w:id="407771167">
              <w:marLeft w:val="0"/>
              <w:marRight w:val="0"/>
              <w:marTop w:val="0"/>
              <w:marBottom w:val="0"/>
              <w:divBdr>
                <w:top w:val="none" w:sz="0" w:space="0" w:color="auto"/>
                <w:left w:val="none" w:sz="0" w:space="0" w:color="auto"/>
                <w:bottom w:val="none" w:sz="0" w:space="0" w:color="auto"/>
                <w:right w:val="none" w:sz="0" w:space="0" w:color="auto"/>
              </w:divBdr>
            </w:div>
            <w:div w:id="1506819638">
              <w:marLeft w:val="0"/>
              <w:marRight w:val="0"/>
              <w:marTop w:val="0"/>
              <w:marBottom w:val="0"/>
              <w:divBdr>
                <w:top w:val="none" w:sz="0" w:space="0" w:color="auto"/>
                <w:left w:val="none" w:sz="0" w:space="0" w:color="auto"/>
                <w:bottom w:val="none" w:sz="0" w:space="0" w:color="auto"/>
                <w:right w:val="none" w:sz="0" w:space="0" w:color="auto"/>
              </w:divBdr>
            </w:div>
            <w:div w:id="791559896">
              <w:marLeft w:val="0"/>
              <w:marRight w:val="0"/>
              <w:marTop w:val="0"/>
              <w:marBottom w:val="0"/>
              <w:divBdr>
                <w:top w:val="none" w:sz="0" w:space="0" w:color="auto"/>
                <w:left w:val="none" w:sz="0" w:space="0" w:color="auto"/>
                <w:bottom w:val="none" w:sz="0" w:space="0" w:color="auto"/>
                <w:right w:val="none" w:sz="0" w:space="0" w:color="auto"/>
              </w:divBdr>
            </w:div>
            <w:div w:id="2105345616">
              <w:marLeft w:val="0"/>
              <w:marRight w:val="0"/>
              <w:marTop w:val="0"/>
              <w:marBottom w:val="0"/>
              <w:divBdr>
                <w:top w:val="none" w:sz="0" w:space="0" w:color="auto"/>
                <w:left w:val="none" w:sz="0" w:space="0" w:color="auto"/>
                <w:bottom w:val="none" w:sz="0" w:space="0" w:color="auto"/>
                <w:right w:val="none" w:sz="0" w:space="0" w:color="auto"/>
              </w:divBdr>
            </w:div>
            <w:div w:id="898130957">
              <w:marLeft w:val="0"/>
              <w:marRight w:val="0"/>
              <w:marTop w:val="0"/>
              <w:marBottom w:val="0"/>
              <w:divBdr>
                <w:top w:val="none" w:sz="0" w:space="0" w:color="auto"/>
                <w:left w:val="none" w:sz="0" w:space="0" w:color="auto"/>
                <w:bottom w:val="none" w:sz="0" w:space="0" w:color="auto"/>
                <w:right w:val="none" w:sz="0" w:space="0" w:color="auto"/>
              </w:divBdr>
            </w:div>
            <w:div w:id="1625237266">
              <w:marLeft w:val="0"/>
              <w:marRight w:val="0"/>
              <w:marTop w:val="0"/>
              <w:marBottom w:val="0"/>
              <w:divBdr>
                <w:top w:val="none" w:sz="0" w:space="0" w:color="auto"/>
                <w:left w:val="none" w:sz="0" w:space="0" w:color="auto"/>
                <w:bottom w:val="none" w:sz="0" w:space="0" w:color="auto"/>
                <w:right w:val="none" w:sz="0" w:space="0" w:color="auto"/>
              </w:divBdr>
            </w:div>
            <w:div w:id="1632516392">
              <w:marLeft w:val="0"/>
              <w:marRight w:val="0"/>
              <w:marTop w:val="0"/>
              <w:marBottom w:val="0"/>
              <w:divBdr>
                <w:top w:val="none" w:sz="0" w:space="0" w:color="auto"/>
                <w:left w:val="none" w:sz="0" w:space="0" w:color="auto"/>
                <w:bottom w:val="none" w:sz="0" w:space="0" w:color="auto"/>
                <w:right w:val="none" w:sz="0" w:space="0" w:color="auto"/>
              </w:divBdr>
            </w:div>
            <w:div w:id="1206871619">
              <w:marLeft w:val="0"/>
              <w:marRight w:val="0"/>
              <w:marTop w:val="0"/>
              <w:marBottom w:val="0"/>
              <w:divBdr>
                <w:top w:val="none" w:sz="0" w:space="0" w:color="auto"/>
                <w:left w:val="none" w:sz="0" w:space="0" w:color="auto"/>
                <w:bottom w:val="none" w:sz="0" w:space="0" w:color="auto"/>
                <w:right w:val="none" w:sz="0" w:space="0" w:color="auto"/>
              </w:divBdr>
            </w:div>
            <w:div w:id="1264335586">
              <w:marLeft w:val="0"/>
              <w:marRight w:val="0"/>
              <w:marTop w:val="0"/>
              <w:marBottom w:val="0"/>
              <w:divBdr>
                <w:top w:val="none" w:sz="0" w:space="0" w:color="auto"/>
                <w:left w:val="none" w:sz="0" w:space="0" w:color="auto"/>
                <w:bottom w:val="none" w:sz="0" w:space="0" w:color="auto"/>
                <w:right w:val="none" w:sz="0" w:space="0" w:color="auto"/>
              </w:divBdr>
            </w:div>
            <w:div w:id="252976507">
              <w:marLeft w:val="0"/>
              <w:marRight w:val="0"/>
              <w:marTop w:val="0"/>
              <w:marBottom w:val="0"/>
              <w:divBdr>
                <w:top w:val="none" w:sz="0" w:space="0" w:color="auto"/>
                <w:left w:val="none" w:sz="0" w:space="0" w:color="auto"/>
                <w:bottom w:val="none" w:sz="0" w:space="0" w:color="auto"/>
                <w:right w:val="none" w:sz="0" w:space="0" w:color="auto"/>
              </w:divBdr>
            </w:div>
            <w:div w:id="1985771032">
              <w:marLeft w:val="0"/>
              <w:marRight w:val="0"/>
              <w:marTop w:val="0"/>
              <w:marBottom w:val="0"/>
              <w:divBdr>
                <w:top w:val="none" w:sz="0" w:space="0" w:color="auto"/>
                <w:left w:val="none" w:sz="0" w:space="0" w:color="auto"/>
                <w:bottom w:val="none" w:sz="0" w:space="0" w:color="auto"/>
                <w:right w:val="none" w:sz="0" w:space="0" w:color="auto"/>
              </w:divBdr>
            </w:div>
            <w:div w:id="729499529">
              <w:marLeft w:val="0"/>
              <w:marRight w:val="0"/>
              <w:marTop w:val="0"/>
              <w:marBottom w:val="0"/>
              <w:divBdr>
                <w:top w:val="none" w:sz="0" w:space="0" w:color="auto"/>
                <w:left w:val="none" w:sz="0" w:space="0" w:color="auto"/>
                <w:bottom w:val="none" w:sz="0" w:space="0" w:color="auto"/>
                <w:right w:val="none" w:sz="0" w:space="0" w:color="auto"/>
              </w:divBdr>
            </w:div>
            <w:div w:id="1987976688">
              <w:marLeft w:val="0"/>
              <w:marRight w:val="0"/>
              <w:marTop w:val="0"/>
              <w:marBottom w:val="0"/>
              <w:divBdr>
                <w:top w:val="none" w:sz="0" w:space="0" w:color="auto"/>
                <w:left w:val="none" w:sz="0" w:space="0" w:color="auto"/>
                <w:bottom w:val="none" w:sz="0" w:space="0" w:color="auto"/>
                <w:right w:val="none" w:sz="0" w:space="0" w:color="auto"/>
              </w:divBdr>
            </w:div>
            <w:div w:id="140855220">
              <w:marLeft w:val="0"/>
              <w:marRight w:val="0"/>
              <w:marTop w:val="0"/>
              <w:marBottom w:val="0"/>
              <w:divBdr>
                <w:top w:val="none" w:sz="0" w:space="0" w:color="auto"/>
                <w:left w:val="none" w:sz="0" w:space="0" w:color="auto"/>
                <w:bottom w:val="none" w:sz="0" w:space="0" w:color="auto"/>
                <w:right w:val="none" w:sz="0" w:space="0" w:color="auto"/>
              </w:divBdr>
            </w:div>
            <w:div w:id="1946308418">
              <w:marLeft w:val="0"/>
              <w:marRight w:val="0"/>
              <w:marTop w:val="0"/>
              <w:marBottom w:val="0"/>
              <w:divBdr>
                <w:top w:val="none" w:sz="0" w:space="0" w:color="auto"/>
                <w:left w:val="none" w:sz="0" w:space="0" w:color="auto"/>
                <w:bottom w:val="none" w:sz="0" w:space="0" w:color="auto"/>
                <w:right w:val="none" w:sz="0" w:space="0" w:color="auto"/>
              </w:divBdr>
            </w:div>
            <w:div w:id="975379918">
              <w:marLeft w:val="0"/>
              <w:marRight w:val="0"/>
              <w:marTop w:val="0"/>
              <w:marBottom w:val="0"/>
              <w:divBdr>
                <w:top w:val="none" w:sz="0" w:space="0" w:color="auto"/>
                <w:left w:val="none" w:sz="0" w:space="0" w:color="auto"/>
                <w:bottom w:val="none" w:sz="0" w:space="0" w:color="auto"/>
                <w:right w:val="none" w:sz="0" w:space="0" w:color="auto"/>
              </w:divBdr>
            </w:div>
            <w:div w:id="1999766706">
              <w:marLeft w:val="0"/>
              <w:marRight w:val="0"/>
              <w:marTop w:val="0"/>
              <w:marBottom w:val="0"/>
              <w:divBdr>
                <w:top w:val="none" w:sz="0" w:space="0" w:color="auto"/>
                <w:left w:val="none" w:sz="0" w:space="0" w:color="auto"/>
                <w:bottom w:val="none" w:sz="0" w:space="0" w:color="auto"/>
                <w:right w:val="none" w:sz="0" w:space="0" w:color="auto"/>
              </w:divBdr>
            </w:div>
            <w:div w:id="735204328">
              <w:marLeft w:val="0"/>
              <w:marRight w:val="0"/>
              <w:marTop w:val="0"/>
              <w:marBottom w:val="0"/>
              <w:divBdr>
                <w:top w:val="none" w:sz="0" w:space="0" w:color="auto"/>
                <w:left w:val="none" w:sz="0" w:space="0" w:color="auto"/>
                <w:bottom w:val="none" w:sz="0" w:space="0" w:color="auto"/>
                <w:right w:val="none" w:sz="0" w:space="0" w:color="auto"/>
              </w:divBdr>
            </w:div>
            <w:div w:id="220557540">
              <w:marLeft w:val="0"/>
              <w:marRight w:val="0"/>
              <w:marTop w:val="0"/>
              <w:marBottom w:val="0"/>
              <w:divBdr>
                <w:top w:val="none" w:sz="0" w:space="0" w:color="auto"/>
                <w:left w:val="none" w:sz="0" w:space="0" w:color="auto"/>
                <w:bottom w:val="none" w:sz="0" w:space="0" w:color="auto"/>
                <w:right w:val="none" w:sz="0" w:space="0" w:color="auto"/>
              </w:divBdr>
            </w:div>
            <w:div w:id="116070631">
              <w:marLeft w:val="0"/>
              <w:marRight w:val="0"/>
              <w:marTop w:val="0"/>
              <w:marBottom w:val="0"/>
              <w:divBdr>
                <w:top w:val="none" w:sz="0" w:space="0" w:color="auto"/>
                <w:left w:val="none" w:sz="0" w:space="0" w:color="auto"/>
                <w:bottom w:val="none" w:sz="0" w:space="0" w:color="auto"/>
                <w:right w:val="none" w:sz="0" w:space="0" w:color="auto"/>
              </w:divBdr>
            </w:div>
            <w:div w:id="1393428249">
              <w:marLeft w:val="0"/>
              <w:marRight w:val="0"/>
              <w:marTop w:val="0"/>
              <w:marBottom w:val="0"/>
              <w:divBdr>
                <w:top w:val="none" w:sz="0" w:space="0" w:color="auto"/>
                <w:left w:val="none" w:sz="0" w:space="0" w:color="auto"/>
                <w:bottom w:val="none" w:sz="0" w:space="0" w:color="auto"/>
                <w:right w:val="none" w:sz="0" w:space="0" w:color="auto"/>
              </w:divBdr>
            </w:div>
            <w:div w:id="1653021541">
              <w:marLeft w:val="0"/>
              <w:marRight w:val="0"/>
              <w:marTop w:val="0"/>
              <w:marBottom w:val="0"/>
              <w:divBdr>
                <w:top w:val="none" w:sz="0" w:space="0" w:color="auto"/>
                <w:left w:val="none" w:sz="0" w:space="0" w:color="auto"/>
                <w:bottom w:val="none" w:sz="0" w:space="0" w:color="auto"/>
                <w:right w:val="none" w:sz="0" w:space="0" w:color="auto"/>
              </w:divBdr>
            </w:div>
            <w:div w:id="1896969582">
              <w:marLeft w:val="0"/>
              <w:marRight w:val="0"/>
              <w:marTop w:val="0"/>
              <w:marBottom w:val="0"/>
              <w:divBdr>
                <w:top w:val="none" w:sz="0" w:space="0" w:color="auto"/>
                <w:left w:val="none" w:sz="0" w:space="0" w:color="auto"/>
                <w:bottom w:val="none" w:sz="0" w:space="0" w:color="auto"/>
                <w:right w:val="none" w:sz="0" w:space="0" w:color="auto"/>
              </w:divBdr>
            </w:div>
            <w:div w:id="712461789">
              <w:marLeft w:val="0"/>
              <w:marRight w:val="0"/>
              <w:marTop w:val="0"/>
              <w:marBottom w:val="0"/>
              <w:divBdr>
                <w:top w:val="none" w:sz="0" w:space="0" w:color="auto"/>
                <w:left w:val="none" w:sz="0" w:space="0" w:color="auto"/>
                <w:bottom w:val="none" w:sz="0" w:space="0" w:color="auto"/>
                <w:right w:val="none" w:sz="0" w:space="0" w:color="auto"/>
              </w:divBdr>
            </w:div>
            <w:div w:id="1179345308">
              <w:marLeft w:val="0"/>
              <w:marRight w:val="0"/>
              <w:marTop w:val="0"/>
              <w:marBottom w:val="0"/>
              <w:divBdr>
                <w:top w:val="none" w:sz="0" w:space="0" w:color="auto"/>
                <w:left w:val="none" w:sz="0" w:space="0" w:color="auto"/>
                <w:bottom w:val="none" w:sz="0" w:space="0" w:color="auto"/>
                <w:right w:val="none" w:sz="0" w:space="0" w:color="auto"/>
              </w:divBdr>
            </w:div>
            <w:div w:id="1047490886">
              <w:marLeft w:val="0"/>
              <w:marRight w:val="0"/>
              <w:marTop w:val="0"/>
              <w:marBottom w:val="0"/>
              <w:divBdr>
                <w:top w:val="none" w:sz="0" w:space="0" w:color="auto"/>
                <w:left w:val="none" w:sz="0" w:space="0" w:color="auto"/>
                <w:bottom w:val="none" w:sz="0" w:space="0" w:color="auto"/>
                <w:right w:val="none" w:sz="0" w:space="0" w:color="auto"/>
              </w:divBdr>
            </w:div>
            <w:div w:id="1122840551">
              <w:marLeft w:val="0"/>
              <w:marRight w:val="0"/>
              <w:marTop w:val="0"/>
              <w:marBottom w:val="0"/>
              <w:divBdr>
                <w:top w:val="none" w:sz="0" w:space="0" w:color="auto"/>
                <w:left w:val="none" w:sz="0" w:space="0" w:color="auto"/>
                <w:bottom w:val="none" w:sz="0" w:space="0" w:color="auto"/>
                <w:right w:val="none" w:sz="0" w:space="0" w:color="auto"/>
              </w:divBdr>
            </w:div>
            <w:div w:id="895747747">
              <w:marLeft w:val="0"/>
              <w:marRight w:val="0"/>
              <w:marTop w:val="0"/>
              <w:marBottom w:val="0"/>
              <w:divBdr>
                <w:top w:val="none" w:sz="0" w:space="0" w:color="auto"/>
                <w:left w:val="none" w:sz="0" w:space="0" w:color="auto"/>
                <w:bottom w:val="none" w:sz="0" w:space="0" w:color="auto"/>
                <w:right w:val="none" w:sz="0" w:space="0" w:color="auto"/>
              </w:divBdr>
            </w:div>
            <w:div w:id="852260139">
              <w:marLeft w:val="0"/>
              <w:marRight w:val="0"/>
              <w:marTop w:val="0"/>
              <w:marBottom w:val="0"/>
              <w:divBdr>
                <w:top w:val="none" w:sz="0" w:space="0" w:color="auto"/>
                <w:left w:val="none" w:sz="0" w:space="0" w:color="auto"/>
                <w:bottom w:val="none" w:sz="0" w:space="0" w:color="auto"/>
                <w:right w:val="none" w:sz="0" w:space="0" w:color="auto"/>
              </w:divBdr>
            </w:div>
            <w:div w:id="758065481">
              <w:marLeft w:val="0"/>
              <w:marRight w:val="0"/>
              <w:marTop w:val="0"/>
              <w:marBottom w:val="0"/>
              <w:divBdr>
                <w:top w:val="none" w:sz="0" w:space="0" w:color="auto"/>
                <w:left w:val="none" w:sz="0" w:space="0" w:color="auto"/>
                <w:bottom w:val="none" w:sz="0" w:space="0" w:color="auto"/>
                <w:right w:val="none" w:sz="0" w:space="0" w:color="auto"/>
              </w:divBdr>
            </w:div>
            <w:div w:id="1719620520">
              <w:marLeft w:val="0"/>
              <w:marRight w:val="0"/>
              <w:marTop w:val="0"/>
              <w:marBottom w:val="0"/>
              <w:divBdr>
                <w:top w:val="none" w:sz="0" w:space="0" w:color="auto"/>
                <w:left w:val="none" w:sz="0" w:space="0" w:color="auto"/>
                <w:bottom w:val="none" w:sz="0" w:space="0" w:color="auto"/>
                <w:right w:val="none" w:sz="0" w:space="0" w:color="auto"/>
              </w:divBdr>
            </w:div>
            <w:div w:id="56560640">
              <w:marLeft w:val="0"/>
              <w:marRight w:val="0"/>
              <w:marTop w:val="0"/>
              <w:marBottom w:val="0"/>
              <w:divBdr>
                <w:top w:val="none" w:sz="0" w:space="0" w:color="auto"/>
                <w:left w:val="none" w:sz="0" w:space="0" w:color="auto"/>
                <w:bottom w:val="none" w:sz="0" w:space="0" w:color="auto"/>
                <w:right w:val="none" w:sz="0" w:space="0" w:color="auto"/>
              </w:divBdr>
            </w:div>
            <w:div w:id="1574974597">
              <w:marLeft w:val="0"/>
              <w:marRight w:val="0"/>
              <w:marTop w:val="0"/>
              <w:marBottom w:val="0"/>
              <w:divBdr>
                <w:top w:val="none" w:sz="0" w:space="0" w:color="auto"/>
                <w:left w:val="none" w:sz="0" w:space="0" w:color="auto"/>
                <w:bottom w:val="none" w:sz="0" w:space="0" w:color="auto"/>
                <w:right w:val="none" w:sz="0" w:space="0" w:color="auto"/>
              </w:divBdr>
            </w:div>
            <w:div w:id="1473864534">
              <w:marLeft w:val="0"/>
              <w:marRight w:val="0"/>
              <w:marTop w:val="0"/>
              <w:marBottom w:val="0"/>
              <w:divBdr>
                <w:top w:val="none" w:sz="0" w:space="0" w:color="auto"/>
                <w:left w:val="none" w:sz="0" w:space="0" w:color="auto"/>
                <w:bottom w:val="none" w:sz="0" w:space="0" w:color="auto"/>
                <w:right w:val="none" w:sz="0" w:space="0" w:color="auto"/>
              </w:divBdr>
            </w:div>
            <w:div w:id="255405421">
              <w:marLeft w:val="0"/>
              <w:marRight w:val="0"/>
              <w:marTop w:val="0"/>
              <w:marBottom w:val="0"/>
              <w:divBdr>
                <w:top w:val="none" w:sz="0" w:space="0" w:color="auto"/>
                <w:left w:val="none" w:sz="0" w:space="0" w:color="auto"/>
                <w:bottom w:val="none" w:sz="0" w:space="0" w:color="auto"/>
                <w:right w:val="none" w:sz="0" w:space="0" w:color="auto"/>
              </w:divBdr>
            </w:div>
            <w:div w:id="1011032151">
              <w:marLeft w:val="0"/>
              <w:marRight w:val="0"/>
              <w:marTop w:val="0"/>
              <w:marBottom w:val="0"/>
              <w:divBdr>
                <w:top w:val="none" w:sz="0" w:space="0" w:color="auto"/>
                <w:left w:val="none" w:sz="0" w:space="0" w:color="auto"/>
                <w:bottom w:val="none" w:sz="0" w:space="0" w:color="auto"/>
                <w:right w:val="none" w:sz="0" w:space="0" w:color="auto"/>
              </w:divBdr>
            </w:div>
            <w:div w:id="740952010">
              <w:marLeft w:val="0"/>
              <w:marRight w:val="0"/>
              <w:marTop w:val="0"/>
              <w:marBottom w:val="0"/>
              <w:divBdr>
                <w:top w:val="none" w:sz="0" w:space="0" w:color="auto"/>
                <w:left w:val="none" w:sz="0" w:space="0" w:color="auto"/>
                <w:bottom w:val="none" w:sz="0" w:space="0" w:color="auto"/>
                <w:right w:val="none" w:sz="0" w:space="0" w:color="auto"/>
              </w:divBdr>
            </w:div>
            <w:div w:id="1507789354">
              <w:marLeft w:val="0"/>
              <w:marRight w:val="0"/>
              <w:marTop w:val="0"/>
              <w:marBottom w:val="0"/>
              <w:divBdr>
                <w:top w:val="none" w:sz="0" w:space="0" w:color="auto"/>
                <w:left w:val="none" w:sz="0" w:space="0" w:color="auto"/>
                <w:bottom w:val="none" w:sz="0" w:space="0" w:color="auto"/>
                <w:right w:val="none" w:sz="0" w:space="0" w:color="auto"/>
              </w:divBdr>
            </w:div>
            <w:div w:id="103153904">
              <w:marLeft w:val="0"/>
              <w:marRight w:val="0"/>
              <w:marTop w:val="0"/>
              <w:marBottom w:val="0"/>
              <w:divBdr>
                <w:top w:val="none" w:sz="0" w:space="0" w:color="auto"/>
                <w:left w:val="none" w:sz="0" w:space="0" w:color="auto"/>
                <w:bottom w:val="none" w:sz="0" w:space="0" w:color="auto"/>
                <w:right w:val="none" w:sz="0" w:space="0" w:color="auto"/>
              </w:divBdr>
            </w:div>
            <w:div w:id="267125378">
              <w:marLeft w:val="0"/>
              <w:marRight w:val="0"/>
              <w:marTop w:val="0"/>
              <w:marBottom w:val="0"/>
              <w:divBdr>
                <w:top w:val="none" w:sz="0" w:space="0" w:color="auto"/>
                <w:left w:val="none" w:sz="0" w:space="0" w:color="auto"/>
                <w:bottom w:val="none" w:sz="0" w:space="0" w:color="auto"/>
                <w:right w:val="none" w:sz="0" w:space="0" w:color="auto"/>
              </w:divBdr>
            </w:div>
            <w:div w:id="1334383178">
              <w:marLeft w:val="0"/>
              <w:marRight w:val="0"/>
              <w:marTop w:val="0"/>
              <w:marBottom w:val="0"/>
              <w:divBdr>
                <w:top w:val="none" w:sz="0" w:space="0" w:color="auto"/>
                <w:left w:val="none" w:sz="0" w:space="0" w:color="auto"/>
                <w:bottom w:val="none" w:sz="0" w:space="0" w:color="auto"/>
                <w:right w:val="none" w:sz="0" w:space="0" w:color="auto"/>
              </w:divBdr>
            </w:div>
            <w:div w:id="856844291">
              <w:marLeft w:val="0"/>
              <w:marRight w:val="0"/>
              <w:marTop w:val="0"/>
              <w:marBottom w:val="0"/>
              <w:divBdr>
                <w:top w:val="none" w:sz="0" w:space="0" w:color="auto"/>
                <w:left w:val="none" w:sz="0" w:space="0" w:color="auto"/>
                <w:bottom w:val="none" w:sz="0" w:space="0" w:color="auto"/>
                <w:right w:val="none" w:sz="0" w:space="0" w:color="auto"/>
              </w:divBdr>
            </w:div>
            <w:div w:id="1700862339">
              <w:marLeft w:val="0"/>
              <w:marRight w:val="0"/>
              <w:marTop w:val="0"/>
              <w:marBottom w:val="0"/>
              <w:divBdr>
                <w:top w:val="none" w:sz="0" w:space="0" w:color="auto"/>
                <w:left w:val="none" w:sz="0" w:space="0" w:color="auto"/>
                <w:bottom w:val="none" w:sz="0" w:space="0" w:color="auto"/>
                <w:right w:val="none" w:sz="0" w:space="0" w:color="auto"/>
              </w:divBdr>
            </w:div>
            <w:div w:id="1086999326">
              <w:marLeft w:val="0"/>
              <w:marRight w:val="0"/>
              <w:marTop w:val="0"/>
              <w:marBottom w:val="0"/>
              <w:divBdr>
                <w:top w:val="none" w:sz="0" w:space="0" w:color="auto"/>
                <w:left w:val="none" w:sz="0" w:space="0" w:color="auto"/>
                <w:bottom w:val="none" w:sz="0" w:space="0" w:color="auto"/>
                <w:right w:val="none" w:sz="0" w:space="0" w:color="auto"/>
              </w:divBdr>
            </w:div>
            <w:div w:id="1821270761">
              <w:marLeft w:val="0"/>
              <w:marRight w:val="0"/>
              <w:marTop w:val="0"/>
              <w:marBottom w:val="0"/>
              <w:divBdr>
                <w:top w:val="none" w:sz="0" w:space="0" w:color="auto"/>
                <w:left w:val="none" w:sz="0" w:space="0" w:color="auto"/>
                <w:bottom w:val="none" w:sz="0" w:space="0" w:color="auto"/>
                <w:right w:val="none" w:sz="0" w:space="0" w:color="auto"/>
              </w:divBdr>
            </w:div>
            <w:div w:id="786389050">
              <w:marLeft w:val="0"/>
              <w:marRight w:val="0"/>
              <w:marTop w:val="0"/>
              <w:marBottom w:val="0"/>
              <w:divBdr>
                <w:top w:val="none" w:sz="0" w:space="0" w:color="auto"/>
                <w:left w:val="none" w:sz="0" w:space="0" w:color="auto"/>
                <w:bottom w:val="none" w:sz="0" w:space="0" w:color="auto"/>
                <w:right w:val="none" w:sz="0" w:space="0" w:color="auto"/>
              </w:divBdr>
            </w:div>
            <w:div w:id="1209757876">
              <w:marLeft w:val="0"/>
              <w:marRight w:val="0"/>
              <w:marTop w:val="0"/>
              <w:marBottom w:val="0"/>
              <w:divBdr>
                <w:top w:val="none" w:sz="0" w:space="0" w:color="auto"/>
                <w:left w:val="none" w:sz="0" w:space="0" w:color="auto"/>
                <w:bottom w:val="none" w:sz="0" w:space="0" w:color="auto"/>
                <w:right w:val="none" w:sz="0" w:space="0" w:color="auto"/>
              </w:divBdr>
            </w:div>
            <w:div w:id="1518230966">
              <w:marLeft w:val="0"/>
              <w:marRight w:val="0"/>
              <w:marTop w:val="0"/>
              <w:marBottom w:val="0"/>
              <w:divBdr>
                <w:top w:val="none" w:sz="0" w:space="0" w:color="auto"/>
                <w:left w:val="none" w:sz="0" w:space="0" w:color="auto"/>
                <w:bottom w:val="none" w:sz="0" w:space="0" w:color="auto"/>
                <w:right w:val="none" w:sz="0" w:space="0" w:color="auto"/>
              </w:divBdr>
            </w:div>
            <w:div w:id="713965669">
              <w:marLeft w:val="0"/>
              <w:marRight w:val="0"/>
              <w:marTop w:val="0"/>
              <w:marBottom w:val="0"/>
              <w:divBdr>
                <w:top w:val="none" w:sz="0" w:space="0" w:color="auto"/>
                <w:left w:val="none" w:sz="0" w:space="0" w:color="auto"/>
                <w:bottom w:val="none" w:sz="0" w:space="0" w:color="auto"/>
                <w:right w:val="none" w:sz="0" w:space="0" w:color="auto"/>
              </w:divBdr>
            </w:div>
            <w:div w:id="197285163">
              <w:marLeft w:val="0"/>
              <w:marRight w:val="0"/>
              <w:marTop w:val="0"/>
              <w:marBottom w:val="0"/>
              <w:divBdr>
                <w:top w:val="none" w:sz="0" w:space="0" w:color="auto"/>
                <w:left w:val="none" w:sz="0" w:space="0" w:color="auto"/>
                <w:bottom w:val="none" w:sz="0" w:space="0" w:color="auto"/>
                <w:right w:val="none" w:sz="0" w:space="0" w:color="auto"/>
              </w:divBdr>
            </w:div>
            <w:div w:id="38895445">
              <w:marLeft w:val="0"/>
              <w:marRight w:val="0"/>
              <w:marTop w:val="0"/>
              <w:marBottom w:val="0"/>
              <w:divBdr>
                <w:top w:val="none" w:sz="0" w:space="0" w:color="auto"/>
                <w:left w:val="none" w:sz="0" w:space="0" w:color="auto"/>
                <w:bottom w:val="none" w:sz="0" w:space="0" w:color="auto"/>
                <w:right w:val="none" w:sz="0" w:space="0" w:color="auto"/>
              </w:divBdr>
            </w:div>
            <w:div w:id="426001455">
              <w:marLeft w:val="0"/>
              <w:marRight w:val="0"/>
              <w:marTop w:val="0"/>
              <w:marBottom w:val="0"/>
              <w:divBdr>
                <w:top w:val="none" w:sz="0" w:space="0" w:color="auto"/>
                <w:left w:val="none" w:sz="0" w:space="0" w:color="auto"/>
                <w:bottom w:val="none" w:sz="0" w:space="0" w:color="auto"/>
                <w:right w:val="none" w:sz="0" w:space="0" w:color="auto"/>
              </w:divBdr>
            </w:div>
            <w:div w:id="1798719117">
              <w:marLeft w:val="0"/>
              <w:marRight w:val="0"/>
              <w:marTop w:val="0"/>
              <w:marBottom w:val="0"/>
              <w:divBdr>
                <w:top w:val="none" w:sz="0" w:space="0" w:color="auto"/>
                <w:left w:val="none" w:sz="0" w:space="0" w:color="auto"/>
                <w:bottom w:val="none" w:sz="0" w:space="0" w:color="auto"/>
                <w:right w:val="none" w:sz="0" w:space="0" w:color="auto"/>
              </w:divBdr>
            </w:div>
            <w:div w:id="776868098">
              <w:marLeft w:val="0"/>
              <w:marRight w:val="0"/>
              <w:marTop w:val="0"/>
              <w:marBottom w:val="0"/>
              <w:divBdr>
                <w:top w:val="none" w:sz="0" w:space="0" w:color="auto"/>
                <w:left w:val="none" w:sz="0" w:space="0" w:color="auto"/>
                <w:bottom w:val="none" w:sz="0" w:space="0" w:color="auto"/>
                <w:right w:val="none" w:sz="0" w:space="0" w:color="auto"/>
              </w:divBdr>
            </w:div>
            <w:div w:id="144514665">
              <w:marLeft w:val="0"/>
              <w:marRight w:val="0"/>
              <w:marTop w:val="0"/>
              <w:marBottom w:val="0"/>
              <w:divBdr>
                <w:top w:val="none" w:sz="0" w:space="0" w:color="auto"/>
                <w:left w:val="none" w:sz="0" w:space="0" w:color="auto"/>
                <w:bottom w:val="none" w:sz="0" w:space="0" w:color="auto"/>
                <w:right w:val="none" w:sz="0" w:space="0" w:color="auto"/>
              </w:divBdr>
            </w:div>
            <w:div w:id="1153988941">
              <w:marLeft w:val="0"/>
              <w:marRight w:val="0"/>
              <w:marTop w:val="0"/>
              <w:marBottom w:val="0"/>
              <w:divBdr>
                <w:top w:val="none" w:sz="0" w:space="0" w:color="auto"/>
                <w:left w:val="none" w:sz="0" w:space="0" w:color="auto"/>
                <w:bottom w:val="none" w:sz="0" w:space="0" w:color="auto"/>
                <w:right w:val="none" w:sz="0" w:space="0" w:color="auto"/>
              </w:divBdr>
            </w:div>
            <w:div w:id="435753940">
              <w:marLeft w:val="0"/>
              <w:marRight w:val="0"/>
              <w:marTop w:val="0"/>
              <w:marBottom w:val="0"/>
              <w:divBdr>
                <w:top w:val="none" w:sz="0" w:space="0" w:color="auto"/>
                <w:left w:val="none" w:sz="0" w:space="0" w:color="auto"/>
                <w:bottom w:val="none" w:sz="0" w:space="0" w:color="auto"/>
                <w:right w:val="none" w:sz="0" w:space="0" w:color="auto"/>
              </w:divBdr>
            </w:div>
            <w:div w:id="826702685">
              <w:marLeft w:val="0"/>
              <w:marRight w:val="0"/>
              <w:marTop w:val="0"/>
              <w:marBottom w:val="0"/>
              <w:divBdr>
                <w:top w:val="none" w:sz="0" w:space="0" w:color="auto"/>
                <w:left w:val="none" w:sz="0" w:space="0" w:color="auto"/>
                <w:bottom w:val="none" w:sz="0" w:space="0" w:color="auto"/>
                <w:right w:val="none" w:sz="0" w:space="0" w:color="auto"/>
              </w:divBdr>
            </w:div>
            <w:div w:id="1183402742">
              <w:marLeft w:val="0"/>
              <w:marRight w:val="0"/>
              <w:marTop w:val="0"/>
              <w:marBottom w:val="0"/>
              <w:divBdr>
                <w:top w:val="none" w:sz="0" w:space="0" w:color="auto"/>
                <w:left w:val="none" w:sz="0" w:space="0" w:color="auto"/>
                <w:bottom w:val="none" w:sz="0" w:space="0" w:color="auto"/>
                <w:right w:val="none" w:sz="0" w:space="0" w:color="auto"/>
              </w:divBdr>
            </w:div>
            <w:div w:id="1460221856">
              <w:marLeft w:val="0"/>
              <w:marRight w:val="0"/>
              <w:marTop w:val="0"/>
              <w:marBottom w:val="0"/>
              <w:divBdr>
                <w:top w:val="none" w:sz="0" w:space="0" w:color="auto"/>
                <w:left w:val="none" w:sz="0" w:space="0" w:color="auto"/>
                <w:bottom w:val="none" w:sz="0" w:space="0" w:color="auto"/>
                <w:right w:val="none" w:sz="0" w:space="0" w:color="auto"/>
              </w:divBdr>
            </w:div>
            <w:div w:id="359203840">
              <w:marLeft w:val="0"/>
              <w:marRight w:val="0"/>
              <w:marTop w:val="0"/>
              <w:marBottom w:val="0"/>
              <w:divBdr>
                <w:top w:val="none" w:sz="0" w:space="0" w:color="auto"/>
                <w:left w:val="none" w:sz="0" w:space="0" w:color="auto"/>
                <w:bottom w:val="none" w:sz="0" w:space="0" w:color="auto"/>
                <w:right w:val="none" w:sz="0" w:space="0" w:color="auto"/>
              </w:divBdr>
            </w:div>
            <w:div w:id="9919183">
              <w:marLeft w:val="0"/>
              <w:marRight w:val="0"/>
              <w:marTop w:val="0"/>
              <w:marBottom w:val="0"/>
              <w:divBdr>
                <w:top w:val="none" w:sz="0" w:space="0" w:color="auto"/>
                <w:left w:val="none" w:sz="0" w:space="0" w:color="auto"/>
                <w:bottom w:val="none" w:sz="0" w:space="0" w:color="auto"/>
                <w:right w:val="none" w:sz="0" w:space="0" w:color="auto"/>
              </w:divBdr>
            </w:div>
            <w:div w:id="1368414110">
              <w:marLeft w:val="0"/>
              <w:marRight w:val="0"/>
              <w:marTop w:val="0"/>
              <w:marBottom w:val="0"/>
              <w:divBdr>
                <w:top w:val="none" w:sz="0" w:space="0" w:color="auto"/>
                <w:left w:val="none" w:sz="0" w:space="0" w:color="auto"/>
                <w:bottom w:val="none" w:sz="0" w:space="0" w:color="auto"/>
                <w:right w:val="none" w:sz="0" w:space="0" w:color="auto"/>
              </w:divBdr>
            </w:div>
            <w:div w:id="2081519266">
              <w:marLeft w:val="0"/>
              <w:marRight w:val="0"/>
              <w:marTop w:val="0"/>
              <w:marBottom w:val="0"/>
              <w:divBdr>
                <w:top w:val="none" w:sz="0" w:space="0" w:color="auto"/>
                <w:left w:val="none" w:sz="0" w:space="0" w:color="auto"/>
                <w:bottom w:val="none" w:sz="0" w:space="0" w:color="auto"/>
                <w:right w:val="none" w:sz="0" w:space="0" w:color="auto"/>
              </w:divBdr>
            </w:div>
            <w:div w:id="1302267972">
              <w:marLeft w:val="0"/>
              <w:marRight w:val="0"/>
              <w:marTop w:val="0"/>
              <w:marBottom w:val="0"/>
              <w:divBdr>
                <w:top w:val="none" w:sz="0" w:space="0" w:color="auto"/>
                <w:left w:val="none" w:sz="0" w:space="0" w:color="auto"/>
                <w:bottom w:val="none" w:sz="0" w:space="0" w:color="auto"/>
                <w:right w:val="none" w:sz="0" w:space="0" w:color="auto"/>
              </w:divBdr>
            </w:div>
            <w:div w:id="840897835">
              <w:marLeft w:val="0"/>
              <w:marRight w:val="0"/>
              <w:marTop w:val="0"/>
              <w:marBottom w:val="0"/>
              <w:divBdr>
                <w:top w:val="none" w:sz="0" w:space="0" w:color="auto"/>
                <w:left w:val="none" w:sz="0" w:space="0" w:color="auto"/>
                <w:bottom w:val="none" w:sz="0" w:space="0" w:color="auto"/>
                <w:right w:val="none" w:sz="0" w:space="0" w:color="auto"/>
              </w:divBdr>
            </w:div>
            <w:div w:id="621961061">
              <w:marLeft w:val="0"/>
              <w:marRight w:val="0"/>
              <w:marTop w:val="0"/>
              <w:marBottom w:val="0"/>
              <w:divBdr>
                <w:top w:val="none" w:sz="0" w:space="0" w:color="auto"/>
                <w:left w:val="none" w:sz="0" w:space="0" w:color="auto"/>
                <w:bottom w:val="none" w:sz="0" w:space="0" w:color="auto"/>
                <w:right w:val="none" w:sz="0" w:space="0" w:color="auto"/>
              </w:divBdr>
            </w:div>
            <w:div w:id="1185051629">
              <w:marLeft w:val="0"/>
              <w:marRight w:val="0"/>
              <w:marTop w:val="0"/>
              <w:marBottom w:val="0"/>
              <w:divBdr>
                <w:top w:val="none" w:sz="0" w:space="0" w:color="auto"/>
                <w:left w:val="none" w:sz="0" w:space="0" w:color="auto"/>
                <w:bottom w:val="none" w:sz="0" w:space="0" w:color="auto"/>
                <w:right w:val="none" w:sz="0" w:space="0" w:color="auto"/>
              </w:divBdr>
            </w:div>
            <w:div w:id="1917202450">
              <w:marLeft w:val="0"/>
              <w:marRight w:val="0"/>
              <w:marTop w:val="0"/>
              <w:marBottom w:val="0"/>
              <w:divBdr>
                <w:top w:val="none" w:sz="0" w:space="0" w:color="auto"/>
                <w:left w:val="none" w:sz="0" w:space="0" w:color="auto"/>
                <w:bottom w:val="none" w:sz="0" w:space="0" w:color="auto"/>
                <w:right w:val="none" w:sz="0" w:space="0" w:color="auto"/>
              </w:divBdr>
            </w:div>
            <w:div w:id="999382076">
              <w:marLeft w:val="0"/>
              <w:marRight w:val="0"/>
              <w:marTop w:val="0"/>
              <w:marBottom w:val="0"/>
              <w:divBdr>
                <w:top w:val="none" w:sz="0" w:space="0" w:color="auto"/>
                <w:left w:val="none" w:sz="0" w:space="0" w:color="auto"/>
                <w:bottom w:val="none" w:sz="0" w:space="0" w:color="auto"/>
                <w:right w:val="none" w:sz="0" w:space="0" w:color="auto"/>
              </w:divBdr>
            </w:div>
            <w:div w:id="159080836">
              <w:marLeft w:val="0"/>
              <w:marRight w:val="0"/>
              <w:marTop w:val="0"/>
              <w:marBottom w:val="0"/>
              <w:divBdr>
                <w:top w:val="none" w:sz="0" w:space="0" w:color="auto"/>
                <w:left w:val="none" w:sz="0" w:space="0" w:color="auto"/>
                <w:bottom w:val="none" w:sz="0" w:space="0" w:color="auto"/>
                <w:right w:val="none" w:sz="0" w:space="0" w:color="auto"/>
              </w:divBdr>
            </w:div>
            <w:div w:id="528838609">
              <w:marLeft w:val="0"/>
              <w:marRight w:val="0"/>
              <w:marTop w:val="0"/>
              <w:marBottom w:val="0"/>
              <w:divBdr>
                <w:top w:val="none" w:sz="0" w:space="0" w:color="auto"/>
                <w:left w:val="none" w:sz="0" w:space="0" w:color="auto"/>
                <w:bottom w:val="none" w:sz="0" w:space="0" w:color="auto"/>
                <w:right w:val="none" w:sz="0" w:space="0" w:color="auto"/>
              </w:divBdr>
            </w:div>
            <w:div w:id="1099983226">
              <w:marLeft w:val="0"/>
              <w:marRight w:val="0"/>
              <w:marTop w:val="0"/>
              <w:marBottom w:val="0"/>
              <w:divBdr>
                <w:top w:val="none" w:sz="0" w:space="0" w:color="auto"/>
                <w:left w:val="none" w:sz="0" w:space="0" w:color="auto"/>
                <w:bottom w:val="none" w:sz="0" w:space="0" w:color="auto"/>
                <w:right w:val="none" w:sz="0" w:space="0" w:color="auto"/>
              </w:divBdr>
            </w:div>
            <w:div w:id="332995122">
              <w:marLeft w:val="0"/>
              <w:marRight w:val="0"/>
              <w:marTop w:val="0"/>
              <w:marBottom w:val="0"/>
              <w:divBdr>
                <w:top w:val="none" w:sz="0" w:space="0" w:color="auto"/>
                <w:left w:val="none" w:sz="0" w:space="0" w:color="auto"/>
                <w:bottom w:val="none" w:sz="0" w:space="0" w:color="auto"/>
                <w:right w:val="none" w:sz="0" w:space="0" w:color="auto"/>
              </w:divBdr>
            </w:div>
            <w:div w:id="2106925380">
              <w:marLeft w:val="0"/>
              <w:marRight w:val="0"/>
              <w:marTop w:val="0"/>
              <w:marBottom w:val="0"/>
              <w:divBdr>
                <w:top w:val="none" w:sz="0" w:space="0" w:color="auto"/>
                <w:left w:val="none" w:sz="0" w:space="0" w:color="auto"/>
                <w:bottom w:val="none" w:sz="0" w:space="0" w:color="auto"/>
                <w:right w:val="none" w:sz="0" w:space="0" w:color="auto"/>
              </w:divBdr>
            </w:div>
            <w:div w:id="1010370312">
              <w:marLeft w:val="0"/>
              <w:marRight w:val="0"/>
              <w:marTop w:val="0"/>
              <w:marBottom w:val="0"/>
              <w:divBdr>
                <w:top w:val="none" w:sz="0" w:space="0" w:color="auto"/>
                <w:left w:val="none" w:sz="0" w:space="0" w:color="auto"/>
                <w:bottom w:val="none" w:sz="0" w:space="0" w:color="auto"/>
                <w:right w:val="none" w:sz="0" w:space="0" w:color="auto"/>
              </w:divBdr>
            </w:div>
            <w:div w:id="1427263696">
              <w:marLeft w:val="0"/>
              <w:marRight w:val="0"/>
              <w:marTop w:val="0"/>
              <w:marBottom w:val="0"/>
              <w:divBdr>
                <w:top w:val="none" w:sz="0" w:space="0" w:color="auto"/>
                <w:left w:val="none" w:sz="0" w:space="0" w:color="auto"/>
                <w:bottom w:val="none" w:sz="0" w:space="0" w:color="auto"/>
                <w:right w:val="none" w:sz="0" w:space="0" w:color="auto"/>
              </w:divBdr>
            </w:div>
            <w:div w:id="1735272899">
              <w:marLeft w:val="0"/>
              <w:marRight w:val="0"/>
              <w:marTop w:val="0"/>
              <w:marBottom w:val="0"/>
              <w:divBdr>
                <w:top w:val="none" w:sz="0" w:space="0" w:color="auto"/>
                <w:left w:val="none" w:sz="0" w:space="0" w:color="auto"/>
                <w:bottom w:val="none" w:sz="0" w:space="0" w:color="auto"/>
                <w:right w:val="none" w:sz="0" w:space="0" w:color="auto"/>
              </w:divBdr>
            </w:div>
            <w:div w:id="1060400732">
              <w:marLeft w:val="0"/>
              <w:marRight w:val="0"/>
              <w:marTop w:val="0"/>
              <w:marBottom w:val="0"/>
              <w:divBdr>
                <w:top w:val="none" w:sz="0" w:space="0" w:color="auto"/>
                <w:left w:val="none" w:sz="0" w:space="0" w:color="auto"/>
                <w:bottom w:val="none" w:sz="0" w:space="0" w:color="auto"/>
                <w:right w:val="none" w:sz="0" w:space="0" w:color="auto"/>
              </w:divBdr>
            </w:div>
            <w:div w:id="1660035366">
              <w:marLeft w:val="0"/>
              <w:marRight w:val="0"/>
              <w:marTop w:val="0"/>
              <w:marBottom w:val="0"/>
              <w:divBdr>
                <w:top w:val="none" w:sz="0" w:space="0" w:color="auto"/>
                <w:left w:val="none" w:sz="0" w:space="0" w:color="auto"/>
                <w:bottom w:val="none" w:sz="0" w:space="0" w:color="auto"/>
                <w:right w:val="none" w:sz="0" w:space="0" w:color="auto"/>
              </w:divBdr>
            </w:div>
            <w:div w:id="834538642">
              <w:marLeft w:val="0"/>
              <w:marRight w:val="0"/>
              <w:marTop w:val="0"/>
              <w:marBottom w:val="0"/>
              <w:divBdr>
                <w:top w:val="none" w:sz="0" w:space="0" w:color="auto"/>
                <w:left w:val="none" w:sz="0" w:space="0" w:color="auto"/>
                <w:bottom w:val="none" w:sz="0" w:space="0" w:color="auto"/>
                <w:right w:val="none" w:sz="0" w:space="0" w:color="auto"/>
              </w:divBdr>
            </w:div>
            <w:div w:id="1220477661">
              <w:marLeft w:val="0"/>
              <w:marRight w:val="0"/>
              <w:marTop w:val="0"/>
              <w:marBottom w:val="0"/>
              <w:divBdr>
                <w:top w:val="none" w:sz="0" w:space="0" w:color="auto"/>
                <w:left w:val="none" w:sz="0" w:space="0" w:color="auto"/>
                <w:bottom w:val="none" w:sz="0" w:space="0" w:color="auto"/>
                <w:right w:val="none" w:sz="0" w:space="0" w:color="auto"/>
              </w:divBdr>
            </w:div>
            <w:div w:id="1927613383">
              <w:marLeft w:val="0"/>
              <w:marRight w:val="0"/>
              <w:marTop w:val="0"/>
              <w:marBottom w:val="0"/>
              <w:divBdr>
                <w:top w:val="none" w:sz="0" w:space="0" w:color="auto"/>
                <w:left w:val="none" w:sz="0" w:space="0" w:color="auto"/>
                <w:bottom w:val="none" w:sz="0" w:space="0" w:color="auto"/>
                <w:right w:val="none" w:sz="0" w:space="0" w:color="auto"/>
              </w:divBdr>
            </w:div>
            <w:div w:id="1249272824">
              <w:marLeft w:val="0"/>
              <w:marRight w:val="0"/>
              <w:marTop w:val="0"/>
              <w:marBottom w:val="0"/>
              <w:divBdr>
                <w:top w:val="none" w:sz="0" w:space="0" w:color="auto"/>
                <w:left w:val="none" w:sz="0" w:space="0" w:color="auto"/>
                <w:bottom w:val="none" w:sz="0" w:space="0" w:color="auto"/>
                <w:right w:val="none" w:sz="0" w:space="0" w:color="auto"/>
              </w:divBdr>
            </w:div>
            <w:div w:id="1410884121">
              <w:marLeft w:val="0"/>
              <w:marRight w:val="0"/>
              <w:marTop w:val="0"/>
              <w:marBottom w:val="0"/>
              <w:divBdr>
                <w:top w:val="none" w:sz="0" w:space="0" w:color="auto"/>
                <w:left w:val="none" w:sz="0" w:space="0" w:color="auto"/>
                <w:bottom w:val="none" w:sz="0" w:space="0" w:color="auto"/>
                <w:right w:val="none" w:sz="0" w:space="0" w:color="auto"/>
              </w:divBdr>
            </w:div>
            <w:div w:id="207106335">
              <w:marLeft w:val="0"/>
              <w:marRight w:val="0"/>
              <w:marTop w:val="0"/>
              <w:marBottom w:val="0"/>
              <w:divBdr>
                <w:top w:val="none" w:sz="0" w:space="0" w:color="auto"/>
                <w:left w:val="none" w:sz="0" w:space="0" w:color="auto"/>
                <w:bottom w:val="none" w:sz="0" w:space="0" w:color="auto"/>
                <w:right w:val="none" w:sz="0" w:space="0" w:color="auto"/>
              </w:divBdr>
            </w:div>
            <w:div w:id="345249258">
              <w:marLeft w:val="0"/>
              <w:marRight w:val="0"/>
              <w:marTop w:val="0"/>
              <w:marBottom w:val="0"/>
              <w:divBdr>
                <w:top w:val="none" w:sz="0" w:space="0" w:color="auto"/>
                <w:left w:val="none" w:sz="0" w:space="0" w:color="auto"/>
                <w:bottom w:val="none" w:sz="0" w:space="0" w:color="auto"/>
                <w:right w:val="none" w:sz="0" w:space="0" w:color="auto"/>
              </w:divBdr>
            </w:div>
            <w:div w:id="875969923">
              <w:marLeft w:val="0"/>
              <w:marRight w:val="0"/>
              <w:marTop w:val="0"/>
              <w:marBottom w:val="0"/>
              <w:divBdr>
                <w:top w:val="none" w:sz="0" w:space="0" w:color="auto"/>
                <w:left w:val="none" w:sz="0" w:space="0" w:color="auto"/>
                <w:bottom w:val="none" w:sz="0" w:space="0" w:color="auto"/>
                <w:right w:val="none" w:sz="0" w:space="0" w:color="auto"/>
              </w:divBdr>
            </w:div>
            <w:div w:id="1815557977">
              <w:marLeft w:val="0"/>
              <w:marRight w:val="0"/>
              <w:marTop w:val="0"/>
              <w:marBottom w:val="0"/>
              <w:divBdr>
                <w:top w:val="none" w:sz="0" w:space="0" w:color="auto"/>
                <w:left w:val="none" w:sz="0" w:space="0" w:color="auto"/>
                <w:bottom w:val="none" w:sz="0" w:space="0" w:color="auto"/>
                <w:right w:val="none" w:sz="0" w:space="0" w:color="auto"/>
              </w:divBdr>
            </w:div>
            <w:div w:id="1959137545">
              <w:marLeft w:val="0"/>
              <w:marRight w:val="0"/>
              <w:marTop w:val="0"/>
              <w:marBottom w:val="0"/>
              <w:divBdr>
                <w:top w:val="none" w:sz="0" w:space="0" w:color="auto"/>
                <w:left w:val="none" w:sz="0" w:space="0" w:color="auto"/>
                <w:bottom w:val="none" w:sz="0" w:space="0" w:color="auto"/>
                <w:right w:val="none" w:sz="0" w:space="0" w:color="auto"/>
              </w:divBdr>
            </w:div>
            <w:div w:id="535049532">
              <w:marLeft w:val="0"/>
              <w:marRight w:val="0"/>
              <w:marTop w:val="0"/>
              <w:marBottom w:val="0"/>
              <w:divBdr>
                <w:top w:val="none" w:sz="0" w:space="0" w:color="auto"/>
                <w:left w:val="none" w:sz="0" w:space="0" w:color="auto"/>
                <w:bottom w:val="none" w:sz="0" w:space="0" w:color="auto"/>
                <w:right w:val="none" w:sz="0" w:space="0" w:color="auto"/>
              </w:divBdr>
            </w:div>
            <w:div w:id="1720738636">
              <w:marLeft w:val="0"/>
              <w:marRight w:val="0"/>
              <w:marTop w:val="0"/>
              <w:marBottom w:val="0"/>
              <w:divBdr>
                <w:top w:val="none" w:sz="0" w:space="0" w:color="auto"/>
                <w:left w:val="none" w:sz="0" w:space="0" w:color="auto"/>
                <w:bottom w:val="none" w:sz="0" w:space="0" w:color="auto"/>
                <w:right w:val="none" w:sz="0" w:space="0" w:color="auto"/>
              </w:divBdr>
            </w:div>
            <w:div w:id="174929324">
              <w:marLeft w:val="0"/>
              <w:marRight w:val="0"/>
              <w:marTop w:val="0"/>
              <w:marBottom w:val="0"/>
              <w:divBdr>
                <w:top w:val="none" w:sz="0" w:space="0" w:color="auto"/>
                <w:left w:val="none" w:sz="0" w:space="0" w:color="auto"/>
                <w:bottom w:val="none" w:sz="0" w:space="0" w:color="auto"/>
                <w:right w:val="none" w:sz="0" w:space="0" w:color="auto"/>
              </w:divBdr>
            </w:div>
            <w:div w:id="673343972">
              <w:marLeft w:val="0"/>
              <w:marRight w:val="0"/>
              <w:marTop w:val="0"/>
              <w:marBottom w:val="0"/>
              <w:divBdr>
                <w:top w:val="none" w:sz="0" w:space="0" w:color="auto"/>
                <w:left w:val="none" w:sz="0" w:space="0" w:color="auto"/>
                <w:bottom w:val="none" w:sz="0" w:space="0" w:color="auto"/>
                <w:right w:val="none" w:sz="0" w:space="0" w:color="auto"/>
              </w:divBdr>
            </w:div>
            <w:div w:id="2063364489">
              <w:marLeft w:val="0"/>
              <w:marRight w:val="0"/>
              <w:marTop w:val="0"/>
              <w:marBottom w:val="0"/>
              <w:divBdr>
                <w:top w:val="none" w:sz="0" w:space="0" w:color="auto"/>
                <w:left w:val="none" w:sz="0" w:space="0" w:color="auto"/>
                <w:bottom w:val="none" w:sz="0" w:space="0" w:color="auto"/>
                <w:right w:val="none" w:sz="0" w:space="0" w:color="auto"/>
              </w:divBdr>
            </w:div>
            <w:div w:id="1067798081">
              <w:marLeft w:val="0"/>
              <w:marRight w:val="0"/>
              <w:marTop w:val="0"/>
              <w:marBottom w:val="0"/>
              <w:divBdr>
                <w:top w:val="none" w:sz="0" w:space="0" w:color="auto"/>
                <w:left w:val="none" w:sz="0" w:space="0" w:color="auto"/>
                <w:bottom w:val="none" w:sz="0" w:space="0" w:color="auto"/>
                <w:right w:val="none" w:sz="0" w:space="0" w:color="auto"/>
              </w:divBdr>
            </w:div>
            <w:div w:id="850145620">
              <w:marLeft w:val="0"/>
              <w:marRight w:val="0"/>
              <w:marTop w:val="0"/>
              <w:marBottom w:val="0"/>
              <w:divBdr>
                <w:top w:val="none" w:sz="0" w:space="0" w:color="auto"/>
                <w:left w:val="none" w:sz="0" w:space="0" w:color="auto"/>
                <w:bottom w:val="none" w:sz="0" w:space="0" w:color="auto"/>
                <w:right w:val="none" w:sz="0" w:space="0" w:color="auto"/>
              </w:divBdr>
            </w:div>
            <w:div w:id="1908681494">
              <w:marLeft w:val="0"/>
              <w:marRight w:val="0"/>
              <w:marTop w:val="0"/>
              <w:marBottom w:val="0"/>
              <w:divBdr>
                <w:top w:val="none" w:sz="0" w:space="0" w:color="auto"/>
                <w:left w:val="none" w:sz="0" w:space="0" w:color="auto"/>
                <w:bottom w:val="none" w:sz="0" w:space="0" w:color="auto"/>
                <w:right w:val="none" w:sz="0" w:space="0" w:color="auto"/>
              </w:divBdr>
            </w:div>
            <w:div w:id="1902864876">
              <w:marLeft w:val="0"/>
              <w:marRight w:val="0"/>
              <w:marTop w:val="0"/>
              <w:marBottom w:val="0"/>
              <w:divBdr>
                <w:top w:val="none" w:sz="0" w:space="0" w:color="auto"/>
                <w:left w:val="none" w:sz="0" w:space="0" w:color="auto"/>
                <w:bottom w:val="none" w:sz="0" w:space="0" w:color="auto"/>
                <w:right w:val="none" w:sz="0" w:space="0" w:color="auto"/>
              </w:divBdr>
            </w:div>
            <w:div w:id="695083525">
              <w:marLeft w:val="0"/>
              <w:marRight w:val="0"/>
              <w:marTop w:val="0"/>
              <w:marBottom w:val="0"/>
              <w:divBdr>
                <w:top w:val="none" w:sz="0" w:space="0" w:color="auto"/>
                <w:left w:val="none" w:sz="0" w:space="0" w:color="auto"/>
                <w:bottom w:val="none" w:sz="0" w:space="0" w:color="auto"/>
                <w:right w:val="none" w:sz="0" w:space="0" w:color="auto"/>
              </w:divBdr>
            </w:div>
            <w:div w:id="1022560399">
              <w:marLeft w:val="0"/>
              <w:marRight w:val="0"/>
              <w:marTop w:val="0"/>
              <w:marBottom w:val="0"/>
              <w:divBdr>
                <w:top w:val="none" w:sz="0" w:space="0" w:color="auto"/>
                <w:left w:val="none" w:sz="0" w:space="0" w:color="auto"/>
                <w:bottom w:val="none" w:sz="0" w:space="0" w:color="auto"/>
                <w:right w:val="none" w:sz="0" w:space="0" w:color="auto"/>
              </w:divBdr>
            </w:div>
            <w:div w:id="1441292616">
              <w:marLeft w:val="0"/>
              <w:marRight w:val="0"/>
              <w:marTop w:val="0"/>
              <w:marBottom w:val="0"/>
              <w:divBdr>
                <w:top w:val="none" w:sz="0" w:space="0" w:color="auto"/>
                <w:left w:val="none" w:sz="0" w:space="0" w:color="auto"/>
                <w:bottom w:val="none" w:sz="0" w:space="0" w:color="auto"/>
                <w:right w:val="none" w:sz="0" w:space="0" w:color="auto"/>
              </w:divBdr>
            </w:div>
            <w:div w:id="981815309">
              <w:marLeft w:val="0"/>
              <w:marRight w:val="0"/>
              <w:marTop w:val="0"/>
              <w:marBottom w:val="0"/>
              <w:divBdr>
                <w:top w:val="none" w:sz="0" w:space="0" w:color="auto"/>
                <w:left w:val="none" w:sz="0" w:space="0" w:color="auto"/>
                <w:bottom w:val="none" w:sz="0" w:space="0" w:color="auto"/>
                <w:right w:val="none" w:sz="0" w:space="0" w:color="auto"/>
              </w:divBdr>
            </w:div>
            <w:div w:id="755441507">
              <w:marLeft w:val="0"/>
              <w:marRight w:val="0"/>
              <w:marTop w:val="0"/>
              <w:marBottom w:val="0"/>
              <w:divBdr>
                <w:top w:val="none" w:sz="0" w:space="0" w:color="auto"/>
                <w:left w:val="none" w:sz="0" w:space="0" w:color="auto"/>
                <w:bottom w:val="none" w:sz="0" w:space="0" w:color="auto"/>
                <w:right w:val="none" w:sz="0" w:space="0" w:color="auto"/>
              </w:divBdr>
            </w:div>
            <w:div w:id="689725578">
              <w:marLeft w:val="0"/>
              <w:marRight w:val="0"/>
              <w:marTop w:val="0"/>
              <w:marBottom w:val="0"/>
              <w:divBdr>
                <w:top w:val="none" w:sz="0" w:space="0" w:color="auto"/>
                <w:left w:val="none" w:sz="0" w:space="0" w:color="auto"/>
                <w:bottom w:val="none" w:sz="0" w:space="0" w:color="auto"/>
                <w:right w:val="none" w:sz="0" w:space="0" w:color="auto"/>
              </w:divBdr>
            </w:div>
            <w:div w:id="535196542">
              <w:marLeft w:val="0"/>
              <w:marRight w:val="0"/>
              <w:marTop w:val="0"/>
              <w:marBottom w:val="0"/>
              <w:divBdr>
                <w:top w:val="none" w:sz="0" w:space="0" w:color="auto"/>
                <w:left w:val="none" w:sz="0" w:space="0" w:color="auto"/>
                <w:bottom w:val="none" w:sz="0" w:space="0" w:color="auto"/>
                <w:right w:val="none" w:sz="0" w:space="0" w:color="auto"/>
              </w:divBdr>
            </w:div>
            <w:div w:id="1111584312">
              <w:marLeft w:val="0"/>
              <w:marRight w:val="0"/>
              <w:marTop w:val="0"/>
              <w:marBottom w:val="0"/>
              <w:divBdr>
                <w:top w:val="none" w:sz="0" w:space="0" w:color="auto"/>
                <w:left w:val="none" w:sz="0" w:space="0" w:color="auto"/>
                <w:bottom w:val="none" w:sz="0" w:space="0" w:color="auto"/>
                <w:right w:val="none" w:sz="0" w:space="0" w:color="auto"/>
              </w:divBdr>
            </w:div>
            <w:div w:id="1952474261">
              <w:marLeft w:val="0"/>
              <w:marRight w:val="0"/>
              <w:marTop w:val="0"/>
              <w:marBottom w:val="0"/>
              <w:divBdr>
                <w:top w:val="none" w:sz="0" w:space="0" w:color="auto"/>
                <w:left w:val="none" w:sz="0" w:space="0" w:color="auto"/>
                <w:bottom w:val="none" w:sz="0" w:space="0" w:color="auto"/>
                <w:right w:val="none" w:sz="0" w:space="0" w:color="auto"/>
              </w:divBdr>
            </w:div>
            <w:div w:id="1110128528">
              <w:marLeft w:val="0"/>
              <w:marRight w:val="0"/>
              <w:marTop w:val="0"/>
              <w:marBottom w:val="0"/>
              <w:divBdr>
                <w:top w:val="none" w:sz="0" w:space="0" w:color="auto"/>
                <w:left w:val="none" w:sz="0" w:space="0" w:color="auto"/>
                <w:bottom w:val="none" w:sz="0" w:space="0" w:color="auto"/>
                <w:right w:val="none" w:sz="0" w:space="0" w:color="auto"/>
              </w:divBdr>
            </w:div>
            <w:div w:id="675965643">
              <w:marLeft w:val="0"/>
              <w:marRight w:val="0"/>
              <w:marTop w:val="0"/>
              <w:marBottom w:val="0"/>
              <w:divBdr>
                <w:top w:val="none" w:sz="0" w:space="0" w:color="auto"/>
                <w:left w:val="none" w:sz="0" w:space="0" w:color="auto"/>
                <w:bottom w:val="none" w:sz="0" w:space="0" w:color="auto"/>
                <w:right w:val="none" w:sz="0" w:space="0" w:color="auto"/>
              </w:divBdr>
            </w:div>
            <w:div w:id="255791139">
              <w:marLeft w:val="0"/>
              <w:marRight w:val="0"/>
              <w:marTop w:val="0"/>
              <w:marBottom w:val="0"/>
              <w:divBdr>
                <w:top w:val="none" w:sz="0" w:space="0" w:color="auto"/>
                <w:left w:val="none" w:sz="0" w:space="0" w:color="auto"/>
                <w:bottom w:val="none" w:sz="0" w:space="0" w:color="auto"/>
                <w:right w:val="none" w:sz="0" w:space="0" w:color="auto"/>
              </w:divBdr>
            </w:div>
            <w:div w:id="199442695">
              <w:marLeft w:val="0"/>
              <w:marRight w:val="0"/>
              <w:marTop w:val="0"/>
              <w:marBottom w:val="0"/>
              <w:divBdr>
                <w:top w:val="none" w:sz="0" w:space="0" w:color="auto"/>
                <w:left w:val="none" w:sz="0" w:space="0" w:color="auto"/>
                <w:bottom w:val="none" w:sz="0" w:space="0" w:color="auto"/>
                <w:right w:val="none" w:sz="0" w:space="0" w:color="auto"/>
              </w:divBdr>
            </w:div>
            <w:div w:id="1358849770">
              <w:marLeft w:val="0"/>
              <w:marRight w:val="0"/>
              <w:marTop w:val="0"/>
              <w:marBottom w:val="0"/>
              <w:divBdr>
                <w:top w:val="none" w:sz="0" w:space="0" w:color="auto"/>
                <w:left w:val="none" w:sz="0" w:space="0" w:color="auto"/>
                <w:bottom w:val="none" w:sz="0" w:space="0" w:color="auto"/>
                <w:right w:val="none" w:sz="0" w:space="0" w:color="auto"/>
              </w:divBdr>
            </w:div>
            <w:div w:id="1114056011">
              <w:marLeft w:val="0"/>
              <w:marRight w:val="0"/>
              <w:marTop w:val="0"/>
              <w:marBottom w:val="0"/>
              <w:divBdr>
                <w:top w:val="none" w:sz="0" w:space="0" w:color="auto"/>
                <w:left w:val="none" w:sz="0" w:space="0" w:color="auto"/>
                <w:bottom w:val="none" w:sz="0" w:space="0" w:color="auto"/>
                <w:right w:val="none" w:sz="0" w:space="0" w:color="auto"/>
              </w:divBdr>
            </w:div>
            <w:div w:id="1252273645">
              <w:marLeft w:val="0"/>
              <w:marRight w:val="0"/>
              <w:marTop w:val="0"/>
              <w:marBottom w:val="0"/>
              <w:divBdr>
                <w:top w:val="none" w:sz="0" w:space="0" w:color="auto"/>
                <w:left w:val="none" w:sz="0" w:space="0" w:color="auto"/>
                <w:bottom w:val="none" w:sz="0" w:space="0" w:color="auto"/>
                <w:right w:val="none" w:sz="0" w:space="0" w:color="auto"/>
              </w:divBdr>
            </w:div>
            <w:div w:id="1968969298">
              <w:marLeft w:val="0"/>
              <w:marRight w:val="0"/>
              <w:marTop w:val="0"/>
              <w:marBottom w:val="0"/>
              <w:divBdr>
                <w:top w:val="none" w:sz="0" w:space="0" w:color="auto"/>
                <w:left w:val="none" w:sz="0" w:space="0" w:color="auto"/>
                <w:bottom w:val="none" w:sz="0" w:space="0" w:color="auto"/>
                <w:right w:val="none" w:sz="0" w:space="0" w:color="auto"/>
              </w:divBdr>
            </w:div>
            <w:div w:id="1594362132">
              <w:marLeft w:val="0"/>
              <w:marRight w:val="0"/>
              <w:marTop w:val="0"/>
              <w:marBottom w:val="0"/>
              <w:divBdr>
                <w:top w:val="none" w:sz="0" w:space="0" w:color="auto"/>
                <w:left w:val="none" w:sz="0" w:space="0" w:color="auto"/>
                <w:bottom w:val="none" w:sz="0" w:space="0" w:color="auto"/>
                <w:right w:val="none" w:sz="0" w:space="0" w:color="auto"/>
              </w:divBdr>
            </w:div>
            <w:div w:id="1395351592">
              <w:marLeft w:val="0"/>
              <w:marRight w:val="0"/>
              <w:marTop w:val="0"/>
              <w:marBottom w:val="0"/>
              <w:divBdr>
                <w:top w:val="none" w:sz="0" w:space="0" w:color="auto"/>
                <w:left w:val="none" w:sz="0" w:space="0" w:color="auto"/>
                <w:bottom w:val="none" w:sz="0" w:space="0" w:color="auto"/>
                <w:right w:val="none" w:sz="0" w:space="0" w:color="auto"/>
              </w:divBdr>
            </w:div>
            <w:div w:id="2012022611">
              <w:marLeft w:val="0"/>
              <w:marRight w:val="0"/>
              <w:marTop w:val="0"/>
              <w:marBottom w:val="0"/>
              <w:divBdr>
                <w:top w:val="none" w:sz="0" w:space="0" w:color="auto"/>
                <w:left w:val="none" w:sz="0" w:space="0" w:color="auto"/>
                <w:bottom w:val="none" w:sz="0" w:space="0" w:color="auto"/>
                <w:right w:val="none" w:sz="0" w:space="0" w:color="auto"/>
              </w:divBdr>
            </w:div>
            <w:div w:id="148794423">
              <w:marLeft w:val="0"/>
              <w:marRight w:val="0"/>
              <w:marTop w:val="0"/>
              <w:marBottom w:val="0"/>
              <w:divBdr>
                <w:top w:val="none" w:sz="0" w:space="0" w:color="auto"/>
                <w:left w:val="none" w:sz="0" w:space="0" w:color="auto"/>
                <w:bottom w:val="none" w:sz="0" w:space="0" w:color="auto"/>
                <w:right w:val="none" w:sz="0" w:space="0" w:color="auto"/>
              </w:divBdr>
            </w:div>
            <w:div w:id="686175996">
              <w:marLeft w:val="0"/>
              <w:marRight w:val="0"/>
              <w:marTop w:val="0"/>
              <w:marBottom w:val="0"/>
              <w:divBdr>
                <w:top w:val="none" w:sz="0" w:space="0" w:color="auto"/>
                <w:left w:val="none" w:sz="0" w:space="0" w:color="auto"/>
                <w:bottom w:val="none" w:sz="0" w:space="0" w:color="auto"/>
                <w:right w:val="none" w:sz="0" w:space="0" w:color="auto"/>
              </w:divBdr>
            </w:div>
            <w:div w:id="1880699686">
              <w:marLeft w:val="0"/>
              <w:marRight w:val="0"/>
              <w:marTop w:val="0"/>
              <w:marBottom w:val="0"/>
              <w:divBdr>
                <w:top w:val="none" w:sz="0" w:space="0" w:color="auto"/>
                <w:left w:val="none" w:sz="0" w:space="0" w:color="auto"/>
                <w:bottom w:val="none" w:sz="0" w:space="0" w:color="auto"/>
                <w:right w:val="none" w:sz="0" w:space="0" w:color="auto"/>
              </w:divBdr>
            </w:div>
            <w:div w:id="1295867145">
              <w:marLeft w:val="0"/>
              <w:marRight w:val="0"/>
              <w:marTop w:val="0"/>
              <w:marBottom w:val="0"/>
              <w:divBdr>
                <w:top w:val="none" w:sz="0" w:space="0" w:color="auto"/>
                <w:left w:val="none" w:sz="0" w:space="0" w:color="auto"/>
                <w:bottom w:val="none" w:sz="0" w:space="0" w:color="auto"/>
                <w:right w:val="none" w:sz="0" w:space="0" w:color="auto"/>
              </w:divBdr>
            </w:div>
            <w:div w:id="1216743597">
              <w:marLeft w:val="0"/>
              <w:marRight w:val="0"/>
              <w:marTop w:val="0"/>
              <w:marBottom w:val="0"/>
              <w:divBdr>
                <w:top w:val="none" w:sz="0" w:space="0" w:color="auto"/>
                <w:left w:val="none" w:sz="0" w:space="0" w:color="auto"/>
                <w:bottom w:val="none" w:sz="0" w:space="0" w:color="auto"/>
                <w:right w:val="none" w:sz="0" w:space="0" w:color="auto"/>
              </w:divBdr>
            </w:div>
            <w:div w:id="1559516618">
              <w:marLeft w:val="0"/>
              <w:marRight w:val="0"/>
              <w:marTop w:val="0"/>
              <w:marBottom w:val="0"/>
              <w:divBdr>
                <w:top w:val="none" w:sz="0" w:space="0" w:color="auto"/>
                <w:left w:val="none" w:sz="0" w:space="0" w:color="auto"/>
                <w:bottom w:val="none" w:sz="0" w:space="0" w:color="auto"/>
                <w:right w:val="none" w:sz="0" w:space="0" w:color="auto"/>
              </w:divBdr>
            </w:div>
            <w:div w:id="1031034594">
              <w:marLeft w:val="0"/>
              <w:marRight w:val="0"/>
              <w:marTop w:val="0"/>
              <w:marBottom w:val="0"/>
              <w:divBdr>
                <w:top w:val="none" w:sz="0" w:space="0" w:color="auto"/>
                <w:left w:val="none" w:sz="0" w:space="0" w:color="auto"/>
                <w:bottom w:val="none" w:sz="0" w:space="0" w:color="auto"/>
                <w:right w:val="none" w:sz="0" w:space="0" w:color="auto"/>
              </w:divBdr>
            </w:div>
            <w:div w:id="900478615">
              <w:marLeft w:val="0"/>
              <w:marRight w:val="0"/>
              <w:marTop w:val="0"/>
              <w:marBottom w:val="0"/>
              <w:divBdr>
                <w:top w:val="none" w:sz="0" w:space="0" w:color="auto"/>
                <w:left w:val="none" w:sz="0" w:space="0" w:color="auto"/>
                <w:bottom w:val="none" w:sz="0" w:space="0" w:color="auto"/>
                <w:right w:val="none" w:sz="0" w:space="0" w:color="auto"/>
              </w:divBdr>
            </w:div>
            <w:div w:id="1741823749">
              <w:marLeft w:val="0"/>
              <w:marRight w:val="0"/>
              <w:marTop w:val="0"/>
              <w:marBottom w:val="0"/>
              <w:divBdr>
                <w:top w:val="none" w:sz="0" w:space="0" w:color="auto"/>
                <w:left w:val="none" w:sz="0" w:space="0" w:color="auto"/>
                <w:bottom w:val="none" w:sz="0" w:space="0" w:color="auto"/>
                <w:right w:val="none" w:sz="0" w:space="0" w:color="auto"/>
              </w:divBdr>
            </w:div>
            <w:div w:id="113183000">
              <w:marLeft w:val="0"/>
              <w:marRight w:val="0"/>
              <w:marTop w:val="0"/>
              <w:marBottom w:val="0"/>
              <w:divBdr>
                <w:top w:val="none" w:sz="0" w:space="0" w:color="auto"/>
                <w:left w:val="none" w:sz="0" w:space="0" w:color="auto"/>
                <w:bottom w:val="none" w:sz="0" w:space="0" w:color="auto"/>
                <w:right w:val="none" w:sz="0" w:space="0" w:color="auto"/>
              </w:divBdr>
            </w:div>
            <w:div w:id="1582059305">
              <w:marLeft w:val="0"/>
              <w:marRight w:val="0"/>
              <w:marTop w:val="0"/>
              <w:marBottom w:val="0"/>
              <w:divBdr>
                <w:top w:val="none" w:sz="0" w:space="0" w:color="auto"/>
                <w:left w:val="none" w:sz="0" w:space="0" w:color="auto"/>
                <w:bottom w:val="none" w:sz="0" w:space="0" w:color="auto"/>
                <w:right w:val="none" w:sz="0" w:space="0" w:color="auto"/>
              </w:divBdr>
            </w:div>
            <w:div w:id="116292985">
              <w:marLeft w:val="0"/>
              <w:marRight w:val="0"/>
              <w:marTop w:val="0"/>
              <w:marBottom w:val="0"/>
              <w:divBdr>
                <w:top w:val="none" w:sz="0" w:space="0" w:color="auto"/>
                <w:left w:val="none" w:sz="0" w:space="0" w:color="auto"/>
                <w:bottom w:val="none" w:sz="0" w:space="0" w:color="auto"/>
                <w:right w:val="none" w:sz="0" w:space="0" w:color="auto"/>
              </w:divBdr>
            </w:div>
            <w:div w:id="941836823">
              <w:marLeft w:val="0"/>
              <w:marRight w:val="0"/>
              <w:marTop w:val="0"/>
              <w:marBottom w:val="0"/>
              <w:divBdr>
                <w:top w:val="none" w:sz="0" w:space="0" w:color="auto"/>
                <w:left w:val="none" w:sz="0" w:space="0" w:color="auto"/>
                <w:bottom w:val="none" w:sz="0" w:space="0" w:color="auto"/>
                <w:right w:val="none" w:sz="0" w:space="0" w:color="auto"/>
              </w:divBdr>
            </w:div>
            <w:div w:id="2142191330">
              <w:marLeft w:val="0"/>
              <w:marRight w:val="0"/>
              <w:marTop w:val="0"/>
              <w:marBottom w:val="0"/>
              <w:divBdr>
                <w:top w:val="none" w:sz="0" w:space="0" w:color="auto"/>
                <w:left w:val="none" w:sz="0" w:space="0" w:color="auto"/>
                <w:bottom w:val="none" w:sz="0" w:space="0" w:color="auto"/>
                <w:right w:val="none" w:sz="0" w:space="0" w:color="auto"/>
              </w:divBdr>
            </w:div>
            <w:div w:id="1849710823">
              <w:marLeft w:val="0"/>
              <w:marRight w:val="0"/>
              <w:marTop w:val="0"/>
              <w:marBottom w:val="0"/>
              <w:divBdr>
                <w:top w:val="none" w:sz="0" w:space="0" w:color="auto"/>
                <w:left w:val="none" w:sz="0" w:space="0" w:color="auto"/>
                <w:bottom w:val="none" w:sz="0" w:space="0" w:color="auto"/>
                <w:right w:val="none" w:sz="0" w:space="0" w:color="auto"/>
              </w:divBdr>
            </w:div>
            <w:div w:id="697970748">
              <w:marLeft w:val="0"/>
              <w:marRight w:val="0"/>
              <w:marTop w:val="0"/>
              <w:marBottom w:val="0"/>
              <w:divBdr>
                <w:top w:val="none" w:sz="0" w:space="0" w:color="auto"/>
                <w:left w:val="none" w:sz="0" w:space="0" w:color="auto"/>
                <w:bottom w:val="none" w:sz="0" w:space="0" w:color="auto"/>
                <w:right w:val="none" w:sz="0" w:space="0" w:color="auto"/>
              </w:divBdr>
            </w:div>
            <w:div w:id="193229122">
              <w:marLeft w:val="0"/>
              <w:marRight w:val="0"/>
              <w:marTop w:val="0"/>
              <w:marBottom w:val="0"/>
              <w:divBdr>
                <w:top w:val="none" w:sz="0" w:space="0" w:color="auto"/>
                <w:left w:val="none" w:sz="0" w:space="0" w:color="auto"/>
                <w:bottom w:val="none" w:sz="0" w:space="0" w:color="auto"/>
                <w:right w:val="none" w:sz="0" w:space="0" w:color="auto"/>
              </w:divBdr>
            </w:div>
            <w:div w:id="408816775">
              <w:marLeft w:val="0"/>
              <w:marRight w:val="0"/>
              <w:marTop w:val="0"/>
              <w:marBottom w:val="0"/>
              <w:divBdr>
                <w:top w:val="none" w:sz="0" w:space="0" w:color="auto"/>
                <w:left w:val="none" w:sz="0" w:space="0" w:color="auto"/>
                <w:bottom w:val="none" w:sz="0" w:space="0" w:color="auto"/>
                <w:right w:val="none" w:sz="0" w:space="0" w:color="auto"/>
              </w:divBdr>
            </w:div>
            <w:div w:id="585921810">
              <w:marLeft w:val="0"/>
              <w:marRight w:val="0"/>
              <w:marTop w:val="0"/>
              <w:marBottom w:val="0"/>
              <w:divBdr>
                <w:top w:val="none" w:sz="0" w:space="0" w:color="auto"/>
                <w:left w:val="none" w:sz="0" w:space="0" w:color="auto"/>
                <w:bottom w:val="none" w:sz="0" w:space="0" w:color="auto"/>
                <w:right w:val="none" w:sz="0" w:space="0" w:color="auto"/>
              </w:divBdr>
            </w:div>
            <w:div w:id="1293513848">
              <w:marLeft w:val="0"/>
              <w:marRight w:val="0"/>
              <w:marTop w:val="0"/>
              <w:marBottom w:val="0"/>
              <w:divBdr>
                <w:top w:val="none" w:sz="0" w:space="0" w:color="auto"/>
                <w:left w:val="none" w:sz="0" w:space="0" w:color="auto"/>
                <w:bottom w:val="none" w:sz="0" w:space="0" w:color="auto"/>
                <w:right w:val="none" w:sz="0" w:space="0" w:color="auto"/>
              </w:divBdr>
            </w:div>
            <w:div w:id="1188643928">
              <w:marLeft w:val="0"/>
              <w:marRight w:val="0"/>
              <w:marTop w:val="0"/>
              <w:marBottom w:val="0"/>
              <w:divBdr>
                <w:top w:val="none" w:sz="0" w:space="0" w:color="auto"/>
                <w:left w:val="none" w:sz="0" w:space="0" w:color="auto"/>
                <w:bottom w:val="none" w:sz="0" w:space="0" w:color="auto"/>
                <w:right w:val="none" w:sz="0" w:space="0" w:color="auto"/>
              </w:divBdr>
            </w:div>
            <w:div w:id="1988631153">
              <w:marLeft w:val="0"/>
              <w:marRight w:val="0"/>
              <w:marTop w:val="0"/>
              <w:marBottom w:val="0"/>
              <w:divBdr>
                <w:top w:val="none" w:sz="0" w:space="0" w:color="auto"/>
                <w:left w:val="none" w:sz="0" w:space="0" w:color="auto"/>
                <w:bottom w:val="none" w:sz="0" w:space="0" w:color="auto"/>
                <w:right w:val="none" w:sz="0" w:space="0" w:color="auto"/>
              </w:divBdr>
            </w:div>
            <w:div w:id="1726174316">
              <w:marLeft w:val="0"/>
              <w:marRight w:val="0"/>
              <w:marTop w:val="0"/>
              <w:marBottom w:val="0"/>
              <w:divBdr>
                <w:top w:val="none" w:sz="0" w:space="0" w:color="auto"/>
                <w:left w:val="none" w:sz="0" w:space="0" w:color="auto"/>
                <w:bottom w:val="none" w:sz="0" w:space="0" w:color="auto"/>
                <w:right w:val="none" w:sz="0" w:space="0" w:color="auto"/>
              </w:divBdr>
            </w:div>
            <w:div w:id="1630625484">
              <w:marLeft w:val="0"/>
              <w:marRight w:val="0"/>
              <w:marTop w:val="0"/>
              <w:marBottom w:val="0"/>
              <w:divBdr>
                <w:top w:val="none" w:sz="0" w:space="0" w:color="auto"/>
                <w:left w:val="none" w:sz="0" w:space="0" w:color="auto"/>
                <w:bottom w:val="none" w:sz="0" w:space="0" w:color="auto"/>
                <w:right w:val="none" w:sz="0" w:space="0" w:color="auto"/>
              </w:divBdr>
            </w:div>
            <w:div w:id="1513183981">
              <w:marLeft w:val="0"/>
              <w:marRight w:val="0"/>
              <w:marTop w:val="0"/>
              <w:marBottom w:val="0"/>
              <w:divBdr>
                <w:top w:val="none" w:sz="0" w:space="0" w:color="auto"/>
                <w:left w:val="none" w:sz="0" w:space="0" w:color="auto"/>
                <w:bottom w:val="none" w:sz="0" w:space="0" w:color="auto"/>
                <w:right w:val="none" w:sz="0" w:space="0" w:color="auto"/>
              </w:divBdr>
            </w:div>
            <w:div w:id="1772240352">
              <w:marLeft w:val="0"/>
              <w:marRight w:val="0"/>
              <w:marTop w:val="0"/>
              <w:marBottom w:val="0"/>
              <w:divBdr>
                <w:top w:val="none" w:sz="0" w:space="0" w:color="auto"/>
                <w:left w:val="none" w:sz="0" w:space="0" w:color="auto"/>
                <w:bottom w:val="none" w:sz="0" w:space="0" w:color="auto"/>
                <w:right w:val="none" w:sz="0" w:space="0" w:color="auto"/>
              </w:divBdr>
            </w:div>
            <w:div w:id="1176383001">
              <w:marLeft w:val="0"/>
              <w:marRight w:val="0"/>
              <w:marTop w:val="0"/>
              <w:marBottom w:val="0"/>
              <w:divBdr>
                <w:top w:val="none" w:sz="0" w:space="0" w:color="auto"/>
                <w:left w:val="none" w:sz="0" w:space="0" w:color="auto"/>
                <w:bottom w:val="none" w:sz="0" w:space="0" w:color="auto"/>
                <w:right w:val="none" w:sz="0" w:space="0" w:color="auto"/>
              </w:divBdr>
            </w:div>
            <w:div w:id="156263865">
              <w:marLeft w:val="0"/>
              <w:marRight w:val="0"/>
              <w:marTop w:val="0"/>
              <w:marBottom w:val="0"/>
              <w:divBdr>
                <w:top w:val="none" w:sz="0" w:space="0" w:color="auto"/>
                <w:left w:val="none" w:sz="0" w:space="0" w:color="auto"/>
                <w:bottom w:val="none" w:sz="0" w:space="0" w:color="auto"/>
                <w:right w:val="none" w:sz="0" w:space="0" w:color="auto"/>
              </w:divBdr>
            </w:div>
            <w:div w:id="289828815">
              <w:marLeft w:val="0"/>
              <w:marRight w:val="0"/>
              <w:marTop w:val="0"/>
              <w:marBottom w:val="0"/>
              <w:divBdr>
                <w:top w:val="none" w:sz="0" w:space="0" w:color="auto"/>
                <w:left w:val="none" w:sz="0" w:space="0" w:color="auto"/>
                <w:bottom w:val="none" w:sz="0" w:space="0" w:color="auto"/>
                <w:right w:val="none" w:sz="0" w:space="0" w:color="auto"/>
              </w:divBdr>
            </w:div>
            <w:div w:id="298918580">
              <w:marLeft w:val="0"/>
              <w:marRight w:val="0"/>
              <w:marTop w:val="0"/>
              <w:marBottom w:val="0"/>
              <w:divBdr>
                <w:top w:val="none" w:sz="0" w:space="0" w:color="auto"/>
                <w:left w:val="none" w:sz="0" w:space="0" w:color="auto"/>
                <w:bottom w:val="none" w:sz="0" w:space="0" w:color="auto"/>
                <w:right w:val="none" w:sz="0" w:space="0" w:color="auto"/>
              </w:divBdr>
            </w:div>
            <w:div w:id="1406998370">
              <w:marLeft w:val="0"/>
              <w:marRight w:val="0"/>
              <w:marTop w:val="0"/>
              <w:marBottom w:val="0"/>
              <w:divBdr>
                <w:top w:val="none" w:sz="0" w:space="0" w:color="auto"/>
                <w:left w:val="none" w:sz="0" w:space="0" w:color="auto"/>
                <w:bottom w:val="none" w:sz="0" w:space="0" w:color="auto"/>
                <w:right w:val="none" w:sz="0" w:space="0" w:color="auto"/>
              </w:divBdr>
            </w:div>
            <w:div w:id="588782283">
              <w:marLeft w:val="0"/>
              <w:marRight w:val="0"/>
              <w:marTop w:val="0"/>
              <w:marBottom w:val="0"/>
              <w:divBdr>
                <w:top w:val="none" w:sz="0" w:space="0" w:color="auto"/>
                <w:left w:val="none" w:sz="0" w:space="0" w:color="auto"/>
                <w:bottom w:val="none" w:sz="0" w:space="0" w:color="auto"/>
                <w:right w:val="none" w:sz="0" w:space="0" w:color="auto"/>
              </w:divBdr>
            </w:div>
            <w:div w:id="1932738376">
              <w:marLeft w:val="0"/>
              <w:marRight w:val="0"/>
              <w:marTop w:val="0"/>
              <w:marBottom w:val="0"/>
              <w:divBdr>
                <w:top w:val="none" w:sz="0" w:space="0" w:color="auto"/>
                <w:left w:val="none" w:sz="0" w:space="0" w:color="auto"/>
                <w:bottom w:val="none" w:sz="0" w:space="0" w:color="auto"/>
                <w:right w:val="none" w:sz="0" w:space="0" w:color="auto"/>
              </w:divBdr>
            </w:div>
            <w:div w:id="1235891856">
              <w:marLeft w:val="0"/>
              <w:marRight w:val="0"/>
              <w:marTop w:val="0"/>
              <w:marBottom w:val="0"/>
              <w:divBdr>
                <w:top w:val="none" w:sz="0" w:space="0" w:color="auto"/>
                <w:left w:val="none" w:sz="0" w:space="0" w:color="auto"/>
                <w:bottom w:val="none" w:sz="0" w:space="0" w:color="auto"/>
                <w:right w:val="none" w:sz="0" w:space="0" w:color="auto"/>
              </w:divBdr>
            </w:div>
            <w:div w:id="1151825277">
              <w:marLeft w:val="0"/>
              <w:marRight w:val="0"/>
              <w:marTop w:val="0"/>
              <w:marBottom w:val="0"/>
              <w:divBdr>
                <w:top w:val="none" w:sz="0" w:space="0" w:color="auto"/>
                <w:left w:val="none" w:sz="0" w:space="0" w:color="auto"/>
                <w:bottom w:val="none" w:sz="0" w:space="0" w:color="auto"/>
                <w:right w:val="none" w:sz="0" w:space="0" w:color="auto"/>
              </w:divBdr>
            </w:div>
            <w:div w:id="1565798999">
              <w:marLeft w:val="0"/>
              <w:marRight w:val="0"/>
              <w:marTop w:val="0"/>
              <w:marBottom w:val="0"/>
              <w:divBdr>
                <w:top w:val="none" w:sz="0" w:space="0" w:color="auto"/>
                <w:left w:val="none" w:sz="0" w:space="0" w:color="auto"/>
                <w:bottom w:val="none" w:sz="0" w:space="0" w:color="auto"/>
                <w:right w:val="none" w:sz="0" w:space="0" w:color="auto"/>
              </w:divBdr>
            </w:div>
            <w:div w:id="939220549">
              <w:marLeft w:val="0"/>
              <w:marRight w:val="0"/>
              <w:marTop w:val="0"/>
              <w:marBottom w:val="0"/>
              <w:divBdr>
                <w:top w:val="none" w:sz="0" w:space="0" w:color="auto"/>
                <w:left w:val="none" w:sz="0" w:space="0" w:color="auto"/>
                <w:bottom w:val="none" w:sz="0" w:space="0" w:color="auto"/>
                <w:right w:val="none" w:sz="0" w:space="0" w:color="auto"/>
              </w:divBdr>
            </w:div>
            <w:div w:id="375350514">
              <w:marLeft w:val="0"/>
              <w:marRight w:val="0"/>
              <w:marTop w:val="0"/>
              <w:marBottom w:val="0"/>
              <w:divBdr>
                <w:top w:val="none" w:sz="0" w:space="0" w:color="auto"/>
                <w:left w:val="none" w:sz="0" w:space="0" w:color="auto"/>
                <w:bottom w:val="none" w:sz="0" w:space="0" w:color="auto"/>
                <w:right w:val="none" w:sz="0" w:space="0" w:color="auto"/>
              </w:divBdr>
            </w:div>
            <w:div w:id="897285078">
              <w:marLeft w:val="0"/>
              <w:marRight w:val="0"/>
              <w:marTop w:val="0"/>
              <w:marBottom w:val="0"/>
              <w:divBdr>
                <w:top w:val="none" w:sz="0" w:space="0" w:color="auto"/>
                <w:left w:val="none" w:sz="0" w:space="0" w:color="auto"/>
                <w:bottom w:val="none" w:sz="0" w:space="0" w:color="auto"/>
                <w:right w:val="none" w:sz="0" w:space="0" w:color="auto"/>
              </w:divBdr>
            </w:div>
            <w:div w:id="1693023695">
              <w:marLeft w:val="0"/>
              <w:marRight w:val="0"/>
              <w:marTop w:val="0"/>
              <w:marBottom w:val="0"/>
              <w:divBdr>
                <w:top w:val="none" w:sz="0" w:space="0" w:color="auto"/>
                <w:left w:val="none" w:sz="0" w:space="0" w:color="auto"/>
                <w:bottom w:val="none" w:sz="0" w:space="0" w:color="auto"/>
                <w:right w:val="none" w:sz="0" w:space="0" w:color="auto"/>
              </w:divBdr>
            </w:div>
            <w:div w:id="567421556">
              <w:marLeft w:val="0"/>
              <w:marRight w:val="0"/>
              <w:marTop w:val="0"/>
              <w:marBottom w:val="0"/>
              <w:divBdr>
                <w:top w:val="none" w:sz="0" w:space="0" w:color="auto"/>
                <w:left w:val="none" w:sz="0" w:space="0" w:color="auto"/>
                <w:bottom w:val="none" w:sz="0" w:space="0" w:color="auto"/>
                <w:right w:val="none" w:sz="0" w:space="0" w:color="auto"/>
              </w:divBdr>
            </w:div>
            <w:div w:id="772551843">
              <w:marLeft w:val="0"/>
              <w:marRight w:val="0"/>
              <w:marTop w:val="0"/>
              <w:marBottom w:val="0"/>
              <w:divBdr>
                <w:top w:val="none" w:sz="0" w:space="0" w:color="auto"/>
                <w:left w:val="none" w:sz="0" w:space="0" w:color="auto"/>
                <w:bottom w:val="none" w:sz="0" w:space="0" w:color="auto"/>
                <w:right w:val="none" w:sz="0" w:space="0" w:color="auto"/>
              </w:divBdr>
            </w:div>
            <w:div w:id="1871911356">
              <w:marLeft w:val="0"/>
              <w:marRight w:val="0"/>
              <w:marTop w:val="0"/>
              <w:marBottom w:val="0"/>
              <w:divBdr>
                <w:top w:val="none" w:sz="0" w:space="0" w:color="auto"/>
                <w:left w:val="none" w:sz="0" w:space="0" w:color="auto"/>
                <w:bottom w:val="none" w:sz="0" w:space="0" w:color="auto"/>
                <w:right w:val="none" w:sz="0" w:space="0" w:color="auto"/>
              </w:divBdr>
            </w:div>
            <w:div w:id="1509061703">
              <w:marLeft w:val="0"/>
              <w:marRight w:val="0"/>
              <w:marTop w:val="0"/>
              <w:marBottom w:val="0"/>
              <w:divBdr>
                <w:top w:val="none" w:sz="0" w:space="0" w:color="auto"/>
                <w:left w:val="none" w:sz="0" w:space="0" w:color="auto"/>
                <w:bottom w:val="none" w:sz="0" w:space="0" w:color="auto"/>
                <w:right w:val="none" w:sz="0" w:space="0" w:color="auto"/>
              </w:divBdr>
            </w:div>
            <w:div w:id="2112896428">
              <w:marLeft w:val="0"/>
              <w:marRight w:val="0"/>
              <w:marTop w:val="0"/>
              <w:marBottom w:val="0"/>
              <w:divBdr>
                <w:top w:val="none" w:sz="0" w:space="0" w:color="auto"/>
                <w:left w:val="none" w:sz="0" w:space="0" w:color="auto"/>
                <w:bottom w:val="none" w:sz="0" w:space="0" w:color="auto"/>
                <w:right w:val="none" w:sz="0" w:space="0" w:color="auto"/>
              </w:divBdr>
            </w:div>
            <w:div w:id="415324883">
              <w:marLeft w:val="0"/>
              <w:marRight w:val="0"/>
              <w:marTop w:val="0"/>
              <w:marBottom w:val="0"/>
              <w:divBdr>
                <w:top w:val="none" w:sz="0" w:space="0" w:color="auto"/>
                <w:left w:val="none" w:sz="0" w:space="0" w:color="auto"/>
                <w:bottom w:val="none" w:sz="0" w:space="0" w:color="auto"/>
                <w:right w:val="none" w:sz="0" w:space="0" w:color="auto"/>
              </w:divBdr>
            </w:div>
            <w:div w:id="1803964627">
              <w:marLeft w:val="0"/>
              <w:marRight w:val="0"/>
              <w:marTop w:val="0"/>
              <w:marBottom w:val="0"/>
              <w:divBdr>
                <w:top w:val="none" w:sz="0" w:space="0" w:color="auto"/>
                <w:left w:val="none" w:sz="0" w:space="0" w:color="auto"/>
                <w:bottom w:val="none" w:sz="0" w:space="0" w:color="auto"/>
                <w:right w:val="none" w:sz="0" w:space="0" w:color="auto"/>
              </w:divBdr>
            </w:div>
            <w:div w:id="1259025241">
              <w:marLeft w:val="0"/>
              <w:marRight w:val="0"/>
              <w:marTop w:val="0"/>
              <w:marBottom w:val="0"/>
              <w:divBdr>
                <w:top w:val="none" w:sz="0" w:space="0" w:color="auto"/>
                <w:left w:val="none" w:sz="0" w:space="0" w:color="auto"/>
                <w:bottom w:val="none" w:sz="0" w:space="0" w:color="auto"/>
                <w:right w:val="none" w:sz="0" w:space="0" w:color="auto"/>
              </w:divBdr>
            </w:div>
            <w:div w:id="1883443974">
              <w:marLeft w:val="0"/>
              <w:marRight w:val="0"/>
              <w:marTop w:val="0"/>
              <w:marBottom w:val="0"/>
              <w:divBdr>
                <w:top w:val="none" w:sz="0" w:space="0" w:color="auto"/>
                <w:left w:val="none" w:sz="0" w:space="0" w:color="auto"/>
                <w:bottom w:val="none" w:sz="0" w:space="0" w:color="auto"/>
                <w:right w:val="none" w:sz="0" w:space="0" w:color="auto"/>
              </w:divBdr>
            </w:div>
            <w:div w:id="1384594262">
              <w:marLeft w:val="0"/>
              <w:marRight w:val="0"/>
              <w:marTop w:val="0"/>
              <w:marBottom w:val="0"/>
              <w:divBdr>
                <w:top w:val="none" w:sz="0" w:space="0" w:color="auto"/>
                <w:left w:val="none" w:sz="0" w:space="0" w:color="auto"/>
                <w:bottom w:val="none" w:sz="0" w:space="0" w:color="auto"/>
                <w:right w:val="none" w:sz="0" w:space="0" w:color="auto"/>
              </w:divBdr>
            </w:div>
            <w:div w:id="1844660524">
              <w:marLeft w:val="0"/>
              <w:marRight w:val="0"/>
              <w:marTop w:val="0"/>
              <w:marBottom w:val="0"/>
              <w:divBdr>
                <w:top w:val="none" w:sz="0" w:space="0" w:color="auto"/>
                <w:left w:val="none" w:sz="0" w:space="0" w:color="auto"/>
                <w:bottom w:val="none" w:sz="0" w:space="0" w:color="auto"/>
                <w:right w:val="none" w:sz="0" w:space="0" w:color="auto"/>
              </w:divBdr>
            </w:div>
            <w:div w:id="1241258942">
              <w:marLeft w:val="0"/>
              <w:marRight w:val="0"/>
              <w:marTop w:val="0"/>
              <w:marBottom w:val="0"/>
              <w:divBdr>
                <w:top w:val="none" w:sz="0" w:space="0" w:color="auto"/>
                <w:left w:val="none" w:sz="0" w:space="0" w:color="auto"/>
                <w:bottom w:val="none" w:sz="0" w:space="0" w:color="auto"/>
                <w:right w:val="none" w:sz="0" w:space="0" w:color="auto"/>
              </w:divBdr>
            </w:div>
            <w:div w:id="1429430056">
              <w:marLeft w:val="0"/>
              <w:marRight w:val="0"/>
              <w:marTop w:val="0"/>
              <w:marBottom w:val="0"/>
              <w:divBdr>
                <w:top w:val="none" w:sz="0" w:space="0" w:color="auto"/>
                <w:left w:val="none" w:sz="0" w:space="0" w:color="auto"/>
                <w:bottom w:val="none" w:sz="0" w:space="0" w:color="auto"/>
                <w:right w:val="none" w:sz="0" w:space="0" w:color="auto"/>
              </w:divBdr>
            </w:div>
            <w:div w:id="339740244">
              <w:marLeft w:val="0"/>
              <w:marRight w:val="0"/>
              <w:marTop w:val="0"/>
              <w:marBottom w:val="0"/>
              <w:divBdr>
                <w:top w:val="none" w:sz="0" w:space="0" w:color="auto"/>
                <w:left w:val="none" w:sz="0" w:space="0" w:color="auto"/>
                <w:bottom w:val="none" w:sz="0" w:space="0" w:color="auto"/>
                <w:right w:val="none" w:sz="0" w:space="0" w:color="auto"/>
              </w:divBdr>
            </w:div>
            <w:div w:id="1242762604">
              <w:marLeft w:val="0"/>
              <w:marRight w:val="0"/>
              <w:marTop w:val="0"/>
              <w:marBottom w:val="0"/>
              <w:divBdr>
                <w:top w:val="none" w:sz="0" w:space="0" w:color="auto"/>
                <w:left w:val="none" w:sz="0" w:space="0" w:color="auto"/>
                <w:bottom w:val="none" w:sz="0" w:space="0" w:color="auto"/>
                <w:right w:val="none" w:sz="0" w:space="0" w:color="auto"/>
              </w:divBdr>
            </w:div>
            <w:div w:id="1747916624">
              <w:marLeft w:val="0"/>
              <w:marRight w:val="0"/>
              <w:marTop w:val="0"/>
              <w:marBottom w:val="0"/>
              <w:divBdr>
                <w:top w:val="none" w:sz="0" w:space="0" w:color="auto"/>
                <w:left w:val="none" w:sz="0" w:space="0" w:color="auto"/>
                <w:bottom w:val="none" w:sz="0" w:space="0" w:color="auto"/>
                <w:right w:val="none" w:sz="0" w:space="0" w:color="auto"/>
              </w:divBdr>
            </w:div>
            <w:div w:id="1426267412">
              <w:marLeft w:val="0"/>
              <w:marRight w:val="0"/>
              <w:marTop w:val="0"/>
              <w:marBottom w:val="0"/>
              <w:divBdr>
                <w:top w:val="none" w:sz="0" w:space="0" w:color="auto"/>
                <w:left w:val="none" w:sz="0" w:space="0" w:color="auto"/>
                <w:bottom w:val="none" w:sz="0" w:space="0" w:color="auto"/>
                <w:right w:val="none" w:sz="0" w:space="0" w:color="auto"/>
              </w:divBdr>
            </w:div>
            <w:div w:id="152306758">
              <w:marLeft w:val="0"/>
              <w:marRight w:val="0"/>
              <w:marTop w:val="0"/>
              <w:marBottom w:val="0"/>
              <w:divBdr>
                <w:top w:val="none" w:sz="0" w:space="0" w:color="auto"/>
                <w:left w:val="none" w:sz="0" w:space="0" w:color="auto"/>
                <w:bottom w:val="none" w:sz="0" w:space="0" w:color="auto"/>
                <w:right w:val="none" w:sz="0" w:space="0" w:color="auto"/>
              </w:divBdr>
            </w:div>
            <w:div w:id="2009748994">
              <w:marLeft w:val="0"/>
              <w:marRight w:val="0"/>
              <w:marTop w:val="0"/>
              <w:marBottom w:val="0"/>
              <w:divBdr>
                <w:top w:val="none" w:sz="0" w:space="0" w:color="auto"/>
                <w:left w:val="none" w:sz="0" w:space="0" w:color="auto"/>
                <w:bottom w:val="none" w:sz="0" w:space="0" w:color="auto"/>
                <w:right w:val="none" w:sz="0" w:space="0" w:color="auto"/>
              </w:divBdr>
            </w:div>
            <w:div w:id="842745791">
              <w:marLeft w:val="0"/>
              <w:marRight w:val="0"/>
              <w:marTop w:val="0"/>
              <w:marBottom w:val="0"/>
              <w:divBdr>
                <w:top w:val="none" w:sz="0" w:space="0" w:color="auto"/>
                <w:left w:val="none" w:sz="0" w:space="0" w:color="auto"/>
                <w:bottom w:val="none" w:sz="0" w:space="0" w:color="auto"/>
                <w:right w:val="none" w:sz="0" w:space="0" w:color="auto"/>
              </w:divBdr>
            </w:div>
            <w:div w:id="2041323067">
              <w:marLeft w:val="0"/>
              <w:marRight w:val="0"/>
              <w:marTop w:val="0"/>
              <w:marBottom w:val="0"/>
              <w:divBdr>
                <w:top w:val="none" w:sz="0" w:space="0" w:color="auto"/>
                <w:left w:val="none" w:sz="0" w:space="0" w:color="auto"/>
                <w:bottom w:val="none" w:sz="0" w:space="0" w:color="auto"/>
                <w:right w:val="none" w:sz="0" w:space="0" w:color="auto"/>
              </w:divBdr>
            </w:div>
            <w:div w:id="1056659903">
              <w:marLeft w:val="0"/>
              <w:marRight w:val="0"/>
              <w:marTop w:val="0"/>
              <w:marBottom w:val="0"/>
              <w:divBdr>
                <w:top w:val="none" w:sz="0" w:space="0" w:color="auto"/>
                <w:left w:val="none" w:sz="0" w:space="0" w:color="auto"/>
                <w:bottom w:val="none" w:sz="0" w:space="0" w:color="auto"/>
                <w:right w:val="none" w:sz="0" w:space="0" w:color="auto"/>
              </w:divBdr>
            </w:div>
            <w:div w:id="515459140">
              <w:marLeft w:val="0"/>
              <w:marRight w:val="0"/>
              <w:marTop w:val="0"/>
              <w:marBottom w:val="0"/>
              <w:divBdr>
                <w:top w:val="none" w:sz="0" w:space="0" w:color="auto"/>
                <w:left w:val="none" w:sz="0" w:space="0" w:color="auto"/>
                <w:bottom w:val="none" w:sz="0" w:space="0" w:color="auto"/>
                <w:right w:val="none" w:sz="0" w:space="0" w:color="auto"/>
              </w:divBdr>
            </w:div>
            <w:div w:id="1885948195">
              <w:marLeft w:val="0"/>
              <w:marRight w:val="0"/>
              <w:marTop w:val="0"/>
              <w:marBottom w:val="0"/>
              <w:divBdr>
                <w:top w:val="none" w:sz="0" w:space="0" w:color="auto"/>
                <w:left w:val="none" w:sz="0" w:space="0" w:color="auto"/>
                <w:bottom w:val="none" w:sz="0" w:space="0" w:color="auto"/>
                <w:right w:val="none" w:sz="0" w:space="0" w:color="auto"/>
              </w:divBdr>
            </w:div>
            <w:div w:id="1331250970">
              <w:marLeft w:val="0"/>
              <w:marRight w:val="0"/>
              <w:marTop w:val="0"/>
              <w:marBottom w:val="0"/>
              <w:divBdr>
                <w:top w:val="none" w:sz="0" w:space="0" w:color="auto"/>
                <w:left w:val="none" w:sz="0" w:space="0" w:color="auto"/>
                <w:bottom w:val="none" w:sz="0" w:space="0" w:color="auto"/>
                <w:right w:val="none" w:sz="0" w:space="0" w:color="auto"/>
              </w:divBdr>
            </w:div>
            <w:div w:id="1623270882">
              <w:marLeft w:val="0"/>
              <w:marRight w:val="0"/>
              <w:marTop w:val="0"/>
              <w:marBottom w:val="0"/>
              <w:divBdr>
                <w:top w:val="none" w:sz="0" w:space="0" w:color="auto"/>
                <w:left w:val="none" w:sz="0" w:space="0" w:color="auto"/>
                <w:bottom w:val="none" w:sz="0" w:space="0" w:color="auto"/>
                <w:right w:val="none" w:sz="0" w:space="0" w:color="auto"/>
              </w:divBdr>
            </w:div>
            <w:div w:id="1571498325">
              <w:marLeft w:val="0"/>
              <w:marRight w:val="0"/>
              <w:marTop w:val="0"/>
              <w:marBottom w:val="0"/>
              <w:divBdr>
                <w:top w:val="none" w:sz="0" w:space="0" w:color="auto"/>
                <w:left w:val="none" w:sz="0" w:space="0" w:color="auto"/>
                <w:bottom w:val="none" w:sz="0" w:space="0" w:color="auto"/>
                <w:right w:val="none" w:sz="0" w:space="0" w:color="auto"/>
              </w:divBdr>
            </w:div>
            <w:div w:id="843322719">
              <w:marLeft w:val="0"/>
              <w:marRight w:val="0"/>
              <w:marTop w:val="0"/>
              <w:marBottom w:val="0"/>
              <w:divBdr>
                <w:top w:val="none" w:sz="0" w:space="0" w:color="auto"/>
                <w:left w:val="none" w:sz="0" w:space="0" w:color="auto"/>
                <w:bottom w:val="none" w:sz="0" w:space="0" w:color="auto"/>
                <w:right w:val="none" w:sz="0" w:space="0" w:color="auto"/>
              </w:divBdr>
            </w:div>
            <w:div w:id="1641421778">
              <w:marLeft w:val="0"/>
              <w:marRight w:val="0"/>
              <w:marTop w:val="0"/>
              <w:marBottom w:val="0"/>
              <w:divBdr>
                <w:top w:val="none" w:sz="0" w:space="0" w:color="auto"/>
                <w:left w:val="none" w:sz="0" w:space="0" w:color="auto"/>
                <w:bottom w:val="none" w:sz="0" w:space="0" w:color="auto"/>
                <w:right w:val="none" w:sz="0" w:space="0" w:color="auto"/>
              </w:divBdr>
            </w:div>
            <w:div w:id="1780368598">
              <w:marLeft w:val="0"/>
              <w:marRight w:val="0"/>
              <w:marTop w:val="0"/>
              <w:marBottom w:val="0"/>
              <w:divBdr>
                <w:top w:val="none" w:sz="0" w:space="0" w:color="auto"/>
                <w:left w:val="none" w:sz="0" w:space="0" w:color="auto"/>
                <w:bottom w:val="none" w:sz="0" w:space="0" w:color="auto"/>
                <w:right w:val="none" w:sz="0" w:space="0" w:color="auto"/>
              </w:divBdr>
            </w:div>
            <w:div w:id="1666779683">
              <w:marLeft w:val="0"/>
              <w:marRight w:val="0"/>
              <w:marTop w:val="0"/>
              <w:marBottom w:val="0"/>
              <w:divBdr>
                <w:top w:val="none" w:sz="0" w:space="0" w:color="auto"/>
                <w:left w:val="none" w:sz="0" w:space="0" w:color="auto"/>
                <w:bottom w:val="none" w:sz="0" w:space="0" w:color="auto"/>
                <w:right w:val="none" w:sz="0" w:space="0" w:color="auto"/>
              </w:divBdr>
            </w:div>
            <w:div w:id="1943343436">
              <w:marLeft w:val="0"/>
              <w:marRight w:val="0"/>
              <w:marTop w:val="0"/>
              <w:marBottom w:val="0"/>
              <w:divBdr>
                <w:top w:val="none" w:sz="0" w:space="0" w:color="auto"/>
                <w:left w:val="none" w:sz="0" w:space="0" w:color="auto"/>
                <w:bottom w:val="none" w:sz="0" w:space="0" w:color="auto"/>
                <w:right w:val="none" w:sz="0" w:space="0" w:color="auto"/>
              </w:divBdr>
            </w:div>
            <w:div w:id="285888769">
              <w:marLeft w:val="0"/>
              <w:marRight w:val="0"/>
              <w:marTop w:val="0"/>
              <w:marBottom w:val="0"/>
              <w:divBdr>
                <w:top w:val="none" w:sz="0" w:space="0" w:color="auto"/>
                <w:left w:val="none" w:sz="0" w:space="0" w:color="auto"/>
                <w:bottom w:val="none" w:sz="0" w:space="0" w:color="auto"/>
                <w:right w:val="none" w:sz="0" w:space="0" w:color="auto"/>
              </w:divBdr>
            </w:div>
            <w:div w:id="683173524">
              <w:marLeft w:val="0"/>
              <w:marRight w:val="0"/>
              <w:marTop w:val="0"/>
              <w:marBottom w:val="0"/>
              <w:divBdr>
                <w:top w:val="none" w:sz="0" w:space="0" w:color="auto"/>
                <w:left w:val="none" w:sz="0" w:space="0" w:color="auto"/>
                <w:bottom w:val="none" w:sz="0" w:space="0" w:color="auto"/>
                <w:right w:val="none" w:sz="0" w:space="0" w:color="auto"/>
              </w:divBdr>
            </w:div>
            <w:div w:id="1889998000">
              <w:marLeft w:val="0"/>
              <w:marRight w:val="0"/>
              <w:marTop w:val="0"/>
              <w:marBottom w:val="0"/>
              <w:divBdr>
                <w:top w:val="none" w:sz="0" w:space="0" w:color="auto"/>
                <w:left w:val="none" w:sz="0" w:space="0" w:color="auto"/>
                <w:bottom w:val="none" w:sz="0" w:space="0" w:color="auto"/>
                <w:right w:val="none" w:sz="0" w:space="0" w:color="auto"/>
              </w:divBdr>
            </w:div>
            <w:div w:id="649359496">
              <w:marLeft w:val="0"/>
              <w:marRight w:val="0"/>
              <w:marTop w:val="0"/>
              <w:marBottom w:val="0"/>
              <w:divBdr>
                <w:top w:val="none" w:sz="0" w:space="0" w:color="auto"/>
                <w:left w:val="none" w:sz="0" w:space="0" w:color="auto"/>
                <w:bottom w:val="none" w:sz="0" w:space="0" w:color="auto"/>
                <w:right w:val="none" w:sz="0" w:space="0" w:color="auto"/>
              </w:divBdr>
            </w:div>
            <w:div w:id="1062364061">
              <w:marLeft w:val="0"/>
              <w:marRight w:val="0"/>
              <w:marTop w:val="0"/>
              <w:marBottom w:val="0"/>
              <w:divBdr>
                <w:top w:val="none" w:sz="0" w:space="0" w:color="auto"/>
                <w:left w:val="none" w:sz="0" w:space="0" w:color="auto"/>
                <w:bottom w:val="none" w:sz="0" w:space="0" w:color="auto"/>
                <w:right w:val="none" w:sz="0" w:space="0" w:color="auto"/>
              </w:divBdr>
            </w:div>
            <w:div w:id="602493379">
              <w:marLeft w:val="0"/>
              <w:marRight w:val="0"/>
              <w:marTop w:val="0"/>
              <w:marBottom w:val="0"/>
              <w:divBdr>
                <w:top w:val="none" w:sz="0" w:space="0" w:color="auto"/>
                <w:left w:val="none" w:sz="0" w:space="0" w:color="auto"/>
                <w:bottom w:val="none" w:sz="0" w:space="0" w:color="auto"/>
                <w:right w:val="none" w:sz="0" w:space="0" w:color="auto"/>
              </w:divBdr>
            </w:div>
            <w:div w:id="964502660">
              <w:marLeft w:val="0"/>
              <w:marRight w:val="0"/>
              <w:marTop w:val="0"/>
              <w:marBottom w:val="0"/>
              <w:divBdr>
                <w:top w:val="none" w:sz="0" w:space="0" w:color="auto"/>
                <w:left w:val="none" w:sz="0" w:space="0" w:color="auto"/>
                <w:bottom w:val="none" w:sz="0" w:space="0" w:color="auto"/>
                <w:right w:val="none" w:sz="0" w:space="0" w:color="auto"/>
              </w:divBdr>
            </w:div>
            <w:div w:id="1914000120">
              <w:marLeft w:val="0"/>
              <w:marRight w:val="0"/>
              <w:marTop w:val="0"/>
              <w:marBottom w:val="0"/>
              <w:divBdr>
                <w:top w:val="none" w:sz="0" w:space="0" w:color="auto"/>
                <w:left w:val="none" w:sz="0" w:space="0" w:color="auto"/>
                <w:bottom w:val="none" w:sz="0" w:space="0" w:color="auto"/>
                <w:right w:val="none" w:sz="0" w:space="0" w:color="auto"/>
              </w:divBdr>
            </w:div>
            <w:div w:id="208610721">
              <w:marLeft w:val="0"/>
              <w:marRight w:val="0"/>
              <w:marTop w:val="0"/>
              <w:marBottom w:val="0"/>
              <w:divBdr>
                <w:top w:val="none" w:sz="0" w:space="0" w:color="auto"/>
                <w:left w:val="none" w:sz="0" w:space="0" w:color="auto"/>
                <w:bottom w:val="none" w:sz="0" w:space="0" w:color="auto"/>
                <w:right w:val="none" w:sz="0" w:space="0" w:color="auto"/>
              </w:divBdr>
            </w:div>
            <w:div w:id="684330299">
              <w:marLeft w:val="0"/>
              <w:marRight w:val="0"/>
              <w:marTop w:val="0"/>
              <w:marBottom w:val="0"/>
              <w:divBdr>
                <w:top w:val="none" w:sz="0" w:space="0" w:color="auto"/>
                <w:left w:val="none" w:sz="0" w:space="0" w:color="auto"/>
                <w:bottom w:val="none" w:sz="0" w:space="0" w:color="auto"/>
                <w:right w:val="none" w:sz="0" w:space="0" w:color="auto"/>
              </w:divBdr>
            </w:div>
            <w:div w:id="512572644">
              <w:marLeft w:val="0"/>
              <w:marRight w:val="0"/>
              <w:marTop w:val="0"/>
              <w:marBottom w:val="0"/>
              <w:divBdr>
                <w:top w:val="none" w:sz="0" w:space="0" w:color="auto"/>
                <w:left w:val="none" w:sz="0" w:space="0" w:color="auto"/>
                <w:bottom w:val="none" w:sz="0" w:space="0" w:color="auto"/>
                <w:right w:val="none" w:sz="0" w:space="0" w:color="auto"/>
              </w:divBdr>
            </w:div>
            <w:div w:id="97795690">
              <w:marLeft w:val="0"/>
              <w:marRight w:val="0"/>
              <w:marTop w:val="0"/>
              <w:marBottom w:val="0"/>
              <w:divBdr>
                <w:top w:val="none" w:sz="0" w:space="0" w:color="auto"/>
                <w:left w:val="none" w:sz="0" w:space="0" w:color="auto"/>
                <w:bottom w:val="none" w:sz="0" w:space="0" w:color="auto"/>
                <w:right w:val="none" w:sz="0" w:space="0" w:color="auto"/>
              </w:divBdr>
            </w:div>
            <w:div w:id="32585118">
              <w:marLeft w:val="0"/>
              <w:marRight w:val="0"/>
              <w:marTop w:val="0"/>
              <w:marBottom w:val="0"/>
              <w:divBdr>
                <w:top w:val="none" w:sz="0" w:space="0" w:color="auto"/>
                <w:left w:val="none" w:sz="0" w:space="0" w:color="auto"/>
                <w:bottom w:val="none" w:sz="0" w:space="0" w:color="auto"/>
                <w:right w:val="none" w:sz="0" w:space="0" w:color="auto"/>
              </w:divBdr>
            </w:div>
            <w:div w:id="2135130002">
              <w:marLeft w:val="0"/>
              <w:marRight w:val="0"/>
              <w:marTop w:val="0"/>
              <w:marBottom w:val="0"/>
              <w:divBdr>
                <w:top w:val="none" w:sz="0" w:space="0" w:color="auto"/>
                <w:left w:val="none" w:sz="0" w:space="0" w:color="auto"/>
                <w:bottom w:val="none" w:sz="0" w:space="0" w:color="auto"/>
                <w:right w:val="none" w:sz="0" w:space="0" w:color="auto"/>
              </w:divBdr>
            </w:div>
            <w:div w:id="757093788">
              <w:marLeft w:val="0"/>
              <w:marRight w:val="0"/>
              <w:marTop w:val="0"/>
              <w:marBottom w:val="0"/>
              <w:divBdr>
                <w:top w:val="none" w:sz="0" w:space="0" w:color="auto"/>
                <w:left w:val="none" w:sz="0" w:space="0" w:color="auto"/>
                <w:bottom w:val="none" w:sz="0" w:space="0" w:color="auto"/>
                <w:right w:val="none" w:sz="0" w:space="0" w:color="auto"/>
              </w:divBdr>
            </w:div>
            <w:div w:id="1957903139">
              <w:marLeft w:val="0"/>
              <w:marRight w:val="0"/>
              <w:marTop w:val="0"/>
              <w:marBottom w:val="0"/>
              <w:divBdr>
                <w:top w:val="none" w:sz="0" w:space="0" w:color="auto"/>
                <w:left w:val="none" w:sz="0" w:space="0" w:color="auto"/>
                <w:bottom w:val="none" w:sz="0" w:space="0" w:color="auto"/>
                <w:right w:val="none" w:sz="0" w:space="0" w:color="auto"/>
              </w:divBdr>
            </w:div>
            <w:div w:id="1369644204">
              <w:marLeft w:val="0"/>
              <w:marRight w:val="0"/>
              <w:marTop w:val="0"/>
              <w:marBottom w:val="0"/>
              <w:divBdr>
                <w:top w:val="none" w:sz="0" w:space="0" w:color="auto"/>
                <w:left w:val="none" w:sz="0" w:space="0" w:color="auto"/>
                <w:bottom w:val="none" w:sz="0" w:space="0" w:color="auto"/>
                <w:right w:val="none" w:sz="0" w:space="0" w:color="auto"/>
              </w:divBdr>
            </w:div>
            <w:div w:id="1959145097">
              <w:marLeft w:val="0"/>
              <w:marRight w:val="0"/>
              <w:marTop w:val="0"/>
              <w:marBottom w:val="0"/>
              <w:divBdr>
                <w:top w:val="none" w:sz="0" w:space="0" w:color="auto"/>
                <w:left w:val="none" w:sz="0" w:space="0" w:color="auto"/>
                <w:bottom w:val="none" w:sz="0" w:space="0" w:color="auto"/>
                <w:right w:val="none" w:sz="0" w:space="0" w:color="auto"/>
              </w:divBdr>
            </w:div>
            <w:div w:id="1269897367">
              <w:marLeft w:val="0"/>
              <w:marRight w:val="0"/>
              <w:marTop w:val="0"/>
              <w:marBottom w:val="0"/>
              <w:divBdr>
                <w:top w:val="none" w:sz="0" w:space="0" w:color="auto"/>
                <w:left w:val="none" w:sz="0" w:space="0" w:color="auto"/>
                <w:bottom w:val="none" w:sz="0" w:space="0" w:color="auto"/>
                <w:right w:val="none" w:sz="0" w:space="0" w:color="auto"/>
              </w:divBdr>
            </w:div>
            <w:div w:id="1721202498">
              <w:marLeft w:val="0"/>
              <w:marRight w:val="0"/>
              <w:marTop w:val="0"/>
              <w:marBottom w:val="0"/>
              <w:divBdr>
                <w:top w:val="none" w:sz="0" w:space="0" w:color="auto"/>
                <w:left w:val="none" w:sz="0" w:space="0" w:color="auto"/>
                <w:bottom w:val="none" w:sz="0" w:space="0" w:color="auto"/>
                <w:right w:val="none" w:sz="0" w:space="0" w:color="auto"/>
              </w:divBdr>
            </w:div>
            <w:div w:id="1450009734">
              <w:marLeft w:val="0"/>
              <w:marRight w:val="0"/>
              <w:marTop w:val="0"/>
              <w:marBottom w:val="0"/>
              <w:divBdr>
                <w:top w:val="none" w:sz="0" w:space="0" w:color="auto"/>
                <w:left w:val="none" w:sz="0" w:space="0" w:color="auto"/>
                <w:bottom w:val="none" w:sz="0" w:space="0" w:color="auto"/>
                <w:right w:val="none" w:sz="0" w:space="0" w:color="auto"/>
              </w:divBdr>
            </w:div>
            <w:div w:id="193426716">
              <w:marLeft w:val="0"/>
              <w:marRight w:val="0"/>
              <w:marTop w:val="0"/>
              <w:marBottom w:val="0"/>
              <w:divBdr>
                <w:top w:val="none" w:sz="0" w:space="0" w:color="auto"/>
                <w:left w:val="none" w:sz="0" w:space="0" w:color="auto"/>
                <w:bottom w:val="none" w:sz="0" w:space="0" w:color="auto"/>
                <w:right w:val="none" w:sz="0" w:space="0" w:color="auto"/>
              </w:divBdr>
            </w:div>
            <w:div w:id="1447966979">
              <w:marLeft w:val="0"/>
              <w:marRight w:val="0"/>
              <w:marTop w:val="0"/>
              <w:marBottom w:val="0"/>
              <w:divBdr>
                <w:top w:val="none" w:sz="0" w:space="0" w:color="auto"/>
                <w:left w:val="none" w:sz="0" w:space="0" w:color="auto"/>
                <w:bottom w:val="none" w:sz="0" w:space="0" w:color="auto"/>
                <w:right w:val="none" w:sz="0" w:space="0" w:color="auto"/>
              </w:divBdr>
            </w:div>
            <w:div w:id="1294286656">
              <w:marLeft w:val="0"/>
              <w:marRight w:val="0"/>
              <w:marTop w:val="0"/>
              <w:marBottom w:val="0"/>
              <w:divBdr>
                <w:top w:val="none" w:sz="0" w:space="0" w:color="auto"/>
                <w:left w:val="none" w:sz="0" w:space="0" w:color="auto"/>
                <w:bottom w:val="none" w:sz="0" w:space="0" w:color="auto"/>
                <w:right w:val="none" w:sz="0" w:space="0" w:color="auto"/>
              </w:divBdr>
            </w:div>
            <w:div w:id="58140382">
              <w:marLeft w:val="0"/>
              <w:marRight w:val="0"/>
              <w:marTop w:val="0"/>
              <w:marBottom w:val="0"/>
              <w:divBdr>
                <w:top w:val="none" w:sz="0" w:space="0" w:color="auto"/>
                <w:left w:val="none" w:sz="0" w:space="0" w:color="auto"/>
                <w:bottom w:val="none" w:sz="0" w:space="0" w:color="auto"/>
                <w:right w:val="none" w:sz="0" w:space="0" w:color="auto"/>
              </w:divBdr>
            </w:div>
            <w:div w:id="420104293">
              <w:marLeft w:val="0"/>
              <w:marRight w:val="0"/>
              <w:marTop w:val="0"/>
              <w:marBottom w:val="0"/>
              <w:divBdr>
                <w:top w:val="none" w:sz="0" w:space="0" w:color="auto"/>
                <w:left w:val="none" w:sz="0" w:space="0" w:color="auto"/>
                <w:bottom w:val="none" w:sz="0" w:space="0" w:color="auto"/>
                <w:right w:val="none" w:sz="0" w:space="0" w:color="auto"/>
              </w:divBdr>
            </w:div>
            <w:div w:id="1974171061">
              <w:marLeft w:val="0"/>
              <w:marRight w:val="0"/>
              <w:marTop w:val="0"/>
              <w:marBottom w:val="0"/>
              <w:divBdr>
                <w:top w:val="none" w:sz="0" w:space="0" w:color="auto"/>
                <w:left w:val="none" w:sz="0" w:space="0" w:color="auto"/>
                <w:bottom w:val="none" w:sz="0" w:space="0" w:color="auto"/>
                <w:right w:val="none" w:sz="0" w:space="0" w:color="auto"/>
              </w:divBdr>
            </w:div>
            <w:div w:id="1013848247">
              <w:marLeft w:val="0"/>
              <w:marRight w:val="0"/>
              <w:marTop w:val="0"/>
              <w:marBottom w:val="0"/>
              <w:divBdr>
                <w:top w:val="none" w:sz="0" w:space="0" w:color="auto"/>
                <w:left w:val="none" w:sz="0" w:space="0" w:color="auto"/>
                <w:bottom w:val="none" w:sz="0" w:space="0" w:color="auto"/>
                <w:right w:val="none" w:sz="0" w:space="0" w:color="auto"/>
              </w:divBdr>
            </w:div>
            <w:div w:id="768425191">
              <w:marLeft w:val="0"/>
              <w:marRight w:val="0"/>
              <w:marTop w:val="0"/>
              <w:marBottom w:val="0"/>
              <w:divBdr>
                <w:top w:val="none" w:sz="0" w:space="0" w:color="auto"/>
                <w:left w:val="none" w:sz="0" w:space="0" w:color="auto"/>
                <w:bottom w:val="none" w:sz="0" w:space="0" w:color="auto"/>
                <w:right w:val="none" w:sz="0" w:space="0" w:color="auto"/>
              </w:divBdr>
            </w:div>
            <w:div w:id="2098017521">
              <w:marLeft w:val="0"/>
              <w:marRight w:val="0"/>
              <w:marTop w:val="0"/>
              <w:marBottom w:val="0"/>
              <w:divBdr>
                <w:top w:val="none" w:sz="0" w:space="0" w:color="auto"/>
                <w:left w:val="none" w:sz="0" w:space="0" w:color="auto"/>
                <w:bottom w:val="none" w:sz="0" w:space="0" w:color="auto"/>
                <w:right w:val="none" w:sz="0" w:space="0" w:color="auto"/>
              </w:divBdr>
            </w:div>
            <w:div w:id="340469431">
              <w:marLeft w:val="0"/>
              <w:marRight w:val="0"/>
              <w:marTop w:val="0"/>
              <w:marBottom w:val="0"/>
              <w:divBdr>
                <w:top w:val="none" w:sz="0" w:space="0" w:color="auto"/>
                <w:left w:val="none" w:sz="0" w:space="0" w:color="auto"/>
                <w:bottom w:val="none" w:sz="0" w:space="0" w:color="auto"/>
                <w:right w:val="none" w:sz="0" w:space="0" w:color="auto"/>
              </w:divBdr>
            </w:div>
            <w:div w:id="1007755134">
              <w:marLeft w:val="0"/>
              <w:marRight w:val="0"/>
              <w:marTop w:val="0"/>
              <w:marBottom w:val="0"/>
              <w:divBdr>
                <w:top w:val="none" w:sz="0" w:space="0" w:color="auto"/>
                <w:left w:val="none" w:sz="0" w:space="0" w:color="auto"/>
                <w:bottom w:val="none" w:sz="0" w:space="0" w:color="auto"/>
                <w:right w:val="none" w:sz="0" w:space="0" w:color="auto"/>
              </w:divBdr>
            </w:div>
            <w:div w:id="1157528859">
              <w:marLeft w:val="0"/>
              <w:marRight w:val="0"/>
              <w:marTop w:val="0"/>
              <w:marBottom w:val="0"/>
              <w:divBdr>
                <w:top w:val="none" w:sz="0" w:space="0" w:color="auto"/>
                <w:left w:val="none" w:sz="0" w:space="0" w:color="auto"/>
                <w:bottom w:val="none" w:sz="0" w:space="0" w:color="auto"/>
                <w:right w:val="none" w:sz="0" w:space="0" w:color="auto"/>
              </w:divBdr>
            </w:div>
            <w:div w:id="447041826">
              <w:marLeft w:val="0"/>
              <w:marRight w:val="0"/>
              <w:marTop w:val="0"/>
              <w:marBottom w:val="0"/>
              <w:divBdr>
                <w:top w:val="none" w:sz="0" w:space="0" w:color="auto"/>
                <w:left w:val="none" w:sz="0" w:space="0" w:color="auto"/>
                <w:bottom w:val="none" w:sz="0" w:space="0" w:color="auto"/>
                <w:right w:val="none" w:sz="0" w:space="0" w:color="auto"/>
              </w:divBdr>
            </w:div>
            <w:div w:id="501047491">
              <w:marLeft w:val="0"/>
              <w:marRight w:val="0"/>
              <w:marTop w:val="0"/>
              <w:marBottom w:val="0"/>
              <w:divBdr>
                <w:top w:val="none" w:sz="0" w:space="0" w:color="auto"/>
                <w:left w:val="none" w:sz="0" w:space="0" w:color="auto"/>
                <w:bottom w:val="none" w:sz="0" w:space="0" w:color="auto"/>
                <w:right w:val="none" w:sz="0" w:space="0" w:color="auto"/>
              </w:divBdr>
            </w:div>
            <w:div w:id="1202522709">
              <w:marLeft w:val="0"/>
              <w:marRight w:val="0"/>
              <w:marTop w:val="0"/>
              <w:marBottom w:val="0"/>
              <w:divBdr>
                <w:top w:val="none" w:sz="0" w:space="0" w:color="auto"/>
                <w:left w:val="none" w:sz="0" w:space="0" w:color="auto"/>
                <w:bottom w:val="none" w:sz="0" w:space="0" w:color="auto"/>
                <w:right w:val="none" w:sz="0" w:space="0" w:color="auto"/>
              </w:divBdr>
            </w:div>
            <w:div w:id="2095542348">
              <w:marLeft w:val="0"/>
              <w:marRight w:val="0"/>
              <w:marTop w:val="0"/>
              <w:marBottom w:val="0"/>
              <w:divBdr>
                <w:top w:val="none" w:sz="0" w:space="0" w:color="auto"/>
                <w:left w:val="none" w:sz="0" w:space="0" w:color="auto"/>
                <w:bottom w:val="none" w:sz="0" w:space="0" w:color="auto"/>
                <w:right w:val="none" w:sz="0" w:space="0" w:color="auto"/>
              </w:divBdr>
            </w:div>
            <w:div w:id="818884105">
              <w:marLeft w:val="0"/>
              <w:marRight w:val="0"/>
              <w:marTop w:val="0"/>
              <w:marBottom w:val="0"/>
              <w:divBdr>
                <w:top w:val="none" w:sz="0" w:space="0" w:color="auto"/>
                <w:left w:val="none" w:sz="0" w:space="0" w:color="auto"/>
                <w:bottom w:val="none" w:sz="0" w:space="0" w:color="auto"/>
                <w:right w:val="none" w:sz="0" w:space="0" w:color="auto"/>
              </w:divBdr>
            </w:div>
            <w:div w:id="372582688">
              <w:marLeft w:val="0"/>
              <w:marRight w:val="0"/>
              <w:marTop w:val="0"/>
              <w:marBottom w:val="0"/>
              <w:divBdr>
                <w:top w:val="none" w:sz="0" w:space="0" w:color="auto"/>
                <w:left w:val="none" w:sz="0" w:space="0" w:color="auto"/>
                <w:bottom w:val="none" w:sz="0" w:space="0" w:color="auto"/>
                <w:right w:val="none" w:sz="0" w:space="0" w:color="auto"/>
              </w:divBdr>
            </w:div>
            <w:div w:id="1270314697">
              <w:marLeft w:val="0"/>
              <w:marRight w:val="0"/>
              <w:marTop w:val="0"/>
              <w:marBottom w:val="0"/>
              <w:divBdr>
                <w:top w:val="none" w:sz="0" w:space="0" w:color="auto"/>
                <w:left w:val="none" w:sz="0" w:space="0" w:color="auto"/>
                <w:bottom w:val="none" w:sz="0" w:space="0" w:color="auto"/>
                <w:right w:val="none" w:sz="0" w:space="0" w:color="auto"/>
              </w:divBdr>
            </w:div>
            <w:div w:id="762188737">
              <w:marLeft w:val="0"/>
              <w:marRight w:val="0"/>
              <w:marTop w:val="0"/>
              <w:marBottom w:val="0"/>
              <w:divBdr>
                <w:top w:val="none" w:sz="0" w:space="0" w:color="auto"/>
                <w:left w:val="none" w:sz="0" w:space="0" w:color="auto"/>
                <w:bottom w:val="none" w:sz="0" w:space="0" w:color="auto"/>
                <w:right w:val="none" w:sz="0" w:space="0" w:color="auto"/>
              </w:divBdr>
            </w:div>
            <w:div w:id="1454397474">
              <w:marLeft w:val="0"/>
              <w:marRight w:val="0"/>
              <w:marTop w:val="0"/>
              <w:marBottom w:val="0"/>
              <w:divBdr>
                <w:top w:val="none" w:sz="0" w:space="0" w:color="auto"/>
                <w:left w:val="none" w:sz="0" w:space="0" w:color="auto"/>
                <w:bottom w:val="none" w:sz="0" w:space="0" w:color="auto"/>
                <w:right w:val="none" w:sz="0" w:space="0" w:color="auto"/>
              </w:divBdr>
            </w:div>
            <w:div w:id="772243329">
              <w:marLeft w:val="0"/>
              <w:marRight w:val="0"/>
              <w:marTop w:val="0"/>
              <w:marBottom w:val="0"/>
              <w:divBdr>
                <w:top w:val="none" w:sz="0" w:space="0" w:color="auto"/>
                <w:left w:val="none" w:sz="0" w:space="0" w:color="auto"/>
                <w:bottom w:val="none" w:sz="0" w:space="0" w:color="auto"/>
                <w:right w:val="none" w:sz="0" w:space="0" w:color="auto"/>
              </w:divBdr>
            </w:div>
            <w:div w:id="6991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3006">
      <w:bodyDiv w:val="1"/>
      <w:marLeft w:val="0"/>
      <w:marRight w:val="0"/>
      <w:marTop w:val="0"/>
      <w:marBottom w:val="0"/>
      <w:divBdr>
        <w:top w:val="none" w:sz="0" w:space="0" w:color="auto"/>
        <w:left w:val="none" w:sz="0" w:space="0" w:color="auto"/>
        <w:bottom w:val="none" w:sz="0" w:space="0" w:color="auto"/>
        <w:right w:val="none" w:sz="0" w:space="0" w:color="auto"/>
      </w:divBdr>
      <w:divsChild>
        <w:div w:id="519390104">
          <w:marLeft w:val="0"/>
          <w:marRight w:val="0"/>
          <w:marTop w:val="0"/>
          <w:marBottom w:val="0"/>
          <w:divBdr>
            <w:top w:val="none" w:sz="0" w:space="0" w:color="auto"/>
            <w:left w:val="none" w:sz="0" w:space="0" w:color="auto"/>
            <w:bottom w:val="none" w:sz="0" w:space="0" w:color="auto"/>
            <w:right w:val="none" w:sz="0" w:space="0" w:color="auto"/>
          </w:divBdr>
          <w:divsChild>
            <w:div w:id="1589776831">
              <w:marLeft w:val="0"/>
              <w:marRight w:val="0"/>
              <w:marTop w:val="0"/>
              <w:marBottom w:val="0"/>
              <w:divBdr>
                <w:top w:val="none" w:sz="0" w:space="0" w:color="auto"/>
                <w:left w:val="none" w:sz="0" w:space="0" w:color="auto"/>
                <w:bottom w:val="none" w:sz="0" w:space="0" w:color="auto"/>
                <w:right w:val="none" w:sz="0" w:space="0" w:color="auto"/>
              </w:divBdr>
            </w:div>
            <w:div w:id="1507792711">
              <w:marLeft w:val="0"/>
              <w:marRight w:val="0"/>
              <w:marTop w:val="0"/>
              <w:marBottom w:val="0"/>
              <w:divBdr>
                <w:top w:val="none" w:sz="0" w:space="0" w:color="auto"/>
                <w:left w:val="none" w:sz="0" w:space="0" w:color="auto"/>
                <w:bottom w:val="none" w:sz="0" w:space="0" w:color="auto"/>
                <w:right w:val="none" w:sz="0" w:space="0" w:color="auto"/>
              </w:divBdr>
            </w:div>
            <w:div w:id="376004783">
              <w:marLeft w:val="0"/>
              <w:marRight w:val="0"/>
              <w:marTop w:val="0"/>
              <w:marBottom w:val="0"/>
              <w:divBdr>
                <w:top w:val="none" w:sz="0" w:space="0" w:color="auto"/>
                <w:left w:val="none" w:sz="0" w:space="0" w:color="auto"/>
                <w:bottom w:val="none" w:sz="0" w:space="0" w:color="auto"/>
                <w:right w:val="none" w:sz="0" w:space="0" w:color="auto"/>
              </w:divBdr>
            </w:div>
            <w:div w:id="1282417114">
              <w:marLeft w:val="0"/>
              <w:marRight w:val="0"/>
              <w:marTop w:val="0"/>
              <w:marBottom w:val="0"/>
              <w:divBdr>
                <w:top w:val="none" w:sz="0" w:space="0" w:color="auto"/>
                <w:left w:val="none" w:sz="0" w:space="0" w:color="auto"/>
                <w:bottom w:val="none" w:sz="0" w:space="0" w:color="auto"/>
                <w:right w:val="none" w:sz="0" w:space="0" w:color="auto"/>
              </w:divBdr>
            </w:div>
            <w:div w:id="829366109">
              <w:marLeft w:val="0"/>
              <w:marRight w:val="0"/>
              <w:marTop w:val="0"/>
              <w:marBottom w:val="0"/>
              <w:divBdr>
                <w:top w:val="none" w:sz="0" w:space="0" w:color="auto"/>
                <w:left w:val="none" w:sz="0" w:space="0" w:color="auto"/>
                <w:bottom w:val="none" w:sz="0" w:space="0" w:color="auto"/>
                <w:right w:val="none" w:sz="0" w:space="0" w:color="auto"/>
              </w:divBdr>
            </w:div>
            <w:div w:id="1358770110">
              <w:marLeft w:val="0"/>
              <w:marRight w:val="0"/>
              <w:marTop w:val="0"/>
              <w:marBottom w:val="0"/>
              <w:divBdr>
                <w:top w:val="none" w:sz="0" w:space="0" w:color="auto"/>
                <w:left w:val="none" w:sz="0" w:space="0" w:color="auto"/>
                <w:bottom w:val="none" w:sz="0" w:space="0" w:color="auto"/>
                <w:right w:val="none" w:sz="0" w:space="0" w:color="auto"/>
              </w:divBdr>
            </w:div>
            <w:div w:id="755128974">
              <w:marLeft w:val="0"/>
              <w:marRight w:val="0"/>
              <w:marTop w:val="0"/>
              <w:marBottom w:val="0"/>
              <w:divBdr>
                <w:top w:val="none" w:sz="0" w:space="0" w:color="auto"/>
                <w:left w:val="none" w:sz="0" w:space="0" w:color="auto"/>
                <w:bottom w:val="none" w:sz="0" w:space="0" w:color="auto"/>
                <w:right w:val="none" w:sz="0" w:space="0" w:color="auto"/>
              </w:divBdr>
            </w:div>
            <w:div w:id="372770052">
              <w:marLeft w:val="0"/>
              <w:marRight w:val="0"/>
              <w:marTop w:val="0"/>
              <w:marBottom w:val="0"/>
              <w:divBdr>
                <w:top w:val="none" w:sz="0" w:space="0" w:color="auto"/>
                <w:left w:val="none" w:sz="0" w:space="0" w:color="auto"/>
                <w:bottom w:val="none" w:sz="0" w:space="0" w:color="auto"/>
                <w:right w:val="none" w:sz="0" w:space="0" w:color="auto"/>
              </w:divBdr>
            </w:div>
            <w:div w:id="1832332558">
              <w:marLeft w:val="0"/>
              <w:marRight w:val="0"/>
              <w:marTop w:val="0"/>
              <w:marBottom w:val="0"/>
              <w:divBdr>
                <w:top w:val="none" w:sz="0" w:space="0" w:color="auto"/>
                <w:left w:val="none" w:sz="0" w:space="0" w:color="auto"/>
                <w:bottom w:val="none" w:sz="0" w:space="0" w:color="auto"/>
                <w:right w:val="none" w:sz="0" w:space="0" w:color="auto"/>
              </w:divBdr>
            </w:div>
            <w:div w:id="266235287">
              <w:marLeft w:val="0"/>
              <w:marRight w:val="0"/>
              <w:marTop w:val="0"/>
              <w:marBottom w:val="0"/>
              <w:divBdr>
                <w:top w:val="none" w:sz="0" w:space="0" w:color="auto"/>
                <w:left w:val="none" w:sz="0" w:space="0" w:color="auto"/>
                <w:bottom w:val="none" w:sz="0" w:space="0" w:color="auto"/>
                <w:right w:val="none" w:sz="0" w:space="0" w:color="auto"/>
              </w:divBdr>
            </w:div>
            <w:div w:id="1702629548">
              <w:marLeft w:val="0"/>
              <w:marRight w:val="0"/>
              <w:marTop w:val="0"/>
              <w:marBottom w:val="0"/>
              <w:divBdr>
                <w:top w:val="none" w:sz="0" w:space="0" w:color="auto"/>
                <w:left w:val="none" w:sz="0" w:space="0" w:color="auto"/>
                <w:bottom w:val="none" w:sz="0" w:space="0" w:color="auto"/>
                <w:right w:val="none" w:sz="0" w:space="0" w:color="auto"/>
              </w:divBdr>
            </w:div>
            <w:div w:id="572743734">
              <w:marLeft w:val="0"/>
              <w:marRight w:val="0"/>
              <w:marTop w:val="0"/>
              <w:marBottom w:val="0"/>
              <w:divBdr>
                <w:top w:val="none" w:sz="0" w:space="0" w:color="auto"/>
                <w:left w:val="none" w:sz="0" w:space="0" w:color="auto"/>
                <w:bottom w:val="none" w:sz="0" w:space="0" w:color="auto"/>
                <w:right w:val="none" w:sz="0" w:space="0" w:color="auto"/>
              </w:divBdr>
            </w:div>
            <w:div w:id="224225614">
              <w:marLeft w:val="0"/>
              <w:marRight w:val="0"/>
              <w:marTop w:val="0"/>
              <w:marBottom w:val="0"/>
              <w:divBdr>
                <w:top w:val="none" w:sz="0" w:space="0" w:color="auto"/>
                <w:left w:val="none" w:sz="0" w:space="0" w:color="auto"/>
                <w:bottom w:val="none" w:sz="0" w:space="0" w:color="auto"/>
                <w:right w:val="none" w:sz="0" w:space="0" w:color="auto"/>
              </w:divBdr>
            </w:div>
            <w:div w:id="1855725463">
              <w:marLeft w:val="0"/>
              <w:marRight w:val="0"/>
              <w:marTop w:val="0"/>
              <w:marBottom w:val="0"/>
              <w:divBdr>
                <w:top w:val="none" w:sz="0" w:space="0" w:color="auto"/>
                <w:left w:val="none" w:sz="0" w:space="0" w:color="auto"/>
                <w:bottom w:val="none" w:sz="0" w:space="0" w:color="auto"/>
                <w:right w:val="none" w:sz="0" w:space="0" w:color="auto"/>
              </w:divBdr>
            </w:div>
            <w:div w:id="1969583257">
              <w:marLeft w:val="0"/>
              <w:marRight w:val="0"/>
              <w:marTop w:val="0"/>
              <w:marBottom w:val="0"/>
              <w:divBdr>
                <w:top w:val="none" w:sz="0" w:space="0" w:color="auto"/>
                <w:left w:val="none" w:sz="0" w:space="0" w:color="auto"/>
                <w:bottom w:val="none" w:sz="0" w:space="0" w:color="auto"/>
                <w:right w:val="none" w:sz="0" w:space="0" w:color="auto"/>
              </w:divBdr>
            </w:div>
            <w:div w:id="1063136037">
              <w:marLeft w:val="0"/>
              <w:marRight w:val="0"/>
              <w:marTop w:val="0"/>
              <w:marBottom w:val="0"/>
              <w:divBdr>
                <w:top w:val="none" w:sz="0" w:space="0" w:color="auto"/>
                <w:left w:val="none" w:sz="0" w:space="0" w:color="auto"/>
                <w:bottom w:val="none" w:sz="0" w:space="0" w:color="auto"/>
                <w:right w:val="none" w:sz="0" w:space="0" w:color="auto"/>
              </w:divBdr>
            </w:div>
            <w:div w:id="977494634">
              <w:marLeft w:val="0"/>
              <w:marRight w:val="0"/>
              <w:marTop w:val="0"/>
              <w:marBottom w:val="0"/>
              <w:divBdr>
                <w:top w:val="none" w:sz="0" w:space="0" w:color="auto"/>
                <w:left w:val="none" w:sz="0" w:space="0" w:color="auto"/>
                <w:bottom w:val="none" w:sz="0" w:space="0" w:color="auto"/>
                <w:right w:val="none" w:sz="0" w:space="0" w:color="auto"/>
              </w:divBdr>
            </w:div>
            <w:div w:id="420180037">
              <w:marLeft w:val="0"/>
              <w:marRight w:val="0"/>
              <w:marTop w:val="0"/>
              <w:marBottom w:val="0"/>
              <w:divBdr>
                <w:top w:val="none" w:sz="0" w:space="0" w:color="auto"/>
                <w:left w:val="none" w:sz="0" w:space="0" w:color="auto"/>
                <w:bottom w:val="none" w:sz="0" w:space="0" w:color="auto"/>
                <w:right w:val="none" w:sz="0" w:space="0" w:color="auto"/>
              </w:divBdr>
            </w:div>
            <w:div w:id="848955778">
              <w:marLeft w:val="0"/>
              <w:marRight w:val="0"/>
              <w:marTop w:val="0"/>
              <w:marBottom w:val="0"/>
              <w:divBdr>
                <w:top w:val="none" w:sz="0" w:space="0" w:color="auto"/>
                <w:left w:val="none" w:sz="0" w:space="0" w:color="auto"/>
                <w:bottom w:val="none" w:sz="0" w:space="0" w:color="auto"/>
                <w:right w:val="none" w:sz="0" w:space="0" w:color="auto"/>
              </w:divBdr>
            </w:div>
            <w:div w:id="1116679367">
              <w:marLeft w:val="0"/>
              <w:marRight w:val="0"/>
              <w:marTop w:val="0"/>
              <w:marBottom w:val="0"/>
              <w:divBdr>
                <w:top w:val="none" w:sz="0" w:space="0" w:color="auto"/>
                <w:left w:val="none" w:sz="0" w:space="0" w:color="auto"/>
                <w:bottom w:val="none" w:sz="0" w:space="0" w:color="auto"/>
                <w:right w:val="none" w:sz="0" w:space="0" w:color="auto"/>
              </w:divBdr>
            </w:div>
            <w:div w:id="1739401546">
              <w:marLeft w:val="0"/>
              <w:marRight w:val="0"/>
              <w:marTop w:val="0"/>
              <w:marBottom w:val="0"/>
              <w:divBdr>
                <w:top w:val="none" w:sz="0" w:space="0" w:color="auto"/>
                <w:left w:val="none" w:sz="0" w:space="0" w:color="auto"/>
                <w:bottom w:val="none" w:sz="0" w:space="0" w:color="auto"/>
                <w:right w:val="none" w:sz="0" w:space="0" w:color="auto"/>
              </w:divBdr>
            </w:div>
            <w:div w:id="411007296">
              <w:marLeft w:val="0"/>
              <w:marRight w:val="0"/>
              <w:marTop w:val="0"/>
              <w:marBottom w:val="0"/>
              <w:divBdr>
                <w:top w:val="none" w:sz="0" w:space="0" w:color="auto"/>
                <w:left w:val="none" w:sz="0" w:space="0" w:color="auto"/>
                <w:bottom w:val="none" w:sz="0" w:space="0" w:color="auto"/>
                <w:right w:val="none" w:sz="0" w:space="0" w:color="auto"/>
              </w:divBdr>
            </w:div>
            <w:div w:id="972833796">
              <w:marLeft w:val="0"/>
              <w:marRight w:val="0"/>
              <w:marTop w:val="0"/>
              <w:marBottom w:val="0"/>
              <w:divBdr>
                <w:top w:val="none" w:sz="0" w:space="0" w:color="auto"/>
                <w:left w:val="none" w:sz="0" w:space="0" w:color="auto"/>
                <w:bottom w:val="none" w:sz="0" w:space="0" w:color="auto"/>
                <w:right w:val="none" w:sz="0" w:space="0" w:color="auto"/>
              </w:divBdr>
            </w:div>
            <w:div w:id="1993831554">
              <w:marLeft w:val="0"/>
              <w:marRight w:val="0"/>
              <w:marTop w:val="0"/>
              <w:marBottom w:val="0"/>
              <w:divBdr>
                <w:top w:val="none" w:sz="0" w:space="0" w:color="auto"/>
                <w:left w:val="none" w:sz="0" w:space="0" w:color="auto"/>
                <w:bottom w:val="none" w:sz="0" w:space="0" w:color="auto"/>
                <w:right w:val="none" w:sz="0" w:space="0" w:color="auto"/>
              </w:divBdr>
            </w:div>
            <w:div w:id="1173910013">
              <w:marLeft w:val="0"/>
              <w:marRight w:val="0"/>
              <w:marTop w:val="0"/>
              <w:marBottom w:val="0"/>
              <w:divBdr>
                <w:top w:val="none" w:sz="0" w:space="0" w:color="auto"/>
                <w:left w:val="none" w:sz="0" w:space="0" w:color="auto"/>
                <w:bottom w:val="none" w:sz="0" w:space="0" w:color="auto"/>
                <w:right w:val="none" w:sz="0" w:space="0" w:color="auto"/>
              </w:divBdr>
            </w:div>
            <w:div w:id="434208579">
              <w:marLeft w:val="0"/>
              <w:marRight w:val="0"/>
              <w:marTop w:val="0"/>
              <w:marBottom w:val="0"/>
              <w:divBdr>
                <w:top w:val="none" w:sz="0" w:space="0" w:color="auto"/>
                <w:left w:val="none" w:sz="0" w:space="0" w:color="auto"/>
                <w:bottom w:val="none" w:sz="0" w:space="0" w:color="auto"/>
                <w:right w:val="none" w:sz="0" w:space="0" w:color="auto"/>
              </w:divBdr>
            </w:div>
            <w:div w:id="1754550386">
              <w:marLeft w:val="0"/>
              <w:marRight w:val="0"/>
              <w:marTop w:val="0"/>
              <w:marBottom w:val="0"/>
              <w:divBdr>
                <w:top w:val="none" w:sz="0" w:space="0" w:color="auto"/>
                <w:left w:val="none" w:sz="0" w:space="0" w:color="auto"/>
                <w:bottom w:val="none" w:sz="0" w:space="0" w:color="auto"/>
                <w:right w:val="none" w:sz="0" w:space="0" w:color="auto"/>
              </w:divBdr>
            </w:div>
            <w:div w:id="1193689362">
              <w:marLeft w:val="0"/>
              <w:marRight w:val="0"/>
              <w:marTop w:val="0"/>
              <w:marBottom w:val="0"/>
              <w:divBdr>
                <w:top w:val="none" w:sz="0" w:space="0" w:color="auto"/>
                <w:left w:val="none" w:sz="0" w:space="0" w:color="auto"/>
                <w:bottom w:val="none" w:sz="0" w:space="0" w:color="auto"/>
                <w:right w:val="none" w:sz="0" w:space="0" w:color="auto"/>
              </w:divBdr>
            </w:div>
            <w:div w:id="1598755018">
              <w:marLeft w:val="0"/>
              <w:marRight w:val="0"/>
              <w:marTop w:val="0"/>
              <w:marBottom w:val="0"/>
              <w:divBdr>
                <w:top w:val="none" w:sz="0" w:space="0" w:color="auto"/>
                <w:left w:val="none" w:sz="0" w:space="0" w:color="auto"/>
                <w:bottom w:val="none" w:sz="0" w:space="0" w:color="auto"/>
                <w:right w:val="none" w:sz="0" w:space="0" w:color="auto"/>
              </w:divBdr>
            </w:div>
            <w:div w:id="593587049">
              <w:marLeft w:val="0"/>
              <w:marRight w:val="0"/>
              <w:marTop w:val="0"/>
              <w:marBottom w:val="0"/>
              <w:divBdr>
                <w:top w:val="none" w:sz="0" w:space="0" w:color="auto"/>
                <w:left w:val="none" w:sz="0" w:space="0" w:color="auto"/>
                <w:bottom w:val="none" w:sz="0" w:space="0" w:color="auto"/>
                <w:right w:val="none" w:sz="0" w:space="0" w:color="auto"/>
              </w:divBdr>
            </w:div>
            <w:div w:id="1416896666">
              <w:marLeft w:val="0"/>
              <w:marRight w:val="0"/>
              <w:marTop w:val="0"/>
              <w:marBottom w:val="0"/>
              <w:divBdr>
                <w:top w:val="none" w:sz="0" w:space="0" w:color="auto"/>
                <w:left w:val="none" w:sz="0" w:space="0" w:color="auto"/>
                <w:bottom w:val="none" w:sz="0" w:space="0" w:color="auto"/>
                <w:right w:val="none" w:sz="0" w:space="0" w:color="auto"/>
              </w:divBdr>
            </w:div>
            <w:div w:id="1334918361">
              <w:marLeft w:val="0"/>
              <w:marRight w:val="0"/>
              <w:marTop w:val="0"/>
              <w:marBottom w:val="0"/>
              <w:divBdr>
                <w:top w:val="none" w:sz="0" w:space="0" w:color="auto"/>
                <w:left w:val="none" w:sz="0" w:space="0" w:color="auto"/>
                <w:bottom w:val="none" w:sz="0" w:space="0" w:color="auto"/>
                <w:right w:val="none" w:sz="0" w:space="0" w:color="auto"/>
              </w:divBdr>
            </w:div>
            <w:div w:id="2065787619">
              <w:marLeft w:val="0"/>
              <w:marRight w:val="0"/>
              <w:marTop w:val="0"/>
              <w:marBottom w:val="0"/>
              <w:divBdr>
                <w:top w:val="none" w:sz="0" w:space="0" w:color="auto"/>
                <w:left w:val="none" w:sz="0" w:space="0" w:color="auto"/>
                <w:bottom w:val="none" w:sz="0" w:space="0" w:color="auto"/>
                <w:right w:val="none" w:sz="0" w:space="0" w:color="auto"/>
              </w:divBdr>
            </w:div>
            <w:div w:id="1090202488">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2113279413">
              <w:marLeft w:val="0"/>
              <w:marRight w:val="0"/>
              <w:marTop w:val="0"/>
              <w:marBottom w:val="0"/>
              <w:divBdr>
                <w:top w:val="none" w:sz="0" w:space="0" w:color="auto"/>
                <w:left w:val="none" w:sz="0" w:space="0" w:color="auto"/>
                <w:bottom w:val="none" w:sz="0" w:space="0" w:color="auto"/>
                <w:right w:val="none" w:sz="0" w:space="0" w:color="auto"/>
              </w:divBdr>
            </w:div>
            <w:div w:id="1187983405">
              <w:marLeft w:val="0"/>
              <w:marRight w:val="0"/>
              <w:marTop w:val="0"/>
              <w:marBottom w:val="0"/>
              <w:divBdr>
                <w:top w:val="none" w:sz="0" w:space="0" w:color="auto"/>
                <w:left w:val="none" w:sz="0" w:space="0" w:color="auto"/>
                <w:bottom w:val="none" w:sz="0" w:space="0" w:color="auto"/>
                <w:right w:val="none" w:sz="0" w:space="0" w:color="auto"/>
              </w:divBdr>
            </w:div>
            <w:div w:id="1431705140">
              <w:marLeft w:val="0"/>
              <w:marRight w:val="0"/>
              <w:marTop w:val="0"/>
              <w:marBottom w:val="0"/>
              <w:divBdr>
                <w:top w:val="none" w:sz="0" w:space="0" w:color="auto"/>
                <w:left w:val="none" w:sz="0" w:space="0" w:color="auto"/>
                <w:bottom w:val="none" w:sz="0" w:space="0" w:color="auto"/>
                <w:right w:val="none" w:sz="0" w:space="0" w:color="auto"/>
              </w:divBdr>
            </w:div>
            <w:div w:id="1194536854">
              <w:marLeft w:val="0"/>
              <w:marRight w:val="0"/>
              <w:marTop w:val="0"/>
              <w:marBottom w:val="0"/>
              <w:divBdr>
                <w:top w:val="none" w:sz="0" w:space="0" w:color="auto"/>
                <w:left w:val="none" w:sz="0" w:space="0" w:color="auto"/>
                <w:bottom w:val="none" w:sz="0" w:space="0" w:color="auto"/>
                <w:right w:val="none" w:sz="0" w:space="0" w:color="auto"/>
              </w:divBdr>
            </w:div>
            <w:div w:id="886992393">
              <w:marLeft w:val="0"/>
              <w:marRight w:val="0"/>
              <w:marTop w:val="0"/>
              <w:marBottom w:val="0"/>
              <w:divBdr>
                <w:top w:val="none" w:sz="0" w:space="0" w:color="auto"/>
                <w:left w:val="none" w:sz="0" w:space="0" w:color="auto"/>
                <w:bottom w:val="none" w:sz="0" w:space="0" w:color="auto"/>
                <w:right w:val="none" w:sz="0" w:space="0" w:color="auto"/>
              </w:divBdr>
            </w:div>
            <w:div w:id="2068721554">
              <w:marLeft w:val="0"/>
              <w:marRight w:val="0"/>
              <w:marTop w:val="0"/>
              <w:marBottom w:val="0"/>
              <w:divBdr>
                <w:top w:val="none" w:sz="0" w:space="0" w:color="auto"/>
                <w:left w:val="none" w:sz="0" w:space="0" w:color="auto"/>
                <w:bottom w:val="none" w:sz="0" w:space="0" w:color="auto"/>
                <w:right w:val="none" w:sz="0" w:space="0" w:color="auto"/>
              </w:divBdr>
            </w:div>
            <w:div w:id="2138523800">
              <w:marLeft w:val="0"/>
              <w:marRight w:val="0"/>
              <w:marTop w:val="0"/>
              <w:marBottom w:val="0"/>
              <w:divBdr>
                <w:top w:val="none" w:sz="0" w:space="0" w:color="auto"/>
                <w:left w:val="none" w:sz="0" w:space="0" w:color="auto"/>
                <w:bottom w:val="none" w:sz="0" w:space="0" w:color="auto"/>
                <w:right w:val="none" w:sz="0" w:space="0" w:color="auto"/>
              </w:divBdr>
            </w:div>
            <w:div w:id="298148210">
              <w:marLeft w:val="0"/>
              <w:marRight w:val="0"/>
              <w:marTop w:val="0"/>
              <w:marBottom w:val="0"/>
              <w:divBdr>
                <w:top w:val="none" w:sz="0" w:space="0" w:color="auto"/>
                <w:left w:val="none" w:sz="0" w:space="0" w:color="auto"/>
                <w:bottom w:val="none" w:sz="0" w:space="0" w:color="auto"/>
                <w:right w:val="none" w:sz="0" w:space="0" w:color="auto"/>
              </w:divBdr>
            </w:div>
            <w:div w:id="2035837015">
              <w:marLeft w:val="0"/>
              <w:marRight w:val="0"/>
              <w:marTop w:val="0"/>
              <w:marBottom w:val="0"/>
              <w:divBdr>
                <w:top w:val="none" w:sz="0" w:space="0" w:color="auto"/>
                <w:left w:val="none" w:sz="0" w:space="0" w:color="auto"/>
                <w:bottom w:val="none" w:sz="0" w:space="0" w:color="auto"/>
                <w:right w:val="none" w:sz="0" w:space="0" w:color="auto"/>
              </w:divBdr>
            </w:div>
            <w:div w:id="2014064493">
              <w:marLeft w:val="0"/>
              <w:marRight w:val="0"/>
              <w:marTop w:val="0"/>
              <w:marBottom w:val="0"/>
              <w:divBdr>
                <w:top w:val="none" w:sz="0" w:space="0" w:color="auto"/>
                <w:left w:val="none" w:sz="0" w:space="0" w:color="auto"/>
                <w:bottom w:val="none" w:sz="0" w:space="0" w:color="auto"/>
                <w:right w:val="none" w:sz="0" w:space="0" w:color="auto"/>
              </w:divBdr>
            </w:div>
            <w:div w:id="1854877455">
              <w:marLeft w:val="0"/>
              <w:marRight w:val="0"/>
              <w:marTop w:val="0"/>
              <w:marBottom w:val="0"/>
              <w:divBdr>
                <w:top w:val="none" w:sz="0" w:space="0" w:color="auto"/>
                <w:left w:val="none" w:sz="0" w:space="0" w:color="auto"/>
                <w:bottom w:val="none" w:sz="0" w:space="0" w:color="auto"/>
                <w:right w:val="none" w:sz="0" w:space="0" w:color="auto"/>
              </w:divBdr>
            </w:div>
            <w:div w:id="1579248881">
              <w:marLeft w:val="0"/>
              <w:marRight w:val="0"/>
              <w:marTop w:val="0"/>
              <w:marBottom w:val="0"/>
              <w:divBdr>
                <w:top w:val="none" w:sz="0" w:space="0" w:color="auto"/>
                <w:left w:val="none" w:sz="0" w:space="0" w:color="auto"/>
                <w:bottom w:val="none" w:sz="0" w:space="0" w:color="auto"/>
                <w:right w:val="none" w:sz="0" w:space="0" w:color="auto"/>
              </w:divBdr>
            </w:div>
            <w:div w:id="323165410">
              <w:marLeft w:val="0"/>
              <w:marRight w:val="0"/>
              <w:marTop w:val="0"/>
              <w:marBottom w:val="0"/>
              <w:divBdr>
                <w:top w:val="none" w:sz="0" w:space="0" w:color="auto"/>
                <w:left w:val="none" w:sz="0" w:space="0" w:color="auto"/>
                <w:bottom w:val="none" w:sz="0" w:space="0" w:color="auto"/>
                <w:right w:val="none" w:sz="0" w:space="0" w:color="auto"/>
              </w:divBdr>
            </w:div>
            <w:div w:id="162479598">
              <w:marLeft w:val="0"/>
              <w:marRight w:val="0"/>
              <w:marTop w:val="0"/>
              <w:marBottom w:val="0"/>
              <w:divBdr>
                <w:top w:val="none" w:sz="0" w:space="0" w:color="auto"/>
                <w:left w:val="none" w:sz="0" w:space="0" w:color="auto"/>
                <w:bottom w:val="none" w:sz="0" w:space="0" w:color="auto"/>
                <w:right w:val="none" w:sz="0" w:space="0" w:color="auto"/>
              </w:divBdr>
            </w:div>
            <w:div w:id="1888488021">
              <w:marLeft w:val="0"/>
              <w:marRight w:val="0"/>
              <w:marTop w:val="0"/>
              <w:marBottom w:val="0"/>
              <w:divBdr>
                <w:top w:val="none" w:sz="0" w:space="0" w:color="auto"/>
                <w:left w:val="none" w:sz="0" w:space="0" w:color="auto"/>
                <w:bottom w:val="none" w:sz="0" w:space="0" w:color="auto"/>
                <w:right w:val="none" w:sz="0" w:space="0" w:color="auto"/>
              </w:divBdr>
            </w:div>
            <w:div w:id="1503231738">
              <w:marLeft w:val="0"/>
              <w:marRight w:val="0"/>
              <w:marTop w:val="0"/>
              <w:marBottom w:val="0"/>
              <w:divBdr>
                <w:top w:val="none" w:sz="0" w:space="0" w:color="auto"/>
                <w:left w:val="none" w:sz="0" w:space="0" w:color="auto"/>
                <w:bottom w:val="none" w:sz="0" w:space="0" w:color="auto"/>
                <w:right w:val="none" w:sz="0" w:space="0" w:color="auto"/>
              </w:divBdr>
            </w:div>
            <w:div w:id="1748266368">
              <w:marLeft w:val="0"/>
              <w:marRight w:val="0"/>
              <w:marTop w:val="0"/>
              <w:marBottom w:val="0"/>
              <w:divBdr>
                <w:top w:val="none" w:sz="0" w:space="0" w:color="auto"/>
                <w:left w:val="none" w:sz="0" w:space="0" w:color="auto"/>
                <w:bottom w:val="none" w:sz="0" w:space="0" w:color="auto"/>
                <w:right w:val="none" w:sz="0" w:space="0" w:color="auto"/>
              </w:divBdr>
            </w:div>
            <w:div w:id="1889612020">
              <w:marLeft w:val="0"/>
              <w:marRight w:val="0"/>
              <w:marTop w:val="0"/>
              <w:marBottom w:val="0"/>
              <w:divBdr>
                <w:top w:val="none" w:sz="0" w:space="0" w:color="auto"/>
                <w:left w:val="none" w:sz="0" w:space="0" w:color="auto"/>
                <w:bottom w:val="none" w:sz="0" w:space="0" w:color="auto"/>
                <w:right w:val="none" w:sz="0" w:space="0" w:color="auto"/>
              </w:divBdr>
            </w:div>
            <w:div w:id="547181449">
              <w:marLeft w:val="0"/>
              <w:marRight w:val="0"/>
              <w:marTop w:val="0"/>
              <w:marBottom w:val="0"/>
              <w:divBdr>
                <w:top w:val="none" w:sz="0" w:space="0" w:color="auto"/>
                <w:left w:val="none" w:sz="0" w:space="0" w:color="auto"/>
                <w:bottom w:val="none" w:sz="0" w:space="0" w:color="auto"/>
                <w:right w:val="none" w:sz="0" w:space="0" w:color="auto"/>
              </w:divBdr>
            </w:div>
            <w:div w:id="1607620757">
              <w:marLeft w:val="0"/>
              <w:marRight w:val="0"/>
              <w:marTop w:val="0"/>
              <w:marBottom w:val="0"/>
              <w:divBdr>
                <w:top w:val="none" w:sz="0" w:space="0" w:color="auto"/>
                <w:left w:val="none" w:sz="0" w:space="0" w:color="auto"/>
                <w:bottom w:val="none" w:sz="0" w:space="0" w:color="auto"/>
                <w:right w:val="none" w:sz="0" w:space="0" w:color="auto"/>
              </w:divBdr>
            </w:div>
            <w:div w:id="1780560533">
              <w:marLeft w:val="0"/>
              <w:marRight w:val="0"/>
              <w:marTop w:val="0"/>
              <w:marBottom w:val="0"/>
              <w:divBdr>
                <w:top w:val="none" w:sz="0" w:space="0" w:color="auto"/>
                <w:left w:val="none" w:sz="0" w:space="0" w:color="auto"/>
                <w:bottom w:val="none" w:sz="0" w:space="0" w:color="auto"/>
                <w:right w:val="none" w:sz="0" w:space="0" w:color="auto"/>
              </w:divBdr>
            </w:div>
            <w:div w:id="349915050">
              <w:marLeft w:val="0"/>
              <w:marRight w:val="0"/>
              <w:marTop w:val="0"/>
              <w:marBottom w:val="0"/>
              <w:divBdr>
                <w:top w:val="none" w:sz="0" w:space="0" w:color="auto"/>
                <w:left w:val="none" w:sz="0" w:space="0" w:color="auto"/>
                <w:bottom w:val="none" w:sz="0" w:space="0" w:color="auto"/>
                <w:right w:val="none" w:sz="0" w:space="0" w:color="auto"/>
              </w:divBdr>
            </w:div>
            <w:div w:id="1608925716">
              <w:marLeft w:val="0"/>
              <w:marRight w:val="0"/>
              <w:marTop w:val="0"/>
              <w:marBottom w:val="0"/>
              <w:divBdr>
                <w:top w:val="none" w:sz="0" w:space="0" w:color="auto"/>
                <w:left w:val="none" w:sz="0" w:space="0" w:color="auto"/>
                <w:bottom w:val="none" w:sz="0" w:space="0" w:color="auto"/>
                <w:right w:val="none" w:sz="0" w:space="0" w:color="auto"/>
              </w:divBdr>
            </w:div>
            <w:div w:id="607349072">
              <w:marLeft w:val="0"/>
              <w:marRight w:val="0"/>
              <w:marTop w:val="0"/>
              <w:marBottom w:val="0"/>
              <w:divBdr>
                <w:top w:val="none" w:sz="0" w:space="0" w:color="auto"/>
                <w:left w:val="none" w:sz="0" w:space="0" w:color="auto"/>
                <w:bottom w:val="none" w:sz="0" w:space="0" w:color="auto"/>
                <w:right w:val="none" w:sz="0" w:space="0" w:color="auto"/>
              </w:divBdr>
            </w:div>
            <w:div w:id="1017583306">
              <w:marLeft w:val="0"/>
              <w:marRight w:val="0"/>
              <w:marTop w:val="0"/>
              <w:marBottom w:val="0"/>
              <w:divBdr>
                <w:top w:val="none" w:sz="0" w:space="0" w:color="auto"/>
                <w:left w:val="none" w:sz="0" w:space="0" w:color="auto"/>
                <w:bottom w:val="none" w:sz="0" w:space="0" w:color="auto"/>
                <w:right w:val="none" w:sz="0" w:space="0" w:color="auto"/>
              </w:divBdr>
            </w:div>
            <w:div w:id="1219127065">
              <w:marLeft w:val="0"/>
              <w:marRight w:val="0"/>
              <w:marTop w:val="0"/>
              <w:marBottom w:val="0"/>
              <w:divBdr>
                <w:top w:val="none" w:sz="0" w:space="0" w:color="auto"/>
                <w:left w:val="none" w:sz="0" w:space="0" w:color="auto"/>
                <w:bottom w:val="none" w:sz="0" w:space="0" w:color="auto"/>
                <w:right w:val="none" w:sz="0" w:space="0" w:color="auto"/>
              </w:divBdr>
            </w:div>
            <w:div w:id="1437873016">
              <w:marLeft w:val="0"/>
              <w:marRight w:val="0"/>
              <w:marTop w:val="0"/>
              <w:marBottom w:val="0"/>
              <w:divBdr>
                <w:top w:val="none" w:sz="0" w:space="0" w:color="auto"/>
                <w:left w:val="none" w:sz="0" w:space="0" w:color="auto"/>
                <w:bottom w:val="none" w:sz="0" w:space="0" w:color="auto"/>
                <w:right w:val="none" w:sz="0" w:space="0" w:color="auto"/>
              </w:divBdr>
            </w:div>
            <w:div w:id="272203727">
              <w:marLeft w:val="0"/>
              <w:marRight w:val="0"/>
              <w:marTop w:val="0"/>
              <w:marBottom w:val="0"/>
              <w:divBdr>
                <w:top w:val="none" w:sz="0" w:space="0" w:color="auto"/>
                <w:left w:val="none" w:sz="0" w:space="0" w:color="auto"/>
                <w:bottom w:val="none" w:sz="0" w:space="0" w:color="auto"/>
                <w:right w:val="none" w:sz="0" w:space="0" w:color="auto"/>
              </w:divBdr>
            </w:div>
            <w:div w:id="1727097081">
              <w:marLeft w:val="0"/>
              <w:marRight w:val="0"/>
              <w:marTop w:val="0"/>
              <w:marBottom w:val="0"/>
              <w:divBdr>
                <w:top w:val="none" w:sz="0" w:space="0" w:color="auto"/>
                <w:left w:val="none" w:sz="0" w:space="0" w:color="auto"/>
                <w:bottom w:val="none" w:sz="0" w:space="0" w:color="auto"/>
                <w:right w:val="none" w:sz="0" w:space="0" w:color="auto"/>
              </w:divBdr>
            </w:div>
            <w:div w:id="1280838643">
              <w:marLeft w:val="0"/>
              <w:marRight w:val="0"/>
              <w:marTop w:val="0"/>
              <w:marBottom w:val="0"/>
              <w:divBdr>
                <w:top w:val="none" w:sz="0" w:space="0" w:color="auto"/>
                <w:left w:val="none" w:sz="0" w:space="0" w:color="auto"/>
                <w:bottom w:val="none" w:sz="0" w:space="0" w:color="auto"/>
                <w:right w:val="none" w:sz="0" w:space="0" w:color="auto"/>
              </w:divBdr>
            </w:div>
            <w:div w:id="1704019825">
              <w:marLeft w:val="0"/>
              <w:marRight w:val="0"/>
              <w:marTop w:val="0"/>
              <w:marBottom w:val="0"/>
              <w:divBdr>
                <w:top w:val="none" w:sz="0" w:space="0" w:color="auto"/>
                <w:left w:val="none" w:sz="0" w:space="0" w:color="auto"/>
                <w:bottom w:val="none" w:sz="0" w:space="0" w:color="auto"/>
                <w:right w:val="none" w:sz="0" w:space="0" w:color="auto"/>
              </w:divBdr>
            </w:div>
            <w:div w:id="1292175880">
              <w:marLeft w:val="0"/>
              <w:marRight w:val="0"/>
              <w:marTop w:val="0"/>
              <w:marBottom w:val="0"/>
              <w:divBdr>
                <w:top w:val="none" w:sz="0" w:space="0" w:color="auto"/>
                <w:left w:val="none" w:sz="0" w:space="0" w:color="auto"/>
                <w:bottom w:val="none" w:sz="0" w:space="0" w:color="auto"/>
                <w:right w:val="none" w:sz="0" w:space="0" w:color="auto"/>
              </w:divBdr>
            </w:div>
            <w:div w:id="1804493961">
              <w:marLeft w:val="0"/>
              <w:marRight w:val="0"/>
              <w:marTop w:val="0"/>
              <w:marBottom w:val="0"/>
              <w:divBdr>
                <w:top w:val="none" w:sz="0" w:space="0" w:color="auto"/>
                <w:left w:val="none" w:sz="0" w:space="0" w:color="auto"/>
                <w:bottom w:val="none" w:sz="0" w:space="0" w:color="auto"/>
                <w:right w:val="none" w:sz="0" w:space="0" w:color="auto"/>
              </w:divBdr>
            </w:div>
            <w:div w:id="241380809">
              <w:marLeft w:val="0"/>
              <w:marRight w:val="0"/>
              <w:marTop w:val="0"/>
              <w:marBottom w:val="0"/>
              <w:divBdr>
                <w:top w:val="none" w:sz="0" w:space="0" w:color="auto"/>
                <w:left w:val="none" w:sz="0" w:space="0" w:color="auto"/>
                <w:bottom w:val="none" w:sz="0" w:space="0" w:color="auto"/>
                <w:right w:val="none" w:sz="0" w:space="0" w:color="auto"/>
              </w:divBdr>
            </w:div>
            <w:div w:id="280577146">
              <w:marLeft w:val="0"/>
              <w:marRight w:val="0"/>
              <w:marTop w:val="0"/>
              <w:marBottom w:val="0"/>
              <w:divBdr>
                <w:top w:val="none" w:sz="0" w:space="0" w:color="auto"/>
                <w:left w:val="none" w:sz="0" w:space="0" w:color="auto"/>
                <w:bottom w:val="none" w:sz="0" w:space="0" w:color="auto"/>
                <w:right w:val="none" w:sz="0" w:space="0" w:color="auto"/>
              </w:divBdr>
            </w:div>
            <w:div w:id="544292859">
              <w:marLeft w:val="0"/>
              <w:marRight w:val="0"/>
              <w:marTop w:val="0"/>
              <w:marBottom w:val="0"/>
              <w:divBdr>
                <w:top w:val="none" w:sz="0" w:space="0" w:color="auto"/>
                <w:left w:val="none" w:sz="0" w:space="0" w:color="auto"/>
                <w:bottom w:val="none" w:sz="0" w:space="0" w:color="auto"/>
                <w:right w:val="none" w:sz="0" w:space="0" w:color="auto"/>
              </w:divBdr>
            </w:div>
            <w:div w:id="693309197">
              <w:marLeft w:val="0"/>
              <w:marRight w:val="0"/>
              <w:marTop w:val="0"/>
              <w:marBottom w:val="0"/>
              <w:divBdr>
                <w:top w:val="none" w:sz="0" w:space="0" w:color="auto"/>
                <w:left w:val="none" w:sz="0" w:space="0" w:color="auto"/>
                <w:bottom w:val="none" w:sz="0" w:space="0" w:color="auto"/>
                <w:right w:val="none" w:sz="0" w:space="0" w:color="auto"/>
              </w:divBdr>
            </w:div>
            <w:div w:id="2038044400">
              <w:marLeft w:val="0"/>
              <w:marRight w:val="0"/>
              <w:marTop w:val="0"/>
              <w:marBottom w:val="0"/>
              <w:divBdr>
                <w:top w:val="none" w:sz="0" w:space="0" w:color="auto"/>
                <w:left w:val="none" w:sz="0" w:space="0" w:color="auto"/>
                <w:bottom w:val="none" w:sz="0" w:space="0" w:color="auto"/>
                <w:right w:val="none" w:sz="0" w:space="0" w:color="auto"/>
              </w:divBdr>
            </w:div>
            <w:div w:id="244850783">
              <w:marLeft w:val="0"/>
              <w:marRight w:val="0"/>
              <w:marTop w:val="0"/>
              <w:marBottom w:val="0"/>
              <w:divBdr>
                <w:top w:val="none" w:sz="0" w:space="0" w:color="auto"/>
                <w:left w:val="none" w:sz="0" w:space="0" w:color="auto"/>
                <w:bottom w:val="none" w:sz="0" w:space="0" w:color="auto"/>
                <w:right w:val="none" w:sz="0" w:space="0" w:color="auto"/>
              </w:divBdr>
            </w:div>
            <w:div w:id="1975408709">
              <w:marLeft w:val="0"/>
              <w:marRight w:val="0"/>
              <w:marTop w:val="0"/>
              <w:marBottom w:val="0"/>
              <w:divBdr>
                <w:top w:val="none" w:sz="0" w:space="0" w:color="auto"/>
                <w:left w:val="none" w:sz="0" w:space="0" w:color="auto"/>
                <w:bottom w:val="none" w:sz="0" w:space="0" w:color="auto"/>
                <w:right w:val="none" w:sz="0" w:space="0" w:color="auto"/>
              </w:divBdr>
            </w:div>
            <w:div w:id="1879050857">
              <w:marLeft w:val="0"/>
              <w:marRight w:val="0"/>
              <w:marTop w:val="0"/>
              <w:marBottom w:val="0"/>
              <w:divBdr>
                <w:top w:val="none" w:sz="0" w:space="0" w:color="auto"/>
                <w:left w:val="none" w:sz="0" w:space="0" w:color="auto"/>
                <w:bottom w:val="none" w:sz="0" w:space="0" w:color="auto"/>
                <w:right w:val="none" w:sz="0" w:space="0" w:color="auto"/>
              </w:divBdr>
            </w:div>
            <w:div w:id="1655722657">
              <w:marLeft w:val="0"/>
              <w:marRight w:val="0"/>
              <w:marTop w:val="0"/>
              <w:marBottom w:val="0"/>
              <w:divBdr>
                <w:top w:val="none" w:sz="0" w:space="0" w:color="auto"/>
                <w:left w:val="none" w:sz="0" w:space="0" w:color="auto"/>
                <w:bottom w:val="none" w:sz="0" w:space="0" w:color="auto"/>
                <w:right w:val="none" w:sz="0" w:space="0" w:color="auto"/>
              </w:divBdr>
            </w:div>
            <w:div w:id="430513018">
              <w:marLeft w:val="0"/>
              <w:marRight w:val="0"/>
              <w:marTop w:val="0"/>
              <w:marBottom w:val="0"/>
              <w:divBdr>
                <w:top w:val="none" w:sz="0" w:space="0" w:color="auto"/>
                <w:left w:val="none" w:sz="0" w:space="0" w:color="auto"/>
                <w:bottom w:val="none" w:sz="0" w:space="0" w:color="auto"/>
                <w:right w:val="none" w:sz="0" w:space="0" w:color="auto"/>
              </w:divBdr>
            </w:div>
            <w:div w:id="960766344">
              <w:marLeft w:val="0"/>
              <w:marRight w:val="0"/>
              <w:marTop w:val="0"/>
              <w:marBottom w:val="0"/>
              <w:divBdr>
                <w:top w:val="none" w:sz="0" w:space="0" w:color="auto"/>
                <w:left w:val="none" w:sz="0" w:space="0" w:color="auto"/>
                <w:bottom w:val="none" w:sz="0" w:space="0" w:color="auto"/>
                <w:right w:val="none" w:sz="0" w:space="0" w:color="auto"/>
              </w:divBdr>
            </w:div>
            <w:div w:id="1880900475">
              <w:marLeft w:val="0"/>
              <w:marRight w:val="0"/>
              <w:marTop w:val="0"/>
              <w:marBottom w:val="0"/>
              <w:divBdr>
                <w:top w:val="none" w:sz="0" w:space="0" w:color="auto"/>
                <w:left w:val="none" w:sz="0" w:space="0" w:color="auto"/>
                <w:bottom w:val="none" w:sz="0" w:space="0" w:color="auto"/>
                <w:right w:val="none" w:sz="0" w:space="0" w:color="auto"/>
              </w:divBdr>
            </w:div>
            <w:div w:id="1950236078">
              <w:marLeft w:val="0"/>
              <w:marRight w:val="0"/>
              <w:marTop w:val="0"/>
              <w:marBottom w:val="0"/>
              <w:divBdr>
                <w:top w:val="none" w:sz="0" w:space="0" w:color="auto"/>
                <w:left w:val="none" w:sz="0" w:space="0" w:color="auto"/>
                <w:bottom w:val="none" w:sz="0" w:space="0" w:color="auto"/>
                <w:right w:val="none" w:sz="0" w:space="0" w:color="auto"/>
              </w:divBdr>
            </w:div>
            <w:div w:id="1559170763">
              <w:marLeft w:val="0"/>
              <w:marRight w:val="0"/>
              <w:marTop w:val="0"/>
              <w:marBottom w:val="0"/>
              <w:divBdr>
                <w:top w:val="none" w:sz="0" w:space="0" w:color="auto"/>
                <w:left w:val="none" w:sz="0" w:space="0" w:color="auto"/>
                <w:bottom w:val="none" w:sz="0" w:space="0" w:color="auto"/>
                <w:right w:val="none" w:sz="0" w:space="0" w:color="auto"/>
              </w:divBdr>
            </w:div>
            <w:div w:id="481117728">
              <w:marLeft w:val="0"/>
              <w:marRight w:val="0"/>
              <w:marTop w:val="0"/>
              <w:marBottom w:val="0"/>
              <w:divBdr>
                <w:top w:val="none" w:sz="0" w:space="0" w:color="auto"/>
                <w:left w:val="none" w:sz="0" w:space="0" w:color="auto"/>
                <w:bottom w:val="none" w:sz="0" w:space="0" w:color="auto"/>
                <w:right w:val="none" w:sz="0" w:space="0" w:color="auto"/>
              </w:divBdr>
            </w:div>
            <w:div w:id="1451900227">
              <w:marLeft w:val="0"/>
              <w:marRight w:val="0"/>
              <w:marTop w:val="0"/>
              <w:marBottom w:val="0"/>
              <w:divBdr>
                <w:top w:val="none" w:sz="0" w:space="0" w:color="auto"/>
                <w:left w:val="none" w:sz="0" w:space="0" w:color="auto"/>
                <w:bottom w:val="none" w:sz="0" w:space="0" w:color="auto"/>
                <w:right w:val="none" w:sz="0" w:space="0" w:color="auto"/>
              </w:divBdr>
            </w:div>
            <w:div w:id="1559707801">
              <w:marLeft w:val="0"/>
              <w:marRight w:val="0"/>
              <w:marTop w:val="0"/>
              <w:marBottom w:val="0"/>
              <w:divBdr>
                <w:top w:val="none" w:sz="0" w:space="0" w:color="auto"/>
                <w:left w:val="none" w:sz="0" w:space="0" w:color="auto"/>
                <w:bottom w:val="none" w:sz="0" w:space="0" w:color="auto"/>
                <w:right w:val="none" w:sz="0" w:space="0" w:color="auto"/>
              </w:divBdr>
            </w:div>
            <w:div w:id="1059669138">
              <w:marLeft w:val="0"/>
              <w:marRight w:val="0"/>
              <w:marTop w:val="0"/>
              <w:marBottom w:val="0"/>
              <w:divBdr>
                <w:top w:val="none" w:sz="0" w:space="0" w:color="auto"/>
                <w:left w:val="none" w:sz="0" w:space="0" w:color="auto"/>
                <w:bottom w:val="none" w:sz="0" w:space="0" w:color="auto"/>
                <w:right w:val="none" w:sz="0" w:space="0" w:color="auto"/>
              </w:divBdr>
            </w:div>
            <w:div w:id="574316396">
              <w:marLeft w:val="0"/>
              <w:marRight w:val="0"/>
              <w:marTop w:val="0"/>
              <w:marBottom w:val="0"/>
              <w:divBdr>
                <w:top w:val="none" w:sz="0" w:space="0" w:color="auto"/>
                <w:left w:val="none" w:sz="0" w:space="0" w:color="auto"/>
                <w:bottom w:val="none" w:sz="0" w:space="0" w:color="auto"/>
                <w:right w:val="none" w:sz="0" w:space="0" w:color="auto"/>
              </w:divBdr>
            </w:div>
            <w:div w:id="1516840656">
              <w:marLeft w:val="0"/>
              <w:marRight w:val="0"/>
              <w:marTop w:val="0"/>
              <w:marBottom w:val="0"/>
              <w:divBdr>
                <w:top w:val="none" w:sz="0" w:space="0" w:color="auto"/>
                <w:left w:val="none" w:sz="0" w:space="0" w:color="auto"/>
                <w:bottom w:val="none" w:sz="0" w:space="0" w:color="auto"/>
                <w:right w:val="none" w:sz="0" w:space="0" w:color="auto"/>
              </w:divBdr>
            </w:div>
            <w:div w:id="2130390227">
              <w:marLeft w:val="0"/>
              <w:marRight w:val="0"/>
              <w:marTop w:val="0"/>
              <w:marBottom w:val="0"/>
              <w:divBdr>
                <w:top w:val="none" w:sz="0" w:space="0" w:color="auto"/>
                <w:left w:val="none" w:sz="0" w:space="0" w:color="auto"/>
                <w:bottom w:val="none" w:sz="0" w:space="0" w:color="auto"/>
                <w:right w:val="none" w:sz="0" w:space="0" w:color="auto"/>
              </w:divBdr>
            </w:div>
            <w:div w:id="1112553341">
              <w:marLeft w:val="0"/>
              <w:marRight w:val="0"/>
              <w:marTop w:val="0"/>
              <w:marBottom w:val="0"/>
              <w:divBdr>
                <w:top w:val="none" w:sz="0" w:space="0" w:color="auto"/>
                <w:left w:val="none" w:sz="0" w:space="0" w:color="auto"/>
                <w:bottom w:val="none" w:sz="0" w:space="0" w:color="auto"/>
                <w:right w:val="none" w:sz="0" w:space="0" w:color="auto"/>
              </w:divBdr>
            </w:div>
            <w:div w:id="1635909895">
              <w:marLeft w:val="0"/>
              <w:marRight w:val="0"/>
              <w:marTop w:val="0"/>
              <w:marBottom w:val="0"/>
              <w:divBdr>
                <w:top w:val="none" w:sz="0" w:space="0" w:color="auto"/>
                <w:left w:val="none" w:sz="0" w:space="0" w:color="auto"/>
                <w:bottom w:val="none" w:sz="0" w:space="0" w:color="auto"/>
                <w:right w:val="none" w:sz="0" w:space="0" w:color="auto"/>
              </w:divBdr>
            </w:div>
            <w:div w:id="22901357">
              <w:marLeft w:val="0"/>
              <w:marRight w:val="0"/>
              <w:marTop w:val="0"/>
              <w:marBottom w:val="0"/>
              <w:divBdr>
                <w:top w:val="none" w:sz="0" w:space="0" w:color="auto"/>
                <w:left w:val="none" w:sz="0" w:space="0" w:color="auto"/>
                <w:bottom w:val="none" w:sz="0" w:space="0" w:color="auto"/>
                <w:right w:val="none" w:sz="0" w:space="0" w:color="auto"/>
              </w:divBdr>
            </w:div>
            <w:div w:id="1542983578">
              <w:marLeft w:val="0"/>
              <w:marRight w:val="0"/>
              <w:marTop w:val="0"/>
              <w:marBottom w:val="0"/>
              <w:divBdr>
                <w:top w:val="none" w:sz="0" w:space="0" w:color="auto"/>
                <w:left w:val="none" w:sz="0" w:space="0" w:color="auto"/>
                <w:bottom w:val="none" w:sz="0" w:space="0" w:color="auto"/>
                <w:right w:val="none" w:sz="0" w:space="0" w:color="auto"/>
              </w:divBdr>
            </w:div>
            <w:div w:id="585922327">
              <w:marLeft w:val="0"/>
              <w:marRight w:val="0"/>
              <w:marTop w:val="0"/>
              <w:marBottom w:val="0"/>
              <w:divBdr>
                <w:top w:val="none" w:sz="0" w:space="0" w:color="auto"/>
                <w:left w:val="none" w:sz="0" w:space="0" w:color="auto"/>
                <w:bottom w:val="none" w:sz="0" w:space="0" w:color="auto"/>
                <w:right w:val="none" w:sz="0" w:space="0" w:color="auto"/>
              </w:divBdr>
            </w:div>
            <w:div w:id="1403677200">
              <w:marLeft w:val="0"/>
              <w:marRight w:val="0"/>
              <w:marTop w:val="0"/>
              <w:marBottom w:val="0"/>
              <w:divBdr>
                <w:top w:val="none" w:sz="0" w:space="0" w:color="auto"/>
                <w:left w:val="none" w:sz="0" w:space="0" w:color="auto"/>
                <w:bottom w:val="none" w:sz="0" w:space="0" w:color="auto"/>
                <w:right w:val="none" w:sz="0" w:space="0" w:color="auto"/>
              </w:divBdr>
            </w:div>
            <w:div w:id="266158127">
              <w:marLeft w:val="0"/>
              <w:marRight w:val="0"/>
              <w:marTop w:val="0"/>
              <w:marBottom w:val="0"/>
              <w:divBdr>
                <w:top w:val="none" w:sz="0" w:space="0" w:color="auto"/>
                <w:left w:val="none" w:sz="0" w:space="0" w:color="auto"/>
                <w:bottom w:val="none" w:sz="0" w:space="0" w:color="auto"/>
                <w:right w:val="none" w:sz="0" w:space="0" w:color="auto"/>
              </w:divBdr>
            </w:div>
            <w:div w:id="1862933231">
              <w:marLeft w:val="0"/>
              <w:marRight w:val="0"/>
              <w:marTop w:val="0"/>
              <w:marBottom w:val="0"/>
              <w:divBdr>
                <w:top w:val="none" w:sz="0" w:space="0" w:color="auto"/>
                <w:left w:val="none" w:sz="0" w:space="0" w:color="auto"/>
                <w:bottom w:val="none" w:sz="0" w:space="0" w:color="auto"/>
                <w:right w:val="none" w:sz="0" w:space="0" w:color="auto"/>
              </w:divBdr>
            </w:div>
            <w:div w:id="1079903437">
              <w:marLeft w:val="0"/>
              <w:marRight w:val="0"/>
              <w:marTop w:val="0"/>
              <w:marBottom w:val="0"/>
              <w:divBdr>
                <w:top w:val="none" w:sz="0" w:space="0" w:color="auto"/>
                <w:left w:val="none" w:sz="0" w:space="0" w:color="auto"/>
                <w:bottom w:val="none" w:sz="0" w:space="0" w:color="auto"/>
                <w:right w:val="none" w:sz="0" w:space="0" w:color="auto"/>
              </w:divBdr>
            </w:div>
            <w:div w:id="1135298202">
              <w:marLeft w:val="0"/>
              <w:marRight w:val="0"/>
              <w:marTop w:val="0"/>
              <w:marBottom w:val="0"/>
              <w:divBdr>
                <w:top w:val="none" w:sz="0" w:space="0" w:color="auto"/>
                <w:left w:val="none" w:sz="0" w:space="0" w:color="auto"/>
                <w:bottom w:val="none" w:sz="0" w:space="0" w:color="auto"/>
                <w:right w:val="none" w:sz="0" w:space="0" w:color="auto"/>
              </w:divBdr>
            </w:div>
            <w:div w:id="204218303">
              <w:marLeft w:val="0"/>
              <w:marRight w:val="0"/>
              <w:marTop w:val="0"/>
              <w:marBottom w:val="0"/>
              <w:divBdr>
                <w:top w:val="none" w:sz="0" w:space="0" w:color="auto"/>
                <w:left w:val="none" w:sz="0" w:space="0" w:color="auto"/>
                <w:bottom w:val="none" w:sz="0" w:space="0" w:color="auto"/>
                <w:right w:val="none" w:sz="0" w:space="0" w:color="auto"/>
              </w:divBdr>
            </w:div>
            <w:div w:id="100418692">
              <w:marLeft w:val="0"/>
              <w:marRight w:val="0"/>
              <w:marTop w:val="0"/>
              <w:marBottom w:val="0"/>
              <w:divBdr>
                <w:top w:val="none" w:sz="0" w:space="0" w:color="auto"/>
                <w:left w:val="none" w:sz="0" w:space="0" w:color="auto"/>
                <w:bottom w:val="none" w:sz="0" w:space="0" w:color="auto"/>
                <w:right w:val="none" w:sz="0" w:space="0" w:color="auto"/>
              </w:divBdr>
            </w:div>
            <w:div w:id="671644918">
              <w:marLeft w:val="0"/>
              <w:marRight w:val="0"/>
              <w:marTop w:val="0"/>
              <w:marBottom w:val="0"/>
              <w:divBdr>
                <w:top w:val="none" w:sz="0" w:space="0" w:color="auto"/>
                <w:left w:val="none" w:sz="0" w:space="0" w:color="auto"/>
                <w:bottom w:val="none" w:sz="0" w:space="0" w:color="auto"/>
                <w:right w:val="none" w:sz="0" w:space="0" w:color="auto"/>
              </w:divBdr>
            </w:div>
            <w:div w:id="231431340">
              <w:marLeft w:val="0"/>
              <w:marRight w:val="0"/>
              <w:marTop w:val="0"/>
              <w:marBottom w:val="0"/>
              <w:divBdr>
                <w:top w:val="none" w:sz="0" w:space="0" w:color="auto"/>
                <w:left w:val="none" w:sz="0" w:space="0" w:color="auto"/>
                <w:bottom w:val="none" w:sz="0" w:space="0" w:color="auto"/>
                <w:right w:val="none" w:sz="0" w:space="0" w:color="auto"/>
              </w:divBdr>
            </w:div>
            <w:div w:id="1735349277">
              <w:marLeft w:val="0"/>
              <w:marRight w:val="0"/>
              <w:marTop w:val="0"/>
              <w:marBottom w:val="0"/>
              <w:divBdr>
                <w:top w:val="none" w:sz="0" w:space="0" w:color="auto"/>
                <w:left w:val="none" w:sz="0" w:space="0" w:color="auto"/>
                <w:bottom w:val="none" w:sz="0" w:space="0" w:color="auto"/>
                <w:right w:val="none" w:sz="0" w:space="0" w:color="auto"/>
              </w:divBdr>
            </w:div>
            <w:div w:id="2116362293">
              <w:marLeft w:val="0"/>
              <w:marRight w:val="0"/>
              <w:marTop w:val="0"/>
              <w:marBottom w:val="0"/>
              <w:divBdr>
                <w:top w:val="none" w:sz="0" w:space="0" w:color="auto"/>
                <w:left w:val="none" w:sz="0" w:space="0" w:color="auto"/>
                <w:bottom w:val="none" w:sz="0" w:space="0" w:color="auto"/>
                <w:right w:val="none" w:sz="0" w:space="0" w:color="auto"/>
              </w:divBdr>
            </w:div>
            <w:div w:id="720789424">
              <w:marLeft w:val="0"/>
              <w:marRight w:val="0"/>
              <w:marTop w:val="0"/>
              <w:marBottom w:val="0"/>
              <w:divBdr>
                <w:top w:val="none" w:sz="0" w:space="0" w:color="auto"/>
                <w:left w:val="none" w:sz="0" w:space="0" w:color="auto"/>
                <w:bottom w:val="none" w:sz="0" w:space="0" w:color="auto"/>
                <w:right w:val="none" w:sz="0" w:space="0" w:color="auto"/>
              </w:divBdr>
            </w:div>
            <w:div w:id="2067609272">
              <w:marLeft w:val="0"/>
              <w:marRight w:val="0"/>
              <w:marTop w:val="0"/>
              <w:marBottom w:val="0"/>
              <w:divBdr>
                <w:top w:val="none" w:sz="0" w:space="0" w:color="auto"/>
                <w:left w:val="none" w:sz="0" w:space="0" w:color="auto"/>
                <w:bottom w:val="none" w:sz="0" w:space="0" w:color="auto"/>
                <w:right w:val="none" w:sz="0" w:space="0" w:color="auto"/>
              </w:divBdr>
            </w:div>
            <w:div w:id="920219193">
              <w:marLeft w:val="0"/>
              <w:marRight w:val="0"/>
              <w:marTop w:val="0"/>
              <w:marBottom w:val="0"/>
              <w:divBdr>
                <w:top w:val="none" w:sz="0" w:space="0" w:color="auto"/>
                <w:left w:val="none" w:sz="0" w:space="0" w:color="auto"/>
                <w:bottom w:val="none" w:sz="0" w:space="0" w:color="auto"/>
                <w:right w:val="none" w:sz="0" w:space="0" w:color="auto"/>
              </w:divBdr>
            </w:div>
            <w:div w:id="852300046">
              <w:marLeft w:val="0"/>
              <w:marRight w:val="0"/>
              <w:marTop w:val="0"/>
              <w:marBottom w:val="0"/>
              <w:divBdr>
                <w:top w:val="none" w:sz="0" w:space="0" w:color="auto"/>
                <w:left w:val="none" w:sz="0" w:space="0" w:color="auto"/>
                <w:bottom w:val="none" w:sz="0" w:space="0" w:color="auto"/>
                <w:right w:val="none" w:sz="0" w:space="0" w:color="auto"/>
              </w:divBdr>
            </w:div>
            <w:div w:id="1203640759">
              <w:marLeft w:val="0"/>
              <w:marRight w:val="0"/>
              <w:marTop w:val="0"/>
              <w:marBottom w:val="0"/>
              <w:divBdr>
                <w:top w:val="none" w:sz="0" w:space="0" w:color="auto"/>
                <w:left w:val="none" w:sz="0" w:space="0" w:color="auto"/>
                <w:bottom w:val="none" w:sz="0" w:space="0" w:color="auto"/>
                <w:right w:val="none" w:sz="0" w:space="0" w:color="auto"/>
              </w:divBdr>
            </w:div>
            <w:div w:id="507714171">
              <w:marLeft w:val="0"/>
              <w:marRight w:val="0"/>
              <w:marTop w:val="0"/>
              <w:marBottom w:val="0"/>
              <w:divBdr>
                <w:top w:val="none" w:sz="0" w:space="0" w:color="auto"/>
                <w:left w:val="none" w:sz="0" w:space="0" w:color="auto"/>
                <w:bottom w:val="none" w:sz="0" w:space="0" w:color="auto"/>
                <w:right w:val="none" w:sz="0" w:space="0" w:color="auto"/>
              </w:divBdr>
            </w:div>
            <w:div w:id="1717465402">
              <w:marLeft w:val="0"/>
              <w:marRight w:val="0"/>
              <w:marTop w:val="0"/>
              <w:marBottom w:val="0"/>
              <w:divBdr>
                <w:top w:val="none" w:sz="0" w:space="0" w:color="auto"/>
                <w:left w:val="none" w:sz="0" w:space="0" w:color="auto"/>
                <w:bottom w:val="none" w:sz="0" w:space="0" w:color="auto"/>
                <w:right w:val="none" w:sz="0" w:space="0" w:color="auto"/>
              </w:divBdr>
            </w:div>
            <w:div w:id="1772816464">
              <w:marLeft w:val="0"/>
              <w:marRight w:val="0"/>
              <w:marTop w:val="0"/>
              <w:marBottom w:val="0"/>
              <w:divBdr>
                <w:top w:val="none" w:sz="0" w:space="0" w:color="auto"/>
                <w:left w:val="none" w:sz="0" w:space="0" w:color="auto"/>
                <w:bottom w:val="none" w:sz="0" w:space="0" w:color="auto"/>
                <w:right w:val="none" w:sz="0" w:space="0" w:color="auto"/>
              </w:divBdr>
            </w:div>
            <w:div w:id="1580675401">
              <w:marLeft w:val="0"/>
              <w:marRight w:val="0"/>
              <w:marTop w:val="0"/>
              <w:marBottom w:val="0"/>
              <w:divBdr>
                <w:top w:val="none" w:sz="0" w:space="0" w:color="auto"/>
                <w:left w:val="none" w:sz="0" w:space="0" w:color="auto"/>
                <w:bottom w:val="none" w:sz="0" w:space="0" w:color="auto"/>
                <w:right w:val="none" w:sz="0" w:space="0" w:color="auto"/>
              </w:divBdr>
            </w:div>
            <w:div w:id="1269855235">
              <w:marLeft w:val="0"/>
              <w:marRight w:val="0"/>
              <w:marTop w:val="0"/>
              <w:marBottom w:val="0"/>
              <w:divBdr>
                <w:top w:val="none" w:sz="0" w:space="0" w:color="auto"/>
                <w:left w:val="none" w:sz="0" w:space="0" w:color="auto"/>
                <w:bottom w:val="none" w:sz="0" w:space="0" w:color="auto"/>
                <w:right w:val="none" w:sz="0" w:space="0" w:color="auto"/>
              </w:divBdr>
            </w:div>
            <w:div w:id="976228604">
              <w:marLeft w:val="0"/>
              <w:marRight w:val="0"/>
              <w:marTop w:val="0"/>
              <w:marBottom w:val="0"/>
              <w:divBdr>
                <w:top w:val="none" w:sz="0" w:space="0" w:color="auto"/>
                <w:left w:val="none" w:sz="0" w:space="0" w:color="auto"/>
                <w:bottom w:val="none" w:sz="0" w:space="0" w:color="auto"/>
                <w:right w:val="none" w:sz="0" w:space="0" w:color="auto"/>
              </w:divBdr>
            </w:div>
            <w:div w:id="406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5610">
      <w:bodyDiv w:val="1"/>
      <w:marLeft w:val="0"/>
      <w:marRight w:val="0"/>
      <w:marTop w:val="0"/>
      <w:marBottom w:val="0"/>
      <w:divBdr>
        <w:top w:val="none" w:sz="0" w:space="0" w:color="auto"/>
        <w:left w:val="none" w:sz="0" w:space="0" w:color="auto"/>
        <w:bottom w:val="none" w:sz="0" w:space="0" w:color="auto"/>
        <w:right w:val="none" w:sz="0" w:space="0" w:color="auto"/>
      </w:divBdr>
    </w:div>
    <w:div w:id="1256673640">
      <w:bodyDiv w:val="1"/>
      <w:marLeft w:val="0"/>
      <w:marRight w:val="0"/>
      <w:marTop w:val="0"/>
      <w:marBottom w:val="0"/>
      <w:divBdr>
        <w:top w:val="none" w:sz="0" w:space="0" w:color="auto"/>
        <w:left w:val="none" w:sz="0" w:space="0" w:color="auto"/>
        <w:bottom w:val="none" w:sz="0" w:space="0" w:color="auto"/>
        <w:right w:val="none" w:sz="0" w:space="0" w:color="auto"/>
      </w:divBdr>
    </w:div>
    <w:div w:id="1295796586">
      <w:bodyDiv w:val="1"/>
      <w:marLeft w:val="0"/>
      <w:marRight w:val="0"/>
      <w:marTop w:val="0"/>
      <w:marBottom w:val="0"/>
      <w:divBdr>
        <w:top w:val="none" w:sz="0" w:space="0" w:color="auto"/>
        <w:left w:val="none" w:sz="0" w:space="0" w:color="auto"/>
        <w:bottom w:val="none" w:sz="0" w:space="0" w:color="auto"/>
        <w:right w:val="none" w:sz="0" w:space="0" w:color="auto"/>
      </w:divBdr>
      <w:divsChild>
        <w:div w:id="911811775">
          <w:marLeft w:val="0"/>
          <w:marRight w:val="0"/>
          <w:marTop w:val="0"/>
          <w:marBottom w:val="0"/>
          <w:divBdr>
            <w:top w:val="none" w:sz="0" w:space="0" w:color="auto"/>
            <w:left w:val="none" w:sz="0" w:space="0" w:color="auto"/>
            <w:bottom w:val="none" w:sz="0" w:space="0" w:color="auto"/>
            <w:right w:val="none" w:sz="0" w:space="0" w:color="auto"/>
          </w:divBdr>
          <w:divsChild>
            <w:div w:id="2081367622">
              <w:marLeft w:val="0"/>
              <w:marRight w:val="0"/>
              <w:marTop w:val="0"/>
              <w:marBottom w:val="0"/>
              <w:divBdr>
                <w:top w:val="none" w:sz="0" w:space="0" w:color="auto"/>
                <w:left w:val="none" w:sz="0" w:space="0" w:color="auto"/>
                <w:bottom w:val="none" w:sz="0" w:space="0" w:color="auto"/>
                <w:right w:val="none" w:sz="0" w:space="0" w:color="auto"/>
              </w:divBdr>
            </w:div>
            <w:div w:id="1715034901">
              <w:marLeft w:val="0"/>
              <w:marRight w:val="0"/>
              <w:marTop w:val="0"/>
              <w:marBottom w:val="0"/>
              <w:divBdr>
                <w:top w:val="none" w:sz="0" w:space="0" w:color="auto"/>
                <w:left w:val="none" w:sz="0" w:space="0" w:color="auto"/>
                <w:bottom w:val="none" w:sz="0" w:space="0" w:color="auto"/>
                <w:right w:val="none" w:sz="0" w:space="0" w:color="auto"/>
              </w:divBdr>
            </w:div>
            <w:div w:id="1503593692">
              <w:marLeft w:val="0"/>
              <w:marRight w:val="0"/>
              <w:marTop w:val="0"/>
              <w:marBottom w:val="0"/>
              <w:divBdr>
                <w:top w:val="none" w:sz="0" w:space="0" w:color="auto"/>
                <w:left w:val="none" w:sz="0" w:space="0" w:color="auto"/>
                <w:bottom w:val="none" w:sz="0" w:space="0" w:color="auto"/>
                <w:right w:val="none" w:sz="0" w:space="0" w:color="auto"/>
              </w:divBdr>
            </w:div>
            <w:div w:id="1799955086">
              <w:marLeft w:val="0"/>
              <w:marRight w:val="0"/>
              <w:marTop w:val="0"/>
              <w:marBottom w:val="0"/>
              <w:divBdr>
                <w:top w:val="none" w:sz="0" w:space="0" w:color="auto"/>
                <w:left w:val="none" w:sz="0" w:space="0" w:color="auto"/>
                <w:bottom w:val="none" w:sz="0" w:space="0" w:color="auto"/>
                <w:right w:val="none" w:sz="0" w:space="0" w:color="auto"/>
              </w:divBdr>
            </w:div>
            <w:div w:id="984360903">
              <w:marLeft w:val="0"/>
              <w:marRight w:val="0"/>
              <w:marTop w:val="0"/>
              <w:marBottom w:val="0"/>
              <w:divBdr>
                <w:top w:val="none" w:sz="0" w:space="0" w:color="auto"/>
                <w:left w:val="none" w:sz="0" w:space="0" w:color="auto"/>
                <w:bottom w:val="none" w:sz="0" w:space="0" w:color="auto"/>
                <w:right w:val="none" w:sz="0" w:space="0" w:color="auto"/>
              </w:divBdr>
            </w:div>
            <w:div w:id="368604377">
              <w:marLeft w:val="0"/>
              <w:marRight w:val="0"/>
              <w:marTop w:val="0"/>
              <w:marBottom w:val="0"/>
              <w:divBdr>
                <w:top w:val="none" w:sz="0" w:space="0" w:color="auto"/>
                <w:left w:val="none" w:sz="0" w:space="0" w:color="auto"/>
                <w:bottom w:val="none" w:sz="0" w:space="0" w:color="auto"/>
                <w:right w:val="none" w:sz="0" w:space="0" w:color="auto"/>
              </w:divBdr>
            </w:div>
            <w:div w:id="1529172988">
              <w:marLeft w:val="0"/>
              <w:marRight w:val="0"/>
              <w:marTop w:val="0"/>
              <w:marBottom w:val="0"/>
              <w:divBdr>
                <w:top w:val="none" w:sz="0" w:space="0" w:color="auto"/>
                <w:left w:val="none" w:sz="0" w:space="0" w:color="auto"/>
                <w:bottom w:val="none" w:sz="0" w:space="0" w:color="auto"/>
                <w:right w:val="none" w:sz="0" w:space="0" w:color="auto"/>
              </w:divBdr>
            </w:div>
            <w:div w:id="54814343">
              <w:marLeft w:val="0"/>
              <w:marRight w:val="0"/>
              <w:marTop w:val="0"/>
              <w:marBottom w:val="0"/>
              <w:divBdr>
                <w:top w:val="none" w:sz="0" w:space="0" w:color="auto"/>
                <w:left w:val="none" w:sz="0" w:space="0" w:color="auto"/>
                <w:bottom w:val="none" w:sz="0" w:space="0" w:color="auto"/>
                <w:right w:val="none" w:sz="0" w:space="0" w:color="auto"/>
              </w:divBdr>
            </w:div>
            <w:div w:id="1671062106">
              <w:marLeft w:val="0"/>
              <w:marRight w:val="0"/>
              <w:marTop w:val="0"/>
              <w:marBottom w:val="0"/>
              <w:divBdr>
                <w:top w:val="none" w:sz="0" w:space="0" w:color="auto"/>
                <w:left w:val="none" w:sz="0" w:space="0" w:color="auto"/>
                <w:bottom w:val="none" w:sz="0" w:space="0" w:color="auto"/>
                <w:right w:val="none" w:sz="0" w:space="0" w:color="auto"/>
              </w:divBdr>
            </w:div>
            <w:div w:id="1051885476">
              <w:marLeft w:val="0"/>
              <w:marRight w:val="0"/>
              <w:marTop w:val="0"/>
              <w:marBottom w:val="0"/>
              <w:divBdr>
                <w:top w:val="none" w:sz="0" w:space="0" w:color="auto"/>
                <w:left w:val="none" w:sz="0" w:space="0" w:color="auto"/>
                <w:bottom w:val="none" w:sz="0" w:space="0" w:color="auto"/>
                <w:right w:val="none" w:sz="0" w:space="0" w:color="auto"/>
              </w:divBdr>
            </w:div>
            <w:div w:id="1654022296">
              <w:marLeft w:val="0"/>
              <w:marRight w:val="0"/>
              <w:marTop w:val="0"/>
              <w:marBottom w:val="0"/>
              <w:divBdr>
                <w:top w:val="none" w:sz="0" w:space="0" w:color="auto"/>
                <w:left w:val="none" w:sz="0" w:space="0" w:color="auto"/>
                <w:bottom w:val="none" w:sz="0" w:space="0" w:color="auto"/>
                <w:right w:val="none" w:sz="0" w:space="0" w:color="auto"/>
              </w:divBdr>
            </w:div>
            <w:div w:id="1343891993">
              <w:marLeft w:val="0"/>
              <w:marRight w:val="0"/>
              <w:marTop w:val="0"/>
              <w:marBottom w:val="0"/>
              <w:divBdr>
                <w:top w:val="none" w:sz="0" w:space="0" w:color="auto"/>
                <w:left w:val="none" w:sz="0" w:space="0" w:color="auto"/>
                <w:bottom w:val="none" w:sz="0" w:space="0" w:color="auto"/>
                <w:right w:val="none" w:sz="0" w:space="0" w:color="auto"/>
              </w:divBdr>
            </w:div>
            <w:div w:id="45105617">
              <w:marLeft w:val="0"/>
              <w:marRight w:val="0"/>
              <w:marTop w:val="0"/>
              <w:marBottom w:val="0"/>
              <w:divBdr>
                <w:top w:val="none" w:sz="0" w:space="0" w:color="auto"/>
                <w:left w:val="none" w:sz="0" w:space="0" w:color="auto"/>
                <w:bottom w:val="none" w:sz="0" w:space="0" w:color="auto"/>
                <w:right w:val="none" w:sz="0" w:space="0" w:color="auto"/>
              </w:divBdr>
            </w:div>
            <w:div w:id="2021470428">
              <w:marLeft w:val="0"/>
              <w:marRight w:val="0"/>
              <w:marTop w:val="0"/>
              <w:marBottom w:val="0"/>
              <w:divBdr>
                <w:top w:val="none" w:sz="0" w:space="0" w:color="auto"/>
                <w:left w:val="none" w:sz="0" w:space="0" w:color="auto"/>
                <w:bottom w:val="none" w:sz="0" w:space="0" w:color="auto"/>
                <w:right w:val="none" w:sz="0" w:space="0" w:color="auto"/>
              </w:divBdr>
            </w:div>
            <w:div w:id="128017820">
              <w:marLeft w:val="0"/>
              <w:marRight w:val="0"/>
              <w:marTop w:val="0"/>
              <w:marBottom w:val="0"/>
              <w:divBdr>
                <w:top w:val="none" w:sz="0" w:space="0" w:color="auto"/>
                <w:left w:val="none" w:sz="0" w:space="0" w:color="auto"/>
                <w:bottom w:val="none" w:sz="0" w:space="0" w:color="auto"/>
                <w:right w:val="none" w:sz="0" w:space="0" w:color="auto"/>
              </w:divBdr>
            </w:div>
            <w:div w:id="639965591">
              <w:marLeft w:val="0"/>
              <w:marRight w:val="0"/>
              <w:marTop w:val="0"/>
              <w:marBottom w:val="0"/>
              <w:divBdr>
                <w:top w:val="none" w:sz="0" w:space="0" w:color="auto"/>
                <w:left w:val="none" w:sz="0" w:space="0" w:color="auto"/>
                <w:bottom w:val="none" w:sz="0" w:space="0" w:color="auto"/>
                <w:right w:val="none" w:sz="0" w:space="0" w:color="auto"/>
              </w:divBdr>
            </w:div>
            <w:div w:id="887566082">
              <w:marLeft w:val="0"/>
              <w:marRight w:val="0"/>
              <w:marTop w:val="0"/>
              <w:marBottom w:val="0"/>
              <w:divBdr>
                <w:top w:val="none" w:sz="0" w:space="0" w:color="auto"/>
                <w:left w:val="none" w:sz="0" w:space="0" w:color="auto"/>
                <w:bottom w:val="none" w:sz="0" w:space="0" w:color="auto"/>
                <w:right w:val="none" w:sz="0" w:space="0" w:color="auto"/>
              </w:divBdr>
            </w:div>
            <w:div w:id="2035182795">
              <w:marLeft w:val="0"/>
              <w:marRight w:val="0"/>
              <w:marTop w:val="0"/>
              <w:marBottom w:val="0"/>
              <w:divBdr>
                <w:top w:val="none" w:sz="0" w:space="0" w:color="auto"/>
                <w:left w:val="none" w:sz="0" w:space="0" w:color="auto"/>
                <w:bottom w:val="none" w:sz="0" w:space="0" w:color="auto"/>
                <w:right w:val="none" w:sz="0" w:space="0" w:color="auto"/>
              </w:divBdr>
            </w:div>
            <w:div w:id="1484352160">
              <w:marLeft w:val="0"/>
              <w:marRight w:val="0"/>
              <w:marTop w:val="0"/>
              <w:marBottom w:val="0"/>
              <w:divBdr>
                <w:top w:val="none" w:sz="0" w:space="0" w:color="auto"/>
                <w:left w:val="none" w:sz="0" w:space="0" w:color="auto"/>
                <w:bottom w:val="none" w:sz="0" w:space="0" w:color="auto"/>
                <w:right w:val="none" w:sz="0" w:space="0" w:color="auto"/>
              </w:divBdr>
            </w:div>
            <w:div w:id="808939114">
              <w:marLeft w:val="0"/>
              <w:marRight w:val="0"/>
              <w:marTop w:val="0"/>
              <w:marBottom w:val="0"/>
              <w:divBdr>
                <w:top w:val="none" w:sz="0" w:space="0" w:color="auto"/>
                <w:left w:val="none" w:sz="0" w:space="0" w:color="auto"/>
                <w:bottom w:val="none" w:sz="0" w:space="0" w:color="auto"/>
                <w:right w:val="none" w:sz="0" w:space="0" w:color="auto"/>
              </w:divBdr>
            </w:div>
            <w:div w:id="65419041">
              <w:marLeft w:val="0"/>
              <w:marRight w:val="0"/>
              <w:marTop w:val="0"/>
              <w:marBottom w:val="0"/>
              <w:divBdr>
                <w:top w:val="none" w:sz="0" w:space="0" w:color="auto"/>
                <w:left w:val="none" w:sz="0" w:space="0" w:color="auto"/>
                <w:bottom w:val="none" w:sz="0" w:space="0" w:color="auto"/>
                <w:right w:val="none" w:sz="0" w:space="0" w:color="auto"/>
              </w:divBdr>
            </w:div>
            <w:div w:id="161311922">
              <w:marLeft w:val="0"/>
              <w:marRight w:val="0"/>
              <w:marTop w:val="0"/>
              <w:marBottom w:val="0"/>
              <w:divBdr>
                <w:top w:val="none" w:sz="0" w:space="0" w:color="auto"/>
                <w:left w:val="none" w:sz="0" w:space="0" w:color="auto"/>
                <w:bottom w:val="none" w:sz="0" w:space="0" w:color="auto"/>
                <w:right w:val="none" w:sz="0" w:space="0" w:color="auto"/>
              </w:divBdr>
            </w:div>
            <w:div w:id="325717965">
              <w:marLeft w:val="0"/>
              <w:marRight w:val="0"/>
              <w:marTop w:val="0"/>
              <w:marBottom w:val="0"/>
              <w:divBdr>
                <w:top w:val="none" w:sz="0" w:space="0" w:color="auto"/>
                <w:left w:val="none" w:sz="0" w:space="0" w:color="auto"/>
                <w:bottom w:val="none" w:sz="0" w:space="0" w:color="auto"/>
                <w:right w:val="none" w:sz="0" w:space="0" w:color="auto"/>
              </w:divBdr>
            </w:div>
            <w:div w:id="711612143">
              <w:marLeft w:val="0"/>
              <w:marRight w:val="0"/>
              <w:marTop w:val="0"/>
              <w:marBottom w:val="0"/>
              <w:divBdr>
                <w:top w:val="none" w:sz="0" w:space="0" w:color="auto"/>
                <w:left w:val="none" w:sz="0" w:space="0" w:color="auto"/>
                <w:bottom w:val="none" w:sz="0" w:space="0" w:color="auto"/>
                <w:right w:val="none" w:sz="0" w:space="0" w:color="auto"/>
              </w:divBdr>
            </w:div>
            <w:div w:id="669406326">
              <w:marLeft w:val="0"/>
              <w:marRight w:val="0"/>
              <w:marTop w:val="0"/>
              <w:marBottom w:val="0"/>
              <w:divBdr>
                <w:top w:val="none" w:sz="0" w:space="0" w:color="auto"/>
                <w:left w:val="none" w:sz="0" w:space="0" w:color="auto"/>
                <w:bottom w:val="none" w:sz="0" w:space="0" w:color="auto"/>
                <w:right w:val="none" w:sz="0" w:space="0" w:color="auto"/>
              </w:divBdr>
            </w:div>
            <w:div w:id="1187019367">
              <w:marLeft w:val="0"/>
              <w:marRight w:val="0"/>
              <w:marTop w:val="0"/>
              <w:marBottom w:val="0"/>
              <w:divBdr>
                <w:top w:val="none" w:sz="0" w:space="0" w:color="auto"/>
                <w:left w:val="none" w:sz="0" w:space="0" w:color="auto"/>
                <w:bottom w:val="none" w:sz="0" w:space="0" w:color="auto"/>
                <w:right w:val="none" w:sz="0" w:space="0" w:color="auto"/>
              </w:divBdr>
            </w:div>
            <w:div w:id="1858688416">
              <w:marLeft w:val="0"/>
              <w:marRight w:val="0"/>
              <w:marTop w:val="0"/>
              <w:marBottom w:val="0"/>
              <w:divBdr>
                <w:top w:val="none" w:sz="0" w:space="0" w:color="auto"/>
                <w:left w:val="none" w:sz="0" w:space="0" w:color="auto"/>
                <w:bottom w:val="none" w:sz="0" w:space="0" w:color="auto"/>
                <w:right w:val="none" w:sz="0" w:space="0" w:color="auto"/>
              </w:divBdr>
            </w:div>
            <w:div w:id="2050952292">
              <w:marLeft w:val="0"/>
              <w:marRight w:val="0"/>
              <w:marTop w:val="0"/>
              <w:marBottom w:val="0"/>
              <w:divBdr>
                <w:top w:val="none" w:sz="0" w:space="0" w:color="auto"/>
                <w:left w:val="none" w:sz="0" w:space="0" w:color="auto"/>
                <w:bottom w:val="none" w:sz="0" w:space="0" w:color="auto"/>
                <w:right w:val="none" w:sz="0" w:space="0" w:color="auto"/>
              </w:divBdr>
            </w:div>
            <w:div w:id="1958681950">
              <w:marLeft w:val="0"/>
              <w:marRight w:val="0"/>
              <w:marTop w:val="0"/>
              <w:marBottom w:val="0"/>
              <w:divBdr>
                <w:top w:val="none" w:sz="0" w:space="0" w:color="auto"/>
                <w:left w:val="none" w:sz="0" w:space="0" w:color="auto"/>
                <w:bottom w:val="none" w:sz="0" w:space="0" w:color="auto"/>
                <w:right w:val="none" w:sz="0" w:space="0" w:color="auto"/>
              </w:divBdr>
            </w:div>
            <w:div w:id="1094320534">
              <w:marLeft w:val="0"/>
              <w:marRight w:val="0"/>
              <w:marTop w:val="0"/>
              <w:marBottom w:val="0"/>
              <w:divBdr>
                <w:top w:val="none" w:sz="0" w:space="0" w:color="auto"/>
                <w:left w:val="none" w:sz="0" w:space="0" w:color="auto"/>
                <w:bottom w:val="none" w:sz="0" w:space="0" w:color="auto"/>
                <w:right w:val="none" w:sz="0" w:space="0" w:color="auto"/>
              </w:divBdr>
            </w:div>
            <w:div w:id="1565528673">
              <w:marLeft w:val="0"/>
              <w:marRight w:val="0"/>
              <w:marTop w:val="0"/>
              <w:marBottom w:val="0"/>
              <w:divBdr>
                <w:top w:val="none" w:sz="0" w:space="0" w:color="auto"/>
                <w:left w:val="none" w:sz="0" w:space="0" w:color="auto"/>
                <w:bottom w:val="none" w:sz="0" w:space="0" w:color="auto"/>
                <w:right w:val="none" w:sz="0" w:space="0" w:color="auto"/>
              </w:divBdr>
            </w:div>
            <w:div w:id="732121536">
              <w:marLeft w:val="0"/>
              <w:marRight w:val="0"/>
              <w:marTop w:val="0"/>
              <w:marBottom w:val="0"/>
              <w:divBdr>
                <w:top w:val="none" w:sz="0" w:space="0" w:color="auto"/>
                <w:left w:val="none" w:sz="0" w:space="0" w:color="auto"/>
                <w:bottom w:val="none" w:sz="0" w:space="0" w:color="auto"/>
                <w:right w:val="none" w:sz="0" w:space="0" w:color="auto"/>
              </w:divBdr>
            </w:div>
            <w:div w:id="1957057396">
              <w:marLeft w:val="0"/>
              <w:marRight w:val="0"/>
              <w:marTop w:val="0"/>
              <w:marBottom w:val="0"/>
              <w:divBdr>
                <w:top w:val="none" w:sz="0" w:space="0" w:color="auto"/>
                <w:left w:val="none" w:sz="0" w:space="0" w:color="auto"/>
                <w:bottom w:val="none" w:sz="0" w:space="0" w:color="auto"/>
                <w:right w:val="none" w:sz="0" w:space="0" w:color="auto"/>
              </w:divBdr>
            </w:div>
            <w:div w:id="533689581">
              <w:marLeft w:val="0"/>
              <w:marRight w:val="0"/>
              <w:marTop w:val="0"/>
              <w:marBottom w:val="0"/>
              <w:divBdr>
                <w:top w:val="none" w:sz="0" w:space="0" w:color="auto"/>
                <w:left w:val="none" w:sz="0" w:space="0" w:color="auto"/>
                <w:bottom w:val="none" w:sz="0" w:space="0" w:color="auto"/>
                <w:right w:val="none" w:sz="0" w:space="0" w:color="auto"/>
              </w:divBdr>
            </w:div>
            <w:div w:id="1213031701">
              <w:marLeft w:val="0"/>
              <w:marRight w:val="0"/>
              <w:marTop w:val="0"/>
              <w:marBottom w:val="0"/>
              <w:divBdr>
                <w:top w:val="none" w:sz="0" w:space="0" w:color="auto"/>
                <w:left w:val="none" w:sz="0" w:space="0" w:color="auto"/>
                <w:bottom w:val="none" w:sz="0" w:space="0" w:color="auto"/>
                <w:right w:val="none" w:sz="0" w:space="0" w:color="auto"/>
              </w:divBdr>
            </w:div>
            <w:div w:id="44762671">
              <w:marLeft w:val="0"/>
              <w:marRight w:val="0"/>
              <w:marTop w:val="0"/>
              <w:marBottom w:val="0"/>
              <w:divBdr>
                <w:top w:val="none" w:sz="0" w:space="0" w:color="auto"/>
                <w:left w:val="none" w:sz="0" w:space="0" w:color="auto"/>
                <w:bottom w:val="none" w:sz="0" w:space="0" w:color="auto"/>
                <w:right w:val="none" w:sz="0" w:space="0" w:color="auto"/>
              </w:divBdr>
            </w:div>
            <w:div w:id="844325436">
              <w:marLeft w:val="0"/>
              <w:marRight w:val="0"/>
              <w:marTop w:val="0"/>
              <w:marBottom w:val="0"/>
              <w:divBdr>
                <w:top w:val="none" w:sz="0" w:space="0" w:color="auto"/>
                <w:left w:val="none" w:sz="0" w:space="0" w:color="auto"/>
                <w:bottom w:val="none" w:sz="0" w:space="0" w:color="auto"/>
                <w:right w:val="none" w:sz="0" w:space="0" w:color="auto"/>
              </w:divBdr>
            </w:div>
            <w:div w:id="910429753">
              <w:marLeft w:val="0"/>
              <w:marRight w:val="0"/>
              <w:marTop w:val="0"/>
              <w:marBottom w:val="0"/>
              <w:divBdr>
                <w:top w:val="none" w:sz="0" w:space="0" w:color="auto"/>
                <w:left w:val="none" w:sz="0" w:space="0" w:color="auto"/>
                <w:bottom w:val="none" w:sz="0" w:space="0" w:color="auto"/>
                <w:right w:val="none" w:sz="0" w:space="0" w:color="auto"/>
              </w:divBdr>
            </w:div>
            <w:div w:id="946959636">
              <w:marLeft w:val="0"/>
              <w:marRight w:val="0"/>
              <w:marTop w:val="0"/>
              <w:marBottom w:val="0"/>
              <w:divBdr>
                <w:top w:val="none" w:sz="0" w:space="0" w:color="auto"/>
                <w:left w:val="none" w:sz="0" w:space="0" w:color="auto"/>
                <w:bottom w:val="none" w:sz="0" w:space="0" w:color="auto"/>
                <w:right w:val="none" w:sz="0" w:space="0" w:color="auto"/>
              </w:divBdr>
            </w:div>
            <w:div w:id="1024013256">
              <w:marLeft w:val="0"/>
              <w:marRight w:val="0"/>
              <w:marTop w:val="0"/>
              <w:marBottom w:val="0"/>
              <w:divBdr>
                <w:top w:val="none" w:sz="0" w:space="0" w:color="auto"/>
                <w:left w:val="none" w:sz="0" w:space="0" w:color="auto"/>
                <w:bottom w:val="none" w:sz="0" w:space="0" w:color="auto"/>
                <w:right w:val="none" w:sz="0" w:space="0" w:color="auto"/>
              </w:divBdr>
            </w:div>
            <w:div w:id="648244582">
              <w:marLeft w:val="0"/>
              <w:marRight w:val="0"/>
              <w:marTop w:val="0"/>
              <w:marBottom w:val="0"/>
              <w:divBdr>
                <w:top w:val="none" w:sz="0" w:space="0" w:color="auto"/>
                <w:left w:val="none" w:sz="0" w:space="0" w:color="auto"/>
                <w:bottom w:val="none" w:sz="0" w:space="0" w:color="auto"/>
                <w:right w:val="none" w:sz="0" w:space="0" w:color="auto"/>
              </w:divBdr>
            </w:div>
            <w:div w:id="2103640218">
              <w:marLeft w:val="0"/>
              <w:marRight w:val="0"/>
              <w:marTop w:val="0"/>
              <w:marBottom w:val="0"/>
              <w:divBdr>
                <w:top w:val="none" w:sz="0" w:space="0" w:color="auto"/>
                <w:left w:val="none" w:sz="0" w:space="0" w:color="auto"/>
                <w:bottom w:val="none" w:sz="0" w:space="0" w:color="auto"/>
                <w:right w:val="none" w:sz="0" w:space="0" w:color="auto"/>
              </w:divBdr>
            </w:div>
            <w:div w:id="775711800">
              <w:marLeft w:val="0"/>
              <w:marRight w:val="0"/>
              <w:marTop w:val="0"/>
              <w:marBottom w:val="0"/>
              <w:divBdr>
                <w:top w:val="none" w:sz="0" w:space="0" w:color="auto"/>
                <w:left w:val="none" w:sz="0" w:space="0" w:color="auto"/>
                <w:bottom w:val="none" w:sz="0" w:space="0" w:color="auto"/>
                <w:right w:val="none" w:sz="0" w:space="0" w:color="auto"/>
              </w:divBdr>
            </w:div>
            <w:div w:id="906722401">
              <w:marLeft w:val="0"/>
              <w:marRight w:val="0"/>
              <w:marTop w:val="0"/>
              <w:marBottom w:val="0"/>
              <w:divBdr>
                <w:top w:val="none" w:sz="0" w:space="0" w:color="auto"/>
                <w:left w:val="none" w:sz="0" w:space="0" w:color="auto"/>
                <w:bottom w:val="none" w:sz="0" w:space="0" w:color="auto"/>
                <w:right w:val="none" w:sz="0" w:space="0" w:color="auto"/>
              </w:divBdr>
            </w:div>
            <w:div w:id="1434130537">
              <w:marLeft w:val="0"/>
              <w:marRight w:val="0"/>
              <w:marTop w:val="0"/>
              <w:marBottom w:val="0"/>
              <w:divBdr>
                <w:top w:val="none" w:sz="0" w:space="0" w:color="auto"/>
                <w:left w:val="none" w:sz="0" w:space="0" w:color="auto"/>
                <w:bottom w:val="none" w:sz="0" w:space="0" w:color="auto"/>
                <w:right w:val="none" w:sz="0" w:space="0" w:color="auto"/>
              </w:divBdr>
            </w:div>
            <w:div w:id="82146284">
              <w:marLeft w:val="0"/>
              <w:marRight w:val="0"/>
              <w:marTop w:val="0"/>
              <w:marBottom w:val="0"/>
              <w:divBdr>
                <w:top w:val="none" w:sz="0" w:space="0" w:color="auto"/>
                <w:left w:val="none" w:sz="0" w:space="0" w:color="auto"/>
                <w:bottom w:val="none" w:sz="0" w:space="0" w:color="auto"/>
                <w:right w:val="none" w:sz="0" w:space="0" w:color="auto"/>
              </w:divBdr>
            </w:div>
            <w:div w:id="1264530528">
              <w:marLeft w:val="0"/>
              <w:marRight w:val="0"/>
              <w:marTop w:val="0"/>
              <w:marBottom w:val="0"/>
              <w:divBdr>
                <w:top w:val="none" w:sz="0" w:space="0" w:color="auto"/>
                <w:left w:val="none" w:sz="0" w:space="0" w:color="auto"/>
                <w:bottom w:val="none" w:sz="0" w:space="0" w:color="auto"/>
                <w:right w:val="none" w:sz="0" w:space="0" w:color="auto"/>
              </w:divBdr>
            </w:div>
            <w:div w:id="1542785710">
              <w:marLeft w:val="0"/>
              <w:marRight w:val="0"/>
              <w:marTop w:val="0"/>
              <w:marBottom w:val="0"/>
              <w:divBdr>
                <w:top w:val="none" w:sz="0" w:space="0" w:color="auto"/>
                <w:left w:val="none" w:sz="0" w:space="0" w:color="auto"/>
                <w:bottom w:val="none" w:sz="0" w:space="0" w:color="auto"/>
                <w:right w:val="none" w:sz="0" w:space="0" w:color="auto"/>
              </w:divBdr>
            </w:div>
            <w:div w:id="1144465366">
              <w:marLeft w:val="0"/>
              <w:marRight w:val="0"/>
              <w:marTop w:val="0"/>
              <w:marBottom w:val="0"/>
              <w:divBdr>
                <w:top w:val="none" w:sz="0" w:space="0" w:color="auto"/>
                <w:left w:val="none" w:sz="0" w:space="0" w:color="auto"/>
                <w:bottom w:val="none" w:sz="0" w:space="0" w:color="auto"/>
                <w:right w:val="none" w:sz="0" w:space="0" w:color="auto"/>
              </w:divBdr>
            </w:div>
            <w:div w:id="1312977473">
              <w:marLeft w:val="0"/>
              <w:marRight w:val="0"/>
              <w:marTop w:val="0"/>
              <w:marBottom w:val="0"/>
              <w:divBdr>
                <w:top w:val="none" w:sz="0" w:space="0" w:color="auto"/>
                <w:left w:val="none" w:sz="0" w:space="0" w:color="auto"/>
                <w:bottom w:val="none" w:sz="0" w:space="0" w:color="auto"/>
                <w:right w:val="none" w:sz="0" w:space="0" w:color="auto"/>
              </w:divBdr>
            </w:div>
            <w:div w:id="1490052044">
              <w:marLeft w:val="0"/>
              <w:marRight w:val="0"/>
              <w:marTop w:val="0"/>
              <w:marBottom w:val="0"/>
              <w:divBdr>
                <w:top w:val="none" w:sz="0" w:space="0" w:color="auto"/>
                <w:left w:val="none" w:sz="0" w:space="0" w:color="auto"/>
                <w:bottom w:val="none" w:sz="0" w:space="0" w:color="auto"/>
                <w:right w:val="none" w:sz="0" w:space="0" w:color="auto"/>
              </w:divBdr>
            </w:div>
            <w:div w:id="877861577">
              <w:marLeft w:val="0"/>
              <w:marRight w:val="0"/>
              <w:marTop w:val="0"/>
              <w:marBottom w:val="0"/>
              <w:divBdr>
                <w:top w:val="none" w:sz="0" w:space="0" w:color="auto"/>
                <w:left w:val="none" w:sz="0" w:space="0" w:color="auto"/>
                <w:bottom w:val="none" w:sz="0" w:space="0" w:color="auto"/>
                <w:right w:val="none" w:sz="0" w:space="0" w:color="auto"/>
              </w:divBdr>
            </w:div>
            <w:div w:id="809135083">
              <w:marLeft w:val="0"/>
              <w:marRight w:val="0"/>
              <w:marTop w:val="0"/>
              <w:marBottom w:val="0"/>
              <w:divBdr>
                <w:top w:val="none" w:sz="0" w:space="0" w:color="auto"/>
                <w:left w:val="none" w:sz="0" w:space="0" w:color="auto"/>
                <w:bottom w:val="none" w:sz="0" w:space="0" w:color="auto"/>
                <w:right w:val="none" w:sz="0" w:space="0" w:color="auto"/>
              </w:divBdr>
            </w:div>
            <w:div w:id="1072659503">
              <w:marLeft w:val="0"/>
              <w:marRight w:val="0"/>
              <w:marTop w:val="0"/>
              <w:marBottom w:val="0"/>
              <w:divBdr>
                <w:top w:val="none" w:sz="0" w:space="0" w:color="auto"/>
                <w:left w:val="none" w:sz="0" w:space="0" w:color="auto"/>
                <w:bottom w:val="none" w:sz="0" w:space="0" w:color="auto"/>
                <w:right w:val="none" w:sz="0" w:space="0" w:color="auto"/>
              </w:divBdr>
            </w:div>
            <w:div w:id="1244678591">
              <w:marLeft w:val="0"/>
              <w:marRight w:val="0"/>
              <w:marTop w:val="0"/>
              <w:marBottom w:val="0"/>
              <w:divBdr>
                <w:top w:val="none" w:sz="0" w:space="0" w:color="auto"/>
                <w:left w:val="none" w:sz="0" w:space="0" w:color="auto"/>
                <w:bottom w:val="none" w:sz="0" w:space="0" w:color="auto"/>
                <w:right w:val="none" w:sz="0" w:space="0" w:color="auto"/>
              </w:divBdr>
            </w:div>
            <w:div w:id="987636852">
              <w:marLeft w:val="0"/>
              <w:marRight w:val="0"/>
              <w:marTop w:val="0"/>
              <w:marBottom w:val="0"/>
              <w:divBdr>
                <w:top w:val="none" w:sz="0" w:space="0" w:color="auto"/>
                <w:left w:val="none" w:sz="0" w:space="0" w:color="auto"/>
                <w:bottom w:val="none" w:sz="0" w:space="0" w:color="auto"/>
                <w:right w:val="none" w:sz="0" w:space="0" w:color="auto"/>
              </w:divBdr>
            </w:div>
            <w:div w:id="204098356">
              <w:marLeft w:val="0"/>
              <w:marRight w:val="0"/>
              <w:marTop w:val="0"/>
              <w:marBottom w:val="0"/>
              <w:divBdr>
                <w:top w:val="none" w:sz="0" w:space="0" w:color="auto"/>
                <w:left w:val="none" w:sz="0" w:space="0" w:color="auto"/>
                <w:bottom w:val="none" w:sz="0" w:space="0" w:color="auto"/>
                <w:right w:val="none" w:sz="0" w:space="0" w:color="auto"/>
              </w:divBdr>
            </w:div>
            <w:div w:id="905261070">
              <w:marLeft w:val="0"/>
              <w:marRight w:val="0"/>
              <w:marTop w:val="0"/>
              <w:marBottom w:val="0"/>
              <w:divBdr>
                <w:top w:val="none" w:sz="0" w:space="0" w:color="auto"/>
                <w:left w:val="none" w:sz="0" w:space="0" w:color="auto"/>
                <w:bottom w:val="none" w:sz="0" w:space="0" w:color="auto"/>
                <w:right w:val="none" w:sz="0" w:space="0" w:color="auto"/>
              </w:divBdr>
            </w:div>
            <w:div w:id="282925631">
              <w:marLeft w:val="0"/>
              <w:marRight w:val="0"/>
              <w:marTop w:val="0"/>
              <w:marBottom w:val="0"/>
              <w:divBdr>
                <w:top w:val="none" w:sz="0" w:space="0" w:color="auto"/>
                <w:left w:val="none" w:sz="0" w:space="0" w:color="auto"/>
                <w:bottom w:val="none" w:sz="0" w:space="0" w:color="auto"/>
                <w:right w:val="none" w:sz="0" w:space="0" w:color="auto"/>
              </w:divBdr>
            </w:div>
            <w:div w:id="1654604457">
              <w:marLeft w:val="0"/>
              <w:marRight w:val="0"/>
              <w:marTop w:val="0"/>
              <w:marBottom w:val="0"/>
              <w:divBdr>
                <w:top w:val="none" w:sz="0" w:space="0" w:color="auto"/>
                <w:left w:val="none" w:sz="0" w:space="0" w:color="auto"/>
                <w:bottom w:val="none" w:sz="0" w:space="0" w:color="auto"/>
                <w:right w:val="none" w:sz="0" w:space="0" w:color="auto"/>
              </w:divBdr>
            </w:div>
            <w:div w:id="1765420308">
              <w:marLeft w:val="0"/>
              <w:marRight w:val="0"/>
              <w:marTop w:val="0"/>
              <w:marBottom w:val="0"/>
              <w:divBdr>
                <w:top w:val="none" w:sz="0" w:space="0" w:color="auto"/>
                <w:left w:val="none" w:sz="0" w:space="0" w:color="auto"/>
                <w:bottom w:val="none" w:sz="0" w:space="0" w:color="auto"/>
                <w:right w:val="none" w:sz="0" w:space="0" w:color="auto"/>
              </w:divBdr>
            </w:div>
            <w:div w:id="1671636543">
              <w:marLeft w:val="0"/>
              <w:marRight w:val="0"/>
              <w:marTop w:val="0"/>
              <w:marBottom w:val="0"/>
              <w:divBdr>
                <w:top w:val="none" w:sz="0" w:space="0" w:color="auto"/>
                <w:left w:val="none" w:sz="0" w:space="0" w:color="auto"/>
                <w:bottom w:val="none" w:sz="0" w:space="0" w:color="auto"/>
                <w:right w:val="none" w:sz="0" w:space="0" w:color="auto"/>
              </w:divBdr>
            </w:div>
            <w:div w:id="1270315065">
              <w:marLeft w:val="0"/>
              <w:marRight w:val="0"/>
              <w:marTop w:val="0"/>
              <w:marBottom w:val="0"/>
              <w:divBdr>
                <w:top w:val="none" w:sz="0" w:space="0" w:color="auto"/>
                <w:left w:val="none" w:sz="0" w:space="0" w:color="auto"/>
                <w:bottom w:val="none" w:sz="0" w:space="0" w:color="auto"/>
                <w:right w:val="none" w:sz="0" w:space="0" w:color="auto"/>
              </w:divBdr>
            </w:div>
            <w:div w:id="1101216368">
              <w:marLeft w:val="0"/>
              <w:marRight w:val="0"/>
              <w:marTop w:val="0"/>
              <w:marBottom w:val="0"/>
              <w:divBdr>
                <w:top w:val="none" w:sz="0" w:space="0" w:color="auto"/>
                <w:left w:val="none" w:sz="0" w:space="0" w:color="auto"/>
                <w:bottom w:val="none" w:sz="0" w:space="0" w:color="auto"/>
                <w:right w:val="none" w:sz="0" w:space="0" w:color="auto"/>
              </w:divBdr>
            </w:div>
            <w:div w:id="1893299167">
              <w:marLeft w:val="0"/>
              <w:marRight w:val="0"/>
              <w:marTop w:val="0"/>
              <w:marBottom w:val="0"/>
              <w:divBdr>
                <w:top w:val="none" w:sz="0" w:space="0" w:color="auto"/>
                <w:left w:val="none" w:sz="0" w:space="0" w:color="auto"/>
                <w:bottom w:val="none" w:sz="0" w:space="0" w:color="auto"/>
                <w:right w:val="none" w:sz="0" w:space="0" w:color="auto"/>
              </w:divBdr>
            </w:div>
            <w:div w:id="1656369936">
              <w:marLeft w:val="0"/>
              <w:marRight w:val="0"/>
              <w:marTop w:val="0"/>
              <w:marBottom w:val="0"/>
              <w:divBdr>
                <w:top w:val="none" w:sz="0" w:space="0" w:color="auto"/>
                <w:left w:val="none" w:sz="0" w:space="0" w:color="auto"/>
                <w:bottom w:val="none" w:sz="0" w:space="0" w:color="auto"/>
                <w:right w:val="none" w:sz="0" w:space="0" w:color="auto"/>
              </w:divBdr>
            </w:div>
            <w:div w:id="211426549">
              <w:marLeft w:val="0"/>
              <w:marRight w:val="0"/>
              <w:marTop w:val="0"/>
              <w:marBottom w:val="0"/>
              <w:divBdr>
                <w:top w:val="none" w:sz="0" w:space="0" w:color="auto"/>
                <w:left w:val="none" w:sz="0" w:space="0" w:color="auto"/>
                <w:bottom w:val="none" w:sz="0" w:space="0" w:color="auto"/>
                <w:right w:val="none" w:sz="0" w:space="0" w:color="auto"/>
              </w:divBdr>
            </w:div>
            <w:div w:id="1823547687">
              <w:marLeft w:val="0"/>
              <w:marRight w:val="0"/>
              <w:marTop w:val="0"/>
              <w:marBottom w:val="0"/>
              <w:divBdr>
                <w:top w:val="none" w:sz="0" w:space="0" w:color="auto"/>
                <w:left w:val="none" w:sz="0" w:space="0" w:color="auto"/>
                <w:bottom w:val="none" w:sz="0" w:space="0" w:color="auto"/>
                <w:right w:val="none" w:sz="0" w:space="0" w:color="auto"/>
              </w:divBdr>
            </w:div>
            <w:div w:id="1713188934">
              <w:marLeft w:val="0"/>
              <w:marRight w:val="0"/>
              <w:marTop w:val="0"/>
              <w:marBottom w:val="0"/>
              <w:divBdr>
                <w:top w:val="none" w:sz="0" w:space="0" w:color="auto"/>
                <w:left w:val="none" w:sz="0" w:space="0" w:color="auto"/>
                <w:bottom w:val="none" w:sz="0" w:space="0" w:color="auto"/>
                <w:right w:val="none" w:sz="0" w:space="0" w:color="auto"/>
              </w:divBdr>
            </w:div>
            <w:div w:id="1911495587">
              <w:marLeft w:val="0"/>
              <w:marRight w:val="0"/>
              <w:marTop w:val="0"/>
              <w:marBottom w:val="0"/>
              <w:divBdr>
                <w:top w:val="none" w:sz="0" w:space="0" w:color="auto"/>
                <w:left w:val="none" w:sz="0" w:space="0" w:color="auto"/>
                <w:bottom w:val="none" w:sz="0" w:space="0" w:color="auto"/>
                <w:right w:val="none" w:sz="0" w:space="0" w:color="auto"/>
              </w:divBdr>
            </w:div>
            <w:div w:id="1460104559">
              <w:marLeft w:val="0"/>
              <w:marRight w:val="0"/>
              <w:marTop w:val="0"/>
              <w:marBottom w:val="0"/>
              <w:divBdr>
                <w:top w:val="none" w:sz="0" w:space="0" w:color="auto"/>
                <w:left w:val="none" w:sz="0" w:space="0" w:color="auto"/>
                <w:bottom w:val="none" w:sz="0" w:space="0" w:color="auto"/>
                <w:right w:val="none" w:sz="0" w:space="0" w:color="auto"/>
              </w:divBdr>
            </w:div>
            <w:div w:id="1430544002">
              <w:marLeft w:val="0"/>
              <w:marRight w:val="0"/>
              <w:marTop w:val="0"/>
              <w:marBottom w:val="0"/>
              <w:divBdr>
                <w:top w:val="none" w:sz="0" w:space="0" w:color="auto"/>
                <w:left w:val="none" w:sz="0" w:space="0" w:color="auto"/>
                <w:bottom w:val="none" w:sz="0" w:space="0" w:color="auto"/>
                <w:right w:val="none" w:sz="0" w:space="0" w:color="auto"/>
              </w:divBdr>
            </w:div>
            <w:div w:id="1209031652">
              <w:marLeft w:val="0"/>
              <w:marRight w:val="0"/>
              <w:marTop w:val="0"/>
              <w:marBottom w:val="0"/>
              <w:divBdr>
                <w:top w:val="none" w:sz="0" w:space="0" w:color="auto"/>
                <w:left w:val="none" w:sz="0" w:space="0" w:color="auto"/>
                <w:bottom w:val="none" w:sz="0" w:space="0" w:color="auto"/>
                <w:right w:val="none" w:sz="0" w:space="0" w:color="auto"/>
              </w:divBdr>
            </w:div>
            <w:div w:id="1336613650">
              <w:marLeft w:val="0"/>
              <w:marRight w:val="0"/>
              <w:marTop w:val="0"/>
              <w:marBottom w:val="0"/>
              <w:divBdr>
                <w:top w:val="none" w:sz="0" w:space="0" w:color="auto"/>
                <w:left w:val="none" w:sz="0" w:space="0" w:color="auto"/>
                <w:bottom w:val="none" w:sz="0" w:space="0" w:color="auto"/>
                <w:right w:val="none" w:sz="0" w:space="0" w:color="auto"/>
              </w:divBdr>
            </w:div>
            <w:div w:id="283772798">
              <w:marLeft w:val="0"/>
              <w:marRight w:val="0"/>
              <w:marTop w:val="0"/>
              <w:marBottom w:val="0"/>
              <w:divBdr>
                <w:top w:val="none" w:sz="0" w:space="0" w:color="auto"/>
                <w:left w:val="none" w:sz="0" w:space="0" w:color="auto"/>
                <w:bottom w:val="none" w:sz="0" w:space="0" w:color="auto"/>
                <w:right w:val="none" w:sz="0" w:space="0" w:color="auto"/>
              </w:divBdr>
            </w:div>
            <w:div w:id="1939866577">
              <w:marLeft w:val="0"/>
              <w:marRight w:val="0"/>
              <w:marTop w:val="0"/>
              <w:marBottom w:val="0"/>
              <w:divBdr>
                <w:top w:val="none" w:sz="0" w:space="0" w:color="auto"/>
                <w:left w:val="none" w:sz="0" w:space="0" w:color="auto"/>
                <w:bottom w:val="none" w:sz="0" w:space="0" w:color="auto"/>
                <w:right w:val="none" w:sz="0" w:space="0" w:color="auto"/>
              </w:divBdr>
            </w:div>
            <w:div w:id="1619677627">
              <w:marLeft w:val="0"/>
              <w:marRight w:val="0"/>
              <w:marTop w:val="0"/>
              <w:marBottom w:val="0"/>
              <w:divBdr>
                <w:top w:val="none" w:sz="0" w:space="0" w:color="auto"/>
                <w:left w:val="none" w:sz="0" w:space="0" w:color="auto"/>
                <w:bottom w:val="none" w:sz="0" w:space="0" w:color="auto"/>
                <w:right w:val="none" w:sz="0" w:space="0" w:color="auto"/>
              </w:divBdr>
            </w:div>
            <w:div w:id="85423042">
              <w:marLeft w:val="0"/>
              <w:marRight w:val="0"/>
              <w:marTop w:val="0"/>
              <w:marBottom w:val="0"/>
              <w:divBdr>
                <w:top w:val="none" w:sz="0" w:space="0" w:color="auto"/>
                <w:left w:val="none" w:sz="0" w:space="0" w:color="auto"/>
                <w:bottom w:val="none" w:sz="0" w:space="0" w:color="auto"/>
                <w:right w:val="none" w:sz="0" w:space="0" w:color="auto"/>
              </w:divBdr>
            </w:div>
            <w:div w:id="2111729690">
              <w:marLeft w:val="0"/>
              <w:marRight w:val="0"/>
              <w:marTop w:val="0"/>
              <w:marBottom w:val="0"/>
              <w:divBdr>
                <w:top w:val="none" w:sz="0" w:space="0" w:color="auto"/>
                <w:left w:val="none" w:sz="0" w:space="0" w:color="auto"/>
                <w:bottom w:val="none" w:sz="0" w:space="0" w:color="auto"/>
                <w:right w:val="none" w:sz="0" w:space="0" w:color="auto"/>
              </w:divBdr>
            </w:div>
            <w:div w:id="965235136">
              <w:marLeft w:val="0"/>
              <w:marRight w:val="0"/>
              <w:marTop w:val="0"/>
              <w:marBottom w:val="0"/>
              <w:divBdr>
                <w:top w:val="none" w:sz="0" w:space="0" w:color="auto"/>
                <w:left w:val="none" w:sz="0" w:space="0" w:color="auto"/>
                <w:bottom w:val="none" w:sz="0" w:space="0" w:color="auto"/>
                <w:right w:val="none" w:sz="0" w:space="0" w:color="auto"/>
              </w:divBdr>
            </w:div>
            <w:div w:id="1423066892">
              <w:marLeft w:val="0"/>
              <w:marRight w:val="0"/>
              <w:marTop w:val="0"/>
              <w:marBottom w:val="0"/>
              <w:divBdr>
                <w:top w:val="none" w:sz="0" w:space="0" w:color="auto"/>
                <w:left w:val="none" w:sz="0" w:space="0" w:color="auto"/>
                <w:bottom w:val="none" w:sz="0" w:space="0" w:color="auto"/>
                <w:right w:val="none" w:sz="0" w:space="0" w:color="auto"/>
              </w:divBdr>
            </w:div>
            <w:div w:id="992372618">
              <w:marLeft w:val="0"/>
              <w:marRight w:val="0"/>
              <w:marTop w:val="0"/>
              <w:marBottom w:val="0"/>
              <w:divBdr>
                <w:top w:val="none" w:sz="0" w:space="0" w:color="auto"/>
                <w:left w:val="none" w:sz="0" w:space="0" w:color="auto"/>
                <w:bottom w:val="none" w:sz="0" w:space="0" w:color="auto"/>
                <w:right w:val="none" w:sz="0" w:space="0" w:color="auto"/>
              </w:divBdr>
            </w:div>
            <w:div w:id="1339457275">
              <w:marLeft w:val="0"/>
              <w:marRight w:val="0"/>
              <w:marTop w:val="0"/>
              <w:marBottom w:val="0"/>
              <w:divBdr>
                <w:top w:val="none" w:sz="0" w:space="0" w:color="auto"/>
                <w:left w:val="none" w:sz="0" w:space="0" w:color="auto"/>
                <w:bottom w:val="none" w:sz="0" w:space="0" w:color="auto"/>
                <w:right w:val="none" w:sz="0" w:space="0" w:color="auto"/>
              </w:divBdr>
            </w:div>
            <w:div w:id="461926355">
              <w:marLeft w:val="0"/>
              <w:marRight w:val="0"/>
              <w:marTop w:val="0"/>
              <w:marBottom w:val="0"/>
              <w:divBdr>
                <w:top w:val="none" w:sz="0" w:space="0" w:color="auto"/>
                <w:left w:val="none" w:sz="0" w:space="0" w:color="auto"/>
                <w:bottom w:val="none" w:sz="0" w:space="0" w:color="auto"/>
                <w:right w:val="none" w:sz="0" w:space="0" w:color="auto"/>
              </w:divBdr>
            </w:div>
            <w:div w:id="623272981">
              <w:marLeft w:val="0"/>
              <w:marRight w:val="0"/>
              <w:marTop w:val="0"/>
              <w:marBottom w:val="0"/>
              <w:divBdr>
                <w:top w:val="none" w:sz="0" w:space="0" w:color="auto"/>
                <w:left w:val="none" w:sz="0" w:space="0" w:color="auto"/>
                <w:bottom w:val="none" w:sz="0" w:space="0" w:color="auto"/>
                <w:right w:val="none" w:sz="0" w:space="0" w:color="auto"/>
              </w:divBdr>
            </w:div>
            <w:div w:id="823084061">
              <w:marLeft w:val="0"/>
              <w:marRight w:val="0"/>
              <w:marTop w:val="0"/>
              <w:marBottom w:val="0"/>
              <w:divBdr>
                <w:top w:val="none" w:sz="0" w:space="0" w:color="auto"/>
                <w:left w:val="none" w:sz="0" w:space="0" w:color="auto"/>
                <w:bottom w:val="none" w:sz="0" w:space="0" w:color="auto"/>
                <w:right w:val="none" w:sz="0" w:space="0" w:color="auto"/>
              </w:divBdr>
            </w:div>
            <w:div w:id="403190260">
              <w:marLeft w:val="0"/>
              <w:marRight w:val="0"/>
              <w:marTop w:val="0"/>
              <w:marBottom w:val="0"/>
              <w:divBdr>
                <w:top w:val="none" w:sz="0" w:space="0" w:color="auto"/>
                <w:left w:val="none" w:sz="0" w:space="0" w:color="auto"/>
                <w:bottom w:val="none" w:sz="0" w:space="0" w:color="auto"/>
                <w:right w:val="none" w:sz="0" w:space="0" w:color="auto"/>
              </w:divBdr>
            </w:div>
            <w:div w:id="1974480963">
              <w:marLeft w:val="0"/>
              <w:marRight w:val="0"/>
              <w:marTop w:val="0"/>
              <w:marBottom w:val="0"/>
              <w:divBdr>
                <w:top w:val="none" w:sz="0" w:space="0" w:color="auto"/>
                <w:left w:val="none" w:sz="0" w:space="0" w:color="auto"/>
                <w:bottom w:val="none" w:sz="0" w:space="0" w:color="auto"/>
                <w:right w:val="none" w:sz="0" w:space="0" w:color="auto"/>
              </w:divBdr>
            </w:div>
            <w:div w:id="150677011">
              <w:marLeft w:val="0"/>
              <w:marRight w:val="0"/>
              <w:marTop w:val="0"/>
              <w:marBottom w:val="0"/>
              <w:divBdr>
                <w:top w:val="none" w:sz="0" w:space="0" w:color="auto"/>
                <w:left w:val="none" w:sz="0" w:space="0" w:color="auto"/>
                <w:bottom w:val="none" w:sz="0" w:space="0" w:color="auto"/>
                <w:right w:val="none" w:sz="0" w:space="0" w:color="auto"/>
              </w:divBdr>
            </w:div>
            <w:div w:id="840857407">
              <w:marLeft w:val="0"/>
              <w:marRight w:val="0"/>
              <w:marTop w:val="0"/>
              <w:marBottom w:val="0"/>
              <w:divBdr>
                <w:top w:val="none" w:sz="0" w:space="0" w:color="auto"/>
                <w:left w:val="none" w:sz="0" w:space="0" w:color="auto"/>
                <w:bottom w:val="none" w:sz="0" w:space="0" w:color="auto"/>
                <w:right w:val="none" w:sz="0" w:space="0" w:color="auto"/>
              </w:divBdr>
            </w:div>
            <w:div w:id="1183666188">
              <w:marLeft w:val="0"/>
              <w:marRight w:val="0"/>
              <w:marTop w:val="0"/>
              <w:marBottom w:val="0"/>
              <w:divBdr>
                <w:top w:val="none" w:sz="0" w:space="0" w:color="auto"/>
                <w:left w:val="none" w:sz="0" w:space="0" w:color="auto"/>
                <w:bottom w:val="none" w:sz="0" w:space="0" w:color="auto"/>
                <w:right w:val="none" w:sz="0" w:space="0" w:color="auto"/>
              </w:divBdr>
            </w:div>
            <w:div w:id="2027251772">
              <w:marLeft w:val="0"/>
              <w:marRight w:val="0"/>
              <w:marTop w:val="0"/>
              <w:marBottom w:val="0"/>
              <w:divBdr>
                <w:top w:val="none" w:sz="0" w:space="0" w:color="auto"/>
                <w:left w:val="none" w:sz="0" w:space="0" w:color="auto"/>
                <w:bottom w:val="none" w:sz="0" w:space="0" w:color="auto"/>
                <w:right w:val="none" w:sz="0" w:space="0" w:color="auto"/>
              </w:divBdr>
            </w:div>
            <w:div w:id="1885408320">
              <w:marLeft w:val="0"/>
              <w:marRight w:val="0"/>
              <w:marTop w:val="0"/>
              <w:marBottom w:val="0"/>
              <w:divBdr>
                <w:top w:val="none" w:sz="0" w:space="0" w:color="auto"/>
                <w:left w:val="none" w:sz="0" w:space="0" w:color="auto"/>
                <w:bottom w:val="none" w:sz="0" w:space="0" w:color="auto"/>
                <w:right w:val="none" w:sz="0" w:space="0" w:color="auto"/>
              </w:divBdr>
            </w:div>
            <w:div w:id="2089883771">
              <w:marLeft w:val="0"/>
              <w:marRight w:val="0"/>
              <w:marTop w:val="0"/>
              <w:marBottom w:val="0"/>
              <w:divBdr>
                <w:top w:val="none" w:sz="0" w:space="0" w:color="auto"/>
                <w:left w:val="none" w:sz="0" w:space="0" w:color="auto"/>
                <w:bottom w:val="none" w:sz="0" w:space="0" w:color="auto"/>
                <w:right w:val="none" w:sz="0" w:space="0" w:color="auto"/>
              </w:divBdr>
            </w:div>
            <w:div w:id="889268764">
              <w:marLeft w:val="0"/>
              <w:marRight w:val="0"/>
              <w:marTop w:val="0"/>
              <w:marBottom w:val="0"/>
              <w:divBdr>
                <w:top w:val="none" w:sz="0" w:space="0" w:color="auto"/>
                <w:left w:val="none" w:sz="0" w:space="0" w:color="auto"/>
                <w:bottom w:val="none" w:sz="0" w:space="0" w:color="auto"/>
                <w:right w:val="none" w:sz="0" w:space="0" w:color="auto"/>
              </w:divBdr>
            </w:div>
            <w:div w:id="156044820">
              <w:marLeft w:val="0"/>
              <w:marRight w:val="0"/>
              <w:marTop w:val="0"/>
              <w:marBottom w:val="0"/>
              <w:divBdr>
                <w:top w:val="none" w:sz="0" w:space="0" w:color="auto"/>
                <w:left w:val="none" w:sz="0" w:space="0" w:color="auto"/>
                <w:bottom w:val="none" w:sz="0" w:space="0" w:color="auto"/>
                <w:right w:val="none" w:sz="0" w:space="0" w:color="auto"/>
              </w:divBdr>
            </w:div>
            <w:div w:id="392050999">
              <w:marLeft w:val="0"/>
              <w:marRight w:val="0"/>
              <w:marTop w:val="0"/>
              <w:marBottom w:val="0"/>
              <w:divBdr>
                <w:top w:val="none" w:sz="0" w:space="0" w:color="auto"/>
                <w:left w:val="none" w:sz="0" w:space="0" w:color="auto"/>
                <w:bottom w:val="none" w:sz="0" w:space="0" w:color="auto"/>
                <w:right w:val="none" w:sz="0" w:space="0" w:color="auto"/>
              </w:divBdr>
            </w:div>
            <w:div w:id="248077537">
              <w:marLeft w:val="0"/>
              <w:marRight w:val="0"/>
              <w:marTop w:val="0"/>
              <w:marBottom w:val="0"/>
              <w:divBdr>
                <w:top w:val="none" w:sz="0" w:space="0" w:color="auto"/>
                <w:left w:val="none" w:sz="0" w:space="0" w:color="auto"/>
                <w:bottom w:val="none" w:sz="0" w:space="0" w:color="auto"/>
                <w:right w:val="none" w:sz="0" w:space="0" w:color="auto"/>
              </w:divBdr>
            </w:div>
            <w:div w:id="1162501152">
              <w:marLeft w:val="0"/>
              <w:marRight w:val="0"/>
              <w:marTop w:val="0"/>
              <w:marBottom w:val="0"/>
              <w:divBdr>
                <w:top w:val="none" w:sz="0" w:space="0" w:color="auto"/>
                <w:left w:val="none" w:sz="0" w:space="0" w:color="auto"/>
                <w:bottom w:val="none" w:sz="0" w:space="0" w:color="auto"/>
                <w:right w:val="none" w:sz="0" w:space="0" w:color="auto"/>
              </w:divBdr>
            </w:div>
            <w:div w:id="1659385169">
              <w:marLeft w:val="0"/>
              <w:marRight w:val="0"/>
              <w:marTop w:val="0"/>
              <w:marBottom w:val="0"/>
              <w:divBdr>
                <w:top w:val="none" w:sz="0" w:space="0" w:color="auto"/>
                <w:left w:val="none" w:sz="0" w:space="0" w:color="auto"/>
                <w:bottom w:val="none" w:sz="0" w:space="0" w:color="auto"/>
                <w:right w:val="none" w:sz="0" w:space="0" w:color="auto"/>
              </w:divBdr>
            </w:div>
            <w:div w:id="90050354">
              <w:marLeft w:val="0"/>
              <w:marRight w:val="0"/>
              <w:marTop w:val="0"/>
              <w:marBottom w:val="0"/>
              <w:divBdr>
                <w:top w:val="none" w:sz="0" w:space="0" w:color="auto"/>
                <w:left w:val="none" w:sz="0" w:space="0" w:color="auto"/>
                <w:bottom w:val="none" w:sz="0" w:space="0" w:color="auto"/>
                <w:right w:val="none" w:sz="0" w:space="0" w:color="auto"/>
              </w:divBdr>
            </w:div>
            <w:div w:id="29384023">
              <w:marLeft w:val="0"/>
              <w:marRight w:val="0"/>
              <w:marTop w:val="0"/>
              <w:marBottom w:val="0"/>
              <w:divBdr>
                <w:top w:val="none" w:sz="0" w:space="0" w:color="auto"/>
                <w:left w:val="none" w:sz="0" w:space="0" w:color="auto"/>
                <w:bottom w:val="none" w:sz="0" w:space="0" w:color="auto"/>
                <w:right w:val="none" w:sz="0" w:space="0" w:color="auto"/>
              </w:divBdr>
            </w:div>
            <w:div w:id="2087679227">
              <w:marLeft w:val="0"/>
              <w:marRight w:val="0"/>
              <w:marTop w:val="0"/>
              <w:marBottom w:val="0"/>
              <w:divBdr>
                <w:top w:val="none" w:sz="0" w:space="0" w:color="auto"/>
                <w:left w:val="none" w:sz="0" w:space="0" w:color="auto"/>
                <w:bottom w:val="none" w:sz="0" w:space="0" w:color="auto"/>
                <w:right w:val="none" w:sz="0" w:space="0" w:color="auto"/>
              </w:divBdr>
            </w:div>
            <w:div w:id="1740859265">
              <w:marLeft w:val="0"/>
              <w:marRight w:val="0"/>
              <w:marTop w:val="0"/>
              <w:marBottom w:val="0"/>
              <w:divBdr>
                <w:top w:val="none" w:sz="0" w:space="0" w:color="auto"/>
                <w:left w:val="none" w:sz="0" w:space="0" w:color="auto"/>
                <w:bottom w:val="none" w:sz="0" w:space="0" w:color="auto"/>
                <w:right w:val="none" w:sz="0" w:space="0" w:color="auto"/>
              </w:divBdr>
            </w:div>
            <w:div w:id="1604846517">
              <w:marLeft w:val="0"/>
              <w:marRight w:val="0"/>
              <w:marTop w:val="0"/>
              <w:marBottom w:val="0"/>
              <w:divBdr>
                <w:top w:val="none" w:sz="0" w:space="0" w:color="auto"/>
                <w:left w:val="none" w:sz="0" w:space="0" w:color="auto"/>
                <w:bottom w:val="none" w:sz="0" w:space="0" w:color="auto"/>
                <w:right w:val="none" w:sz="0" w:space="0" w:color="auto"/>
              </w:divBdr>
            </w:div>
            <w:div w:id="1103382877">
              <w:marLeft w:val="0"/>
              <w:marRight w:val="0"/>
              <w:marTop w:val="0"/>
              <w:marBottom w:val="0"/>
              <w:divBdr>
                <w:top w:val="none" w:sz="0" w:space="0" w:color="auto"/>
                <w:left w:val="none" w:sz="0" w:space="0" w:color="auto"/>
                <w:bottom w:val="none" w:sz="0" w:space="0" w:color="auto"/>
                <w:right w:val="none" w:sz="0" w:space="0" w:color="auto"/>
              </w:divBdr>
            </w:div>
            <w:div w:id="214315925">
              <w:marLeft w:val="0"/>
              <w:marRight w:val="0"/>
              <w:marTop w:val="0"/>
              <w:marBottom w:val="0"/>
              <w:divBdr>
                <w:top w:val="none" w:sz="0" w:space="0" w:color="auto"/>
                <w:left w:val="none" w:sz="0" w:space="0" w:color="auto"/>
                <w:bottom w:val="none" w:sz="0" w:space="0" w:color="auto"/>
                <w:right w:val="none" w:sz="0" w:space="0" w:color="auto"/>
              </w:divBdr>
            </w:div>
            <w:div w:id="1610240885">
              <w:marLeft w:val="0"/>
              <w:marRight w:val="0"/>
              <w:marTop w:val="0"/>
              <w:marBottom w:val="0"/>
              <w:divBdr>
                <w:top w:val="none" w:sz="0" w:space="0" w:color="auto"/>
                <w:left w:val="none" w:sz="0" w:space="0" w:color="auto"/>
                <w:bottom w:val="none" w:sz="0" w:space="0" w:color="auto"/>
                <w:right w:val="none" w:sz="0" w:space="0" w:color="auto"/>
              </w:divBdr>
            </w:div>
            <w:div w:id="1559318599">
              <w:marLeft w:val="0"/>
              <w:marRight w:val="0"/>
              <w:marTop w:val="0"/>
              <w:marBottom w:val="0"/>
              <w:divBdr>
                <w:top w:val="none" w:sz="0" w:space="0" w:color="auto"/>
                <w:left w:val="none" w:sz="0" w:space="0" w:color="auto"/>
                <w:bottom w:val="none" w:sz="0" w:space="0" w:color="auto"/>
                <w:right w:val="none" w:sz="0" w:space="0" w:color="auto"/>
              </w:divBdr>
            </w:div>
            <w:div w:id="1491940877">
              <w:marLeft w:val="0"/>
              <w:marRight w:val="0"/>
              <w:marTop w:val="0"/>
              <w:marBottom w:val="0"/>
              <w:divBdr>
                <w:top w:val="none" w:sz="0" w:space="0" w:color="auto"/>
                <w:left w:val="none" w:sz="0" w:space="0" w:color="auto"/>
                <w:bottom w:val="none" w:sz="0" w:space="0" w:color="auto"/>
                <w:right w:val="none" w:sz="0" w:space="0" w:color="auto"/>
              </w:divBdr>
            </w:div>
            <w:div w:id="768892009">
              <w:marLeft w:val="0"/>
              <w:marRight w:val="0"/>
              <w:marTop w:val="0"/>
              <w:marBottom w:val="0"/>
              <w:divBdr>
                <w:top w:val="none" w:sz="0" w:space="0" w:color="auto"/>
                <w:left w:val="none" w:sz="0" w:space="0" w:color="auto"/>
                <w:bottom w:val="none" w:sz="0" w:space="0" w:color="auto"/>
                <w:right w:val="none" w:sz="0" w:space="0" w:color="auto"/>
              </w:divBdr>
            </w:div>
            <w:div w:id="1464618872">
              <w:marLeft w:val="0"/>
              <w:marRight w:val="0"/>
              <w:marTop w:val="0"/>
              <w:marBottom w:val="0"/>
              <w:divBdr>
                <w:top w:val="none" w:sz="0" w:space="0" w:color="auto"/>
                <w:left w:val="none" w:sz="0" w:space="0" w:color="auto"/>
                <w:bottom w:val="none" w:sz="0" w:space="0" w:color="auto"/>
                <w:right w:val="none" w:sz="0" w:space="0" w:color="auto"/>
              </w:divBdr>
            </w:div>
            <w:div w:id="1457597171">
              <w:marLeft w:val="0"/>
              <w:marRight w:val="0"/>
              <w:marTop w:val="0"/>
              <w:marBottom w:val="0"/>
              <w:divBdr>
                <w:top w:val="none" w:sz="0" w:space="0" w:color="auto"/>
                <w:left w:val="none" w:sz="0" w:space="0" w:color="auto"/>
                <w:bottom w:val="none" w:sz="0" w:space="0" w:color="auto"/>
                <w:right w:val="none" w:sz="0" w:space="0" w:color="auto"/>
              </w:divBdr>
            </w:div>
            <w:div w:id="964197229">
              <w:marLeft w:val="0"/>
              <w:marRight w:val="0"/>
              <w:marTop w:val="0"/>
              <w:marBottom w:val="0"/>
              <w:divBdr>
                <w:top w:val="none" w:sz="0" w:space="0" w:color="auto"/>
                <w:left w:val="none" w:sz="0" w:space="0" w:color="auto"/>
                <w:bottom w:val="none" w:sz="0" w:space="0" w:color="auto"/>
                <w:right w:val="none" w:sz="0" w:space="0" w:color="auto"/>
              </w:divBdr>
            </w:div>
            <w:div w:id="1122655185">
              <w:marLeft w:val="0"/>
              <w:marRight w:val="0"/>
              <w:marTop w:val="0"/>
              <w:marBottom w:val="0"/>
              <w:divBdr>
                <w:top w:val="none" w:sz="0" w:space="0" w:color="auto"/>
                <w:left w:val="none" w:sz="0" w:space="0" w:color="auto"/>
                <w:bottom w:val="none" w:sz="0" w:space="0" w:color="auto"/>
                <w:right w:val="none" w:sz="0" w:space="0" w:color="auto"/>
              </w:divBdr>
            </w:div>
            <w:div w:id="114951810">
              <w:marLeft w:val="0"/>
              <w:marRight w:val="0"/>
              <w:marTop w:val="0"/>
              <w:marBottom w:val="0"/>
              <w:divBdr>
                <w:top w:val="none" w:sz="0" w:space="0" w:color="auto"/>
                <w:left w:val="none" w:sz="0" w:space="0" w:color="auto"/>
                <w:bottom w:val="none" w:sz="0" w:space="0" w:color="auto"/>
                <w:right w:val="none" w:sz="0" w:space="0" w:color="auto"/>
              </w:divBdr>
            </w:div>
            <w:div w:id="981545677">
              <w:marLeft w:val="0"/>
              <w:marRight w:val="0"/>
              <w:marTop w:val="0"/>
              <w:marBottom w:val="0"/>
              <w:divBdr>
                <w:top w:val="none" w:sz="0" w:space="0" w:color="auto"/>
                <w:left w:val="none" w:sz="0" w:space="0" w:color="auto"/>
                <w:bottom w:val="none" w:sz="0" w:space="0" w:color="auto"/>
                <w:right w:val="none" w:sz="0" w:space="0" w:color="auto"/>
              </w:divBdr>
            </w:div>
            <w:div w:id="1931307655">
              <w:marLeft w:val="0"/>
              <w:marRight w:val="0"/>
              <w:marTop w:val="0"/>
              <w:marBottom w:val="0"/>
              <w:divBdr>
                <w:top w:val="none" w:sz="0" w:space="0" w:color="auto"/>
                <w:left w:val="none" w:sz="0" w:space="0" w:color="auto"/>
                <w:bottom w:val="none" w:sz="0" w:space="0" w:color="auto"/>
                <w:right w:val="none" w:sz="0" w:space="0" w:color="auto"/>
              </w:divBdr>
            </w:div>
            <w:div w:id="1386836152">
              <w:marLeft w:val="0"/>
              <w:marRight w:val="0"/>
              <w:marTop w:val="0"/>
              <w:marBottom w:val="0"/>
              <w:divBdr>
                <w:top w:val="none" w:sz="0" w:space="0" w:color="auto"/>
                <w:left w:val="none" w:sz="0" w:space="0" w:color="auto"/>
                <w:bottom w:val="none" w:sz="0" w:space="0" w:color="auto"/>
                <w:right w:val="none" w:sz="0" w:space="0" w:color="auto"/>
              </w:divBdr>
            </w:div>
            <w:div w:id="1697851646">
              <w:marLeft w:val="0"/>
              <w:marRight w:val="0"/>
              <w:marTop w:val="0"/>
              <w:marBottom w:val="0"/>
              <w:divBdr>
                <w:top w:val="none" w:sz="0" w:space="0" w:color="auto"/>
                <w:left w:val="none" w:sz="0" w:space="0" w:color="auto"/>
                <w:bottom w:val="none" w:sz="0" w:space="0" w:color="auto"/>
                <w:right w:val="none" w:sz="0" w:space="0" w:color="auto"/>
              </w:divBdr>
            </w:div>
            <w:div w:id="515972027">
              <w:marLeft w:val="0"/>
              <w:marRight w:val="0"/>
              <w:marTop w:val="0"/>
              <w:marBottom w:val="0"/>
              <w:divBdr>
                <w:top w:val="none" w:sz="0" w:space="0" w:color="auto"/>
                <w:left w:val="none" w:sz="0" w:space="0" w:color="auto"/>
                <w:bottom w:val="none" w:sz="0" w:space="0" w:color="auto"/>
                <w:right w:val="none" w:sz="0" w:space="0" w:color="auto"/>
              </w:divBdr>
            </w:div>
            <w:div w:id="1707607842">
              <w:marLeft w:val="0"/>
              <w:marRight w:val="0"/>
              <w:marTop w:val="0"/>
              <w:marBottom w:val="0"/>
              <w:divBdr>
                <w:top w:val="none" w:sz="0" w:space="0" w:color="auto"/>
                <w:left w:val="none" w:sz="0" w:space="0" w:color="auto"/>
                <w:bottom w:val="none" w:sz="0" w:space="0" w:color="auto"/>
                <w:right w:val="none" w:sz="0" w:space="0" w:color="auto"/>
              </w:divBdr>
            </w:div>
            <w:div w:id="917599594">
              <w:marLeft w:val="0"/>
              <w:marRight w:val="0"/>
              <w:marTop w:val="0"/>
              <w:marBottom w:val="0"/>
              <w:divBdr>
                <w:top w:val="none" w:sz="0" w:space="0" w:color="auto"/>
                <w:left w:val="none" w:sz="0" w:space="0" w:color="auto"/>
                <w:bottom w:val="none" w:sz="0" w:space="0" w:color="auto"/>
                <w:right w:val="none" w:sz="0" w:space="0" w:color="auto"/>
              </w:divBdr>
            </w:div>
            <w:div w:id="2071925856">
              <w:marLeft w:val="0"/>
              <w:marRight w:val="0"/>
              <w:marTop w:val="0"/>
              <w:marBottom w:val="0"/>
              <w:divBdr>
                <w:top w:val="none" w:sz="0" w:space="0" w:color="auto"/>
                <w:left w:val="none" w:sz="0" w:space="0" w:color="auto"/>
                <w:bottom w:val="none" w:sz="0" w:space="0" w:color="auto"/>
                <w:right w:val="none" w:sz="0" w:space="0" w:color="auto"/>
              </w:divBdr>
            </w:div>
            <w:div w:id="585001341">
              <w:marLeft w:val="0"/>
              <w:marRight w:val="0"/>
              <w:marTop w:val="0"/>
              <w:marBottom w:val="0"/>
              <w:divBdr>
                <w:top w:val="none" w:sz="0" w:space="0" w:color="auto"/>
                <w:left w:val="none" w:sz="0" w:space="0" w:color="auto"/>
                <w:bottom w:val="none" w:sz="0" w:space="0" w:color="auto"/>
                <w:right w:val="none" w:sz="0" w:space="0" w:color="auto"/>
              </w:divBdr>
            </w:div>
            <w:div w:id="1975719131">
              <w:marLeft w:val="0"/>
              <w:marRight w:val="0"/>
              <w:marTop w:val="0"/>
              <w:marBottom w:val="0"/>
              <w:divBdr>
                <w:top w:val="none" w:sz="0" w:space="0" w:color="auto"/>
                <w:left w:val="none" w:sz="0" w:space="0" w:color="auto"/>
                <w:bottom w:val="none" w:sz="0" w:space="0" w:color="auto"/>
                <w:right w:val="none" w:sz="0" w:space="0" w:color="auto"/>
              </w:divBdr>
            </w:div>
            <w:div w:id="630356231">
              <w:marLeft w:val="0"/>
              <w:marRight w:val="0"/>
              <w:marTop w:val="0"/>
              <w:marBottom w:val="0"/>
              <w:divBdr>
                <w:top w:val="none" w:sz="0" w:space="0" w:color="auto"/>
                <w:left w:val="none" w:sz="0" w:space="0" w:color="auto"/>
                <w:bottom w:val="none" w:sz="0" w:space="0" w:color="auto"/>
                <w:right w:val="none" w:sz="0" w:space="0" w:color="auto"/>
              </w:divBdr>
            </w:div>
            <w:div w:id="633216854">
              <w:marLeft w:val="0"/>
              <w:marRight w:val="0"/>
              <w:marTop w:val="0"/>
              <w:marBottom w:val="0"/>
              <w:divBdr>
                <w:top w:val="none" w:sz="0" w:space="0" w:color="auto"/>
                <w:left w:val="none" w:sz="0" w:space="0" w:color="auto"/>
                <w:bottom w:val="none" w:sz="0" w:space="0" w:color="auto"/>
                <w:right w:val="none" w:sz="0" w:space="0" w:color="auto"/>
              </w:divBdr>
            </w:div>
            <w:div w:id="709720930">
              <w:marLeft w:val="0"/>
              <w:marRight w:val="0"/>
              <w:marTop w:val="0"/>
              <w:marBottom w:val="0"/>
              <w:divBdr>
                <w:top w:val="none" w:sz="0" w:space="0" w:color="auto"/>
                <w:left w:val="none" w:sz="0" w:space="0" w:color="auto"/>
                <w:bottom w:val="none" w:sz="0" w:space="0" w:color="auto"/>
                <w:right w:val="none" w:sz="0" w:space="0" w:color="auto"/>
              </w:divBdr>
            </w:div>
            <w:div w:id="73865963">
              <w:marLeft w:val="0"/>
              <w:marRight w:val="0"/>
              <w:marTop w:val="0"/>
              <w:marBottom w:val="0"/>
              <w:divBdr>
                <w:top w:val="none" w:sz="0" w:space="0" w:color="auto"/>
                <w:left w:val="none" w:sz="0" w:space="0" w:color="auto"/>
                <w:bottom w:val="none" w:sz="0" w:space="0" w:color="auto"/>
                <w:right w:val="none" w:sz="0" w:space="0" w:color="auto"/>
              </w:divBdr>
            </w:div>
            <w:div w:id="838619818">
              <w:marLeft w:val="0"/>
              <w:marRight w:val="0"/>
              <w:marTop w:val="0"/>
              <w:marBottom w:val="0"/>
              <w:divBdr>
                <w:top w:val="none" w:sz="0" w:space="0" w:color="auto"/>
                <w:left w:val="none" w:sz="0" w:space="0" w:color="auto"/>
                <w:bottom w:val="none" w:sz="0" w:space="0" w:color="auto"/>
                <w:right w:val="none" w:sz="0" w:space="0" w:color="auto"/>
              </w:divBdr>
            </w:div>
            <w:div w:id="1705209360">
              <w:marLeft w:val="0"/>
              <w:marRight w:val="0"/>
              <w:marTop w:val="0"/>
              <w:marBottom w:val="0"/>
              <w:divBdr>
                <w:top w:val="none" w:sz="0" w:space="0" w:color="auto"/>
                <w:left w:val="none" w:sz="0" w:space="0" w:color="auto"/>
                <w:bottom w:val="none" w:sz="0" w:space="0" w:color="auto"/>
                <w:right w:val="none" w:sz="0" w:space="0" w:color="auto"/>
              </w:divBdr>
            </w:div>
            <w:div w:id="215241217">
              <w:marLeft w:val="0"/>
              <w:marRight w:val="0"/>
              <w:marTop w:val="0"/>
              <w:marBottom w:val="0"/>
              <w:divBdr>
                <w:top w:val="none" w:sz="0" w:space="0" w:color="auto"/>
                <w:left w:val="none" w:sz="0" w:space="0" w:color="auto"/>
                <w:bottom w:val="none" w:sz="0" w:space="0" w:color="auto"/>
                <w:right w:val="none" w:sz="0" w:space="0" w:color="auto"/>
              </w:divBdr>
            </w:div>
            <w:div w:id="500239567">
              <w:marLeft w:val="0"/>
              <w:marRight w:val="0"/>
              <w:marTop w:val="0"/>
              <w:marBottom w:val="0"/>
              <w:divBdr>
                <w:top w:val="none" w:sz="0" w:space="0" w:color="auto"/>
                <w:left w:val="none" w:sz="0" w:space="0" w:color="auto"/>
                <w:bottom w:val="none" w:sz="0" w:space="0" w:color="auto"/>
                <w:right w:val="none" w:sz="0" w:space="0" w:color="auto"/>
              </w:divBdr>
            </w:div>
            <w:div w:id="2114519270">
              <w:marLeft w:val="0"/>
              <w:marRight w:val="0"/>
              <w:marTop w:val="0"/>
              <w:marBottom w:val="0"/>
              <w:divBdr>
                <w:top w:val="none" w:sz="0" w:space="0" w:color="auto"/>
                <w:left w:val="none" w:sz="0" w:space="0" w:color="auto"/>
                <w:bottom w:val="none" w:sz="0" w:space="0" w:color="auto"/>
                <w:right w:val="none" w:sz="0" w:space="0" w:color="auto"/>
              </w:divBdr>
            </w:div>
            <w:div w:id="1837069747">
              <w:marLeft w:val="0"/>
              <w:marRight w:val="0"/>
              <w:marTop w:val="0"/>
              <w:marBottom w:val="0"/>
              <w:divBdr>
                <w:top w:val="none" w:sz="0" w:space="0" w:color="auto"/>
                <w:left w:val="none" w:sz="0" w:space="0" w:color="auto"/>
                <w:bottom w:val="none" w:sz="0" w:space="0" w:color="auto"/>
                <w:right w:val="none" w:sz="0" w:space="0" w:color="auto"/>
              </w:divBdr>
            </w:div>
            <w:div w:id="1851216819">
              <w:marLeft w:val="0"/>
              <w:marRight w:val="0"/>
              <w:marTop w:val="0"/>
              <w:marBottom w:val="0"/>
              <w:divBdr>
                <w:top w:val="none" w:sz="0" w:space="0" w:color="auto"/>
                <w:left w:val="none" w:sz="0" w:space="0" w:color="auto"/>
                <w:bottom w:val="none" w:sz="0" w:space="0" w:color="auto"/>
                <w:right w:val="none" w:sz="0" w:space="0" w:color="auto"/>
              </w:divBdr>
            </w:div>
            <w:div w:id="199125733">
              <w:marLeft w:val="0"/>
              <w:marRight w:val="0"/>
              <w:marTop w:val="0"/>
              <w:marBottom w:val="0"/>
              <w:divBdr>
                <w:top w:val="none" w:sz="0" w:space="0" w:color="auto"/>
                <w:left w:val="none" w:sz="0" w:space="0" w:color="auto"/>
                <w:bottom w:val="none" w:sz="0" w:space="0" w:color="auto"/>
                <w:right w:val="none" w:sz="0" w:space="0" w:color="auto"/>
              </w:divBdr>
            </w:div>
            <w:div w:id="2146268996">
              <w:marLeft w:val="0"/>
              <w:marRight w:val="0"/>
              <w:marTop w:val="0"/>
              <w:marBottom w:val="0"/>
              <w:divBdr>
                <w:top w:val="none" w:sz="0" w:space="0" w:color="auto"/>
                <w:left w:val="none" w:sz="0" w:space="0" w:color="auto"/>
                <w:bottom w:val="none" w:sz="0" w:space="0" w:color="auto"/>
                <w:right w:val="none" w:sz="0" w:space="0" w:color="auto"/>
              </w:divBdr>
            </w:div>
            <w:div w:id="687679819">
              <w:marLeft w:val="0"/>
              <w:marRight w:val="0"/>
              <w:marTop w:val="0"/>
              <w:marBottom w:val="0"/>
              <w:divBdr>
                <w:top w:val="none" w:sz="0" w:space="0" w:color="auto"/>
                <w:left w:val="none" w:sz="0" w:space="0" w:color="auto"/>
                <w:bottom w:val="none" w:sz="0" w:space="0" w:color="auto"/>
                <w:right w:val="none" w:sz="0" w:space="0" w:color="auto"/>
              </w:divBdr>
            </w:div>
            <w:div w:id="1006205021">
              <w:marLeft w:val="0"/>
              <w:marRight w:val="0"/>
              <w:marTop w:val="0"/>
              <w:marBottom w:val="0"/>
              <w:divBdr>
                <w:top w:val="none" w:sz="0" w:space="0" w:color="auto"/>
                <w:left w:val="none" w:sz="0" w:space="0" w:color="auto"/>
                <w:bottom w:val="none" w:sz="0" w:space="0" w:color="auto"/>
                <w:right w:val="none" w:sz="0" w:space="0" w:color="auto"/>
              </w:divBdr>
            </w:div>
            <w:div w:id="1071583323">
              <w:marLeft w:val="0"/>
              <w:marRight w:val="0"/>
              <w:marTop w:val="0"/>
              <w:marBottom w:val="0"/>
              <w:divBdr>
                <w:top w:val="none" w:sz="0" w:space="0" w:color="auto"/>
                <w:left w:val="none" w:sz="0" w:space="0" w:color="auto"/>
                <w:bottom w:val="none" w:sz="0" w:space="0" w:color="auto"/>
                <w:right w:val="none" w:sz="0" w:space="0" w:color="auto"/>
              </w:divBdr>
            </w:div>
            <w:div w:id="9840181">
              <w:marLeft w:val="0"/>
              <w:marRight w:val="0"/>
              <w:marTop w:val="0"/>
              <w:marBottom w:val="0"/>
              <w:divBdr>
                <w:top w:val="none" w:sz="0" w:space="0" w:color="auto"/>
                <w:left w:val="none" w:sz="0" w:space="0" w:color="auto"/>
                <w:bottom w:val="none" w:sz="0" w:space="0" w:color="auto"/>
                <w:right w:val="none" w:sz="0" w:space="0" w:color="auto"/>
              </w:divBdr>
            </w:div>
            <w:div w:id="1440299307">
              <w:marLeft w:val="0"/>
              <w:marRight w:val="0"/>
              <w:marTop w:val="0"/>
              <w:marBottom w:val="0"/>
              <w:divBdr>
                <w:top w:val="none" w:sz="0" w:space="0" w:color="auto"/>
                <w:left w:val="none" w:sz="0" w:space="0" w:color="auto"/>
                <w:bottom w:val="none" w:sz="0" w:space="0" w:color="auto"/>
                <w:right w:val="none" w:sz="0" w:space="0" w:color="auto"/>
              </w:divBdr>
            </w:div>
            <w:div w:id="1012413864">
              <w:marLeft w:val="0"/>
              <w:marRight w:val="0"/>
              <w:marTop w:val="0"/>
              <w:marBottom w:val="0"/>
              <w:divBdr>
                <w:top w:val="none" w:sz="0" w:space="0" w:color="auto"/>
                <w:left w:val="none" w:sz="0" w:space="0" w:color="auto"/>
                <w:bottom w:val="none" w:sz="0" w:space="0" w:color="auto"/>
                <w:right w:val="none" w:sz="0" w:space="0" w:color="auto"/>
              </w:divBdr>
            </w:div>
            <w:div w:id="2277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1019">
      <w:bodyDiv w:val="1"/>
      <w:marLeft w:val="0"/>
      <w:marRight w:val="0"/>
      <w:marTop w:val="0"/>
      <w:marBottom w:val="0"/>
      <w:divBdr>
        <w:top w:val="none" w:sz="0" w:space="0" w:color="auto"/>
        <w:left w:val="none" w:sz="0" w:space="0" w:color="auto"/>
        <w:bottom w:val="none" w:sz="0" w:space="0" w:color="auto"/>
        <w:right w:val="none" w:sz="0" w:space="0" w:color="auto"/>
      </w:divBdr>
      <w:divsChild>
        <w:div w:id="830491108">
          <w:marLeft w:val="0"/>
          <w:marRight w:val="0"/>
          <w:marTop w:val="0"/>
          <w:marBottom w:val="0"/>
          <w:divBdr>
            <w:top w:val="none" w:sz="0" w:space="0" w:color="auto"/>
            <w:left w:val="none" w:sz="0" w:space="0" w:color="auto"/>
            <w:bottom w:val="none" w:sz="0" w:space="0" w:color="auto"/>
            <w:right w:val="none" w:sz="0" w:space="0" w:color="auto"/>
          </w:divBdr>
          <w:divsChild>
            <w:div w:id="1202747920">
              <w:marLeft w:val="0"/>
              <w:marRight w:val="0"/>
              <w:marTop w:val="0"/>
              <w:marBottom w:val="0"/>
              <w:divBdr>
                <w:top w:val="none" w:sz="0" w:space="0" w:color="auto"/>
                <w:left w:val="none" w:sz="0" w:space="0" w:color="auto"/>
                <w:bottom w:val="none" w:sz="0" w:space="0" w:color="auto"/>
                <w:right w:val="none" w:sz="0" w:space="0" w:color="auto"/>
              </w:divBdr>
            </w:div>
            <w:div w:id="1632975994">
              <w:marLeft w:val="0"/>
              <w:marRight w:val="0"/>
              <w:marTop w:val="0"/>
              <w:marBottom w:val="0"/>
              <w:divBdr>
                <w:top w:val="none" w:sz="0" w:space="0" w:color="auto"/>
                <w:left w:val="none" w:sz="0" w:space="0" w:color="auto"/>
                <w:bottom w:val="none" w:sz="0" w:space="0" w:color="auto"/>
                <w:right w:val="none" w:sz="0" w:space="0" w:color="auto"/>
              </w:divBdr>
            </w:div>
            <w:div w:id="712731796">
              <w:marLeft w:val="0"/>
              <w:marRight w:val="0"/>
              <w:marTop w:val="0"/>
              <w:marBottom w:val="0"/>
              <w:divBdr>
                <w:top w:val="none" w:sz="0" w:space="0" w:color="auto"/>
                <w:left w:val="none" w:sz="0" w:space="0" w:color="auto"/>
                <w:bottom w:val="none" w:sz="0" w:space="0" w:color="auto"/>
                <w:right w:val="none" w:sz="0" w:space="0" w:color="auto"/>
              </w:divBdr>
            </w:div>
            <w:div w:id="535316415">
              <w:marLeft w:val="0"/>
              <w:marRight w:val="0"/>
              <w:marTop w:val="0"/>
              <w:marBottom w:val="0"/>
              <w:divBdr>
                <w:top w:val="none" w:sz="0" w:space="0" w:color="auto"/>
                <w:left w:val="none" w:sz="0" w:space="0" w:color="auto"/>
                <w:bottom w:val="none" w:sz="0" w:space="0" w:color="auto"/>
                <w:right w:val="none" w:sz="0" w:space="0" w:color="auto"/>
              </w:divBdr>
            </w:div>
            <w:div w:id="430395011">
              <w:marLeft w:val="0"/>
              <w:marRight w:val="0"/>
              <w:marTop w:val="0"/>
              <w:marBottom w:val="0"/>
              <w:divBdr>
                <w:top w:val="none" w:sz="0" w:space="0" w:color="auto"/>
                <w:left w:val="none" w:sz="0" w:space="0" w:color="auto"/>
                <w:bottom w:val="none" w:sz="0" w:space="0" w:color="auto"/>
                <w:right w:val="none" w:sz="0" w:space="0" w:color="auto"/>
              </w:divBdr>
            </w:div>
            <w:div w:id="82145604">
              <w:marLeft w:val="0"/>
              <w:marRight w:val="0"/>
              <w:marTop w:val="0"/>
              <w:marBottom w:val="0"/>
              <w:divBdr>
                <w:top w:val="none" w:sz="0" w:space="0" w:color="auto"/>
                <w:left w:val="none" w:sz="0" w:space="0" w:color="auto"/>
                <w:bottom w:val="none" w:sz="0" w:space="0" w:color="auto"/>
                <w:right w:val="none" w:sz="0" w:space="0" w:color="auto"/>
              </w:divBdr>
            </w:div>
            <w:div w:id="1810433489">
              <w:marLeft w:val="0"/>
              <w:marRight w:val="0"/>
              <w:marTop w:val="0"/>
              <w:marBottom w:val="0"/>
              <w:divBdr>
                <w:top w:val="none" w:sz="0" w:space="0" w:color="auto"/>
                <w:left w:val="none" w:sz="0" w:space="0" w:color="auto"/>
                <w:bottom w:val="none" w:sz="0" w:space="0" w:color="auto"/>
                <w:right w:val="none" w:sz="0" w:space="0" w:color="auto"/>
              </w:divBdr>
            </w:div>
            <w:div w:id="696934592">
              <w:marLeft w:val="0"/>
              <w:marRight w:val="0"/>
              <w:marTop w:val="0"/>
              <w:marBottom w:val="0"/>
              <w:divBdr>
                <w:top w:val="none" w:sz="0" w:space="0" w:color="auto"/>
                <w:left w:val="none" w:sz="0" w:space="0" w:color="auto"/>
                <w:bottom w:val="none" w:sz="0" w:space="0" w:color="auto"/>
                <w:right w:val="none" w:sz="0" w:space="0" w:color="auto"/>
              </w:divBdr>
            </w:div>
            <w:div w:id="1566793258">
              <w:marLeft w:val="0"/>
              <w:marRight w:val="0"/>
              <w:marTop w:val="0"/>
              <w:marBottom w:val="0"/>
              <w:divBdr>
                <w:top w:val="none" w:sz="0" w:space="0" w:color="auto"/>
                <w:left w:val="none" w:sz="0" w:space="0" w:color="auto"/>
                <w:bottom w:val="none" w:sz="0" w:space="0" w:color="auto"/>
                <w:right w:val="none" w:sz="0" w:space="0" w:color="auto"/>
              </w:divBdr>
            </w:div>
            <w:div w:id="143937360">
              <w:marLeft w:val="0"/>
              <w:marRight w:val="0"/>
              <w:marTop w:val="0"/>
              <w:marBottom w:val="0"/>
              <w:divBdr>
                <w:top w:val="none" w:sz="0" w:space="0" w:color="auto"/>
                <w:left w:val="none" w:sz="0" w:space="0" w:color="auto"/>
                <w:bottom w:val="none" w:sz="0" w:space="0" w:color="auto"/>
                <w:right w:val="none" w:sz="0" w:space="0" w:color="auto"/>
              </w:divBdr>
            </w:div>
            <w:div w:id="1302879981">
              <w:marLeft w:val="0"/>
              <w:marRight w:val="0"/>
              <w:marTop w:val="0"/>
              <w:marBottom w:val="0"/>
              <w:divBdr>
                <w:top w:val="none" w:sz="0" w:space="0" w:color="auto"/>
                <w:left w:val="none" w:sz="0" w:space="0" w:color="auto"/>
                <w:bottom w:val="none" w:sz="0" w:space="0" w:color="auto"/>
                <w:right w:val="none" w:sz="0" w:space="0" w:color="auto"/>
              </w:divBdr>
            </w:div>
            <w:div w:id="1093938085">
              <w:marLeft w:val="0"/>
              <w:marRight w:val="0"/>
              <w:marTop w:val="0"/>
              <w:marBottom w:val="0"/>
              <w:divBdr>
                <w:top w:val="none" w:sz="0" w:space="0" w:color="auto"/>
                <w:left w:val="none" w:sz="0" w:space="0" w:color="auto"/>
                <w:bottom w:val="none" w:sz="0" w:space="0" w:color="auto"/>
                <w:right w:val="none" w:sz="0" w:space="0" w:color="auto"/>
              </w:divBdr>
            </w:div>
            <w:div w:id="1969700213">
              <w:marLeft w:val="0"/>
              <w:marRight w:val="0"/>
              <w:marTop w:val="0"/>
              <w:marBottom w:val="0"/>
              <w:divBdr>
                <w:top w:val="none" w:sz="0" w:space="0" w:color="auto"/>
                <w:left w:val="none" w:sz="0" w:space="0" w:color="auto"/>
                <w:bottom w:val="none" w:sz="0" w:space="0" w:color="auto"/>
                <w:right w:val="none" w:sz="0" w:space="0" w:color="auto"/>
              </w:divBdr>
            </w:div>
            <w:div w:id="1303315038">
              <w:marLeft w:val="0"/>
              <w:marRight w:val="0"/>
              <w:marTop w:val="0"/>
              <w:marBottom w:val="0"/>
              <w:divBdr>
                <w:top w:val="none" w:sz="0" w:space="0" w:color="auto"/>
                <w:left w:val="none" w:sz="0" w:space="0" w:color="auto"/>
                <w:bottom w:val="none" w:sz="0" w:space="0" w:color="auto"/>
                <w:right w:val="none" w:sz="0" w:space="0" w:color="auto"/>
              </w:divBdr>
            </w:div>
            <w:div w:id="1751658855">
              <w:marLeft w:val="0"/>
              <w:marRight w:val="0"/>
              <w:marTop w:val="0"/>
              <w:marBottom w:val="0"/>
              <w:divBdr>
                <w:top w:val="none" w:sz="0" w:space="0" w:color="auto"/>
                <w:left w:val="none" w:sz="0" w:space="0" w:color="auto"/>
                <w:bottom w:val="none" w:sz="0" w:space="0" w:color="auto"/>
                <w:right w:val="none" w:sz="0" w:space="0" w:color="auto"/>
              </w:divBdr>
            </w:div>
            <w:div w:id="1084181313">
              <w:marLeft w:val="0"/>
              <w:marRight w:val="0"/>
              <w:marTop w:val="0"/>
              <w:marBottom w:val="0"/>
              <w:divBdr>
                <w:top w:val="none" w:sz="0" w:space="0" w:color="auto"/>
                <w:left w:val="none" w:sz="0" w:space="0" w:color="auto"/>
                <w:bottom w:val="none" w:sz="0" w:space="0" w:color="auto"/>
                <w:right w:val="none" w:sz="0" w:space="0" w:color="auto"/>
              </w:divBdr>
            </w:div>
            <w:div w:id="593172042">
              <w:marLeft w:val="0"/>
              <w:marRight w:val="0"/>
              <w:marTop w:val="0"/>
              <w:marBottom w:val="0"/>
              <w:divBdr>
                <w:top w:val="none" w:sz="0" w:space="0" w:color="auto"/>
                <w:left w:val="none" w:sz="0" w:space="0" w:color="auto"/>
                <w:bottom w:val="none" w:sz="0" w:space="0" w:color="auto"/>
                <w:right w:val="none" w:sz="0" w:space="0" w:color="auto"/>
              </w:divBdr>
            </w:div>
            <w:div w:id="541022853">
              <w:marLeft w:val="0"/>
              <w:marRight w:val="0"/>
              <w:marTop w:val="0"/>
              <w:marBottom w:val="0"/>
              <w:divBdr>
                <w:top w:val="none" w:sz="0" w:space="0" w:color="auto"/>
                <w:left w:val="none" w:sz="0" w:space="0" w:color="auto"/>
                <w:bottom w:val="none" w:sz="0" w:space="0" w:color="auto"/>
                <w:right w:val="none" w:sz="0" w:space="0" w:color="auto"/>
              </w:divBdr>
            </w:div>
            <w:div w:id="1149978678">
              <w:marLeft w:val="0"/>
              <w:marRight w:val="0"/>
              <w:marTop w:val="0"/>
              <w:marBottom w:val="0"/>
              <w:divBdr>
                <w:top w:val="none" w:sz="0" w:space="0" w:color="auto"/>
                <w:left w:val="none" w:sz="0" w:space="0" w:color="auto"/>
                <w:bottom w:val="none" w:sz="0" w:space="0" w:color="auto"/>
                <w:right w:val="none" w:sz="0" w:space="0" w:color="auto"/>
              </w:divBdr>
            </w:div>
            <w:div w:id="1826973093">
              <w:marLeft w:val="0"/>
              <w:marRight w:val="0"/>
              <w:marTop w:val="0"/>
              <w:marBottom w:val="0"/>
              <w:divBdr>
                <w:top w:val="none" w:sz="0" w:space="0" w:color="auto"/>
                <w:left w:val="none" w:sz="0" w:space="0" w:color="auto"/>
                <w:bottom w:val="none" w:sz="0" w:space="0" w:color="auto"/>
                <w:right w:val="none" w:sz="0" w:space="0" w:color="auto"/>
              </w:divBdr>
            </w:div>
            <w:div w:id="88429913">
              <w:marLeft w:val="0"/>
              <w:marRight w:val="0"/>
              <w:marTop w:val="0"/>
              <w:marBottom w:val="0"/>
              <w:divBdr>
                <w:top w:val="none" w:sz="0" w:space="0" w:color="auto"/>
                <w:left w:val="none" w:sz="0" w:space="0" w:color="auto"/>
                <w:bottom w:val="none" w:sz="0" w:space="0" w:color="auto"/>
                <w:right w:val="none" w:sz="0" w:space="0" w:color="auto"/>
              </w:divBdr>
            </w:div>
            <w:div w:id="1608468677">
              <w:marLeft w:val="0"/>
              <w:marRight w:val="0"/>
              <w:marTop w:val="0"/>
              <w:marBottom w:val="0"/>
              <w:divBdr>
                <w:top w:val="none" w:sz="0" w:space="0" w:color="auto"/>
                <w:left w:val="none" w:sz="0" w:space="0" w:color="auto"/>
                <w:bottom w:val="none" w:sz="0" w:space="0" w:color="auto"/>
                <w:right w:val="none" w:sz="0" w:space="0" w:color="auto"/>
              </w:divBdr>
            </w:div>
            <w:div w:id="1144158834">
              <w:marLeft w:val="0"/>
              <w:marRight w:val="0"/>
              <w:marTop w:val="0"/>
              <w:marBottom w:val="0"/>
              <w:divBdr>
                <w:top w:val="none" w:sz="0" w:space="0" w:color="auto"/>
                <w:left w:val="none" w:sz="0" w:space="0" w:color="auto"/>
                <w:bottom w:val="none" w:sz="0" w:space="0" w:color="auto"/>
                <w:right w:val="none" w:sz="0" w:space="0" w:color="auto"/>
              </w:divBdr>
            </w:div>
            <w:div w:id="140850663">
              <w:marLeft w:val="0"/>
              <w:marRight w:val="0"/>
              <w:marTop w:val="0"/>
              <w:marBottom w:val="0"/>
              <w:divBdr>
                <w:top w:val="none" w:sz="0" w:space="0" w:color="auto"/>
                <w:left w:val="none" w:sz="0" w:space="0" w:color="auto"/>
                <w:bottom w:val="none" w:sz="0" w:space="0" w:color="auto"/>
                <w:right w:val="none" w:sz="0" w:space="0" w:color="auto"/>
              </w:divBdr>
            </w:div>
            <w:div w:id="108089207">
              <w:marLeft w:val="0"/>
              <w:marRight w:val="0"/>
              <w:marTop w:val="0"/>
              <w:marBottom w:val="0"/>
              <w:divBdr>
                <w:top w:val="none" w:sz="0" w:space="0" w:color="auto"/>
                <w:left w:val="none" w:sz="0" w:space="0" w:color="auto"/>
                <w:bottom w:val="none" w:sz="0" w:space="0" w:color="auto"/>
                <w:right w:val="none" w:sz="0" w:space="0" w:color="auto"/>
              </w:divBdr>
            </w:div>
            <w:div w:id="645745760">
              <w:marLeft w:val="0"/>
              <w:marRight w:val="0"/>
              <w:marTop w:val="0"/>
              <w:marBottom w:val="0"/>
              <w:divBdr>
                <w:top w:val="none" w:sz="0" w:space="0" w:color="auto"/>
                <w:left w:val="none" w:sz="0" w:space="0" w:color="auto"/>
                <w:bottom w:val="none" w:sz="0" w:space="0" w:color="auto"/>
                <w:right w:val="none" w:sz="0" w:space="0" w:color="auto"/>
              </w:divBdr>
            </w:div>
            <w:div w:id="531456824">
              <w:marLeft w:val="0"/>
              <w:marRight w:val="0"/>
              <w:marTop w:val="0"/>
              <w:marBottom w:val="0"/>
              <w:divBdr>
                <w:top w:val="none" w:sz="0" w:space="0" w:color="auto"/>
                <w:left w:val="none" w:sz="0" w:space="0" w:color="auto"/>
                <w:bottom w:val="none" w:sz="0" w:space="0" w:color="auto"/>
                <w:right w:val="none" w:sz="0" w:space="0" w:color="auto"/>
              </w:divBdr>
            </w:div>
            <w:div w:id="1972444624">
              <w:marLeft w:val="0"/>
              <w:marRight w:val="0"/>
              <w:marTop w:val="0"/>
              <w:marBottom w:val="0"/>
              <w:divBdr>
                <w:top w:val="none" w:sz="0" w:space="0" w:color="auto"/>
                <w:left w:val="none" w:sz="0" w:space="0" w:color="auto"/>
                <w:bottom w:val="none" w:sz="0" w:space="0" w:color="auto"/>
                <w:right w:val="none" w:sz="0" w:space="0" w:color="auto"/>
              </w:divBdr>
            </w:div>
            <w:div w:id="1464738797">
              <w:marLeft w:val="0"/>
              <w:marRight w:val="0"/>
              <w:marTop w:val="0"/>
              <w:marBottom w:val="0"/>
              <w:divBdr>
                <w:top w:val="none" w:sz="0" w:space="0" w:color="auto"/>
                <w:left w:val="none" w:sz="0" w:space="0" w:color="auto"/>
                <w:bottom w:val="none" w:sz="0" w:space="0" w:color="auto"/>
                <w:right w:val="none" w:sz="0" w:space="0" w:color="auto"/>
              </w:divBdr>
            </w:div>
            <w:div w:id="1354838044">
              <w:marLeft w:val="0"/>
              <w:marRight w:val="0"/>
              <w:marTop w:val="0"/>
              <w:marBottom w:val="0"/>
              <w:divBdr>
                <w:top w:val="none" w:sz="0" w:space="0" w:color="auto"/>
                <w:left w:val="none" w:sz="0" w:space="0" w:color="auto"/>
                <w:bottom w:val="none" w:sz="0" w:space="0" w:color="auto"/>
                <w:right w:val="none" w:sz="0" w:space="0" w:color="auto"/>
              </w:divBdr>
            </w:div>
            <w:div w:id="1245988969">
              <w:marLeft w:val="0"/>
              <w:marRight w:val="0"/>
              <w:marTop w:val="0"/>
              <w:marBottom w:val="0"/>
              <w:divBdr>
                <w:top w:val="none" w:sz="0" w:space="0" w:color="auto"/>
                <w:left w:val="none" w:sz="0" w:space="0" w:color="auto"/>
                <w:bottom w:val="none" w:sz="0" w:space="0" w:color="auto"/>
                <w:right w:val="none" w:sz="0" w:space="0" w:color="auto"/>
              </w:divBdr>
            </w:div>
            <w:div w:id="189341139">
              <w:marLeft w:val="0"/>
              <w:marRight w:val="0"/>
              <w:marTop w:val="0"/>
              <w:marBottom w:val="0"/>
              <w:divBdr>
                <w:top w:val="none" w:sz="0" w:space="0" w:color="auto"/>
                <w:left w:val="none" w:sz="0" w:space="0" w:color="auto"/>
                <w:bottom w:val="none" w:sz="0" w:space="0" w:color="auto"/>
                <w:right w:val="none" w:sz="0" w:space="0" w:color="auto"/>
              </w:divBdr>
            </w:div>
            <w:div w:id="823745249">
              <w:marLeft w:val="0"/>
              <w:marRight w:val="0"/>
              <w:marTop w:val="0"/>
              <w:marBottom w:val="0"/>
              <w:divBdr>
                <w:top w:val="none" w:sz="0" w:space="0" w:color="auto"/>
                <w:left w:val="none" w:sz="0" w:space="0" w:color="auto"/>
                <w:bottom w:val="none" w:sz="0" w:space="0" w:color="auto"/>
                <w:right w:val="none" w:sz="0" w:space="0" w:color="auto"/>
              </w:divBdr>
            </w:div>
            <w:div w:id="2128429632">
              <w:marLeft w:val="0"/>
              <w:marRight w:val="0"/>
              <w:marTop w:val="0"/>
              <w:marBottom w:val="0"/>
              <w:divBdr>
                <w:top w:val="none" w:sz="0" w:space="0" w:color="auto"/>
                <w:left w:val="none" w:sz="0" w:space="0" w:color="auto"/>
                <w:bottom w:val="none" w:sz="0" w:space="0" w:color="auto"/>
                <w:right w:val="none" w:sz="0" w:space="0" w:color="auto"/>
              </w:divBdr>
            </w:div>
            <w:div w:id="863711723">
              <w:marLeft w:val="0"/>
              <w:marRight w:val="0"/>
              <w:marTop w:val="0"/>
              <w:marBottom w:val="0"/>
              <w:divBdr>
                <w:top w:val="none" w:sz="0" w:space="0" w:color="auto"/>
                <w:left w:val="none" w:sz="0" w:space="0" w:color="auto"/>
                <w:bottom w:val="none" w:sz="0" w:space="0" w:color="auto"/>
                <w:right w:val="none" w:sz="0" w:space="0" w:color="auto"/>
              </w:divBdr>
            </w:div>
            <w:div w:id="360203592">
              <w:marLeft w:val="0"/>
              <w:marRight w:val="0"/>
              <w:marTop w:val="0"/>
              <w:marBottom w:val="0"/>
              <w:divBdr>
                <w:top w:val="none" w:sz="0" w:space="0" w:color="auto"/>
                <w:left w:val="none" w:sz="0" w:space="0" w:color="auto"/>
                <w:bottom w:val="none" w:sz="0" w:space="0" w:color="auto"/>
                <w:right w:val="none" w:sz="0" w:space="0" w:color="auto"/>
              </w:divBdr>
            </w:div>
            <w:div w:id="1716347678">
              <w:marLeft w:val="0"/>
              <w:marRight w:val="0"/>
              <w:marTop w:val="0"/>
              <w:marBottom w:val="0"/>
              <w:divBdr>
                <w:top w:val="none" w:sz="0" w:space="0" w:color="auto"/>
                <w:left w:val="none" w:sz="0" w:space="0" w:color="auto"/>
                <w:bottom w:val="none" w:sz="0" w:space="0" w:color="auto"/>
                <w:right w:val="none" w:sz="0" w:space="0" w:color="auto"/>
              </w:divBdr>
            </w:div>
            <w:div w:id="414327701">
              <w:marLeft w:val="0"/>
              <w:marRight w:val="0"/>
              <w:marTop w:val="0"/>
              <w:marBottom w:val="0"/>
              <w:divBdr>
                <w:top w:val="none" w:sz="0" w:space="0" w:color="auto"/>
                <w:left w:val="none" w:sz="0" w:space="0" w:color="auto"/>
                <w:bottom w:val="none" w:sz="0" w:space="0" w:color="auto"/>
                <w:right w:val="none" w:sz="0" w:space="0" w:color="auto"/>
              </w:divBdr>
            </w:div>
            <w:div w:id="383413759">
              <w:marLeft w:val="0"/>
              <w:marRight w:val="0"/>
              <w:marTop w:val="0"/>
              <w:marBottom w:val="0"/>
              <w:divBdr>
                <w:top w:val="none" w:sz="0" w:space="0" w:color="auto"/>
                <w:left w:val="none" w:sz="0" w:space="0" w:color="auto"/>
                <w:bottom w:val="none" w:sz="0" w:space="0" w:color="auto"/>
                <w:right w:val="none" w:sz="0" w:space="0" w:color="auto"/>
              </w:divBdr>
            </w:div>
            <w:div w:id="2137411267">
              <w:marLeft w:val="0"/>
              <w:marRight w:val="0"/>
              <w:marTop w:val="0"/>
              <w:marBottom w:val="0"/>
              <w:divBdr>
                <w:top w:val="none" w:sz="0" w:space="0" w:color="auto"/>
                <w:left w:val="none" w:sz="0" w:space="0" w:color="auto"/>
                <w:bottom w:val="none" w:sz="0" w:space="0" w:color="auto"/>
                <w:right w:val="none" w:sz="0" w:space="0" w:color="auto"/>
              </w:divBdr>
            </w:div>
            <w:div w:id="646276365">
              <w:marLeft w:val="0"/>
              <w:marRight w:val="0"/>
              <w:marTop w:val="0"/>
              <w:marBottom w:val="0"/>
              <w:divBdr>
                <w:top w:val="none" w:sz="0" w:space="0" w:color="auto"/>
                <w:left w:val="none" w:sz="0" w:space="0" w:color="auto"/>
                <w:bottom w:val="none" w:sz="0" w:space="0" w:color="auto"/>
                <w:right w:val="none" w:sz="0" w:space="0" w:color="auto"/>
              </w:divBdr>
            </w:div>
            <w:div w:id="1234049813">
              <w:marLeft w:val="0"/>
              <w:marRight w:val="0"/>
              <w:marTop w:val="0"/>
              <w:marBottom w:val="0"/>
              <w:divBdr>
                <w:top w:val="none" w:sz="0" w:space="0" w:color="auto"/>
                <w:left w:val="none" w:sz="0" w:space="0" w:color="auto"/>
                <w:bottom w:val="none" w:sz="0" w:space="0" w:color="auto"/>
                <w:right w:val="none" w:sz="0" w:space="0" w:color="auto"/>
              </w:divBdr>
            </w:div>
            <w:div w:id="296029482">
              <w:marLeft w:val="0"/>
              <w:marRight w:val="0"/>
              <w:marTop w:val="0"/>
              <w:marBottom w:val="0"/>
              <w:divBdr>
                <w:top w:val="none" w:sz="0" w:space="0" w:color="auto"/>
                <w:left w:val="none" w:sz="0" w:space="0" w:color="auto"/>
                <w:bottom w:val="none" w:sz="0" w:space="0" w:color="auto"/>
                <w:right w:val="none" w:sz="0" w:space="0" w:color="auto"/>
              </w:divBdr>
            </w:div>
            <w:div w:id="549630">
              <w:marLeft w:val="0"/>
              <w:marRight w:val="0"/>
              <w:marTop w:val="0"/>
              <w:marBottom w:val="0"/>
              <w:divBdr>
                <w:top w:val="none" w:sz="0" w:space="0" w:color="auto"/>
                <w:left w:val="none" w:sz="0" w:space="0" w:color="auto"/>
                <w:bottom w:val="none" w:sz="0" w:space="0" w:color="auto"/>
                <w:right w:val="none" w:sz="0" w:space="0" w:color="auto"/>
              </w:divBdr>
            </w:div>
            <w:div w:id="1620530804">
              <w:marLeft w:val="0"/>
              <w:marRight w:val="0"/>
              <w:marTop w:val="0"/>
              <w:marBottom w:val="0"/>
              <w:divBdr>
                <w:top w:val="none" w:sz="0" w:space="0" w:color="auto"/>
                <w:left w:val="none" w:sz="0" w:space="0" w:color="auto"/>
                <w:bottom w:val="none" w:sz="0" w:space="0" w:color="auto"/>
                <w:right w:val="none" w:sz="0" w:space="0" w:color="auto"/>
              </w:divBdr>
            </w:div>
            <w:div w:id="1208420078">
              <w:marLeft w:val="0"/>
              <w:marRight w:val="0"/>
              <w:marTop w:val="0"/>
              <w:marBottom w:val="0"/>
              <w:divBdr>
                <w:top w:val="none" w:sz="0" w:space="0" w:color="auto"/>
                <w:left w:val="none" w:sz="0" w:space="0" w:color="auto"/>
                <w:bottom w:val="none" w:sz="0" w:space="0" w:color="auto"/>
                <w:right w:val="none" w:sz="0" w:space="0" w:color="auto"/>
              </w:divBdr>
            </w:div>
            <w:div w:id="1457018696">
              <w:marLeft w:val="0"/>
              <w:marRight w:val="0"/>
              <w:marTop w:val="0"/>
              <w:marBottom w:val="0"/>
              <w:divBdr>
                <w:top w:val="none" w:sz="0" w:space="0" w:color="auto"/>
                <w:left w:val="none" w:sz="0" w:space="0" w:color="auto"/>
                <w:bottom w:val="none" w:sz="0" w:space="0" w:color="auto"/>
                <w:right w:val="none" w:sz="0" w:space="0" w:color="auto"/>
              </w:divBdr>
            </w:div>
            <w:div w:id="1998723011">
              <w:marLeft w:val="0"/>
              <w:marRight w:val="0"/>
              <w:marTop w:val="0"/>
              <w:marBottom w:val="0"/>
              <w:divBdr>
                <w:top w:val="none" w:sz="0" w:space="0" w:color="auto"/>
                <w:left w:val="none" w:sz="0" w:space="0" w:color="auto"/>
                <w:bottom w:val="none" w:sz="0" w:space="0" w:color="auto"/>
                <w:right w:val="none" w:sz="0" w:space="0" w:color="auto"/>
              </w:divBdr>
            </w:div>
            <w:div w:id="457990663">
              <w:marLeft w:val="0"/>
              <w:marRight w:val="0"/>
              <w:marTop w:val="0"/>
              <w:marBottom w:val="0"/>
              <w:divBdr>
                <w:top w:val="none" w:sz="0" w:space="0" w:color="auto"/>
                <w:left w:val="none" w:sz="0" w:space="0" w:color="auto"/>
                <w:bottom w:val="none" w:sz="0" w:space="0" w:color="auto"/>
                <w:right w:val="none" w:sz="0" w:space="0" w:color="auto"/>
              </w:divBdr>
            </w:div>
            <w:div w:id="1286429078">
              <w:marLeft w:val="0"/>
              <w:marRight w:val="0"/>
              <w:marTop w:val="0"/>
              <w:marBottom w:val="0"/>
              <w:divBdr>
                <w:top w:val="none" w:sz="0" w:space="0" w:color="auto"/>
                <w:left w:val="none" w:sz="0" w:space="0" w:color="auto"/>
                <w:bottom w:val="none" w:sz="0" w:space="0" w:color="auto"/>
                <w:right w:val="none" w:sz="0" w:space="0" w:color="auto"/>
              </w:divBdr>
            </w:div>
            <w:div w:id="1979648031">
              <w:marLeft w:val="0"/>
              <w:marRight w:val="0"/>
              <w:marTop w:val="0"/>
              <w:marBottom w:val="0"/>
              <w:divBdr>
                <w:top w:val="none" w:sz="0" w:space="0" w:color="auto"/>
                <w:left w:val="none" w:sz="0" w:space="0" w:color="auto"/>
                <w:bottom w:val="none" w:sz="0" w:space="0" w:color="auto"/>
                <w:right w:val="none" w:sz="0" w:space="0" w:color="auto"/>
              </w:divBdr>
            </w:div>
            <w:div w:id="91125771">
              <w:marLeft w:val="0"/>
              <w:marRight w:val="0"/>
              <w:marTop w:val="0"/>
              <w:marBottom w:val="0"/>
              <w:divBdr>
                <w:top w:val="none" w:sz="0" w:space="0" w:color="auto"/>
                <w:left w:val="none" w:sz="0" w:space="0" w:color="auto"/>
                <w:bottom w:val="none" w:sz="0" w:space="0" w:color="auto"/>
                <w:right w:val="none" w:sz="0" w:space="0" w:color="auto"/>
              </w:divBdr>
            </w:div>
            <w:div w:id="1513036136">
              <w:marLeft w:val="0"/>
              <w:marRight w:val="0"/>
              <w:marTop w:val="0"/>
              <w:marBottom w:val="0"/>
              <w:divBdr>
                <w:top w:val="none" w:sz="0" w:space="0" w:color="auto"/>
                <w:left w:val="none" w:sz="0" w:space="0" w:color="auto"/>
                <w:bottom w:val="none" w:sz="0" w:space="0" w:color="auto"/>
                <w:right w:val="none" w:sz="0" w:space="0" w:color="auto"/>
              </w:divBdr>
            </w:div>
            <w:div w:id="1275476486">
              <w:marLeft w:val="0"/>
              <w:marRight w:val="0"/>
              <w:marTop w:val="0"/>
              <w:marBottom w:val="0"/>
              <w:divBdr>
                <w:top w:val="none" w:sz="0" w:space="0" w:color="auto"/>
                <w:left w:val="none" w:sz="0" w:space="0" w:color="auto"/>
                <w:bottom w:val="none" w:sz="0" w:space="0" w:color="auto"/>
                <w:right w:val="none" w:sz="0" w:space="0" w:color="auto"/>
              </w:divBdr>
            </w:div>
            <w:div w:id="2141798087">
              <w:marLeft w:val="0"/>
              <w:marRight w:val="0"/>
              <w:marTop w:val="0"/>
              <w:marBottom w:val="0"/>
              <w:divBdr>
                <w:top w:val="none" w:sz="0" w:space="0" w:color="auto"/>
                <w:left w:val="none" w:sz="0" w:space="0" w:color="auto"/>
                <w:bottom w:val="none" w:sz="0" w:space="0" w:color="auto"/>
                <w:right w:val="none" w:sz="0" w:space="0" w:color="auto"/>
              </w:divBdr>
            </w:div>
            <w:div w:id="67503616">
              <w:marLeft w:val="0"/>
              <w:marRight w:val="0"/>
              <w:marTop w:val="0"/>
              <w:marBottom w:val="0"/>
              <w:divBdr>
                <w:top w:val="none" w:sz="0" w:space="0" w:color="auto"/>
                <w:left w:val="none" w:sz="0" w:space="0" w:color="auto"/>
                <w:bottom w:val="none" w:sz="0" w:space="0" w:color="auto"/>
                <w:right w:val="none" w:sz="0" w:space="0" w:color="auto"/>
              </w:divBdr>
            </w:div>
            <w:div w:id="651829466">
              <w:marLeft w:val="0"/>
              <w:marRight w:val="0"/>
              <w:marTop w:val="0"/>
              <w:marBottom w:val="0"/>
              <w:divBdr>
                <w:top w:val="none" w:sz="0" w:space="0" w:color="auto"/>
                <w:left w:val="none" w:sz="0" w:space="0" w:color="auto"/>
                <w:bottom w:val="none" w:sz="0" w:space="0" w:color="auto"/>
                <w:right w:val="none" w:sz="0" w:space="0" w:color="auto"/>
              </w:divBdr>
            </w:div>
            <w:div w:id="1802069232">
              <w:marLeft w:val="0"/>
              <w:marRight w:val="0"/>
              <w:marTop w:val="0"/>
              <w:marBottom w:val="0"/>
              <w:divBdr>
                <w:top w:val="none" w:sz="0" w:space="0" w:color="auto"/>
                <w:left w:val="none" w:sz="0" w:space="0" w:color="auto"/>
                <w:bottom w:val="none" w:sz="0" w:space="0" w:color="auto"/>
                <w:right w:val="none" w:sz="0" w:space="0" w:color="auto"/>
              </w:divBdr>
            </w:div>
            <w:div w:id="2033148689">
              <w:marLeft w:val="0"/>
              <w:marRight w:val="0"/>
              <w:marTop w:val="0"/>
              <w:marBottom w:val="0"/>
              <w:divBdr>
                <w:top w:val="none" w:sz="0" w:space="0" w:color="auto"/>
                <w:left w:val="none" w:sz="0" w:space="0" w:color="auto"/>
                <w:bottom w:val="none" w:sz="0" w:space="0" w:color="auto"/>
                <w:right w:val="none" w:sz="0" w:space="0" w:color="auto"/>
              </w:divBdr>
            </w:div>
            <w:div w:id="377703201">
              <w:marLeft w:val="0"/>
              <w:marRight w:val="0"/>
              <w:marTop w:val="0"/>
              <w:marBottom w:val="0"/>
              <w:divBdr>
                <w:top w:val="none" w:sz="0" w:space="0" w:color="auto"/>
                <w:left w:val="none" w:sz="0" w:space="0" w:color="auto"/>
                <w:bottom w:val="none" w:sz="0" w:space="0" w:color="auto"/>
                <w:right w:val="none" w:sz="0" w:space="0" w:color="auto"/>
              </w:divBdr>
            </w:div>
            <w:div w:id="1090202228">
              <w:marLeft w:val="0"/>
              <w:marRight w:val="0"/>
              <w:marTop w:val="0"/>
              <w:marBottom w:val="0"/>
              <w:divBdr>
                <w:top w:val="none" w:sz="0" w:space="0" w:color="auto"/>
                <w:left w:val="none" w:sz="0" w:space="0" w:color="auto"/>
                <w:bottom w:val="none" w:sz="0" w:space="0" w:color="auto"/>
                <w:right w:val="none" w:sz="0" w:space="0" w:color="auto"/>
              </w:divBdr>
            </w:div>
            <w:div w:id="671641159">
              <w:marLeft w:val="0"/>
              <w:marRight w:val="0"/>
              <w:marTop w:val="0"/>
              <w:marBottom w:val="0"/>
              <w:divBdr>
                <w:top w:val="none" w:sz="0" w:space="0" w:color="auto"/>
                <w:left w:val="none" w:sz="0" w:space="0" w:color="auto"/>
                <w:bottom w:val="none" w:sz="0" w:space="0" w:color="auto"/>
                <w:right w:val="none" w:sz="0" w:space="0" w:color="auto"/>
              </w:divBdr>
            </w:div>
            <w:div w:id="1172837312">
              <w:marLeft w:val="0"/>
              <w:marRight w:val="0"/>
              <w:marTop w:val="0"/>
              <w:marBottom w:val="0"/>
              <w:divBdr>
                <w:top w:val="none" w:sz="0" w:space="0" w:color="auto"/>
                <w:left w:val="none" w:sz="0" w:space="0" w:color="auto"/>
                <w:bottom w:val="none" w:sz="0" w:space="0" w:color="auto"/>
                <w:right w:val="none" w:sz="0" w:space="0" w:color="auto"/>
              </w:divBdr>
            </w:div>
            <w:div w:id="1283154251">
              <w:marLeft w:val="0"/>
              <w:marRight w:val="0"/>
              <w:marTop w:val="0"/>
              <w:marBottom w:val="0"/>
              <w:divBdr>
                <w:top w:val="none" w:sz="0" w:space="0" w:color="auto"/>
                <w:left w:val="none" w:sz="0" w:space="0" w:color="auto"/>
                <w:bottom w:val="none" w:sz="0" w:space="0" w:color="auto"/>
                <w:right w:val="none" w:sz="0" w:space="0" w:color="auto"/>
              </w:divBdr>
            </w:div>
            <w:div w:id="721443847">
              <w:marLeft w:val="0"/>
              <w:marRight w:val="0"/>
              <w:marTop w:val="0"/>
              <w:marBottom w:val="0"/>
              <w:divBdr>
                <w:top w:val="none" w:sz="0" w:space="0" w:color="auto"/>
                <w:left w:val="none" w:sz="0" w:space="0" w:color="auto"/>
                <w:bottom w:val="none" w:sz="0" w:space="0" w:color="auto"/>
                <w:right w:val="none" w:sz="0" w:space="0" w:color="auto"/>
              </w:divBdr>
            </w:div>
            <w:div w:id="701444505">
              <w:marLeft w:val="0"/>
              <w:marRight w:val="0"/>
              <w:marTop w:val="0"/>
              <w:marBottom w:val="0"/>
              <w:divBdr>
                <w:top w:val="none" w:sz="0" w:space="0" w:color="auto"/>
                <w:left w:val="none" w:sz="0" w:space="0" w:color="auto"/>
                <w:bottom w:val="none" w:sz="0" w:space="0" w:color="auto"/>
                <w:right w:val="none" w:sz="0" w:space="0" w:color="auto"/>
              </w:divBdr>
            </w:div>
            <w:div w:id="1280450508">
              <w:marLeft w:val="0"/>
              <w:marRight w:val="0"/>
              <w:marTop w:val="0"/>
              <w:marBottom w:val="0"/>
              <w:divBdr>
                <w:top w:val="none" w:sz="0" w:space="0" w:color="auto"/>
                <w:left w:val="none" w:sz="0" w:space="0" w:color="auto"/>
                <w:bottom w:val="none" w:sz="0" w:space="0" w:color="auto"/>
                <w:right w:val="none" w:sz="0" w:space="0" w:color="auto"/>
              </w:divBdr>
            </w:div>
            <w:div w:id="1635795060">
              <w:marLeft w:val="0"/>
              <w:marRight w:val="0"/>
              <w:marTop w:val="0"/>
              <w:marBottom w:val="0"/>
              <w:divBdr>
                <w:top w:val="none" w:sz="0" w:space="0" w:color="auto"/>
                <w:left w:val="none" w:sz="0" w:space="0" w:color="auto"/>
                <w:bottom w:val="none" w:sz="0" w:space="0" w:color="auto"/>
                <w:right w:val="none" w:sz="0" w:space="0" w:color="auto"/>
              </w:divBdr>
            </w:div>
            <w:div w:id="1054424390">
              <w:marLeft w:val="0"/>
              <w:marRight w:val="0"/>
              <w:marTop w:val="0"/>
              <w:marBottom w:val="0"/>
              <w:divBdr>
                <w:top w:val="none" w:sz="0" w:space="0" w:color="auto"/>
                <w:left w:val="none" w:sz="0" w:space="0" w:color="auto"/>
                <w:bottom w:val="none" w:sz="0" w:space="0" w:color="auto"/>
                <w:right w:val="none" w:sz="0" w:space="0" w:color="auto"/>
              </w:divBdr>
            </w:div>
            <w:div w:id="1010717117">
              <w:marLeft w:val="0"/>
              <w:marRight w:val="0"/>
              <w:marTop w:val="0"/>
              <w:marBottom w:val="0"/>
              <w:divBdr>
                <w:top w:val="none" w:sz="0" w:space="0" w:color="auto"/>
                <w:left w:val="none" w:sz="0" w:space="0" w:color="auto"/>
                <w:bottom w:val="none" w:sz="0" w:space="0" w:color="auto"/>
                <w:right w:val="none" w:sz="0" w:space="0" w:color="auto"/>
              </w:divBdr>
            </w:div>
            <w:div w:id="1908227360">
              <w:marLeft w:val="0"/>
              <w:marRight w:val="0"/>
              <w:marTop w:val="0"/>
              <w:marBottom w:val="0"/>
              <w:divBdr>
                <w:top w:val="none" w:sz="0" w:space="0" w:color="auto"/>
                <w:left w:val="none" w:sz="0" w:space="0" w:color="auto"/>
                <w:bottom w:val="none" w:sz="0" w:space="0" w:color="auto"/>
                <w:right w:val="none" w:sz="0" w:space="0" w:color="auto"/>
              </w:divBdr>
            </w:div>
            <w:div w:id="2093432822">
              <w:marLeft w:val="0"/>
              <w:marRight w:val="0"/>
              <w:marTop w:val="0"/>
              <w:marBottom w:val="0"/>
              <w:divBdr>
                <w:top w:val="none" w:sz="0" w:space="0" w:color="auto"/>
                <w:left w:val="none" w:sz="0" w:space="0" w:color="auto"/>
                <w:bottom w:val="none" w:sz="0" w:space="0" w:color="auto"/>
                <w:right w:val="none" w:sz="0" w:space="0" w:color="auto"/>
              </w:divBdr>
            </w:div>
            <w:div w:id="1566599111">
              <w:marLeft w:val="0"/>
              <w:marRight w:val="0"/>
              <w:marTop w:val="0"/>
              <w:marBottom w:val="0"/>
              <w:divBdr>
                <w:top w:val="none" w:sz="0" w:space="0" w:color="auto"/>
                <w:left w:val="none" w:sz="0" w:space="0" w:color="auto"/>
                <w:bottom w:val="none" w:sz="0" w:space="0" w:color="auto"/>
                <w:right w:val="none" w:sz="0" w:space="0" w:color="auto"/>
              </w:divBdr>
            </w:div>
            <w:div w:id="1746755176">
              <w:marLeft w:val="0"/>
              <w:marRight w:val="0"/>
              <w:marTop w:val="0"/>
              <w:marBottom w:val="0"/>
              <w:divBdr>
                <w:top w:val="none" w:sz="0" w:space="0" w:color="auto"/>
                <w:left w:val="none" w:sz="0" w:space="0" w:color="auto"/>
                <w:bottom w:val="none" w:sz="0" w:space="0" w:color="auto"/>
                <w:right w:val="none" w:sz="0" w:space="0" w:color="auto"/>
              </w:divBdr>
            </w:div>
            <w:div w:id="1426614856">
              <w:marLeft w:val="0"/>
              <w:marRight w:val="0"/>
              <w:marTop w:val="0"/>
              <w:marBottom w:val="0"/>
              <w:divBdr>
                <w:top w:val="none" w:sz="0" w:space="0" w:color="auto"/>
                <w:left w:val="none" w:sz="0" w:space="0" w:color="auto"/>
                <w:bottom w:val="none" w:sz="0" w:space="0" w:color="auto"/>
                <w:right w:val="none" w:sz="0" w:space="0" w:color="auto"/>
              </w:divBdr>
            </w:div>
            <w:div w:id="1813601334">
              <w:marLeft w:val="0"/>
              <w:marRight w:val="0"/>
              <w:marTop w:val="0"/>
              <w:marBottom w:val="0"/>
              <w:divBdr>
                <w:top w:val="none" w:sz="0" w:space="0" w:color="auto"/>
                <w:left w:val="none" w:sz="0" w:space="0" w:color="auto"/>
                <w:bottom w:val="none" w:sz="0" w:space="0" w:color="auto"/>
                <w:right w:val="none" w:sz="0" w:space="0" w:color="auto"/>
              </w:divBdr>
            </w:div>
            <w:div w:id="362557802">
              <w:marLeft w:val="0"/>
              <w:marRight w:val="0"/>
              <w:marTop w:val="0"/>
              <w:marBottom w:val="0"/>
              <w:divBdr>
                <w:top w:val="none" w:sz="0" w:space="0" w:color="auto"/>
                <w:left w:val="none" w:sz="0" w:space="0" w:color="auto"/>
                <w:bottom w:val="none" w:sz="0" w:space="0" w:color="auto"/>
                <w:right w:val="none" w:sz="0" w:space="0" w:color="auto"/>
              </w:divBdr>
            </w:div>
            <w:div w:id="1421411751">
              <w:marLeft w:val="0"/>
              <w:marRight w:val="0"/>
              <w:marTop w:val="0"/>
              <w:marBottom w:val="0"/>
              <w:divBdr>
                <w:top w:val="none" w:sz="0" w:space="0" w:color="auto"/>
                <w:left w:val="none" w:sz="0" w:space="0" w:color="auto"/>
                <w:bottom w:val="none" w:sz="0" w:space="0" w:color="auto"/>
                <w:right w:val="none" w:sz="0" w:space="0" w:color="auto"/>
              </w:divBdr>
            </w:div>
            <w:div w:id="1461729491">
              <w:marLeft w:val="0"/>
              <w:marRight w:val="0"/>
              <w:marTop w:val="0"/>
              <w:marBottom w:val="0"/>
              <w:divBdr>
                <w:top w:val="none" w:sz="0" w:space="0" w:color="auto"/>
                <w:left w:val="none" w:sz="0" w:space="0" w:color="auto"/>
                <w:bottom w:val="none" w:sz="0" w:space="0" w:color="auto"/>
                <w:right w:val="none" w:sz="0" w:space="0" w:color="auto"/>
              </w:divBdr>
            </w:div>
            <w:div w:id="337275886">
              <w:marLeft w:val="0"/>
              <w:marRight w:val="0"/>
              <w:marTop w:val="0"/>
              <w:marBottom w:val="0"/>
              <w:divBdr>
                <w:top w:val="none" w:sz="0" w:space="0" w:color="auto"/>
                <w:left w:val="none" w:sz="0" w:space="0" w:color="auto"/>
                <w:bottom w:val="none" w:sz="0" w:space="0" w:color="auto"/>
                <w:right w:val="none" w:sz="0" w:space="0" w:color="auto"/>
              </w:divBdr>
            </w:div>
            <w:div w:id="823355215">
              <w:marLeft w:val="0"/>
              <w:marRight w:val="0"/>
              <w:marTop w:val="0"/>
              <w:marBottom w:val="0"/>
              <w:divBdr>
                <w:top w:val="none" w:sz="0" w:space="0" w:color="auto"/>
                <w:left w:val="none" w:sz="0" w:space="0" w:color="auto"/>
                <w:bottom w:val="none" w:sz="0" w:space="0" w:color="auto"/>
                <w:right w:val="none" w:sz="0" w:space="0" w:color="auto"/>
              </w:divBdr>
            </w:div>
            <w:div w:id="1611742599">
              <w:marLeft w:val="0"/>
              <w:marRight w:val="0"/>
              <w:marTop w:val="0"/>
              <w:marBottom w:val="0"/>
              <w:divBdr>
                <w:top w:val="none" w:sz="0" w:space="0" w:color="auto"/>
                <w:left w:val="none" w:sz="0" w:space="0" w:color="auto"/>
                <w:bottom w:val="none" w:sz="0" w:space="0" w:color="auto"/>
                <w:right w:val="none" w:sz="0" w:space="0" w:color="auto"/>
              </w:divBdr>
            </w:div>
            <w:div w:id="2083798028">
              <w:marLeft w:val="0"/>
              <w:marRight w:val="0"/>
              <w:marTop w:val="0"/>
              <w:marBottom w:val="0"/>
              <w:divBdr>
                <w:top w:val="none" w:sz="0" w:space="0" w:color="auto"/>
                <w:left w:val="none" w:sz="0" w:space="0" w:color="auto"/>
                <w:bottom w:val="none" w:sz="0" w:space="0" w:color="auto"/>
                <w:right w:val="none" w:sz="0" w:space="0" w:color="auto"/>
              </w:divBdr>
            </w:div>
            <w:div w:id="1113671632">
              <w:marLeft w:val="0"/>
              <w:marRight w:val="0"/>
              <w:marTop w:val="0"/>
              <w:marBottom w:val="0"/>
              <w:divBdr>
                <w:top w:val="none" w:sz="0" w:space="0" w:color="auto"/>
                <w:left w:val="none" w:sz="0" w:space="0" w:color="auto"/>
                <w:bottom w:val="none" w:sz="0" w:space="0" w:color="auto"/>
                <w:right w:val="none" w:sz="0" w:space="0" w:color="auto"/>
              </w:divBdr>
            </w:div>
            <w:div w:id="443890761">
              <w:marLeft w:val="0"/>
              <w:marRight w:val="0"/>
              <w:marTop w:val="0"/>
              <w:marBottom w:val="0"/>
              <w:divBdr>
                <w:top w:val="none" w:sz="0" w:space="0" w:color="auto"/>
                <w:left w:val="none" w:sz="0" w:space="0" w:color="auto"/>
                <w:bottom w:val="none" w:sz="0" w:space="0" w:color="auto"/>
                <w:right w:val="none" w:sz="0" w:space="0" w:color="auto"/>
              </w:divBdr>
            </w:div>
            <w:div w:id="1769619342">
              <w:marLeft w:val="0"/>
              <w:marRight w:val="0"/>
              <w:marTop w:val="0"/>
              <w:marBottom w:val="0"/>
              <w:divBdr>
                <w:top w:val="none" w:sz="0" w:space="0" w:color="auto"/>
                <w:left w:val="none" w:sz="0" w:space="0" w:color="auto"/>
                <w:bottom w:val="none" w:sz="0" w:space="0" w:color="auto"/>
                <w:right w:val="none" w:sz="0" w:space="0" w:color="auto"/>
              </w:divBdr>
            </w:div>
            <w:div w:id="1276132364">
              <w:marLeft w:val="0"/>
              <w:marRight w:val="0"/>
              <w:marTop w:val="0"/>
              <w:marBottom w:val="0"/>
              <w:divBdr>
                <w:top w:val="none" w:sz="0" w:space="0" w:color="auto"/>
                <w:left w:val="none" w:sz="0" w:space="0" w:color="auto"/>
                <w:bottom w:val="none" w:sz="0" w:space="0" w:color="auto"/>
                <w:right w:val="none" w:sz="0" w:space="0" w:color="auto"/>
              </w:divBdr>
            </w:div>
            <w:div w:id="667905371">
              <w:marLeft w:val="0"/>
              <w:marRight w:val="0"/>
              <w:marTop w:val="0"/>
              <w:marBottom w:val="0"/>
              <w:divBdr>
                <w:top w:val="none" w:sz="0" w:space="0" w:color="auto"/>
                <w:left w:val="none" w:sz="0" w:space="0" w:color="auto"/>
                <w:bottom w:val="none" w:sz="0" w:space="0" w:color="auto"/>
                <w:right w:val="none" w:sz="0" w:space="0" w:color="auto"/>
              </w:divBdr>
            </w:div>
            <w:div w:id="1966234664">
              <w:marLeft w:val="0"/>
              <w:marRight w:val="0"/>
              <w:marTop w:val="0"/>
              <w:marBottom w:val="0"/>
              <w:divBdr>
                <w:top w:val="none" w:sz="0" w:space="0" w:color="auto"/>
                <w:left w:val="none" w:sz="0" w:space="0" w:color="auto"/>
                <w:bottom w:val="none" w:sz="0" w:space="0" w:color="auto"/>
                <w:right w:val="none" w:sz="0" w:space="0" w:color="auto"/>
              </w:divBdr>
            </w:div>
            <w:div w:id="274137643">
              <w:marLeft w:val="0"/>
              <w:marRight w:val="0"/>
              <w:marTop w:val="0"/>
              <w:marBottom w:val="0"/>
              <w:divBdr>
                <w:top w:val="none" w:sz="0" w:space="0" w:color="auto"/>
                <w:left w:val="none" w:sz="0" w:space="0" w:color="auto"/>
                <w:bottom w:val="none" w:sz="0" w:space="0" w:color="auto"/>
                <w:right w:val="none" w:sz="0" w:space="0" w:color="auto"/>
              </w:divBdr>
            </w:div>
            <w:div w:id="1097991988">
              <w:marLeft w:val="0"/>
              <w:marRight w:val="0"/>
              <w:marTop w:val="0"/>
              <w:marBottom w:val="0"/>
              <w:divBdr>
                <w:top w:val="none" w:sz="0" w:space="0" w:color="auto"/>
                <w:left w:val="none" w:sz="0" w:space="0" w:color="auto"/>
                <w:bottom w:val="none" w:sz="0" w:space="0" w:color="auto"/>
                <w:right w:val="none" w:sz="0" w:space="0" w:color="auto"/>
              </w:divBdr>
            </w:div>
            <w:div w:id="1506674128">
              <w:marLeft w:val="0"/>
              <w:marRight w:val="0"/>
              <w:marTop w:val="0"/>
              <w:marBottom w:val="0"/>
              <w:divBdr>
                <w:top w:val="none" w:sz="0" w:space="0" w:color="auto"/>
                <w:left w:val="none" w:sz="0" w:space="0" w:color="auto"/>
                <w:bottom w:val="none" w:sz="0" w:space="0" w:color="auto"/>
                <w:right w:val="none" w:sz="0" w:space="0" w:color="auto"/>
              </w:divBdr>
            </w:div>
            <w:div w:id="130368216">
              <w:marLeft w:val="0"/>
              <w:marRight w:val="0"/>
              <w:marTop w:val="0"/>
              <w:marBottom w:val="0"/>
              <w:divBdr>
                <w:top w:val="none" w:sz="0" w:space="0" w:color="auto"/>
                <w:left w:val="none" w:sz="0" w:space="0" w:color="auto"/>
                <w:bottom w:val="none" w:sz="0" w:space="0" w:color="auto"/>
                <w:right w:val="none" w:sz="0" w:space="0" w:color="auto"/>
              </w:divBdr>
            </w:div>
            <w:div w:id="2901809">
              <w:marLeft w:val="0"/>
              <w:marRight w:val="0"/>
              <w:marTop w:val="0"/>
              <w:marBottom w:val="0"/>
              <w:divBdr>
                <w:top w:val="none" w:sz="0" w:space="0" w:color="auto"/>
                <w:left w:val="none" w:sz="0" w:space="0" w:color="auto"/>
                <w:bottom w:val="none" w:sz="0" w:space="0" w:color="auto"/>
                <w:right w:val="none" w:sz="0" w:space="0" w:color="auto"/>
              </w:divBdr>
            </w:div>
            <w:div w:id="1090546501">
              <w:marLeft w:val="0"/>
              <w:marRight w:val="0"/>
              <w:marTop w:val="0"/>
              <w:marBottom w:val="0"/>
              <w:divBdr>
                <w:top w:val="none" w:sz="0" w:space="0" w:color="auto"/>
                <w:left w:val="none" w:sz="0" w:space="0" w:color="auto"/>
                <w:bottom w:val="none" w:sz="0" w:space="0" w:color="auto"/>
                <w:right w:val="none" w:sz="0" w:space="0" w:color="auto"/>
              </w:divBdr>
            </w:div>
            <w:div w:id="1899783629">
              <w:marLeft w:val="0"/>
              <w:marRight w:val="0"/>
              <w:marTop w:val="0"/>
              <w:marBottom w:val="0"/>
              <w:divBdr>
                <w:top w:val="none" w:sz="0" w:space="0" w:color="auto"/>
                <w:left w:val="none" w:sz="0" w:space="0" w:color="auto"/>
                <w:bottom w:val="none" w:sz="0" w:space="0" w:color="auto"/>
                <w:right w:val="none" w:sz="0" w:space="0" w:color="auto"/>
              </w:divBdr>
            </w:div>
            <w:div w:id="61174279">
              <w:marLeft w:val="0"/>
              <w:marRight w:val="0"/>
              <w:marTop w:val="0"/>
              <w:marBottom w:val="0"/>
              <w:divBdr>
                <w:top w:val="none" w:sz="0" w:space="0" w:color="auto"/>
                <w:left w:val="none" w:sz="0" w:space="0" w:color="auto"/>
                <w:bottom w:val="none" w:sz="0" w:space="0" w:color="auto"/>
                <w:right w:val="none" w:sz="0" w:space="0" w:color="auto"/>
              </w:divBdr>
            </w:div>
            <w:div w:id="739399761">
              <w:marLeft w:val="0"/>
              <w:marRight w:val="0"/>
              <w:marTop w:val="0"/>
              <w:marBottom w:val="0"/>
              <w:divBdr>
                <w:top w:val="none" w:sz="0" w:space="0" w:color="auto"/>
                <w:left w:val="none" w:sz="0" w:space="0" w:color="auto"/>
                <w:bottom w:val="none" w:sz="0" w:space="0" w:color="auto"/>
                <w:right w:val="none" w:sz="0" w:space="0" w:color="auto"/>
              </w:divBdr>
            </w:div>
            <w:div w:id="852380475">
              <w:marLeft w:val="0"/>
              <w:marRight w:val="0"/>
              <w:marTop w:val="0"/>
              <w:marBottom w:val="0"/>
              <w:divBdr>
                <w:top w:val="none" w:sz="0" w:space="0" w:color="auto"/>
                <w:left w:val="none" w:sz="0" w:space="0" w:color="auto"/>
                <w:bottom w:val="none" w:sz="0" w:space="0" w:color="auto"/>
                <w:right w:val="none" w:sz="0" w:space="0" w:color="auto"/>
              </w:divBdr>
            </w:div>
            <w:div w:id="928854255">
              <w:marLeft w:val="0"/>
              <w:marRight w:val="0"/>
              <w:marTop w:val="0"/>
              <w:marBottom w:val="0"/>
              <w:divBdr>
                <w:top w:val="none" w:sz="0" w:space="0" w:color="auto"/>
                <w:left w:val="none" w:sz="0" w:space="0" w:color="auto"/>
                <w:bottom w:val="none" w:sz="0" w:space="0" w:color="auto"/>
                <w:right w:val="none" w:sz="0" w:space="0" w:color="auto"/>
              </w:divBdr>
            </w:div>
            <w:div w:id="1332831250">
              <w:marLeft w:val="0"/>
              <w:marRight w:val="0"/>
              <w:marTop w:val="0"/>
              <w:marBottom w:val="0"/>
              <w:divBdr>
                <w:top w:val="none" w:sz="0" w:space="0" w:color="auto"/>
                <w:left w:val="none" w:sz="0" w:space="0" w:color="auto"/>
                <w:bottom w:val="none" w:sz="0" w:space="0" w:color="auto"/>
                <w:right w:val="none" w:sz="0" w:space="0" w:color="auto"/>
              </w:divBdr>
            </w:div>
            <w:div w:id="613556565">
              <w:marLeft w:val="0"/>
              <w:marRight w:val="0"/>
              <w:marTop w:val="0"/>
              <w:marBottom w:val="0"/>
              <w:divBdr>
                <w:top w:val="none" w:sz="0" w:space="0" w:color="auto"/>
                <w:left w:val="none" w:sz="0" w:space="0" w:color="auto"/>
                <w:bottom w:val="none" w:sz="0" w:space="0" w:color="auto"/>
                <w:right w:val="none" w:sz="0" w:space="0" w:color="auto"/>
              </w:divBdr>
            </w:div>
            <w:div w:id="1442649792">
              <w:marLeft w:val="0"/>
              <w:marRight w:val="0"/>
              <w:marTop w:val="0"/>
              <w:marBottom w:val="0"/>
              <w:divBdr>
                <w:top w:val="none" w:sz="0" w:space="0" w:color="auto"/>
                <w:left w:val="none" w:sz="0" w:space="0" w:color="auto"/>
                <w:bottom w:val="none" w:sz="0" w:space="0" w:color="auto"/>
                <w:right w:val="none" w:sz="0" w:space="0" w:color="auto"/>
              </w:divBdr>
            </w:div>
            <w:div w:id="1299645585">
              <w:marLeft w:val="0"/>
              <w:marRight w:val="0"/>
              <w:marTop w:val="0"/>
              <w:marBottom w:val="0"/>
              <w:divBdr>
                <w:top w:val="none" w:sz="0" w:space="0" w:color="auto"/>
                <w:left w:val="none" w:sz="0" w:space="0" w:color="auto"/>
                <w:bottom w:val="none" w:sz="0" w:space="0" w:color="auto"/>
                <w:right w:val="none" w:sz="0" w:space="0" w:color="auto"/>
              </w:divBdr>
            </w:div>
            <w:div w:id="1222405576">
              <w:marLeft w:val="0"/>
              <w:marRight w:val="0"/>
              <w:marTop w:val="0"/>
              <w:marBottom w:val="0"/>
              <w:divBdr>
                <w:top w:val="none" w:sz="0" w:space="0" w:color="auto"/>
                <w:left w:val="none" w:sz="0" w:space="0" w:color="auto"/>
                <w:bottom w:val="none" w:sz="0" w:space="0" w:color="auto"/>
                <w:right w:val="none" w:sz="0" w:space="0" w:color="auto"/>
              </w:divBdr>
            </w:div>
            <w:div w:id="668220765">
              <w:marLeft w:val="0"/>
              <w:marRight w:val="0"/>
              <w:marTop w:val="0"/>
              <w:marBottom w:val="0"/>
              <w:divBdr>
                <w:top w:val="none" w:sz="0" w:space="0" w:color="auto"/>
                <w:left w:val="none" w:sz="0" w:space="0" w:color="auto"/>
                <w:bottom w:val="none" w:sz="0" w:space="0" w:color="auto"/>
                <w:right w:val="none" w:sz="0" w:space="0" w:color="auto"/>
              </w:divBdr>
            </w:div>
            <w:div w:id="1026447804">
              <w:marLeft w:val="0"/>
              <w:marRight w:val="0"/>
              <w:marTop w:val="0"/>
              <w:marBottom w:val="0"/>
              <w:divBdr>
                <w:top w:val="none" w:sz="0" w:space="0" w:color="auto"/>
                <w:left w:val="none" w:sz="0" w:space="0" w:color="auto"/>
                <w:bottom w:val="none" w:sz="0" w:space="0" w:color="auto"/>
                <w:right w:val="none" w:sz="0" w:space="0" w:color="auto"/>
              </w:divBdr>
            </w:div>
            <w:div w:id="767580055">
              <w:marLeft w:val="0"/>
              <w:marRight w:val="0"/>
              <w:marTop w:val="0"/>
              <w:marBottom w:val="0"/>
              <w:divBdr>
                <w:top w:val="none" w:sz="0" w:space="0" w:color="auto"/>
                <w:left w:val="none" w:sz="0" w:space="0" w:color="auto"/>
                <w:bottom w:val="none" w:sz="0" w:space="0" w:color="auto"/>
                <w:right w:val="none" w:sz="0" w:space="0" w:color="auto"/>
              </w:divBdr>
            </w:div>
            <w:div w:id="1675837509">
              <w:marLeft w:val="0"/>
              <w:marRight w:val="0"/>
              <w:marTop w:val="0"/>
              <w:marBottom w:val="0"/>
              <w:divBdr>
                <w:top w:val="none" w:sz="0" w:space="0" w:color="auto"/>
                <w:left w:val="none" w:sz="0" w:space="0" w:color="auto"/>
                <w:bottom w:val="none" w:sz="0" w:space="0" w:color="auto"/>
                <w:right w:val="none" w:sz="0" w:space="0" w:color="auto"/>
              </w:divBdr>
            </w:div>
            <w:div w:id="1083335760">
              <w:marLeft w:val="0"/>
              <w:marRight w:val="0"/>
              <w:marTop w:val="0"/>
              <w:marBottom w:val="0"/>
              <w:divBdr>
                <w:top w:val="none" w:sz="0" w:space="0" w:color="auto"/>
                <w:left w:val="none" w:sz="0" w:space="0" w:color="auto"/>
                <w:bottom w:val="none" w:sz="0" w:space="0" w:color="auto"/>
                <w:right w:val="none" w:sz="0" w:space="0" w:color="auto"/>
              </w:divBdr>
            </w:div>
            <w:div w:id="2132699742">
              <w:marLeft w:val="0"/>
              <w:marRight w:val="0"/>
              <w:marTop w:val="0"/>
              <w:marBottom w:val="0"/>
              <w:divBdr>
                <w:top w:val="none" w:sz="0" w:space="0" w:color="auto"/>
                <w:left w:val="none" w:sz="0" w:space="0" w:color="auto"/>
                <w:bottom w:val="none" w:sz="0" w:space="0" w:color="auto"/>
                <w:right w:val="none" w:sz="0" w:space="0" w:color="auto"/>
              </w:divBdr>
            </w:div>
            <w:div w:id="1005206182">
              <w:marLeft w:val="0"/>
              <w:marRight w:val="0"/>
              <w:marTop w:val="0"/>
              <w:marBottom w:val="0"/>
              <w:divBdr>
                <w:top w:val="none" w:sz="0" w:space="0" w:color="auto"/>
                <w:left w:val="none" w:sz="0" w:space="0" w:color="auto"/>
                <w:bottom w:val="none" w:sz="0" w:space="0" w:color="auto"/>
                <w:right w:val="none" w:sz="0" w:space="0" w:color="auto"/>
              </w:divBdr>
            </w:div>
            <w:div w:id="60643290">
              <w:marLeft w:val="0"/>
              <w:marRight w:val="0"/>
              <w:marTop w:val="0"/>
              <w:marBottom w:val="0"/>
              <w:divBdr>
                <w:top w:val="none" w:sz="0" w:space="0" w:color="auto"/>
                <w:left w:val="none" w:sz="0" w:space="0" w:color="auto"/>
                <w:bottom w:val="none" w:sz="0" w:space="0" w:color="auto"/>
                <w:right w:val="none" w:sz="0" w:space="0" w:color="auto"/>
              </w:divBdr>
            </w:div>
            <w:div w:id="1542016952">
              <w:marLeft w:val="0"/>
              <w:marRight w:val="0"/>
              <w:marTop w:val="0"/>
              <w:marBottom w:val="0"/>
              <w:divBdr>
                <w:top w:val="none" w:sz="0" w:space="0" w:color="auto"/>
                <w:left w:val="none" w:sz="0" w:space="0" w:color="auto"/>
                <w:bottom w:val="none" w:sz="0" w:space="0" w:color="auto"/>
                <w:right w:val="none" w:sz="0" w:space="0" w:color="auto"/>
              </w:divBdr>
            </w:div>
            <w:div w:id="1893884389">
              <w:marLeft w:val="0"/>
              <w:marRight w:val="0"/>
              <w:marTop w:val="0"/>
              <w:marBottom w:val="0"/>
              <w:divBdr>
                <w:top w:val="none" w:sz="0" w:space="0" w:color="auto"/>
                <w:left w:val="none" w:sz="0" w:space="0" w:color="auto"/>
                <w:bottom w:val="none" w:sz="0" w:space="0" w:color="auto"/>
                <w:right w:val="none" w:sz="0" w:space="0" w:color="auto"/>
              </w:divBdr>
            </w:div>
            <w:div w:id="731272240">
              <w:marLeft w:val="0"/>
              <w:marRight w:val="0"/>
              <w:marTop w:val="0"/>
              <w:marBottom w:val="0"/>
              <w:divBdr>
                <w:top w:val="none" w:sz="0" w:space="0" w:color="auto"/>
                <w:left w:val="none" w:sz="0" w:space="0" w:color="auto"/>
                <w:bottom w:val="none" w:sz="0" w:space="0" w:color="auto"/>
                <w:right w:val="none" w:sz="0" w:space="0" w:color="auto"/>
              </w:divBdr>
            </w:div>
            <w:div w:id="1731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481">
      <w:bodyDiv w:val="1"/>
      <w:marLeft w:val="0"/>
      <w:marRight w:val="0"/>
      <w:marTop w:val="0"/>
      <w:marBottom w:val="0"/>
      <w:divBdr>
        <w:top w:val="none" w:sz="0" w:space="0" w:color="auto"/>
        <w:left w:val="none" w:sz="0" w:space="0" w:color="auto"/>
        <w:bottom w:val="none" w:sz="0" w:space="0" w:color="auto"/>
        <w:right w:val="none" w:sz="0" w:space="0" w:color="auto"/>
      </w:divBdr>
      <w:divsChild>
        <w:div w:id="266695403">
          <w:marLeft w:val="0"/>
          <w:marRight w:val="0"/>
          <w:marTop w:val="0"/>
          <w:marBottom w:val="0"/>
          <w:divBdr>
            <w:top w:val="none" w:sz="0" w:space="0" w:color="auto"/>
            <w:left w:val="none" w:sz="0" w:space="0" w:color="auto"/>
            <w:bottom w:val="none" w:sz="0" w:space="0" w:color="auto"/>
            <w:right w:val="none" w:sz="0" w:space="0" w:color="auto"/>
          </w:divBdr>
          <w:divsChild>
            <w:div w:id="2024432180">
              <w:marLeft w:val="0"/>
              <w:marRight w:val="0"/>
              <w:marTop w:val="0"/>
              <w:marBottom w:val="0"/>
              <w:divBdr>
                <w:top w:val="none" w:sz="0" w:space="0" w:color="auto"/>
                <w:left w:val="none" w:sz="0" w:space="0" w:color="auto"/>
                <w:bottom w:val="none" w:sz="0" w:space="0" w:color="auto"/>
                <w:right w:val="none" w:sz="0" w:space="0" w:color="auto"/>
              </w:divBdr>
            </w:div>
            <w:div w:id="160002915">
              <w:marLeft w:val="0"/>
              <w:marRight w:val="0"/>
              <w:marTop w:val="0"/>
              <w:marBottom w:val="0"/>
              <w:divBdr>
                <w:top w:val="none" w:sz="0" w:space="0" w:color="auto"/>
                <w:left w:val="none" w:sz="0" w:space="0" w:color="auto"/>
                <w:bottom w:val="none" w:sz="0" w:space="0" w:color="auto"/>
                <w:right w:val="none" w:sz="0" w:space="0" w:color="auto"/>
              </w:divBdr>
            </w:div>
            <w:div w:id="1131483912">
              <w:marLeft w:val="0"/>
              <w:marRight w:val="0"/>
              <w:marTop w:val="0"/>
              <w:marBottom w:val="0"/>
              <w:divBdr>
                <w:top w:val="none" w:sz="0" w:space="0" w:color="auto"/>
                <w:left w:val="none" w:sz="0" w:space="0" w:color="auto"/>
                <w:bottom w:val="none" w:sz="0" w:space="0" w:color="auto"/>
                <w:right w:val="none" w:sz="0" w:space="0" w:color="auto"/>
              </w:divBdr>
            </w:div>
            <w:div w:id="779374418">
              <w:marLeft w:val="0"/>
              <w:marRight w:val="0"/>
              <w:marTop w:val="0"/>
              <w:marBottom w:val="0"/>
              <w:divBdr>
                <w:top w:val="none" w:sz="0" w:space="0" w:color="auto"/>
                <w:left w:val="none" w:sz="0" w:space="0" w:color="auto"/>
                <w:bottom w:val="none" w:sz="0" w:space="0" w:color="auto"/>
                <w:right w:val="none" w:sz="0" w:space="0" w:color="auto"/>
              </w:divBdr>
            </w:div>
            <w:div w:id="563757153">
              <w:marLeft w:val="0"/>
              <w:marRight w:val="0"/>
              <w:marTop w:val="0"/>
              <w:marBottom w:val="0"/>
              <w:divBdr>
                <w:top w:val="none" w:sz="0" w:space="0" w:color="auto"/>
                <w:left w:val="none" w:sz="0" w:space="0" w:color="auto"/>
                <w:bottom w:val="none" w:sz="0" w:space="0" w:color="auto"/>
                <w:right w:val="none" w:sz="0" w:space="0" w:color="auto"/>
              </w:divBdr>
            </w:div>
            <w:div w:id="1881018475">
              <w:marLeft w:val="0"/>
              <w:marRight w:val="0"/>
              <w:marTop w:val="0"/>
              <w:marBottom w:val="0"/>
              <w:divBdr>
                <w:top w:val="none" w:sz="0" w:space="0" w:color="auto"/>
                <w:left w:val="none" w:sz="0" w:space="0" w:color="auto"/>
                <w:bottom w:val="none" w:sz="0" w:space="0" w:color="auto"/>
                <w:right w:val="none" w:sz="0" w:space="0" w:color="auto"/>
              </w:divBdr>
            </w:div>
            <w:div w:id="1786263704">
              <w:marLeft w:val="0"/>
              <w:marRight w:val="0"/>
              <w:marTop w:val="0"/>
              <w:marBottom w:val="0"/>
              <w:divBdr>
                <w:top w:val="none" w:sz="0" w:space="0" w:color="auto"/>
                <w:left w:val="none" w:sz="0" w:space="0" w:color="auto"/>
                <w:bottom w:val="none" w:sz="0" w:space="0" w:color="auto"/>
                <w:right w:val="none" w:sz="0" w:space="0" w:color="auto"/>
              </w:divBdr>
            </w:div>
            <w:div w:id="1192571360">
              <w:marLeft w:val="0"/>
              <w:marRight w:val="0"/>
              <w:marTop w:val="0"/>
              <w:marBottom w:val="0"/>
              <w:divBdr>
                <w:top w:val="none" w:sz="0" w:space="0" w:color="auto"/>
                <w:left w:val="none" w:sz="0" w:space="0" w:color="auto"/>
                <w:bottom w:val="none" w:sz="0" w:space="0" w:color="auto"/>
                <w:right w:val="none" w:sz="0" w:space="0" w:color="auto"/>
              </w:divBdr>
            </w:div>
            <w:div w:id="1798909631">
              <w:marLeft w:val="0"/>
              <w:marRight w:val="0"/>
              <w:marTop w:val="0"/>
              <w:marBottom w:val="0"/>
              <w:divBdr>
                <w:top w:val="none" w:sz="0" w:space="0" w:color="auto"/>
                <w:left w:val="none" w:sz="0" w:space="0" w:color="auto"/>
                <w:bottom w:val="none" w:sz="0" w:space="0" w:color="auto"/>
                <w:right w:val="none" w:sz="0" w:space="0" w:color="auto"/>
              </w:divBdr>
            </w:div>
            <w:div w:id="2010332878">
              <w:marLeft w:val="0"/>
              <w:marRight w:val="0"/>
              <w:marTop w:val="0"/>
              <w:marBottom w:val="0"/>
              <w:divBdr>
                <w:top w:val="none" w:sz="0" w:space="0" w:color="auto"/>
                <w:left w:val="none" w:sz="0" w:space="0" w:color="auto"/>
                <w:bottom w:val="none" w:sz="0" w:space="0" w:color="auto"/>
                <w:right w:val="none" w:sz="0" w:space="0" w:color="auto"/>
              </w:divBdr>
            </w:div>
            <w:div w:id="2095204349">
              <w:marLeft w:val="0"/>
              <w:marRight w:val="0"/>
              <w:marTop w:val="0"/>
              <w:marBottom w:val="0"/>
              <w:divBdr>
                <w:top w:val="none" w:sz="0" w:space="0" w:color="auto"/>
                <w:left w:val="none" w:sz="0" w:space="0" w:color="auto"/>
                <w:bottom w:val="none" w:sz="0" w:space="0" w:color="auto"/>
                <w:right w:val="none" w:sz="0" w:space="0" w:color="auto"/>
              </w:divBdr>
            </w:div>
            <w:div w:id="1274744754">
              <w:marLeft w:val="0"/>
              <w:marRight w:val="0"/>
              <w:marTop w:val="0"/>
              <w:marBottom w:val="0"/>
              <w:divBdr>
                <w:top w:val="none" w:sz="0" w:space="0" w:color="auto"/>
                <w:left w:val="none" w:sz="0" w:space="0" w:color="auto"/>
                <w:bottom w:val="none" w:sz="0" w:space="0" w:color="auto"/>
                <w:right w:val="none" w:sz="0" w:space="0" w:color="auto"/>
              </w:divBdr>
            </w:div>
            <w:div w:id="857352686">
              <w:marLeft w:val="0"/>
              <w:marRight w:val="0"/>
              <w:marTop w:val="0"/>
              <w:marBottom w:val="0"/>
              <w:divBdr>
                <w:top w:val="none" w:sz="0" w:space="0" w:color="auto"/>
                <w:left w:val="none" w:sz="0" w:space="0" w:color="auto"/>
                <w:bottom w:val="none" w:sz="0" w:space="0" w:color="auto"/>
                <w:right w:val="none" w:sz="0" w:space="0" w:color="auto"/>
              </w:divBdr>
            </w:div>
            <w:div w:id="892430327">
              <w:marLeft w:val="0"/>
              <w:marRight w:val="0"/>
              <w:marTop w:val="0"/>
              <w:marBottom w:val="0"/>
              <w:divBdr>
                <w:top w:val="none" w:sz="0" w:space="0" w:color="auto"/>
                <w:left w:val="none" w:sz="0" w:space="0" w:color="auto"/>
                <w:bottom w:val="none" w:sz="0" w:space="0" w:color="auto"/>
                <w:right w:val="none" w:sz="0" w:space="0" w:color="auto"/>
              </w:divBdr>
            </w:div>
            <w:div w:id="419570951">
              <w:marLeft w:val="0"/>
              <w:marRight w:val="0"/>
              <w:marTop w:val="0"/>
              <w:marBottom w:val="0"/>
              <w:divBdr>
                <w:top w:val="none" w:sz="0" w:space="0" w:color="auto"/>
                <w:left w:val="none" w:sz="0" w:space="0" w:color="auto"/>
                <w:bottom w:val="none" w:sz="0" w:space="0" w:color="auto"/>
                <w:right w:val="none" w:sz="0" w:space="0" w:color="auto"/>
              </w:divBdr>
            </w:div>
            <w:div w:id="169494591">
              <w:marLeft w:val="0"/>
              <w:marRight w:val="0"/>
              <w:marTop w:val="0"/>
              <w:marBottom w:val="0"/>
              <w:divBdr>
                <w:top w:val="none" w:sz="0" w:space="0" w:color="auto"/>
                <w:left w:val="none" w:sz="0" w:space="0" w:color="auto"/>
                <w:bottom w:val="none" w:sz="0" w:space="0" w:color="auto"/>
                <w:right w:val="none" w:sz="0" w:space="0" w:color="auto"/>
              </w:divBdr>
            </w:div>
            <w:div w:id="779376701">
              <w:marLeft w:val="0"/>
              <w:marRight w:val="0"/>
              <w:marTop w:val="0"/>
              <w:marBottom w:val="0"/>
              <w:divBdr>
                <w:top w:val="none" w:sz="0" w:space="0" w:color="auto"/>
                <w:left w:val="none" w:sz="0" w:space="0" w:color="auto"/>
                <w:bottom w:val="none" w:sz="0" w:space="0" w:color="auto"/>
                <w:right w:val="none" w:sz="0" w:space="0" w:color="auto"/>
              </w:divBdr>
            </w:div>
            <w:div w:id="1243835778">
              <w:marLeft w:val="0"/>
              <w:marRight w:val="0"/>
              <w:marTop w:val="0"/>
              <w:marBottom w:val="0"/>
              <w:divBdr>
                <w:top w:val="none" w:sz="0" w:space="0" w:color="auto"/>
                <w:left w:val="none" w:sz="0" w:space="0" w:color="auto"/>
                <w:bottom w:val="none" w:sz="0" w:space="0" w:color="auto"/>
                <w:right w:val="none" w:sz="0" w:space="0" w:color="auto"/>
              </w:divBdr>
            </w:div>
            <w:div w:id="746609204">
              <w:marLeft w:val="0"/>
              <w:marRight w:val="0"/>
              <w:marTop w:val="0"/>
              <w:marBottom w:val="0"/>
              <w:divBdr>
                <w:top w:val="none" w:sz="0" w:space="0" w:color="auto"/>
                <w:left w:val="none" w:sz="0" w:space="0" w:color="auto"/>
                <w:bottom w:val="none" w:sz="0" w:space="0" w:color="auto"/>
                <w:right w:val="none" w:sz="0" w:space="0" w:color="auto"/>
              </w:divBdr>
            </w:div>
            <w:div w:id="798492409">
              <w:marLeft w:val="0"/>
              <w:marRight w:val="0"/>
              <w:marTop w:val="0"/>
              <w:marBottom w:val="0"/>
              <w:divBdr>
                <w:top w:val="none" w:sz="0" w:space="0" w:color="auto"/>
                <w:left w:val="none" w:sz="0" w:space="0" w:color="auto"/>
                <w:bottom w:val="none" w:sz="0" w:space="0" w:color="auto"/>
                <w:right w:val="none" w:sz="0" w:space="0" w:color="auto"/>
              </w:divBdr>
            </w:div>
            <w:div w:id="292639858">
              <w:marLeft w:val="0"/>
              <w:marRight w:val="0"/>
              <w:marTop w:val="0"/>
              <w:marBottom w:val="0"/>
              <w:divBdr>
                <w:top w:val="none" w:sz="0" w:space="0" w:color="auto"/>
                <w:left w:val="none" w:sz="0" w:space="0" w:color="auto"/>
                <w:bottom w:val="none" w:sz="0" w:space="0" w:color="auto"/>
                <w:right w:val="none" w:sz="0" w:space="0" w:color="auto"/>
              </w:divBdr>
            </w:div>
            <w:div w:id="943264151">
              <w:marLeft w:val="0"/>
              <w:marRight w:val="0"/>
              <w:marTop w:val="0"/>
              <w:marBottom w:val="0"/>
              <w:divBdr>
                <w:top w:val="none" w:sz="0" w:space="0" w:color="auto"/>
                <w:left w:val="none" w:sz="0" w:space="0" w:color="auto"/>
                <w:bottom w:val="none" w:sz="0" w:space="0" w:color="auto"/>
                <w:right w:val="none" w:sz="0" w:space="0" w:color="auto"/>
              </w:divBdr>
            </w:div>
            <w:div w:id="1559315008">
              <w:marLeft w:val="0"/>
              <w:marRight w:val="0"/>
              <w:marTop w:val="0"/>
              <w:marBottom w:val="0"/>
              <w:divBdr>
                <w:top w:val="none" w:sz="0" w:space="0" w:color="auto"/>
                <w:left w:val="none" w:sz="0" w:space="0" w:color="auto"/>
                <w:bottom w:val="none" w:sz="0" w:space="0" w:color="auto"/>
                <w:right w:val="none" w:sz="0" w:space="0" w:color="auto"/>
              </w:divBdr>
            </w:div>
            <w:div w:id="825324336">
              <w:marLeft w:val="0"/>
              <w:marRight w:val="0"/>
              <w:marTop w:val="0"/>
              <w:marBottom w:val="0"/>
              <w:divBdr>
                <w:top w:val="none" w:sz="0" w:space="0" w:color="auto"/>
                <w:left w:val="none" w:sz="0" w:space="0" w:color="auto"/>
                <w:bottom w:val="none" w:sz="0" w:space="0" w:color="auto"/>
                <w:right w:val="none" w:sz="0" w:space="0" w:color="auto"/>
              </w:divBdr>
            </w:div>
            <w:div w:id="476269147">
              <w:marLeft w:val="0"/>
              <w:marRight w:val="0"/>
              <w:marTop w:val="0"/>
              <w:marBottom w:val="0"/>
              <w:divBdr>
                <w:top w:val="none" w:sz="0" w:space="0" w:color="auto"/>
                <w:left w:val="none" w:sz="0" w:space="0" w:color="auto"/>
                <w:bottom w:val="none" w:sz="0" w:space="0" w:color="auto"/>
                <w:right w:val="none" w:sz="0" w:space="0" w:color="auto"/>
              </w:divBdr>
            </w:div>
            <w:div w:id="784037560">
              <w:marLeft w:val="0"/>
              <w:marRight w:val="0"/>
              <w:marTop w:val="0"/>
              <w:marBottom w:val="0"/>
              <w:divBdr>
                <w:top w:val="none" w:sz="0" w:space="0" w:color="auto"/>
                <w:left w:val="none" w:sz="0" w:space="0" w:color="auto"/>
                <w:bottom w:val="none" w:sz="0" w:space="0" w:color="auto"/>
                <w:right w:val="none" w:sz="0" w:space="0" w:color="auto"/>
              </w:divBdr>
            </w:div>
            <w:div w:id="784890842">
              <w:marLeft w:val="0"/>
              <w:marRight w:val="0"/>
              <w:marTop w:val="0"/>
              <w:marBottom w:val="0"/>
              <w:divBdr>
                <w:top w:val="none" w:sz="0" w:space="0" w:color="auto"/>
                <w:left w:val="none" w:sz="0" w:space="0" w:color="auto"/>
                <w:bottom w:val="none" w:sz="0" w:space="0" w:color="auto"/>
                <w:right w:val="none" w:sz="0" w:space="0" w:color="auto"/>
              </w:divBdr>
            </w:div>
            <w:div w:id="56170196">
              <w:marLeft w:val="0"/>
              <w:marRight w:val="0"/>
              <w:marTop w:val="0"/>
              <w:marBottom w:val="0"/>
              <w:divBdr>
                <w:top w:val="none" w:sz="0" w:space="0" w:color="auto"/>
                <w:left w:val="none" w:sz="0" w:space="0" w:color="auto"/>
                <w:bottom w:val="none" w:sz="0" w:space="0" w:color="auto"/>
                <w:right w:val="none" w:sz="0" w:space="0" w:color="auto"/>
              </w:divBdr>
            </w:div>
            <w:div w:id="1414350985">
              <w:marLeft w:val="0"/>
              <w:marRight w:val="0"/>
              <w:marTop w:val="0"/>
              <w:marBottom w:val="0"/>
              <w:divBdr>
                <w:top w:val="none" w:sz="0" w:space="0" w:color="auto"/>
                <w:left w:val="none" w:sz="0" w:space="0" w:color="auto"/>
                <w:bottom w:val="none" w:sz="0" w:space="0" w:color="auto"/>
                <w:right w:val="none" w:sz="0" w:space="0" w:color="auto"/>
              </w:divBdr>
            </w:div>
            <w:div w:id="1453741369">
              <w:marLeft w:val="0"/>
              <w:marRight w:val="0"/>
              <w:marTop w:val="0"/>
              <w:marBottom w:val="0"/>
              <w:divBdr>
                <w:top w:val="none" w:sz="0" w:space="0" w:color="auto"/>
                <w:left w:val="none" w:sz="0" w:space="0" w:color="auto"/>
                <w:bottom w:val="none" w:sz="0" w:space="0" w:color="auto"/>
                <w:right w:val="none" w:sz="0" w:space="0" w:color="auto"/>
              </w:divBdr>
            </w:div>
            <w:div w:id="62068801">
              <w:marLeft w:val="0"/>
              <w:marRight w:val="0"/>
              <w:marTop w:val="0"/>
              <w:marBottom w:val="0"/>
              <w:divBdr>
                <w:top w:val="none" w:sz="0" w:space="0" w:color="auto"/>
                <w:left w:val="none" w:sz="0" w:space="0" w:color="auto"/>
                <w:bottom w:val="none" w:sz="0" w:space="0" w:color="auto"/>
                <w:right w:val="none" w:sz="0" w:space="0" w:color="auto"/>
              </w:divBdr>
            </w:div>
            <w:div w:id="169836271">
              <w:marLeft w:val="0"/>
              <w:marRight w:val="0"/>
              <w:marTop w:val="0"/>
              <w:marBottom w:val="0"/>
              <w:divBdr>
                <w:top w:val="none" w:sz="0" w:space="0" w:color="auto"/>
                <w:left w:val="none" w:sz="0" w:space="0" w:color="auto"/>
                <w:bottom w:val="none" w:sz="0" w:space="0" w:color="auto"/>
                <w:right w:val="none" w:sz="0" w:space="0" w:color="auto"/>
              </w:divBdr>
            </w:div>
            <w:div w:id="1314412848">
              <w:marLeft w:val="0"/>
              <w:marRight w:val="0"/>
              <w:marTop w:val="0"/>
              <w:marBottom w:val="0"/>
              <w:divBdr>
                <w:top w:val="none" w:sz="0" w:space="0" w:color="auto"/>
                <w:left w:val="none" w:sz="0" w:space="0" w:color="auto"/>
                <w:bottom w:val="none" w:sz="0" w:space="0" w:color="auto"/>
                <w:right w:val="none" w:sz="0" w:space="0" w:color="auto"/>
              </w:divBdr>
            </w:div>
            <w:div w:id="663171383">
              <w:marLeft w:val="0"/>
              <w:marRight w:val="0"/>
              <w:marTop w:val="0"/>
              <w:marBottom w:val="0"/>
              <w:divBdr>
                <w:top w:val="none" w:sz="0" w:space="0" w:color="auto"/>
                <w:left w:val="none" w:sz="0" w:space="0" w:color="auto"/>
                <w:bottom w:val="none" w:sz="0" w:space="0" w:color="auto"/>
                <w:right w:val="none" w:sz="0" w:space="0" w:color="auto"/>
              </w:divBdr>
            </w:div>
            <w:div w:id="434786129">
              <w:marLeft w:val="0"/>
              <w:marRight w:val="0"/>
              <w:marTop w:val="0"/>
              <w:marBottom w:val="0"/>
              <w:divBdr>
                <w:top w:val="none" w:sz="0" w:space="0" w:color="auto"/>
                <w:left w:val="none" w:sz="0" w:space="0" w:color="auto"/>
                <w:bottom w:val="none" w:sz="0" w:space="0" w:color="auto"/>
                <w:right w:val="none" w:sz="0" w:space="0" w:color="auto"/>
              </w:divBdr>
            </w:div>
            <w:div w:id="3364185">
              <w:marLeft w:val="0"/>
              <w:marRight w:val="0"/>
              <w:marTop w:val="0"/>
              <w:marBottom w:val="0"/>
              <w:divBdr>
                <w:top w:val="none" w:sz="0" w:space="0" w:color="auto"/>
                <w:left w:val="none" w:sz="0" w:space="0" w:color="auto"/>
                <w:bottom w:val="none" w:sz="0" w:space="0" w:color="auto"/>
                <w:right w:val="none" w:sz="0" w:space="0" w:color="auto"/>
              </w:divBdr>
            </w:div>
            <w:div w:id="1692336817">
              <w:marLeft w:val="0"/>
              <w:marRight w:val="0"/>
              <w:marTop w:val="0"/>
              <w:marBottom w:val="0"/>
              <w:divBdr>
                <w:top w:val="none" w:sz="0" w:space="0" w:color="auto"/>
                <w:left w:val="none" w:sz="0" w:space="0" w:color="auto"/>
                <w:bottom w:val="none" w:sz="0" w:space="0" w:color="auto"/>
                <w:right w:val="none" w:sz="0" w:space="0" w:color="auto"/>
              </w:divBdr>
            </w:div>
            <w:div w:id="1262494114">
              <w:marLeft w:val="0"/>
              <w:marRight w:val="0"/>
              <w:marTop w:val="0"/>
              <w:marBottom w:val="0"/>
              <w:divBdr>
                <w:top w:val="none" w:sz="0" w:space="0" w:color="auto"/>
                <w:left w:val="none" w:sz="0" w:space="0" w:color="auto"/>
                <w:bottom w:val="none" w:sz="0" w:space="0" w:color="auto"/>
                <w:right w:val="none" w:sz="0" w:space="0" w:color="auto"/>
              </w:divBdr>
            </w:div>
            <w:div w:id="1345091531">
              <w:marLeft w:val="0"/>
              <w:marRight w:val="0"/>
              <w:marTop w:val="0"/>
              <w:marBottom w:val="0"/>
              <w:divBdr>
                <w:top w:val="none" w:sz="0" w:space="0" w:color="auto"/>
                <w:left w:val="none" w:sz="0" w:space="0" w:color="auto"/>
                <w:bottom w:val="none" w:sz="0" w:space="0" w:color="auto"/>
                <w:right w:val="none" w:sz="0" w:space="0" w:color="auto"/>
              </w:divBdr>
            </w:div>
            <w:div w:id="1082991277">
              <w:marLeft w:val="0"/>
              <w:marRight w:val="0"/>
              <w:marTop w:val="0"/>
              <w:marBottom w:val="0"/>
              <w:divBdr>
                <w:top w:val="none" w:sz="0" w:space="0" w:color="auto"/>
                <w:left w:val="none" w:sz="0" w:space="0" w:color="auto"/>
                <w:bottom w:val="none" w:sz="0" w:space="0" w:color="auto"/>
                <w:right w:val="none" w:sz="0" w:space="0" w:color="auto"/>
              </w:divBdr>
            </w:div>
            <w:div w:id="1789081771">
              <w:marLeft w:val="0"/>
              <w:marRight w:val="0"/>
              <w:marTop w:val="0"/>
              <w:marBottom w:val="0"/>
              <w:divBdr>
                <w:top w:val="none" w:sz="0" w:space="0" w:color="auto"/>
                <w:left w:val="none" w:sz="0" w:space="0" w:color="auto"/>
                <w:bottom w:val="none" w:sz="0" w:space="0" w:color="auto"/>
                <w:right w:val="none" w:sz="0" w:space="0" w:color="auto"/>
              </w:divBdr>
            </w:div>
            <w:div w:id="545993361">
              <w:marLeft w:val="0"/>
              <w:marRight w:val="0"/>
              <w:marTop w:val="0"/>
              <w:marBottom w:val="0"/>
              <w:divBdr>
                <w:top w:val="none" w:sz="0" w:space="0" w:color="auto"/>
                <w:left w:val="none" w:sz="0" w:space="0" w:color="auto"/>
                <w:bottom w:val="none" w:sz="0" w:space="0" w:color="auto"/>
                <w:right w:val="none" w:sz="0" w:space="0" w:color="auto"/>
              </w:divBdr>
            </w:div>
            <w:div w:id="1872765752">
              <w:marLeft w:val="0"/>
              <w:marRight w:val="0"/>
              <w:marTop w:val="0"/>
              <w:marBottom w:val="0"/>
              <w:divBdr>
                <w:top w:val="none" w:sz="0" w:space="0" w:color="auto"/>
                <w:left w:val="none" w:sz="0" w:space="0" w:color="auto"/>
                <w:bottom w:val="none" w:sz="0" w:space="0" w:color="auto"/>
                <w:right w:val="none" w:sz="0" w:space="0" w:color="auto"/>
              </w:divBdr>
            </w:div>
            <w:div w:id="838038686">
              <w:marLeft w:val="0"/>
              <w:marRight w:val="0"/>
              <w:marTop w:val="0"/>
              <w:marBottom w:val="0"/>
              <w:divBdr>
                <w:top w:val="none" w:sz="0" w:space="0" w:color="auto"/>
                <w:left w:val="none" w:sz="0" w:space="0" w:color="auto"/>
                <w:bottom w:val="none" w:sz="0" w:space="0" w:color="auto"/>
                <w:right w:val="none" w:sz="0" w:space="0" w:color="auto"/>
              </w:divBdr>
            </w:div>
            <w:div w:id="1982147435">
              <w:marLeft w:val="0"/>
              <w:marRight w:val="0"/>
              <w:marTop w:val="0"/>
              <w:marBottom w:val="0"/>
              <w:divBdr>
                <w:top w:val="none" w:sz="0" w:space="0" w:color="auto"/>
                <w:left w:val="none" w:sz="0" w:space="0" w:color="auto"/>
                <w:bottom w:val="none" w:sz="0" w:space="0" w:color="auto"/>
                <w:right w:val="none" w:sz="0" w:space="0" w:color="auto"/>
              </w:divBdr>
            </w:div>
            <w:div w:id="924189373">
              <w:marLeft w:val="0"/>
              <w:marRight w:val="0"/>
              <w:marTop w:val="0"/>
              <w:marBottom w:val="0"/>
              <w:divBdr>
                <w:top w:val="none" w:sz="0" w:space="0" w:color="auto"/>
                <w:left w:val="none" w:sz="0" w:space="0" w:color="auto"/>
                <w:bottom w:val="none" w:sz="0" w:space="0" w:color="auto"/>
                <w:right w:val="none" w:sz="0" w:space="0" w:color="auto"/>
              </w:divBdr>
            </w:div>
            <w:div w:id="445931800">
              <w:marLeft w:val="0"/>
              <w:marRight w:val="0"/>
              <w:marTop w:val="0"/>
              <w:marBottom w:val="0"/>
              <w:divBdr>
                <w:top w:val="none" w:sz="0" w:space="0" w:color="auto"/>
                <w:left w:val="none" w:sz="0" w:space="0" w:color="auto"/>
                <w:bottom w:val="none" w:sz="0" w:space="0" w:color="auto"/>
                <w:right w:val="none" w:sz="0" w:space="0" w:color="auto"/>
              </w:divBdr>
            </w:div>
            <w:div w:id="2012218854">
              <w:marLeft w:val="0"/>
              <w:marRight w:val="0"/>
              <w:marTop w:val="0"/>
              <w:marBottom w:val="0"/>
              <w:divBdr>
                <w:top w:val="none" w:sz="0" w:space="0" w:color="auto"/>
                <w:left w:val="none" w:sz="0" w:space="0" w:color="auto"/>
                <w:bottom w:val="none" w:sz="0" w:space="0" w:color="auto"/>
                <w:right w:val="none" w:sz="0" w:space="0" w:color="auto"/>
              </w:divBdr>
            </w:div>
            <w:div w:id="1501970034">
              <w:marLeft w:val="0"/>
              <w:marRight w:val="0"/>
              <w:marTop w:val="0"/>
              <w:marBottom w:val="0"/>
              <w:divBdr>
                <w:top w:val="none" w:sz="0" w:space="0" w:color="auto"/>
                <w:left w:val="none" w:sz="0" w:space="0" w:color="auto"/>
                <w:bottom w:val="none" w:sz="0" w:space="0" w:color="auto"/>
                <w:right w:val="none" w:sz="0" w:space="0" w:color="auto"/>
              </w:divBdr>
            </w:div>
            <w:div w:id="1113355860">
              <w:marLeft w:val="0"/>
              <w:marRight w:val="0"/>
              <w:marTop w:val="0"/>
              <w:marBottom w:val="0"/>
              <w:divBdr>
                <w:top w:val="none" w:sz="0" w:space="0" w:color="auto"/>
                <w:left w:val="none" w:sz="0" w:space="0" w:color="auto"/>
                <w:bottom w:val="none" w:sz="0" w:space="0" w:color="auto"/>
                <w:right w:val="none" w:sz="0" w:space="0" w:color="auto"/>
              </w:divBdr>
            </w:div>
            <w:div w:id="347294011">
              <w:marLeft w:val="0"/>
              <w:marRight w:val="0"/>
              <w:marTop w:val="0"/>
              <w:marBottom w:val="0"/>
              <w:divBdr>
                <w:top w:val="none" w:sz="0" w:space="0" w:color="auto"/>
                <w:left w:val="none" w:sz="0" w:space="0" w:color="auto"/>
                <w:bottom w:val="none" w:sz="0" w:space="0" w:color="auto"/>
                <w:right w:val="none" w:sz="0" w:space="0" w:color="auto"/>
              </w:divBdr>
            </w:div>
            <w:div w:id="1755937715">
              <w:marLeft w:val="0"/>
              <w:marRight w:val="0"/>
              <w:marTop w:val="0"/>
              <w:marBottom w:val="0"/>
              <w:divBdr>
                <w:top w:val="none" w:sz="0" w:space="0" w:color="auto"/>
                <w:left w:val="none" w:sz="0" w:space="0" w:color="auto"/>
                <w:bottom w:val="none" w:sz="0" w:space="0" w:color="auto"/>
                <w:right w:val="none" w:sz="0" w:space="0" w:color="auto"/>
              </w:divBdr>
            </w:div>
            <w:div w:id="986057982">
              <w:marLeft w:val="0"/>
              <w:marRight w:val="0"/>
              <w:marTop w:val="0"/>
              <w:marBottom w:val="0"/>
              <w:divBdr>
                <w:top w:val="none" w:sz="0" w:space="0" w:color="auto"/>
                <w:left w:val="none" w:sz="0" w:space="0" w:color="auto"/>
                <w:bottom w:val="none" w:sz="0" w:space="0" w:color="auto"/>
                <w:right w:val="none" w:sz="0" w:space="0" w:color="auto"/>
              </w:divBdr>
            </w:div>
            <w:div w:id="1711343706">
              <w:marLeft w:val="0"/>
              <w:marRight w:val="0"/>
              <w:marTop w:val="0"/>
              <w:marBottom w:val="0"/>
              <w:divBdr>
                <w:top w:val="none" w:sz="0" w:space="0" w:color="auto"/>
                <w:left w:val="none" w:sz="0" w:space="0" w:color="auto"/>
                <w:bottom w:val="none" w:sz="0" w:space="0" w:color="auto"/>
                <w:right w:val="none" w:sz="0" w:space="0" w:color="auto"/>
              </w:divBdr>
            </w:div>
            <w:div w:id="1767533870">
              <w:marLeft w:val="0"/>
              <w:marRight w:val="0"/>
              <w:marTop w:val="0"/>
              <w:marBottom w:val="0"/>
              <w:divBdr>
                <w:top w:val="none" w:sz="0" w:space="0" w:color="auto"/>
                <w:left w:val="none" w:sz="0" w:space="0" w:color="auto"/>
                <w:bottom w:val="none" w:sz="0" w:space="0" w:color="auto"/>
                <w:right w:val="none" w:sz="0" w:space="0" w:color="auto"/>
              </w:divBdr>
            </w:div>
            <w:div w:id="376780952">
              <w:marLeft w:val="0"/>
              <w:marRight w:val="0"/>
              <w:marTop w:val="0"/>
              <w:marBottom w:val="0"/>
              <w:divBdr>
                <w:top w:val="none" w:sz="0" w:space="0" w:color="auto"/>
                <w:left w:val="none" w:sz="0" w:space="0" w:color="auto"/>
                <w:bottom w:val="none" w:sz="0" w:space="0" w:color="auto"/>
                <w:right w:val="none" w:sz="0" w:space="0" w:color="auto"/>
              </w:divBdr>
            </w:div>
            <w:div w:id="1002776472">
              <w:marLeft w:val="0"/>
              <w:marRight w:val="0"/>
              <w:marTop w:val="0"/>
              <w:marBottom w:val="0"/>
              <w:divBdr>
                <w:top w:val="none" w:sz="0" w:space="0" w:color="auto"/>
                <w:left w:val="none" w:sz="0" w:space="0" w:color="auto"/>
                <w:bottom w:val="none" w:sz="0" w:space="0" w:color="auto"/>
                <w:right w:val="none" w:sz="0" w:space="0" w:color="auto"/>
              </w:divBdr>
            </w:div>
            <w:div w:id="1969120066">
              <w:marLeft w:val="0"/>
              <w:marRight w:val="0"/>
              <w:marTop w:val="0"/>
              <w:marBottom w:val="0"/>
              <w:divBdr>
                <w:top w:val="none" w:sz="0" w:space="0" w:color="auto"/>
                <w:left w:val="none" w:sz="0" w:space="0" w:color="auto"/>
                <w:bottom w:val="none" w:sz="0" w:space="0" w:color="auto"/>
                <w:right w:val="none" w:sz="0" w:space="0" w:color="auto"/>
              </w:divBdr>
            </w:div>
            <w:div w:id="2074111446">
              <w:marLeft w:val="0"/>
              <w:marRight w:val="0"/>
              <w:marTop w:val="0"/>
              <w:marBottom w:val="0"/>
              <w:divBdr>
                <w:top w:val="none" w:sz="0" w:space="0" w:color="auto"/>
                <w:left w:val="none" w:sz="0" w:space="0" w:color="auto"/>
                <w:bottom w:val="none" w:sz="0" w:space="0" w:color="auto"/>
                <w:right w:val="none" w:sz="0" w:space="0" w:color="auto"/>
              </w:divBdr>
            </w:div>
            <w:div w:id="1420130518">
              <w:marLeft w:val="0"/>
              <w:marRight w:val="0"/>
              <w:marTop w:val="0"/>
              <w:marBottom w:val="0"/>
              <w:divBdr>
                <w:top w:val="none" w:sz="0" w:space="0" w:color="auto"/>
                <w:left w:val="none" w:sz="0" w:space="0" w:color="auto"/>
                <w:bottom w:val="none" w:sz="0" w:space="0" w:color="auto"/>
                <w:right w:val="none" w:sz="0" w:space="0" w:color="auto"/>
              </w:divBdr>
            </w:div>
            <w:div w:id="1441299196">
              <w:marLeft w:val="0"/>
              <w:marRight w:val="0"/>
              <w:marTop w:val="0"/>
              <w:marBottom w:val="0"/>
              <w:divBdr>
                <w:top w:val="none" w:sz="0" w:space="0" w:color="auto"/>
                <w:left w:val="none" w:sz="0" w:space="0" w:color="auto"/>
                <w:bottom w:val="none" w:sz="0" w:space="0" w:color="auto"/>
                <w:right w:val="none" w:sz="0" w:space="0" w:color="auto"/>
              </w:divBdr>
            </w:div>
            <w:div w:id="824399728">
              <w:marLeft w:val="0"/>
              <w:marRight w:val="0"/>
              <w:marTop w:val="0"/>
              <w:marBottom w:val="0"/>
              <w:divBdr>
                <w:top w:val="none" w:sz="0" w:space="0" w:color="auto"/>
                <w:left w:val="none" w:sz="0" w:space="0" w:color="auto"/>
                <w:bottom w:val="none" w:sz="0" w:space="0" w:color="auto"/>
                <w:right w:val="none" w:sz="0" w:space="0" w:color="auto"/>
              </w:divBdr>
            </w:div>
            <w:div w:id="211314687">
              <w:marLeft w:val="0"/>
              <w:marRight w:val="0"/>
              <w:marTop w:val="0"/>
              <w:marBottom w:val="0"/>
              <w:divBdr>
                <w:top w:val="none" w:sz="0" w:space="0" w:color="auto"/>
                <w:left w:val="none" w:sz="0" w:space="0" w:color="auto"/>
                <w:bottom w:val="none" w:sz="0" w:space="0" w:color="auto"/>
                <w:right w:val="none" w:sz="0" w:space="0" w:color="auto"/>
              </w:divBdr>
            </w:div>
            <w:div w:id="1182354241">
              <w:marLeft w:val="0"/>
              <w:marRight w:val="0"/>
              <w:marTop w:val="0"/>
              <w:marBottom w:val="0"/>
              <w:divBdr>
                <w:top w:val="none" w:sz="0" w:space="0" w:color="auto"/>
                <w:left w:val="none" w:sz="0" w:space="0" w:color="auto"/>
                <w:bottom w:val="none" w:sz="0" w:space="0" w:color="auto"/>
                <w:right w:val="none" w:sz="0" w:space="0" w:color="auto"/>
              </w:divBdr>
            </w:div>
            <w:div w:id="344786554">
              <w:marLeft w:val="0"/>
              <w:marRight w:val="0"/>
              <w:marTop w:val="0"/>
              <w:marBottom w:val="0"/>
              <w:divBdr>
                <w:top w:val="none" w:sz="0" w:space="0" w:color="auto"/>
                <w:left w:val="none" w:sz="0" w:space="0" w:color="auto"/>
                <w:bottom w:val="none" w:sz="0" w:space="0" w:color="auto"/>
                <w:right w:val="none" w:sz="0" w:space="0" w:color="auto"/>
              </w:divBdr>
            </w:div>
            <w:div w:id="1844933684">
              <w:marLeft w:val="0"/>
              <w:marRight w:val="0"/>
              <w:marTop w:val="0"/>
              <w:marBottom w:val="0"/>
              <w:divBdr>
                <w:top w:val="none" w:sz="0" w:space="0" w:color="auto"/>
                <w:left w:val="none" w:sz="0" w:space="0" w:color="auto"/>
                <w:bottom w:val="none" w:sz="0" w:space="0" w:color="auto"/>
                <w:right w:val="none" w:sz="0" w:space="0" w:color="auto"/>
              </w:divBdr>
            </w:div>
            <w:div w:id="289673040">
              <w:marLeft w:val="0"/>
              <w:marRight w:val="0"/>
              <w:marTop w:val="0"/>
              <w:marBottom w:val="0"/>
              <w:divBdr>
                <w:top w:val="none" w:sz="0" w:space="0" w:color="auto"/>
                <w:left w:val="none" w:sz="0" w:space="0" w:color="auto"/>
                <w:bottom w:val="none" w:sz="0" w:space="0" w:color="auto"/>
                <w:right w:val="none" w:sz="0" w:space="0" w:color="auto"/>
              </w:divBdr>
            </w:div>
            <w:div w:id="94442910">
              <w:marLeft w:val="0"/>
              <w:marRight w:val="0"/>
              <w:marTop w:val="0"/>
              <w:marBottom w:val="0"/>
              <w:divBdr>
                <w:top w:val="none" w:sz="0" w:space="0" w:color="auto"/>
                <w:left w:val="none" w:sz="0" w:space="0" w:color="auto"/>
                <w:bottom w:val="none" w:sz="0" w:space="0" w:color="auto"/>
                <w:right w:val="none" w:sz="0" w:space="0" w:color="auto"/>
              </w:divBdr>
            </w:div>
            <w:div w:id="1850749395">
              <w:marLeft w:val="0"/>
              <w:marRight w:val="0"/>
              <w:marTop w:val="0"/>
              <w:marBottom w:val="0"/>
              <w:divBdr>
                <w:top w:val="none" w:sz="0" w:space="0" w:color="auto"/>
                <w:left w:val="none" w:sz="0" w:space="0" w:color="auto"/>
                <w:bottom w:val="none" w:sz="0" w:space="0" w:color="auto"/>
                <w:right w:val="none" w:sz="0" w:space="0" w:color="auto"/>
              </w:divBdr>
            </w:div>
            <w:div w:id="1949048788">
              <w:marLeft w:val="0"/>
              <w:marRight w:val="0"/>
              <w:marTop w:val="0"/>
              <w:marBottom w:val="0"/>
              <w:divBdr>
                <w:top w:val="none" w:sz="0" w:space="0" w:color="auto"/>
                <w:left w:val="none" w:sz="0" w:space="0" w:color="auto"/>
                <w:bottom w:val="none" w:sz="0" w:space="0" w:color="auto"/>
                <w:right w:val="none" w:sz="0" w:space="0" w:color="auto"/>
              </w:divBdr>
            </w:div>
            <w:div w:id="240600110">
              <w:marLeft w:val="0"/>
              <w:marRight w:val="0"/>
              <w:marTop w:val="0"/>
              <w:marBottom w:val="0"/>
              <w:divBdr>
                <w:top w:val="none" w:sz="0" w:space="0" w:color="auto"/>
                <w:left w:val="none" w:sz="0" w:space="0" w:color="auto"/>
                <w:bottom w:val="none" w:sz="0" w:space="0" w:color="auto"/>
                <w:right w:val="none" w:sz="0" w:space="0" w:color="auto"/>
              </w:divBdr>
            </w:div>
            <w:div w:id="749697546">
              <w:marLeft w:val="0"/>
              <w:marRight w:val="0"/>
              <w:marTop w:val="0"/>
              <w:marBottom w:val="0"/>
              <w:divBdr>
                <w:top w:val="none" w:sz="0" w:space="0" w:color="auto"/>
                <w:left w:val="none" w:sz="0" w:space="0" w:color="auto"/>
                <w:bottom w:val="none" w:sz="0" w:space="0" w:color="auto"/>
                <w:right w:val="none" w:sz="0" w:space="0" w:color="auto"/>
              </w:divBdr>
            </w:div>
            <w:div w:id="2147119850">
              <w:marLeft w:val="0"/>
              <w:marRight w:val="0"/>
              <w:marTop w:val="0"/>
              <w:marBottom w:val="0"/>
              <w:divBdr>
                <w:top w:val="none" w:sz="0" w:space="0" w:color="auto"/>
                <w:left w:val="none" w:sz="0" w:space="0" w:color="auto"/>
                <w:bottom w:val="none" w:sz="0" w:space="0" w:color="auto"/>
                <w:right w:val="none" w:sz="0" w:space="0" w:color="auto"/>
              </w:divBdr>
            </w:div>
            <w:div w:id="454298620">
              <w:marLeft w:val="0"/>
              <w:marRight w:val="0"/>
              <w:marTop w:val="0"/>
              <w:marBottom w:val="0"/>
              <w:divBdr>
                <w:top w:val="none" w:sz="0" w:space="0" w:color="auto"/>
                <w:left w:val="none" w:sz="0" w:space="0" w:color="auto"/>
                <w:bottom w:val="none" w:sz="0" w:space="0" w:color="auto"/>
                <w:right w:val="none" w:sz="0" w:space="0" w:color="auto"/>
              </w:divBdr>
            </w:div>
            <w:div w:id="1022903754">
              <w:marLeft w:val="0"/>
              <w:marRight w:val="0"/>
              <w:marTop w:val="0"/>
              <w:marBottom w:val="0"/>
              <w:divBdr>
                <w:top w:val="none" w:sz="0" w:space="0" w:color="auto"/>
                <w:left w:val="none" w:sz="0" w:space="0" w:color="auto"/>
                <w:bottom w:val="none" w:sz="0" w:space="0" w:color="auto"/>
                <w:right w:val="none" w:sz="0" w:space="0" w:color="auto"/>
              </w:divBdr>
            </w:div>
            <w:div w:id="1650939480">
              <w:marLeft w:val="0"/>
              <w:marRight w:val="0"/>
              <w:marTop w:val="0"/>
              <w:marBottom w:val="0"/>
              <w:divBdr>
                <w:top w:val="none" w:sz="0" w:space="0" w:color="auto"/>
                <w:left w:val="none" w:sz="0" w:space="0" w:color="auto"/>
                <w:bottom w:val="none" w:sz="0" w:space="0" w:color="auto"/>
                <w:right w:val="none" w:sz="0" w:space="0" w:color="auto"/>
              </w:divBdr>
            </w:div>
            <w:div w:id="701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133">
      <w:bodyDiv w:val="1"/>
      <w:marLeft w:val="0"/>
      <w:marRight w:val="0"/>
      <w:marTop w:val="0"/>
      <w:marBottom w:val="0"/>
      <w:divBdr>
        <w:top w:val="none" w:sz="0" w:space="0" w:color="auto"/>
        <w:left w:val="none" w:sz="0" w:space="0" w:color="auto"/>
        <w:bottom w:val="none" w:sz="0" w:space="0" w:color="auto"/>
        <w:right w:val="none" w:sz="0" w:space="0" w:color="auto"/>
      </w:divBdr>
      <w:divsChild>
        <w:div w:id="1651640719">
          <w:marLeft w:val="0"/>
          <w:marRight w:val="0"/>
          <w:marTop w:val="0"/>
          <w:marBottom w:val="0"/>
          <w:divBdr>
            <w:top w:val="none" w:sz="0" w:space="0" w:color="auto"/>
            <w:left w:val="none" w:sz="0" w:space="0" w:color="auto"/>
            <w:bottom w:val="none" w:sz="0" w:space="0" w:color="auto"/>
            <w:right w:val="none" w:sz="0" w:space="0" w:color="auto"/>
          </w:divBdr>
          <w:divsChild>
            <w:div w:id="655916481">
              <w:marLeft w:val="0"/>
              <w:marRight w:val="0"/>
              <w:marTop w:val="0"/>
              <w:marBottom w:val="0"/>
              <w:divBdr>
                <w:top w:val="none" w:sz="0" w:space="0" w:color="auto"/>
                <w:left w:val="none" w:sz="0" w:space="0" w:color="auto"/>
                <w:bottom w:val="none" w:sz="0" w:space="0" w:color="auto"/>
                <w:right w:val="none" w:sz="0" w:space="0" w:color="auto"/>
              </w:divBdr>
            </w:div>
            <w:div w:id="1872644156">
              <w:marLeft w:val="0"/>
              <w:marRight w:val="0"/>
              <w:marTop w:val="0"/>
              <w:marBottom w:val="0"/>
              <w:divBdr>
                <w:top w:val="none" w:sz="0" w:space="0" w:color="auto"/>
                <w:left w:val="none" w:sz="0" w:space="0" w:color="auto"/>
                <w:bottom w:val="none" w:sz="0" w:space="0" w:color="auto"/>
                <w:right w:val="none" w:sz="0" w:space="0" w:color="auto"/>
              </w:divBdr>
            </w:div>
            <w:div w:id="1401709239">
              <w:marLeft w:val="0"/>
              <w:marRight w:val="0"/>
              <w:marTop w:val="0"/>
              <w:marBottom w:val="0"/>
              <w:divBdr>
                <w:top w:val="none" w:sz="0" w:space="0" w:color="auto"/>
                <w:left w:val="none" w:sz="0" w:space="0" w:color="auto"/>
                <w:bottom w:val="none" w:sz="0" w:space="0" w:color="auto"/>
                <w:right w:val="none" w:sz="0" w:space="0" w:color="auto"/>
              </w:divBdr>
            </w:div>
            <w:div w:id="448280412">
              <w:marLeft w:val="0"/>
              <w:marRight w:val="0"/>
              <w:marTop w:val="0"/>
              <w:marBottom w:val="0"/>
              <w:divBdr>
                <w:top w:val="none" w:sz="0" w:space="0" w:color="auto"/>
                <w:left w:val="none" w:sz="0" w:space="0" w:color="auto"/>
                <w:bottom w:val="none" w:sz="0" w:space="0" w:color="auto"/>
                <w:right w:val="none" w:sz="0" w:space="0" w:color="auto"/>
              </w:divBdr>
            </w:div>
            <w:div w:id="1404176921">
              <w:marLeft w:val="0"/>
              <w:marRight w:val="0"/>
              <w:marTop w:val="0"/>
              <w:marBottom w:val="0"/>
              <w:divBdr>
                <w:top w:val="none" w:sz="0" w:space="0" w:color="auto"/>
                <w:left w:val="none" w:sz="0" w:space="0" w:color="auto"/>
                <w:bottom w:val="none" w:sz="0" w:space="0" w:color="auto"/>
                <w:right w:val="none" w:sz="0" w:space="0" w:color="auto"/>
              </w:divBdr>
            </w:div>
            <w:div w:id="2086879261">
              <w:marLeft w:val="0"/>
              <w:marRight w:val="0"/>
              <w:marTop w:val="0"/>
              <w:marBottom w:val="0"/>
              <w:divBdr>
                <w:top w:val="none" w:sz="0" w:space="0" w:color="auto"/>
                <w:left w:val="none" w:sz="0" w:space="0" w:color="auto"/>
                <w:bottom w:val="none" w:sz="0" w:space="0" w:color="auto"/>
                <w:right w:val="none" w:sz="0" w:space="0" w:color="auto"/>
              </w:divBdr>
            </w:div>
            <w:div w:id="803960808">
              <w:marLeft w:val="0"/>
              <w:marRight w:val="0"/>
              <w:marTop w:val="0"/>
              <w:marBottom w:val="0"/>
              <w:divBdr>
                <w:top w:val="none" w:sz="0" w:space="0" w:color="auto"/>
                <w:left w:val="none" w:sz="0" w:space="0" w:color="auto"/>
                <w:bottom w:val="none" w:sz="0" w:space="0" w:color="auto"/>
                <w:right w:val="none" w:sz="0" w:space="0" w:color="auto"/>
              </w:divBdr>
            </w:div>
            <w:div w:id="757602359">
              <w:marLeft w:val="0"/>
              <w:marRight w:val="0"/>
              <w:marTop w:val="0"/>
              <w:marBottom w:val="0"/>
              <w:divBdr>
                <w:top w:val="none" w:sz="0" w:space="0" w:color="auto"/>
                <w:left w:val="none" w:sz="0" w:space="0" w:color="auto"/>
                <w:bottom w:val="none" w:sz="0" w:space="0" w:color="auto"/>
                <w:right w:val="none" w:sz="0" w:space="0" w:color="auto"/>
              </w:divBdr>
            </w:div>
            <w:div w:id="349182982">
              <w:marLeft w:val="0"/>
              <w:marRight w:val="0"/>
              <w:marTop w:val="0"/>
              <w:marBottom w:val="0"/>
              <w:divBdr>
                <w:top w:val="none" w:sz="0" w:space="0" w:color="auto"/>
                <w:left w:val="none" w:sz="0" w:space="0" w:color="auto"/>
                <w:bottom w:val="none" w:sz="0" w:space="0" w:color="auto"/>
                <w:right w:val="none" w:sz="0" w:space="0" w:color="auto"/>
              </w:divBdr>
            </w:div>
            <w:div w:id="720907192">
              <w:marLeft w:val="0"/>
              <w:marRight w:val="0"/>
              <w:marTop w:val="0"/>
              <w:marBottom w:val="0"/>
              <w:divBdr>
                <w:top w:val="none" w:sz="0" w:space="0" w:color="auto"/>
                <w:left w:val="none" w:sz="0" w:space="0" w:color="auto"/>
                <w:bottom w:val="none" w:sz="0" w:space="0" w:color="auto"/>
                <w:right w:val="none" w:sz="0" w:space="0" w:color="auto"/>
              </w:divBdr>
            </w:div>
            <w:div w:id="1253779467">
              <w:marLeft w:val="0"/>
              <w:marRight w:val="0"/>
              <w:marTop w:val="0"/>
              <w:marBottom w:val="0"/>
              <w:divBdr>
                <w:top w:val="none" w:sz="0" w:space="0" w:color="auto"/>
                <w:left w:val="none" w:sz="0" w:space="0" w:color="auto"/>
                <w:bottom w:val="none" w:sz="0" w:space="0" w:color="auto"/>
                <w:right w:val="none" w:sz="0" w:space="0" w:color="auto"/>
              </w:divBdr>
            </w:div>
            <w:div w:id="917835594">
              <w:marLeft w:val="0"/>
              <w:marRight w:val="0"/>
              <w:marTop w:val="0"/>
              <w:marBottom w:val="0"/>
              <w:divBdr>
                <w:top w:val="none" w:sz="0" w:space="0" w:color="auto"/>
                <w:left w:val="none" w:sz="0" w:space="0" w:color="auto"/>
                <w:bottom w:val="none" w:sz="0" w:space="0" w:color="auto"/>
                <w:right w:val="none" w:sz="0" w:space="0" w:color="auto"/>
              </w:divBdr>
            </w:div>
            <w:div w:id="513155223">
              <w:marLeft w:val="0"/>
              <w:marRight w:val="0"/>
              <w:marTop w:val="0"/>
              <w:marBottom w:val="0"/>
              <w:divBdr>
                <w:top w:val="none" w:sz="0" w:space="0" w:color="auto"/>
                <w:left w:val="none" w:sz="0" w:space="0" w:color="auto"/>
                <w:bottom w:val="none" w:sz="0" w:space="0" w:color="auto"/>
                <w:right w:val="none" w:sz="0" w:space="0" w:color="auto"/>
              </w:divBdr>
            </w:div>
            <w:div w:id="1260987988">
              <w:marLeft w:val="0"/>
              <w:marRight w:val="0"/>
              <w:marTop w:val="0"/>
              <w:marBottom w:val="0"/>
              <w:divBdr>
                <w:top w:val="none" w:sz="0" w:space="0" w:color="auto"/>
                <w:left w:val="none" w:sz="0" w:space="0" w:color="auto"/>
                <w:bottom w:val="none" w:sz="0" w:space="0" w:color="auto"/>
                <w:right w:val="none" w:sz="0" w:space="0" w:color="auto"/>
              </w:divBdr>
            </w:div>
            <w:div w:id="2016567198">
              <w:marLeft w:val="0"/>
              <w:marRight w:val="0"/>
              <w:marTop w:val="0"/>
              <w:marBottom w:val="0"/>
              <w:divBdr>
                <w:top w:val="none" w:sz="0" w:space="0" w:color="auto"/>
                <w:left w:val="none" w:sz="0" w:space="0" w:color="auto"/>
                <w:bottom w:val="none" w:sz="0" w:space="0" w:color="auto"/>
                <w:right w:val="none" w:sz="0" w:space="0" w:color="auto"/>
              </w:divBdr>
            </w:div>
            <w:div w:id="1171412218">
              <w:marLeft w:val="0"/>
              <w:marRight w:val="0"/>
              <w:marTop w:val="0"/>
              <w:marBottom w:val="0"/>
              <w:divBdr>
                <w:top w:val="none" w:sz="0" w:space="0" w:color="auto"/>
                <w:left w:val="none" w:sz="0" w:space="0" w:color="auto"/>
                <w:bottom w:val="none" w:sz="0" w:space="0" w:color="auto"/>
                <w:right w:val="none" w:sz="0" w:space="0" w:color="auto"/>
              </w:divBdr>
            </w:div>
            <w:div w:id="742680791">
              <w:marLeft w:val="0"/>
              <w:marRight w:val="0"/>
              <w:marTop w:val="0"/>
              <w:marBottom w:val="0"/>
              <w:divBdr>
                <w:top w:val="none" w:sz="0" w:space="0" w:color="auto"/>
                <w:left w:val="none" w:sz="0" w:space="0" w:color="auto"/>
                <w:bottom w:val="none" w:sz="0" w:space="0" w:color="auto"/>
                <w:right w:val="none" w:sz="0" w:space="0" w:color="auto"/>
              </w:divBdr>
            </w:div>
            <w:div w:id="933854614">
              <w:marLeft w:val="0"/>
              <w:marRight w:val="0"/>
              <w:marTop w:val="0"/>
              <w:marBottom w:val="0"/>
              <w:divBdr>
                <w:top w:val="none" w:sz="0" w:space="0" w:color="auto"/>
                <w:left w:val="none" w:sz="0" w:space="0" w:color="auto"/>
                <w:bottom w:val="none" w:sz="0" w:space="0" w:color="auto"/>
                <w:right w:val="none" w:sz="0" w:space="0" w:color="auto"/>
              </w:divBdr>
            </w:div>
            <w:div w:id="373847042">
              <w:marLeft w:val="0"/>
              <w:marRight w:val="0"/>
              <w:marTop w:val="0"/>
              <w:marBottom w:val="0"/>
              <w:divBdr>
                <w:top w:val="none" w:sz="0" w:space="0" w:color="auto"/>
                <w:left w:val="none" w:sz="0" w:space="0" w:color="auto"/>
                <w:bottom w:val="none" w:sz="0" w:space="0" w:color="auto"/>
                <w:right w:val="none" w:sz="0" w:space="0" w:color="auto"/>
              </w:divBdr>
            </w:div>
            <w:div w:id="348023162">
              <w:marLeft w:val="0"/>
              <w:marRight w:val="0"/>
              <w:marTop w:val="0"/>
              <w:marBottom w:val="0"/>
              <w:divBdr>
                <w:top w:val="none" w:sz="0" w:space="0" w:color="auto"/>
                <w:left w:val="none" w:sz="0" w:space="0" w:color="auto"/>
                <w:bottom w:val="none" w:sz="0" w:space="0" w:color="auto"/>
                <w:right w:val="none" w:sz="0" w:space="0" w:color="auto"/>
              </w:divBdr>
            </w:div>
            <w:div w:id="169836063">
              <w:marLeft w:val="0"/>
              <w:marRight w:val="0"/>
              <w:marTop w:val="0"/>
              <w:marBottom w:val="0"/>
              <w:divBdr>
                <w:top w:val="none" w:sz="0" w:space="0" w:color="auto"/>
                <w:left w:val="none" w:sz="0" w:space="0" w:color="auto"/>
                <w:bottom w:val="none" w:sz="0" w:space="0" w:color="auto"/>
                <w:right w:val="none" w:sz="0" w:space="0" w:color="auto"/>
              </w:divBdr>
            </w:div>
            <w:div w:id="260846232">
              <w:marLeft w:val="0"/>
              <w:marRight w:val="0"/>
              <w:marTop w:val="0"/>
              <w:marBottom w:val="0"/>
              <w:divBdr>
                <w:top w:val="none" w:sz="0" w:space="0" w:color="auto"/>
                <w:left w:val="none" w:sz="0" w:space="0" w:color="auto"/>
                <w:bottom w:val="none" w:sz="0" w:space="0" w:color="auto"/>
                <w:right w:val="none" w:sz="0" w:space="0" w:color="auto"/>
              </w:divBdr>
            </w:div>
            <w:div w:id="437219043">
              <w:marLeft w:val="0"/>
              <w:marRight w:val="0"/>
              <w:marTop w:val="0"/>
              <w:marBottom w:val="0"/>
              <w:divBdr>
                <w:top w:val="none" w:sz="0" w:space="0" w:color="auto"/>
                <w:left w:val="none" w:sz="0" w:space="0" w:color="auto"/>
                <w:bottom w:val="none" w:sz="0" w:space="0" w:color="auto"/>
                <w:right w:val="none" w:sz="0" w:space="0" w:color="auto"/>
              </w:divBdr>
            </w:div>
            <w:div w:id="314186184">
              <w:marLeft w:val="0"/>
              <w:marRight w:val="0"/>
              <w:marTop w:val="0"/>
              <w:marBottom w:val="0"/>
              <w:divBdr>
                <w:top w:val="none" w:sz="0" w:space="0" w:color="auto"/>
                <w:left w:val="none" w:sz="0" w:space="0" w:color="auto"/>
                <w:bottom w:val="none" w:sz="0" w:space="0" w:color="auto"/>
                <w:right w:val="none" w:sz="0" w:space="0" w:color="auto"/>
              </w:divBdr>
            </w:div>
            <w:div w:id="294602442">
              <w:marLeft w:val="0"/>
              <w:marRight w:val="0"/>
              <w:marTop w:val="0"/>
              <w:marBottom w:val="0"/>
              <w:divBdr>
                <w:top w:val="none" w:sz="0" w:space="0" w:color="auto"/>
                <w:left w:val="none" w:sz="0" w:space="0" w:color="auto"/>
                <w:bottom w:val="none" w:sz="0" w:space="0" w:color="auto"/>
                <w:right w:val="none" w:sz="0" w:space="0" w:color="auto"/>
              </w:divBdr>
            </w:div>
            <w:div w:id="1464347601">
              <w:marLeft w:val="0"/>
              <w:marRight w:val="0"/>
              <w:marTop w:val="0"/>
              <w:marBottom w:val="0"/>
              <w:divBdr>
                <w:top w:val="none" w:sz="0" w:space="0" w:color="auto"/>
                <w:left w:val="none" w:sz="0" w:space="0" w:color="auto"/>
                <w:bottom w:val="none" w:sz="0" w:space="0" w:color="auto"/>
                <w:right w:val="none" w:sz="0" w:space="0" w:color="auto"/>
              </w:divBdr>
            </w:div>
            <w:div w:id="295181475">
              <w:marLeft w:val="0"/>
              <w:marRight w:val="0"/>
              <w:marTop w:val="0"/>
              <w:marBottom w:val="0"/>
              <w:divBdr>
                <w:top w:val="none" w:sz="0" w:space="0" w:color="auto"/>
                <w:left w:val="none" w:sz="0" w:space="0" w:color="auto"/>
                <w:bottom w:val="none" w:sz="0" w:space="0" w:color="auto"/>
                <w:right w:val="none" w:sz="0" w:space="0" w:color="auto"/>
              </w:divBdr>
            </w:div>
            <w:div w:id="654990534">
              <w:marLeft w:val="0"/>
              <w:marRight w:val="0"/>
              <w:marTop w:val="0"/>
              <w:marBottom w:val="0"/>
              <w:divBdr>
                <w:top w:val="none" w:sz="0" w:space="0" w:color="auto"/>
                <w:left w:val="none" w:sz="0" w:space="0" w:color="auto"/>
                <w:bottom w:val="none" w:sz="0" w:space="0" w:color="auto"/>
                <w:right w:val="none" w:sz="0" w:space="0" w:color="auto"/>
              </w:divBdr>
            </w:div>
            <w:div w:id="964189540">
              <w:marLeft w:val="0"/>
              <w:marRight w:val="0"/>
              <w:marTop w:val="0"/>
              <w:marBottom w:val="0"/>
              <w:divBdr>
                <w:top w:val="none" w:sz="0" w:space="0" w:color="auto"/>
                <w:left w:val="none" w:sz="0" w:space="0" w:color="auto"/>
                <w:bottom w:val="none" w:sz="0" w:space="0" w:color="auto"/>
                <w:right w:val="none" w:sz="0" w:space="0" w:color="auto"/>
              </w:divBdr>
            </w:div>
            <w:div w:id="1656302111">
              <w:marLeft w:val="0"/>
              <w:marRight w:val="0"/>
              <w:marTop w:val="0"/>
              <w:marBottom w:val="0"/>
              <w:divBdr>
                <w:top w:val="none" w:sz="0" w:space="0" w:color="auto"/>
                <w:left w:val="none" w:sz="0" w:space="0" w:color="auto"/>
                <w:bottom w:val="none" w:sz="0" w:space="0" w:color="auto"/>
                <w:right w:val="none" w:sz="0" w:space="0" w:color="auto"/>
              </w:divBdr>
            </w:div>
            <w:div w:id="165825860">
              <w:marLeft w:val="0"/>
              <w:marRight w:val="0"/>
              <w:marTop w:val="0"/>
              <w:marBottom w:val="0"/>
              <w:divBdr>
                <w:top w:val="none" w:sz="0" w:space="0" w:color="auto"/>
                <w:left w:val="none" w:sz="0" w:space="0" w:color="auto"/>
                <w:bottom w:val="none" w:sz="0" w:space="0" w:color="auto"/>
                <w:right w:val="none" w:sz="0" w:space="0" w:color="auto"/>
              </w:divBdr>
            </w:div>
            <w:div w:id="1526021410">
              <w:marLeft w:val="0"/>
              <w:marRight w:val="0"/>
              <w:marTop w:val="0"/>
              <w:marBottom w:val="0"/>
              <w:divBdr>
                <w:top w:val="none" w:sz="0" w:space="0" w:color="auto"/>
                <w:left w:val="none" w:sz="0" w:space="0" w:color="auto"/>
                <w:bottom w:val="none" w:sz="0" w:space="0" w:color="auto"/>
                <w:right w:val="none" w:sz="0" w:space="0" w:color="auto"/>
              </w:divBdr>
            </w:div>
            <w:div w:id="1461726241">
              <w:marLeft w:val="0"/>
              <w:marRight w:val="0"/>
              <w:marTop w:val="0"/>
              <w:marBottom w:val="0"/>
              <w:divBdr>
                <w:top w:val="none" w:sz="0" w:space="0" w:color="auto"/>
                <w:left w:val="none" w:sz="0" w:space="0" w:color="auto"/>
                <w:bottom w:val="none" w:sz="0" w:space="0" w:color="auto"/>
                <w:right w:val="none" w:sz="0" w:space="0" w:color="auto"/>
              </w:divBdr>
            </w:div>
            <w:div w:id="2072266227">
              <w:marLeft w:val="0"/>
              <w:marRight w:val="0"/>
              <w:marTop w:val="0"/>
              <w:marBottom w:val="0"/>
              <w:divBdr>
                <w:top w:val="none" w:sz="0" w:space="0" w:color="auto"/>
                <w:left w:val="none" w:sz="0" w:space="0" w:color="auto"/>
                <w:bottom w:val="none" w:sz="0" w:space="0" w:color="auto"/>
                <w:right w:val="none" w:sz="0" w:space="0" w:color="auto"/>
              </w:divBdr>
            </w:div>
            <w:div w:id="82840180">
              <w:marLeft w:val="0"/>
              <w:marRight w:val="0"/>
              <w:marTop w:val="0"/>
              <w:marBottom w:val="0"/>
              <w:divBdr>
                <w:top w:val="none" w:sz="0" w:space="0" w:color="auto"/>
                <w:left w:val="none" w:sz="0" w:space="0" w:color="auto"/>
                <w:bottom w:val="none" w:sz="0" w:space="0" w:color="auto"/>
                <w:right w:val="none" w:sz="0" w:space="0" w:color="auto"/>
              </w:divBdr>
            </w:div>
            <w:div w:id="558319402">
              <w:marLeft w:val="0"/>
              <w:marRight w:val="0"/>
              <w:marTop w:val="0"/>
              <w:marBottom w:val="0"/>
              <w:divBdr>
                <w:top w:val="none" w:sz="0" w:space="0" w:color="auto"/>
                <w:left w:val="none" w:sz="0" w:space="0" w:color="auto"/>
                <w:bottom w:val="none" w:sz="0" w:space="0" w:color="auto"/>
                <w:right w:val="none" w:sz="0" w:space="0" w:color="auto"/>
              </w:divBdr>
            </w:div>
            <w:div w:id="616184208">
              <w:marLeft w:val="0"/>
              <w:marRight w:val="0"/>
              <w:marTop w:val="0"/>
              <w:marBottom w:val="0"/>
              <w:divBdr>
                <w:top w:val="none" w:sz="0" w:space="0" w:color="auto"/>
                <w:left w:val="none" w:sz="0" w:space="0" w:color="auto"/>
                <w:bottom w:val="none" w:sz="0" w:space="0" w:color="auto"/>
                <w:right w:val="none" w:sz="0" w:space="0" w:color="auto"/>
              </w:divBdr>
            </w:div>
            <w:div w:id="1755738256">
              <w:marLeft w:val="0"/>
              <w:marRight w:val="0"/>
              <w:marTop w:val="0"/>
              <w:marBottom w:val="0"/>
              <w:divBdr>
                <w:top w:val="none" w:sz="0" w:space="0" w:color="auto"/>
                <w:left w:val="none" w:sz="0" w:space="0" w:color="auto"/>
                <w:bottom w:val="none" w:sz="0" w:space="0" w:color="auto"/>
                <w:right w:val="none" w:sz="0" w:space="0" w:color="auto"/>
              </w:divBdr>
            </w:div>
            <w:div w:id="1543324117">
              <w:marLeft w:val="0"/>
              <w:marRight w:val="0"/>
              <w:marTop w:val="0"/>
              <w:marBottom w:val="0"/>
              <w:divBdr>
                <w:top w:val="none" w:sz="0" w:space="0" w:color="auto"/>
                <w:left w:val="none" w:sz="0" w:space="0" w:color="auto"/>
                <w:bottom w:val="none" w:sz="0" w:space="0" w:color="auto"/>
                <w:right w:val="none" w:sz="0" w:space="0" w:color="auto"/>
              </w:divBdr>
            </w:div>
            <w:div w:id="793446085">
              <w:marLeft w:val="0"/>
              <w:marRight w:val="0"/>
              <w:marTop w:val="0"/>
              <w:marBottom w:val="0"/>
              <w:divBdr>
                <w:top w:val="none" w:sz="0" w:space="0" w:color="auto"/>
                <w:left w:val="none" w:sz="0" w:space="0" w:color="auto"/>
                <w:bottom w:val="none" w:sz="0" w:space="0" w:color="auto"/>
                <w:right w:val="none" w:sz="0" w:space="0" w:color="auto"/>
              </w:divBdr>
            </w:div>
            <w:div w:id="774595867">
              <w:marLeft w:val="0"/>
              <w:marRight w:val="0"/>
              <w:marTop w:val="0"/>
              <w:marBottom w:val="0"/>
              <w:divBdr>
                <w:top w:val="none" w:sz="0" w:space="0" w:color="auto"/>
                <w:left w:val="none" w:sz="0" w:space="0" w:color="auto"/>
                <w:bottom w:val="none" w:sz="0" w:space="0" w:color="auto"/>
                <w:right w:val="none" w:sz="0" w:space="0" w:color="auto"/>
              </w:divBdr>
            </w:div>
            <w:div w:id="1655329875">
              <w:marLeft w:val="0"/>
              <w:marRight w:val="0"/>
              <w:marTop w:val="0"/>
              <w:marBottom w:val="0"/>
              <w:divBdr>
                <w:top w:val="none" w:sz="0" w:space="0" w:color="auto"/>
                <w:left w:val="none" w:sz="0" w:space="0" w:color="auto"/>
                <w:bottom w:val="none" w:sz="0" w:space="0" w:color="auto"/>
                <w:right w:val="none" w:sz="0" w:space="0" w:color="auto"/>
              </w:divBdr>
            </w:div>
            <w:div w:id="220944557">
              <w:marLeft w:val="0"/>
              <w:marRight w:val="0"/>
              <w:marTop w:val="0"/>
              <w:marBottom w:val="0"/>
              <w:divBdr>
                <w:top w:val="none" w:sz="0" w:space="0" w:color="auto"/>
                <w:left w:val="none" w:sz="0" w:space="0" w:color="auto"/>
                <w:bottom w:val="none" w:sz="0" w:space="0" w:color="auto"/>
                <w:right w:val="none" w:sz="0" w:space="0" w:color="auto"/>
              </w:divBdr>
            </w:div>
            <w:div w:id="2066180488">
              <w:marLeft w:val="0"/>
              <w:marRight w:val="0"/>
              <w:marTop w:val="0"/>
              <w:marBottom w:val="0"/>
              <w:divBdr>
                <w:top w:val="none" w:sz="0" w:space="0" w:color="auto"/>
                <w:left w:val="none" w:sz="0" w:space="0" w:color="auto"/>
                <w:bottom w:val="none" w:sz="0" w:space="0" w:color="auto"/>
                <w:right w:val="none" w:sz="0" w:space="0" w:color="auto"/>
              </w:divBdr>
            </w:div>
            <w:div w:id="634524556">
              <w:marLeft w:val="0"/>
              <w:marRight w:val="0"/>
              <w:marTop w:val="0"/>
              <w:marBottom w:val="0"/>
              <w:divBdr>
                <w:top w:val="none" w:sz="0" w:space="0" w:color="auto"/>
                <w:left w:val="none" w:sz="0" w:space="0" w:color="auto"/>
                <w:bottom w:val="none" w:sz="0" w:space="0" w:color="auto"/>
                <w:right w:val="none" w:sz="0" w:space="0" w:color="auto"/>
              </w:divBdr>
            </w:div>
            <w:div w:id="1607736440">
              <w:marLeft w:val="0"/>
              <w:marRight w:val="0"/>
              <w:marTop w:val="0"/>
              <w:marBottom w:val="0"/>
              <w:divBdr>
                <w:top w:val="none" w:sz="0" w:space="0" w:color="auto"/>
                <w:left w:val="none" w:sz="0" w:space="0" w:color="auto"/>
                <w:bottom w:val="none" w:sz="0" w:space="0" w:color="auto"/>
                <w:right w:val="none" w:sz="0" w:space="0" w:color="auto"/>
              </w:divBdr>
            </w:div>
            <w:div w:id="1160191014">
              <w:marLeft w:val="0"/>
              <w:marRight w:val="0"/>
              <w:marTop w:val="0"/>
              <w:marBottom w:val="0"/>
              <w:divBdr>
                <w:top w:val="none" w:sz="0" w:space="0" w:color="auto"/>
                <w:left w:val="none" w:sz="0" w:space="0" w:color="auto"/>
                <w:bottom w:val="none" w:sz="0" w:space="0" w:color="auto"/>
                <w:right w:val="none" w:sz="0" w:space="0" w:color="auto"/>
              </w:divBdr>
            </w:div>
            <w:div w:id="7098870">
              <w:marLeft w:val="0"/>
              <w:marRight w:val="0"/>
              <w:marTop w:val="0"/>
              <w:marBottom w:val="0"/>
              <w:divBdr>
                <w:top w:val="none" w:sz="0" w:space="0" w:color="auto"/>
                <w:left w:val="none" w:sz="0" w:space="0" w:color="auto"/>
                <w:bottom w:val="none" w:sz="0" w:space="0" w:color="auto"/>
                <w:right w:val="none" w:sz="0" w:space="0" w:color="auto"/>
              </w:divBdr>
            </w:div>
            <w:div w:id="2032605415">
              <w:marLeft w:val="0"/>
              <w:marRight w:val="0"/>
              <w:marTop w:val="0"/>
              <w:marBottom w:val="0"/>
              <w:divBdr>
                <w:top w:val="none" w:sz="0" w:space="0" w:color="auto"/>
                <w:left w:val="none" w:sz="0" w:space="0" w:color="auto"/>
                <w:bottom w:val="none" w:sz="0" w:space="0" w:color="auto"/>
                <w:right w:val="none" w:sz="0" w:space="0" w:color="auto"/>
              </w:divBdr>
            </w:div>
            <w:div w:id="1888178564">
              <w:marLeft w:val="0"/>
              <w:marRight w:val="0"/>
              <w:marTop w:val="0"/>
              <w:marBottom w:val="0"/>
              <w:divBdr>
                <w:top w:val="none" w:sz="0" w:space="0" w:color="auto"/>
                <w:left w:val="none" w:sz="0" w:space="0" w:color="auto"/>
                <w:bottom w:val="none" w:sz="0" w:space="0" w:color="auto"/>
                <w:right w:val="none" w:sz="0" w:space="0" w:color="auto"/>
              </w:divBdr>
            </w:div>
            <w:div w:id="1180196610">
              <w:marLeft w:val="0"/>
              <w:marRight w:val="0"/>
              <w:marTop w:val="0"/>
              <w:marBottom w:val="0"/>
              <w:divBdr>
                <w:top w:val="none" w:sz="0" w:space="0" w:color="auto"/>
                <w:left w:val="none" w:sz="0" w:space="0" w:color="auto"/>
                <w:bottom w:val="none" w:sz="0" w:space="0" w:color="auto"/>
                <w:right w:val="none" w:sz="0" w:space="0" w:color="auto"/>
              </w:divBdr>
            </w:div>
            <w:div w:id="1978101998">
              <w:marLeft w:val="0"/>
              <w:marRight w:val="0"/>
              <w:marTop w:val="0"/>
              <w:marBottom w:val="0"/>
              <w:divBdr>
                <w:top w:val="none" w:sz="0" w:space="0" w:color="auto"/>
                <w:left w:val="none" w:sz="0" w:space="0" w:color="auto"/>
                <w:bottom w:val="none" w:sz="0" w:space="0" w:color="auto"/>
                <w:right w:val="none" w:sz="0" w:space="0" w:color="auto"/>
              </w:divBdr>
            </w:div>
            <w:div w:id="2135831339">
              <w:marLeft w:val="0"/>
              <w:marRight w:val="0"/>
              <w:marTop w:val="0"/>
              <w:marBottom w:val="0"/>
              <w:divBdr>
                <w:top w:val="none" w:sz="0" w:space="0" w:color="auto"/>
                <w:left w:val="none" w:sz="0" w:space="0" w:color="auto"/>
                <w:bottom w:val="none" w:sz="0" w:space="0" w:color="auto"/>
                <w:right w:val="none" w:sz="0" w:space="0" w:color="auto"/>
              </w:divBdr>
            </w:div>
            <w:div w:id="296836301">
              <w:marLeft w:val="0"/>
              <w:marRight w:val="0"/>
              <w:marTop w:val="0"/>
              <w:marBottom w:val="0"/>
              <w:divBdr>
                <w:top w:val="none" w:sz="0" w:space="0" w:color="auto"/>
                <w:left w:val="none" w:sz="0" w:space="0" w:color="auto"/>
                <w:bottom w:val="none" w:sz="0" w:space="0" w:color="auto"/>
                <w:right w:val="none" w:sz="0" w:space="0" w:color="auto"/>
              </w:divBdr>
            </w:div>
            <w:div w:id="1414742735">
              <w:marLeft w:val="0"/>
              <w:marRight w:val="0"/>
              <w:marTop w:val="0"/>
              <w:marBottom w:val="0"/>
              <w:divBdr>
                <w:top w:val="none" w:sz="0" w:space="0" w:color="auto"/>
                <w:left w:val="none" w:sz="0" w:space="0" w:color="auto"/>
                <w:bottom w:val="none" w:sz="0" w:space="0" w:color="auto"/>
                <w:right w:val="none" w:sz="0" w:space="0" w:color="auto"/>
              </w:divBdr>
            </w:div>
            <w:div w:id="193277886">
              <w:marLeft w:val="0"/>
              <w:marRight w:val="0"/>
              <w:marTop w:val="0"/>
              <w:marBottom w:val="0"/>
              <w:divBdr>
                <w:top w:val="none" w:sz="0" w:space="0" w:color="auto"/>
                <w:left w:val="none" w:sz="0" w:space="0" w:color="auto"/>
                <w:bottom w:val="none" w:sz="0" w:space="0" w:color="auto"/>
                <w:right w:val="none" w:sz="0" w:space="0" w:color="auto"/>
              </w:divBdr>
            </w:div>
            <w:div w:id="378632212">
              <w:marLeft w:val="0"/>
              <w:marRight w:val="0"/>
              <w:marTop w:val="0"/>
              <w:marBottom w:val="0"/>
              <w:divBdr>
                <w:top w:val="none" w:sz="0" w:space="0" w:color="auto"/>
                <w:left w:val="none" w:sz="0" w:space="0" w:color="auto"/>
                <w:bottom w:val="none" w:sz="0" w:space="0" w:color="auto"/>
                <w:right w:val="none" w:sz="0" w:space="0" w:color="auto"/>
              </w:divBdr>
            </w:div>
            <w:div w:id="1348369314">
              <w:marLeft w:val="0"/>
              <w:marRight w:val="0"/>
              <w:marTop w:val="0"/>
              <w:marBottom w:val="0"/>
              <w:divBdr>
                <w:top w:val="none" w:sz="0" w:space="0" w:color="auto"/>
                <w:left w:val="none" w:sz="0" w:space="0" w:color="auto"/>
                <w:bottom w:val="none" w:sz="0" w:space="0" w:color="auto"/>
                <w:right w:val="none" w:sz="0" w:space="0" w:color="auto"/>
              </w:divBdr>
            </w:div>
            <w:div w:id="542404230">
              <w:marLeft w:val="0"/>
              <w:marRight w:val="0"/>
              <w:marTop w:val="0"/>
              <w:marBottom w:val="0"/>
              <w:divBdr>
                <w:top w:val="none" w:sz="0" w:space="0" w:color="auto"/>
                <w:left w:val="none" w:sz="0" w:space="0" w:color="auto"/>
                <w:bottom w:val="none" w:sz="0" w:space="0" w:color="auto"/>
                <w:right w:val="none" w:sz="0" w:space="0" w:color="auto"/>
              </w:divBdr>
            </w:div>
            <w:div w:id="620258901">
              <w:marLeft w:val="0"/>
              <w:marRight w:val="0"/>
              <w:marTop w:val="0"/>
              <w:marBottom w:val="0"/>
              <w:divBdr>
                <w:top w:val="none" w:sz="0" w:space="0" w:color="auto"/>
                <w:left w:val="none" w:sz="0" w:space="0" w:color="auto"/>
                <w:bottom w:val="none" w:sz="0" w:space="0" w:color="auto"/>
                <w:right w:val="none" w:sz="0" w:space="0" w:color="auto"/>
              </w:divBdr>
            </w:div>
            <w:div w:id="22247506">
              <w:marLeft w:val="0"/>
              <w:marRight w:val="0"/>
              <w:marTop w:val="0"/>
              <w:marBottom w:val="0"/>
              <w:divBdr>
                <w:top w:val="none" w:sz="0" w:space="0" w:color="auto"/>
                <w:left w:val="none" w:sz="0" w:space="0" w:color="auto"/>
                <w:bottom w:val="none" w:sz="0" w:space="0" w:color="auto"/>
                <w:right w:val="none" w:sz="0" w:space="0" w:color="auto"/>
              </w:divBdr>
            </w:div>
            <w:div w:id="16202348">
              <w:marLeft w:val="0"/>
              <w:marRight w:val="0"/>
              <w:marTop w:val="0"/>
              <w:marBottom w:val="0"/>
              <w:divBdr>
                <w:top w:val="none" w:sz="0" w:space="0" w:color="auto"/>
                <w:left w:val="none" w:sz="0" w:space="0" w:color="auto"/>
                <w:bottom w:val="none" w:sz="0" w:space="0" w:color="auto"/>
                <w:right w:val="none" w:sz="0" w:space="0" w:color="auto"/>
              </w:divBdr>
            </w:div>
            <w:div w:id="1637223263">
              <w:marLeft w:val="0"/>
              <w:marRight w:val="0"/>
              <w:marTop w:val="0"/>
              <w:marBottom w:val="0"/>
              <w:divBdr>
                <w:top w:val="none" w:sz="0" w:space="0" w:color="auto"/>
                <w:left w:val="none" w:sz="0" w:space="0" w:color="auto"/>
                <w:bottom w:val="none" w:sz="0" w:space="0" w:color="auto"/>
                <w:right w:val="none" w:sz="0" w:space="0" w:color="auto"/>
              </w:divBdr>
            </w:div>
            <w:div w:id="1323700478">
              <w:marLeft w:val="0"/>
              <w:marRight w:val="0"/>
              <w:marTop w:val="0"/>
              <w:marBottom w:val="0"/>
              <w:divBdr>
                <w:top w:val="none" w:sz="0" w:space="0" w:color="auto"/>
                <w:left w:val="none" w:sz="0" w:space="0" w:color="auto"/>
                <w:bottom w:val="none" w:sz="0" w:space="0" w:color="auto"/>
                <w:right w:val="none" w:sz="0" w:space="0" w:color="auto"/>
              </w:divBdr>
            </w:div>
            <w:div w:id="1553274584">
              <w:marLeft w:val="0"/>
              <w:marRight w:val="0"/>
              <w:marTop w:val="0"/>
              <w:marBottom w:val="0"/>
              <w:divBdr>
                <w:top w:val="none" w:sz="0" w:space="0" w:color="auto"/>
                <w:left w:val="none" w:sz="0" w:space="0" w:color="auto"/>
                <w:bottom w:val="none" w:sz="0" w:space="0" w:color="auto"/>
                <w:right w:val="none" w:sz="0" w:space="0" w:color="auto"/>
              </w:divBdr>
            </w:div>
            <w:div w:id="1530027594">
              <w:marLeft w:val="0"/>
              <w:marRight w:val="0"/>
              <w:marTop w:val="0"/>
              <w:marBottom w:val="0"/>
              <w:divBdr>
                <w:top w:val="none" w:sz="0" w:space="0" w:color="auto"/>
                <w:left w:val="none" w:sz="0" w:space="0" w:color="auto"/>
                <w:bottom w:val="none" w:sz="0" w:space="0" w:color="auto"/>
                <w:right w:val="none" w:sz="0" w:space="0" w:color="auto"/>
              </w:divBdr>
            </w:div>
            <w:div w:id="1392922318">
              <w:marLeft w:val="0"/>
              <w:marRight w:val="0"/>
              <w:marTop w:val="0"/>
              <w:marBottom w:val="0"/>
              <w:divBdr>
                <w:top w:val="none" w:sz="0" w:space="0" w:color="auto"/>
                <w:left w:val="none" w:sz="0" w:space="0" w:color="auto"/>
                <w:bottom w:val="none" w:sz="0" w:space="0" w:color="auto"/>
                <w:right w:val="none" w:sz="0" w:space="0" w:color="auto"/>
              </w:divBdr>
            </w:div>
            <w:div w:id="1149439788">
              <w:marLeft w:val="0"/>
              <w:marRight w:val="0"/>
              <w:marTop w:val="0"/>
              <w:marBottom w:val="0"/>
              <w:divBdr>
                <w:top w:val="none" w:sz="0" w:space="0" w:color="auto"/>
                <w:left w:val="none" w:sz="0" w:space="0" w:color="auto"/>
                <w:bottom w:val="none" w:sz="0" w:space="0" w:color="auto"/>
                <w:right w:val="none" w:sz="0" w:space="0" w:color="auto"/>
              </w:divBdr>
            </w:div>
            <w:div w:id="211818394">
              <w:marLeft w:val="0"/>
              <w:marRight w:val="0"/>
              <w:marTop w:val="0"/>
              <w:marBottom w:val="0"/>
              <w:divBdr>
                <w:top w:val="none" w:sz="0" w:space="0" w:color="auto"/>
                <w:left w:val="none" w:sz="0" w:space="0" w:color="auto"/>
                <w:bottom w:val="none" w:sz="0" w:space="0" w:color="auto"/>
                <w:right w:val="none" w:sz="0" w:space="0" w:color="auto"/>
              </w:divBdr>
            </w:div>
            <w:div w:id="1821925191">
              <w:marLeft w:val="0"/>
              <w:marRight w:val="0"/>
              <w:marTop w:val="0"/>
              <w:marBottom w:val="0"/>
              <w:divBdr>
                <w:top w:val="none" w:sz="0" w:space="0" w:color="auto"/>
                <w:left w:val="none" w:sz="0" w:space="0" w:color="auto"/>
                <w:bottom w:val="none" w:sz="0" w:space="0" w:color="auto"/>
                <w:right w:val="none" w:sz="0" w:space="0" w:color="auto"/>
              </w:divBdr>
            </w:div>
            <w:div w:id="946890690">
              <w:marLeft w:val="0"/>
              <w:marRight w:val="0"/>
              <w:marTop w:val="0"/>
              <w:marBottom w:val="0"/>
              <w:divBdr>
                <w:top w:val="none" w:sz="0" w:space="0" w:color="auto"/>
                <w:left w:val="none" w:sz="0" w:space="0" w:color="auto"/>
                <w:bottom w:val="none" w:sz="0" w:space="0" w:color="auto"/>
                <w:right w:val="none" w:sz="0" w:space="0" w:color="auto"/>
              </w:divBdr>
            </w:div>
            <w:div w:id="301540273">
              <w:marLeft w:val="0"/>
              <w:marRight w:val="0"/>
              <w:marTop w:val="0"/>
              <w:marBottom w:val="0"/>
              <w:divBdr>
                <w:top w:val="none" w:sz="0" w:space="0" w:color="auto"/>
                <w:left w:val="none" w:sz="0" w:space="0" w:color="auto"/>
                <w:bottom w:val="none" w:sz="0" w:space="0" w:color="auto"/>
                <w:right w:val="none" w:sz="0" w:space="0" w:color="auto"/>
              </w:divBdr>
            </w:div>
            <w:div w:id="1533614348">
              <w:marLeft w:val="0"/>
              <w:marRight w:val="0"/>
              <w:marTop w:val="0"/>
              <w:marBottom w:val="0"/>
              <w:divBdr>
                <w:top w:val="none" w:sz="0" w:space="0" w:color="auto"/>
                <w:left w:val="none" w:sz="0" w:space="0" w:color="auto"/>
                <w:bottom w:val="none" w:sz="0" w:space="0" w:color="auto"/>
                <w:right w:val="none" w:sz="0" w:space="0" w:color="auto"/>
              </w:divBdr>
            </w:div>
            <w:div w:id="1682269556">
              <w:marLeft w:val="0"/>
              <w:marRight w:val="0"/>
              <w:marTop w:val="0"/>
              <w:marBottom w:val="0"/>
              <w:divBdr>
                <w:top w:val="none" w:sz="0" w:space="0" w:color="auto"/>
                <w:left w:val="none" w:sz="0" w:space="0" w:color="auto"/>
                <w:bottom w:val="none" w:sz="0" w:space="0" w:color="auto"/>
                <w:right w:val="none" w:sz="0" w:space="0" w:color="auto"/>
              </w:divBdr>
            </w:div>
            <w:div w:id="841899639">
              <w:marLeft w:val="0"/>
              <w:marRight w:val="0"/>
              <w:marTop w:val="0"/>
              <w:marBottom w:val="0"/>
              <w:divBdr>
                <w:top w:val="none" w:sz="0" w:space="0" w:color="auto"/>
                <w:left w:val="none" w:sz="0" w:space="0" w:color="auto"/>
                <w:bottom w:val="none" w:sz="0" w:space="0" w:color="auto"/>
                <w:right w:val="none" w:sz="0" w:space="0" w:color="auto"/>
              </w:divBdr>
            </w:div>
            <w:div w:id="374089517">
              <w:marLeft w:val="0"/>
              <w:marRight w:val="0"/>
              <w:marTop w:val="0"/>
              <w:marBottom w:val="0"/>
              <w:divBdr>
                <w:top w:val="none" w:sz="0" w:space="0" w:color="auto"/>
                <w:left w:val="none" w:sz="0" w:space="0" w:color="auto"/>
                <w:bottom w:val="none" w:sz="0" w:space="0" w:color="auto"/>
                <w:right w:val="none" w:sz="0" w:space="0" w:color="auto"/>
              </w:divBdr>
            </w:div>
            <w:div w:id="1929146476">
              <w:marLeft w:val="0"/>
              <w:marRight w:val="0"/>
              <w:marTop w:val="0"/>
              <w:marBottom w:val="0"/>
              <w:divBdr>
                <w:top w:val="none" w:sz="0" w:space="0" w:color="auto"/>
                <w:left w:val="none" w:sz="0" w:space="0" w:color="auto"/>
                <w:bottom w:val="none" w:sz="0" w:space="0" w:color="auto"/>
                <w:right w:val="none" w:sz="0" w:space="0" w:color="auto"/>
              </w:divBdr>
            </w:div>
            <w:div w:id="424230933">
              <w:marLeft w:val="0"/>
              <w:marRight w:val="0"/>
              <w:marTop w:val="0"/>
              <w:marBottom w:val="0"/>
              <w:divBdr>
                <w:top w:val="none" w:sz="0" w:space="0" w:color="auto"/>
                <w:left w:val="none" w:sz="0" w:space="0" w:color="auto"/>
                <w:bottom w:val="none" w:sz="0" w:space="0" w:color="auto"/>
                <w:right w:val="none" w:sz="0" w:space="0" w:color="auto"/>
              </w:divBdr>
            </w:div>
            <w:div w:id="1963606856">
              <w:marLeft w:val="0"/>
              <w:marRight w:val="0"/>
              <w:marTop w:val="0"/>
              <w:marBottom w:val="0"/>
              <w:divBdr>
                <w:top w:val="none" w:sz="0" w:space="0" w:color="auto"/>
                <w:left w:val="none" w:sz="0" w:space="0" w:color="auto"/>
                <w:bottom w:val="none" w:sz="0" w:space="0" w:color="auto"/>
                <w:right w:val="none" w:sz="0" w:space="0" w:color="auto"/>
              </w:divBdr>
            </w:div>
            <w:div w:id="1281910897">
              <w:marLeft w:val="0"/>
              <w:marRight w:val="0"/>
              <w:marTop w:val="0"/>
              <w:marBottom w:val="0"/>
              <w:divBdr>
                <w:top w:val="none" w:sz="0" w:space="0" w:color="auto"/>
                <w:left w:val="none" w:sz="0" w:space="0" w:color="auto"/>
                <w:bottom w:val="none" w:sz="0" w:space="0" w:color="auto"/>
                <w:right w:val="none" w:sz="0" w:space="0" w:color="auto"/>
              </w:divBdr>
            </w:div>
            <w:div w:id="1646466944">
              <w:marLeft w:val="0"/>
              <w:marRight w:val="0"/>
              <w:marTop w:val="0"/>
              <w:marBottom w:val="0"/>
              <w:divBdr>
                <w:top w:val="none" w:sz="0" w:space="0" w:color="auto"/>
                <w:left w:val="none" w:sz="0" w:space="0" w:color="auto"/>
                <w:bottom w:val="none" w:sz="0" w:space="0" w:color="auto"/>
                <w:right w:val="none" w:sz="0" w:space="0" w:color="auto"/>
              </w:divBdr>
            </w:div>
            <w:div w:id="159124023">
              <w:marLeft w:val="0"/>
              <w:marRight w:val="0"/>
              <w:marTop w:val="0"/>
              <w:marBottom w:val="0"/>
              <w:divBdr>
                <w:top w:val="none" w:sz="0" w:space="0" w:color="auto"/>
                <w:left w:val="none" w:sz="0" w:space="0" w:color="auto"/>
                <w:bottom w:val="none" w:sz="0" w:space="0" w:color="auto"/>
                <w:right w:val="none" w:sz="0" w:space="0" w:color="auto"/>
              </w:divBdr>
            </w:div>
            <w:div w:id="1635713777">
              <w:marLeft w:val="0"/>
              <w:marRight w:val="0"/>
              <w:marTop w:val="0"/>
              <w:marBottom w:val="0"/>
              <w:divBdr>
                <w:top w:val="none" w:sz="0" w:space="0" w:color="auto"/>
                <w:left w:val="none" w:sz="0" w:space="0" w:color="auto"/>
                <w:bottom w:val="none" w:sz="0" w:space="0" w:color="auto"/>
                <w:right w:val="none" w:sz="0" w:space="0" w:color="auto"/>
              </w:divBdr>
            </w:div>
            <w:div w:id="1845821783">
              <w:marLeft w:val="0"/>
              <w:marRight w:val="0"/>
              <w:marTop w:val="0"/>
              <w:marBottom w:val="0"/>
              <w:divBdr>
                <w:top w:val="none" w:sz="0" w:space="0" w:color="auto"/>
                <w:left w:val="none" w:sz="0" w:space="0" w:color="auto"/>
                <w:bottom w:val="none" w:sz="0" w:space="0" w:color="auto"/>
                <w:right w:val="none" w:sz="0" w:space="0" w:color="auto"/>
              </w:divBdr>
            </w:div>
            <w:div w:id="2030138229">
              <w:marLeft w:val="0"/>
              <w:marRight w:val="0"/>
              <w:marTop w:val="0"/>
              <w:marBottom w:val="0"/>
              <w:divBdr>
                <w:top w:val="none" w:sz="0" w:space="0" w:color="auto"/>
                <w:left w:val="none" w:sz="0" w:space="0" w:color="auto"/>
                <w:bottom w:val="none" w:sz="0" w:space="0" w:color="auto"/>
                <w:right w:val="none" w:sz="0" w:space="0" w:color="auto"/>
              </w:divBdr>
            </w:div>
            <w:div w:id="1752967153">
              <w:marLeft w:val="0"/>
              <w:marRight w:val="0"/>
              <w:marTop w:val="0"/>
              <w:marBottom w:val="0"/>
              <w:divBdr>
                <w:top w:val="none" w:sz="0" w:space="0" w:color="auto"/>
                <w:left w:val="none" w:sz="0" w:space="0" w:color="auto"/>
                <w:bottom w:val="none" w:sz="0" w:space="0" w:color="auto"/>
                <w:right w:val="none" w:sz="0" w:space="0" w:color="auto"/>
              </w:divBdr>
            </w:div>
            <w:div w:id="1502503127">
              <w:marLeft w:val="0"/>
              <w:marRight w:val="0"/>
              <w:marTop w:val="0"/>
              <w:marBottom w:val="0"/>
              <w:divBdr>
                <w:top w:val="none" w:sz="0" w:space="0" w:color="auto"/>
                <w:left w:val="none" w:sz="0" w:space="0" w:color="auto"/>
                <w:bottom w:val="none" w:sz="0" w:space="0" w:color="auto"/>
                <w:right w:val="none" w:sz="0" w:space="0" w:color="auto"/>
              </w:divBdr>
            </w:div>
            <w:div w:id="1272669016">
              <w:marLeft w:val="0"/>
              <w:marRight w:val="0"/>
              <w:marTop w:val="0"/>
              <w:marBottom w:val="0"/>
              <w:divBdr>
                <w:top w:val="none" w:sz="0" w:space="0" w:color="auto"/>
                <w:left w:val="none" w:sz="0" w:space="0" w:color="auto"/>
                <w:bottom w:val="none" w:sz="0" w:space="0" w:color="auto"/>
                <w:right w:val="none" w:sz="0" w:space="0" w:color="auto"/>
              </w:divBdr>
            </w:div>
            <w:div w:id="1115321355">
              <w:marLeft w:val="0"/>
              <w:marRight w:val="0"/>
              <w:marTop w:val="0"/>
              <w:marBottom w:val="0"/>
              <w:divBdr>
                <w:top w:val="none" w:sz="0" w:space="0" w:color="auto"/>
                <w:left w:val="none" w:sz="0" w:space="0" w:color="auto"/>
                <w:bottom w:val="none" w:sz="0" w:space="0" w:color="auto"/>
                <w:right w:val="none" w:sz="0" w:space="0" w:color="auto"/>
              </w:divBdr>
            </w:div>
            <w:div w:id="47387691">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391539071">
              <w:marLeft w:val="0"/>
              <w:marRight w:val="0"/>
              <w:marTop w:val="0"/>
              <w:marBottom w:val="0"/>
              <w:divBdr>
                <w:top w:val="none" w:sz="0" w:space="0" w:color="auto"/>
                <w:left w:val="none" w:sz="0" w:space="0" w:color="auto"/>
                <w:bottom w:val="none" w:sz="0" w:space="0" w:color="auto"/>
                <w:right w:val="none" w:sz="0" w:space="0" w:color="auto"/>
              </w:divBdr>
            </w:div>
            <w:div w:id="1691681172">
              <w:marLeft w:val="0"/>
              <w:marRight w:val="0"/>
              <w:marTop w:val="0"/>
              <w:marBottom w:val="0"/>
              <w:divBdr>
                <w:top w:val="none" w:sz="0" w:space="0" w:color="auto"/>
                <w:left w:val="none" w:sz="0" w:space="0" w:color="auto"/>
                <w:bottom w:val="none" w:sz="0" w:space="0" w:color="auto"/>
                <w:right w:val="none" w:sz="0" w:space="0" w:color="auto"/>
              </w:divBdr>
            </w:div>
            <w:div w:id="234126618">
              <w:marLeft w:val="0"/>
              <w:marRight w:val="0"/>
              <w:marTop w:val="0"/>
              <w:marBottom w:val="0"/>
              <w:divBdr>
                <w:top w:val="none" w:sz="0" w:space="0" w:color="auto"/>
                <w:left w:val="none" w:sz="0" w:space="0" w:color="auto"/>
                <w:bottom w:val="none" w:sz="0" w:space="0" w:color="auto"/>
                <w:right w:val="none" w:sz="0" w:space="0" w:color="auto"/>
              </w:divBdr>
            </w:div>
            <w:div w:id="21441997">
              <w:marLeft w:val="0"/>
              <w:marRight w:val="0"/>
              <w:marTop w:val="0"/>
              <w:marBottom w:val="0"/>
              <w:divBdr>
                <w:top w:val="none" w:sz="0" w:space="0" w:color="auto"/>
                <w:left w:val="none" w:sz="0" w:space="0" w:color="auto"/>
                <w:bottom w:val="none" w:sz="0" w:space="0" w:color="auto"/>
                <w:right w:val="none" w:sz="0" w:space="0" w:color="auto"/>
              </w:divBdr>
            </w:div>
            <w:div w:id="752359906">
              <w:marLeft w:val="0"/>
              <w:marRight w:val="0"/>
              <w:marTop w:val="0"/>
              <w:marBottom w:val="0"/>
              <w:divBdr>
                <w:top w:val="none" w:sz="0" w:space="0" w:color="auto"/>
                <w:left w:val="none" w:sz="0" w:space="0" w:color="auto"/>
                <w:bottom w:val="none" w:sz="0" w:space="0" w:color="auto"/>
                <w:right w:val="none" w:sz="0" w:space="0" w:color="auto"/>
              </w:divBdr>
            </w:div>
            <w:div w:id="150679127">
              <w:marLeft w:val="0"/>
              <w:marRight w:val="0"/>
              <w:marTop w:val="0"/>
              <w:marBottom w:val="0"/>
              <w:divBdr>
                <w:top w:val="none" w:sz="0" w:space="0" w:color="auto"/>
                <w:left w:val="none" w:sz="0" w:space="0" w:color="auto"/>
                <w:bottom w:val="none" w:sz="0" w:space="0" w:color="auto"/>
                <w:right w:val="none" w:sz="0" w:space="0" w:color="auto"/>
              </w:divBdr>
            </w:div>
            <w:div w:id="1124232106">
              <w:marLeft w:val="0"/>
              <w:marRight w:val="0"/>
              <w:marTop w:val="0"/>
              <w:marBottom w:val="0"/>
              <w:divBdr>
                <w:top w:val="none" w:sz="0" w:space="0" w:color="auto"/>
                <w:left w:val="none" w:sz="0" w:space="0" w:color="auto"/>
                <w:bottom w:val="none" w:sz="0" w:space="0" w:color="auto"/>
                <w:right w:val="none" w:sz="0" w:space="0" w:color="auto"/>
              </w:divBdr>
            </w:div>
            <w:div w:id="2075809281">
              <w:marLeft w:val="0"/>
              <w:marRight w:val="0"/>
              <w:marTop w:val="0"/>
              <w:marBottom w:val="0"/>
              <w:divBdr>
                <w:top w:val="none" w:sz="0" w:space="0" w:color="auto"/>
                <w:left w:val="none" w:sz="0" w:space="0" w:color="auto"/>
                <w:bottom w:val="none" w:sz="0" w:space="0" w:color="auto"/>
                <w:right w:val="none" w:sz="0" w:space="0" w:color="auto"/>
              </w:divBdr>
            </w:div>
            <w:div w:id="86121295">
              <w:marLeft w:val="0"/>
              <w:marRight w:val="0"/>
              <w:marTop w:val="0"/>
              <w:marBottom w:val="0"/>
              <w:divBdr>
                <w:top w:val="none" w:sz="0" w:space="0" w:color="auto"/>
                <w:left w:val="none" w:sz="0" w:space="0" w:color="auto"/>
                <w:bottom w:val="none" w:sz="0" w:space="0" w:color="auto"/>
                <w:right w:val="none" w:sz="0" w:space="0" w:color="auto"/>
              </w:divBdr>
            </w:div>
            <w:div w:id="587693762">
              <w:marLeft w:val="0"/>
              <w:marRight w:val="0"/>
              <w:marTop w:val="0"/>
              <w:marBottom w:val="0"/>
              <w:divBdr>
                <w:top w:val="none" w:sz="0" w:space="0" w:color="auto"/>
                <w:left w:val="none" w:sz="0" w:space="0" w:color="auto"/>
                <w:bottom w:val="none" w:sz="0" w:space="0" w:color="auto"/>
                <w:right w:val="none" w:sz="0" w:space="0" w:color="auto"/>
              </w:divBdr>
            </w:div>
            <w:div w:id="121582569">
              <w:marLeft w:val="0"/>
              <w:marRight w:val="0"/>
              <w:marTop w:val="0"/>
              <w:marBottom w:val="0"/>
              <w:divBdr>
                <w:top w:val="none" w:sz="0" w:space="0" w:color="auto"/>
                <w:left w:val="none" w:sz="0" w:space="0" w:color="auto"/>
                <w:bottom w:val="none" w:sz="0" w:space="0" w:color="auto"/>
                <w:right w:val="none" w:sz="0" w:space="0" w:color="auto"/>
              </w:divBdr>
            </w:div>
            <w:div w:id="2029211382">
              <w:marLeft w:val="0"/>
              <w:marRight w:val="0"/>
              <w:marTop w:val="0"/>
              <w:marBottom w:val="0"/>
              <w:divBdr>
                <w:top w:val="none" w:sz="0" w:space="0" w:color="auto"/>
                <w:left w:val="none" w:sz="0" w:space="0" w:color="auto"/>
                <w:bottom w:val="none" w:sz="0" w:space="0" w:color="auto"/>
                <w:right w:val="none" w:sz="0" w:space="0" w:color="auto"/>
              </w:divBdr>
            </w:div>
            <w:div w:id="1580141491">
              <w:marLeft w:val="0"/>
              <w:marRight w:val="0"/>
              <w:marTop w:val="0"/>
              <w:marBottom w:val="0"/>
              <w:divBdr>
                <w:top w:val="none" w:sz="0" w:space="0" w:color="auto"/>
                <w:left w:val="none" w:sz="0" w:space="0" w:color="auto"/>
                <w:bottom w:val="none" w:sz="0" w:space="0" w:color="auto"/>
                <w:right w:val="none" w:sz="0" w:space="0" w:color="auto"/>
              </w:divBdr>
            </w:div>
            <w:div w:id="1434519931">
              <w:marLeft w:val="0"/>
              <w:marRight w:val="0"/>
              <w:marTop w:val="0"/>
              <w:marBottom w:val="0"/>
              <w:divBdr>
                <w:top w:val="none" w:sz="0" w:space="0" w:color="auto"/>
                <w:left w:val="none" w:sz="0" w:space="0" w:color="auto"/>
                <w:bottom w:val="none" w:sz="0" w:space="0" w:color="auto"/>
                <w:right w:val="none" w:sz="0" w:space="0" w:color="auto"/>
              </w:divBdr>
            </w:div>
            <w:div w:id="1288505821">
              <w:marLeft w:val="0"/>
              <w:marRight w:val="0"/>
              <w:marTop w:val="0"/>
              <w:marBottom w:val="0"/>
              <w:divBdr>
                <w:top w:val="none" w:sz="0" w:space="0" w:color="auto"/>
                <w:left w:val="none" w:sz="0" w:space="0" w:color="auto"/>
                <w:bottom w:val="none" w:sz="0" w:space="0" w:color="auto"/>
                <w:right w:val="none" w:sz="0" w:space="0" w:color="auto"/>
              </w:divBdr>
            </w:div>
            <w:div w:id="1393039">
              <w:marLeft w:val="0"/>
              <w:marRight w:val="0"/>
              <w:marTop w:val="0"/>
              <w:marBottom w:val="0"/>
              <w:divBdr>
                <w:top w:val="none" w:sz="0" w:space="0" w:color="auto"/>
                <w:left w:val="none" w:sz="0" w:space="0" w:color="auto"/>
                <w:bottom w:val="none" w:sz="0" w:space="0" w:color="auto"/>
                <w:right w:val="none" w:sz="0" w:space="0" w:color="auto"/>
              </w:divBdr>
            </w:div>
            <w:div w:id="671878650">
              <w:marLeft w:val="0"/>
              <w:marRight w:val="0"/>
              <w:marTop w:val="0"/>
              <w:marBottom w:val="0"/>
              <w:divBdr>
                <w:top w:val="none" w:sz="0" w:space="0" w:color="auto"/>
                <w:left w:val="none" w:sz="0" w:space="0" w:color="auto"/>
                <w:bottom w:val="none" w:sz="0" w:space="0" w:color="auto"/>
                <w:right w:val="none" w:sz="0" w:space="0" w:color="auto"/>
              </w:divBdr>
            </w:div>
            <w:div w:id="1011180483">
              <w:marLeft w:val="0"/>
              <w:marRight w:val="0"/>
              <w:marTop w:val="0"/>
              <w:marBottom w:val="0"/>
              <w:divBdr>
                <w:top w:val="none" w:sz="0" w:space="0" w:color="auto"/>
                <w:left w:val="none" w:sz="0" w:space="0" w:color="auto"/>
                <w:bottom w:val="none" w:sz="0" w:space="0" w:color="auto"/>
                <w:right w:val="none" w:sz="0" w:space="0" w:color="auto"/>
              </w:divBdr>
            </w:div>
            <w:div w:id="1539388755">
              <w:marLeft w:val="0"/>
              <w:marRight w:val="0"/>
              <w:marTop w:val="0"/>
              <w:marBottom w:val="0"/>
              <w:divBdr>
                <w:top w:val="none" w:sz="0" w:space="0" w:color="auto"/>
                <w:left w:val="none" w:sz="0" w:space="0" w:color="auto"/>
                <w:bottom w:val="none" w:sz="0" w:space="0" w:color="auto"/>
                <w:right w:val="none" w:sz="0" w:space="0" w:color="auto"/>
              </w:divBdr>
            </w:div>
            <w:div w:id="1014039413">
              <w:marLeft w:val="0"/>
              <w:marRight w:val="0"/>
              <w:marTop w:val="0"/>
              <w:marBottom w:val="0"/>
              <w:divBdr>
                <w:top w:val="none" w:sz="0" w:space="0" w:color="auto"/>
                <w:left w:val="none" w:sz="0" w:space="0" w:color="auto"/>
                <w:bottom w:val="none" w:sz="0" w:space="0" w:color="auto"/>
                <w:right w:val="none" w:sz="0" w:space="0" w:color="auto"/>
              </w:divBdr>
            </w:div>
            <w:div w:id="476185264">
              <w:marLeft w:val="0"/>
              <w:marRight w:val="0"/>
              <w:marTop w:val="0"/>
              <w:marBottom w:val="0"/>
              <w:divBdr>
                <w:top w:val="none" w:sz="0" w:space="0" w:color="auto"/>
                <w:left w:val="none" w:sz="0" w:space="0" w:color="auto"/>
                <w:bottom w:val="none" w:sz="0" w:space="0" w:color="auto"/>
                <w:right w:val="none" w:sz="0" w:space="0" w:color="auto"/>
              </w:divBdr>
            </w:div>
            <w:div w:id="669679293">
              <w:marLeft w:val="0"/>
              <w:marRight w:val="0"/>
              <w:marTop w:val="0"/>
              <w:marBottom w:val="0"/>
              <w:divBdr>
                <w:top w:val="none" w:sz="0" w:space="0" w:color="auto"/>
                <w:left w:val="none" w:sz="0" w:space="0" w:color="auto"/>
                <w:bottom w:val="none" w:sz="0" w:space="0" w:color="auto"/>
                <w:right w:val="none" w:sz="0" w:space="0" w:color="auto"/>
              </w:divBdr>
            </w:div>
            <w:div w:id="1179000016">
              <w:marLeft w:val="0"/>
              <w:marRight w:val="0"/>
              <w:marTop w:val="0"/>
              <w:marBottom w:val="0"/>
              <w:divBdr>
                <w:top w:val="none" w:sz="0" w:space="0" w:color="auto"/>
                <w:left w:val="none" w:sz="0" w:space="0" w:color="auto"/>
                <w:bottom w:val="none" w:sz="0" w:space="0" w:color="auto"/>
                <w:right w:val="none" w:sz="0" w:space="0" w:color="auto"/>
              </w:divBdr>
            </w:div>
            <w:div w:id="1796678526">
              <w:marLeft w:val="0"/>
              <w:marRight w:val="0"/>
              <w:marTop w:val="0"/>
              <w:marBottom w:val="0"/>
              <w:divBdr>
                <w:top w:val="none" w:sz="0" w:space="0" w:color="auto"/>
                <w:left w:val="none" w:sz="0" w:space="0" w:color="auto"/>
                <w:bottom w:val="none" w:sz="0" w:space="0" w:color="auto"/>
                <w:right w:val="none" w:sz="0" w:space="0" w:color="auto"/>
              </w:divBdr>
            </w:div>
            <w:div w:id="886457312">
              <w:marLeft w:val="0"/>
              <w:marRight w:val="0"/>
              <w:marTop w:val="0"/>
              <w:marBottom w:val="0"/>
              <w:divBdr>
                <w:top w:val="none" w:sz="0" w:space="0" w:color="auto"/>
                <w:left w:val="none" w:sz="0" w:space="0" w:color="auto"/>
                <w:bottom w:val="none" w:sz="0" w:space="0" w:color="auto"/>
                <w:right w:val="none" w:sz="0" w:space="0" w:color="auto"/>
              </w:divBdr>
            </w:div>
            <w:div w:id="1903637785">
              <w:marLeft w:val="0"/>
              <w:marRight w:val="0"/>
              <w:marTop w:val="0"/>
              <w:marBottom w:val="0"/>
              <w:divBdr>
                <w:top w:val="none" w:sz="0" w:space="0" w:color="auto"/>
                <w:left w:val="none" w:sz="0" w:space="0" w:color="auto"/>
                <w:bottom w:val="none" w:sz="0" w:space="0" w:color="auto"/>
                <w:right w:val="none" w:sz="0" w:space="0" w:color="auto"/>
              </w:divBdr>
            </w:div>
            <w:div w:id="601961447">
              <w:marLeft w:val="0"/>
              <w:marRight w:val="0"/>
              <w:marTop w:val="0"/>
              <w:marBottom w:val="0"/>
              <w:divBdr>
                <w:top w:val="none" w:sz="0" w:space="0" w:color="auto"/>
                <w:left w:val="none" w:sz="0" w:space="0" w:color="auto"/>
                <w:bottom w:val="none" w:sz="0" w:space="0" w:color="auto"/>
                <w:right w:val="none" w:sz="0" w:space="0" w:color="auto"/>
              </w:divBdr>
            </w:div>
            <w:div w:id="889539782">
              <w:marLeft w:val="0"/>
              <w:marRight w:val="0"/>
              <w:marTop w:val="0"/>
              <w:marBottom w:val="0"/>
              <w:divBdr>
                <w:top w:val="none" w:sz="0" w:space="0" w:color="auto"/>
                <w:left w:val="none" w:sz="0" w:space="0" w:color="auto"/>
                <w:bottom w:val="none" w:sz="0" w:space="0" w:color="auto"/>
                <w:right w:val="none" w:sz="0" w:space="0" w:color="auto"/>
              </w:divBdr>
            </w:div>
            <w:div w:id="1420826796">
              <w:marLeft w:val="0"/>
              <w:marRight w:val="0"/>
              <w:marTop w:val="0"/>
              <w:marBottom w:val="0"/>
              <w:divBdr>
                <w:top w:val="none" w:sz="0" w:space="0" w:color="auto"/>
                <w:left w:val="none" w:sz="0" w:space="0" w:color="auto"/>
                <w:bottom w:val="none" w:sz="0" w:space="0" w:color="auto"/>
                <w:right w:val="none" w:sz="0" w:space="0" w:color="auto"/>
              </w:divBdr>
            </w:div>
            <w:div w:id="347416202">
              <w:marLeft w:val="0"/>
              <w:marRight w:val="0"/>
              <w:marTop w:val="0"/>
              <w:marBottom w:val="0"/>
              <w:divBdr>
                <w:top w:val="none" w:sz="0" w:space="0" w:color="auto"/>
                <w:left w:val="none" w:sz="0" w:space="0" w:color="auto"/>
                <w:bottom w:val="none" w:sz="0" w:space="0" w:color="auto"/>
                <w:right w:val="none" w:sz="0" w:space="0" w:color="auto"/>
              </w:divBdr>
            </w:div>
            <w:div w:id="328095276">
              <w:marLeft w:val="0"/>
              <w:marRight w:val="0"/>
              <w:marTop w:val="0"/>
              <w:marBottom w:val="0"/>
              <w:divBdr>
                <w:top w:val="none" w:sz="0" w:space="0" w:color="auto"/>
                <w:left w:val="none" w:sz="0" w:space="0" w:color="auto"/>
                <w:bottom w:val="none" w:sz="0" w:space="0" w:color="auto"/>
                <w:right w:val="none" w:sz="0" w:space="0" w:color="auto"/>
              </w:divBdr>
            </w:div>
            <w:div w:id="1895459086">
              <w:marLeft w:val="0"/>
              <w:marRight w:val="0"/>
              <w:marTop w:val="0"/>
              <w:marBottom w:val="0"/>
              <w:divBdr>
                <w:top w:val="none" w:sz="0" w:space="0" w:color="auto"/>
                <w:left w:val="none" w:sz="0" w:space="0" w:color="auto"/>
                <w:bottom w:val="none" w:sz="0" w:space="0" w:color="auto"/>
                <w:right w:val="none" w:sz="0" w:space="0" w:color="auto"/>
              </w:divBdr>
            </w:div>
            <w:div w:id="1488935571">
              <w:marLeft w:val="0"/>
              <w:marRight w:val="0"/>
              <w:marTop w:val="0"/>
              <w:marBottom w:val="0"/>
              <w:divBdr>
                <w:top w:val="none" w:sz="0" w:space="0" w:color="auto"/>
                <w:left w:val="none" w:sz="0" w:space="0" w:color="auto"/>
                <w:bottom w:val="none" w:sz="0" w:space="0" w:color="auto"/>
                <w:right w:val="none" w:sz="0" w:space="0" w:color="auto"/>
              </w:divBdr>
            </w:div>
            <w:div w:id="1678532416">
              <w:marLeft w:val="0"/>
              <w:marRight w:val="0"/>
              <w:marTop w:val="0"/>
              <w:marBottom w:val="0"/>
              <w:divBdr>
                <w:top w:val="none" w:sz="0" w:space="0" w:color="auto"/>
                <w:left w:val="none" w:sz="0" w:space="0" w:color="auto"/>
                <w:bottom w:val="none" w:sz="0" w:space="0" w:color="auto"/>
                <w:right w:val="none" w:sz="0" w:space="0" w:color="auto"/>
              </w:divBdr>
            </w:div>
            <w:div w:id="1265574441">
              <w:marLeft w:val="0"/>
              <w:marRight w:val="0"/>
              <w:marTop w:val="0"/>
              <w:marBottom w:val="0"/>
              <w:divBdr>
                <w:top w:val="none" w:sz="0" w:space="0" w:color="auto"/>
                <w:left w:val="none" w:sz="0" w:space="0" w:color="auto"/>
                <w:bottom w:val="none" w:sz="0" w:space="0" w:color="auto"/>
                <w:right w:val="none" w:sz="0" w:space="0" w:color="auto"/>
              </w:divBdr>
            </w:div>
            <w:div w:id="386027251">
              <w:marLeft w:val="0"/>
              <w:marRight w:val="0"/>
              <w:marTop w:val="0"/>
              <w:marBottom w:val="0"/>
              <w:divBdr>
                <w:top w:val="none" w:sz="0" w:space="0" w:color="auto"/>
                <w:left w:val="none" w:sz="0" w:space="0" w:color="auto"/>
                <w:bottom w:val="none" w:sz="0" w:space="0" w:color="auto"/>
                <w:right w:val="none" w:sz="0" w:space="0" w:color="auto"/>
              </w:divBdr>
            </w:div>
            <w:div w:id="1701927678">
              <w:marLeft w:val="0"/>
              <w:marRight w:val="0"/>
              <w:marTop w:val="0"/>
              <w:marBottom w:val="0"/>
              <w:divBdr>
                <w:top w:val="none" w:sz="0" w:space="0" w:color="auto"/>
                <w:left w:val="none" w:sz="0" w:space="0" w:color="auto"/>
                <w:bottom w:val="none" w:sz="0" w:space="0" w:color="auto"/>
                <w:right w:val="none" w:sz="0" w:space="0" w:color="auto"/>
              </w:divBdr>
            </w:div>
            <w:div w:id="1936474112">
              <w:marLeft w:val="0"/>
              <w:marRight w:val="0"/>
              <w:marTop w:val="0"/>
              <w:marBottom w:val="0"/>
              <w:divBdr>
                <w:top w:val="none" w:sz="0" w:space="0" w:color="auto"/>
                <w:left w:val="none" w:sz="0" w:space="0" w:color="auto"/>
                <w:bottom w:val="none" w:sz="0" w:space="0" w:color="auto"/>
                <w:right w:val="none" w:sz="0" w:space="0" w:color="auto"/>
              </w:divBdr>
            </w:div>
            <w:div w:id="1724211153">
              <w:marLeft w:val="0"/>
              <w:marRight w:val="0"/>
              <w:marTop w:val="0"/>
              <w:marBottom w:val="0"/>
              <w:divBdr>
                <w:top w:val="none" w:sz="0" w:space="0" w:color="auto"/>
                <w:left w:val="none" w:sz="0" w:space="0" w:color="auto"/>
                <w:bottom w:val="none" w:sz="0" w:space="0" w:color="auto"/>
                <w:right w:val="none" w:sz="0" w:space="0" w:color="auto"/>
              </w:divBdr>
            </w:div>
            <w:div w:id="1822884652">
              <w:marLeft w:val="0"/>
              <w:marRight w:val="0"/>
              <w:marTop w:val="0"/>
              <w:marBottom w:val="0"/>
              <w:divBdr>
                <w:top w:val="none" w:sz="0" w:space="0" w:color="auto"/>
                <w:left w:val="none" w:sz="0" w:space="0" w:color="auto"/>
                <w:bottom w:val="none" w:sz="0" w:space="0" w:color="auto"/>
                <w:right w:val="none" w:sz="0" w:space="0" w:color="auto"/>
              </w:divBdr>
            </w:div>
            <w:div w:id="1241981527">
              <w:marLeft w:val="0"/>
              <w:marRight w:val="0"/>
              <w:marTop w:val="0"/>
              <w:marBottom w:val="0"/>
              <w:divBdr>
                <w:top w:val="none" w:sz="0" w:space="0" w:color="auto"/>
                <w:left w:val="none" w:sz="0" w:space="0" w:color="auto"/>
                <w:bottom w:val="none" w:sz="0" w:space="0" w:color="auto"/>
                <w:right w:val="none" w:sz="0" w:space="0" w:color="auto"/>
              </w:divBdr>
            </w:div>
            <w:div w:id="2093695494">
              <w:marLeft w:val="0"/>
              <w:marRight w:val="0"/>
              <w:marTop w:val="0"/>
              <w:marBottom w:val="0"/>
              <w:divBdr>
                <w:top w:val="none" w:sz="0" w:space="0" w:color="auto"/>
                <w:left w:val="none" w:sz="0" w:space="0" w:color="auto"/>
                <w:bottom w:val="none" w:sz="0" w:space="0" w:color="auto"/>
                <w:right w:val="none" w:sz="0" w:space="0" w:color="auto"/>
              </w:divBdr>
            </w:div>
            <w:div w:id="24794476">
              <w:marLeft w:val="0"/>
              <w:marRight w:val="0"/>
              <w:marTop w:val="0"/>
              <w:marBottom w:val="0"/>
              <w:divBdr>
                <w:top w:val="none" w:sz="0" w:space="0" w:color="auto"/>
                <w:left w:val="none" w:sz="0" w:space="0" w:color="auto"/>
                <w:bottom w:val="none" w:sz="0" w:space="0" w:color="auto"/>
                <w:right w:val="none" w:sz="0" w:space="0" w:color="auto"/>
              </w:divBdr>
            </w:div>
            <w:div w:id="596988939">
              <w:marLeft w:val="0"/>
              <w:marRight w:val="0"/>
              <w:marTop w:val="0"/>
              <w:marBottom w:val="0"/>
              <w:divBdr>
                <w:top w:val="none" w:sz="0" w:space="0" w:color="auto"/>
                <w:left w:val="none" w:sz="0" w:space="0" w:color="auto"/>
                <w:bottom w:val="none" w:sz="0" w:space="0" w:color="auto"/>
                <w:right w:val="none" w:sz="0" w:space="0" w:color="auto"/>
              </w:divBdr>
            </w:div>
            <w:div w:id="1162890538">
              <w:marLeft w:val="0"/>
              <w:marRight w:val="0"/>
              <w:marTop w:val="0"/>
              <w:marBottom w:val="0"/>
              <w:divBdr>
                <w:top w:val="none" w:sz="0" w:space="0" w:color="auto"/>
                <w:left w:val="none" w:sz="0" w:space="0" w:color="auto"/>
                <w:bottom w:val="none" w:sz="0" w:space="0" w:color="auto"/>
                <w:right w:val="none" w:sz="0" w:space="0" w:color="auto"/>
              </w:divBdr>
            </w:div>
            <w:div w:id="1919558330">
              <w:marLeft w:val="0"/>
              <w:marRight w:val="0"/>
              <w:marTop w:val="0"/>
              <w:marBottom w:val="0"/>
              <w:divBdr>
                <w:top w:val="none" w:sz="0" w:space="0" w:color="auto"/>
                <w:left w:val="none" w:sz="0" w:space="0" w:color="auto"/>
                <w:bottom w:val="none" w:sz="0" w:space="0" w:color="auto"/>
                <w:right w:val="none" w:sz="0" w:space="0" w:color="auto"/>
              </w:divBdr>
            </w:div>
            <w:div w:id="1247690806">
              <w:marLeft w:val="0"/>
              <w:marRight w:val="0"/>
              <w:marTop w:val="0"/>
              <w:marBottom w:val="0"/>
              <w:divBdr>
                <w:top w:val="none" w:sz="0" w:space="0" w:color="auto"/>
                <w:left w:val="none" w:sz="0" w:space="0" w:color="auto"/>
                <w:bottom w:val="none" w:sz="0" w:space="0" w:color="auto"/>
                <w:right w:val="none" w:sz="0" w:space="0" w:color="auto"/>
              </w:divBdr>
            </w:div>
            <w:div w:id="1650555588">
              <w:marLeft w:val="0"/>
              <w:marRight w:val="0"/>
              <w:marTop w:val="0"/>
              <w:marBottom w:val="0"/>
              <w:divBdr>
                <w:top w:val="none" w:sz="0" w:space="0" w:color="auto"/>
                <w:left w:val="none" w:sz="0" w:space="0" w:color="auto"/>
                <w:bottom w:val="none" w:sz="0" w:space="0" w:color="auto"/>
                <w:right w:val="none" w:sz="0" w:space="0" w:color="auto"/>
              </w:divBdr>
            </w:div>
            <w:div w:id="1467503401">
              <w:marLeft w:val="0"/>
              <w:marRight w:val="0"/>
              <w:marTop w:val="0"/>
              <w:marBottom w:val="0"/>
              <w:divBdr>
                <w:top w:val="none" w:sz="0" w:space="0" w:color="auto"/>
                <w:left w:val="none" w:sz="0" w:space="0" w:color="auto"/>
                <w:bottom w:val="none" w:sz="0" w:space="0" w:color="auto"/>
                <w:right w:val="none" w:sz="0" w:space="0" w:color="auto"/>
              </w:divBdr>
            </w:div>
            <w:div w:id="2063409320">
              <w:marLeft w:val="0"/>
              <w:marRight w:val="0"/>
              <w:marTop w:val="0"/>
              <w:marBottom w:val="0"/>
              <w:divBdr>
                <w:top w:val="none" w:sz="0" w:space="0" w:color="auto"/>
                <w:left w:val="none" w:sz="0" w:space="0" w:color="auto"/>
                <w:bottom w:val="none" w:sz="0" w:space="0" w:color="auto"/>
                <w:right w:val="none" w:sz="0" w:space="0" w:color="auto"/>
              </w:divBdr>
            </w:div>
            <w:div w:id="1804234336">
              <w:marLeft w:val="0"/>
              <w:marRight w:val="0"/>
              <w:marTop w:val="0"/>
              <w:marBottom w:val="0"/>
              <w:divBdr>
                <w:top w:val="none" w:sz="0" w:space="0" w:color="auto"/>
                <w:left w:val="none" w:sz="0" w:space="0" w:color="auto"/>
                <w:bottom w:val="none" w:sz="0" w:space="0" w:color="auto"/>
                <w:right w:val="none" w:sz="0" w:space="0" w:color="auto"/>
              </w:divBdr>
            </w:div>
            <w:div w:id="86389529">
              <w:marLeft w:val="0"/>
              <w:marRight w:val="0"/>
              <w:marTop w:val="0"/>
              <w:marBottom w:val="0"/>
              <w:divBdr>
                <w:top w:val="none" w:sz="0" w:space="0" w:color="auto"/>
                <w:left w:val="none" w:sz="0" w:space="0" w:color="auto"/>
                <w:bottom w:val="none" w:sz="0" w:space="0" w:color="auto"/>
                <w:right w:val="none" w:sz="0" w:space="0" w:color="auto"/>
              </w:divBdr>
            </w:div>
            <w:div w:id="1464889391">
              <w:marLeft w:val="0"/>
              <w:marRight w:val="0"/>
              <w:marTop w:val="0"/>
              <w:marBottom w:val="0"/>
              <w:divBdr>
                <w:top w:val="none" w:sz="0" w:space="0" w:color="auto"/>
                <w:left w:val="none" w:sz="0" w:space="0" w:color="auto"/>
                <w:bottom w:val="none" w:sz="0" w:space="0" w:color="auto"/>
                <w:right w:val="none" w:sz="0" w:space="0" w:color="auto"/>
              </w:divBdr>
            </w:div>
            <w:div w:id="1536580221">
              <w:marLeft w:val="0"/>
              <w:marRight w:val="0"/>
              <w:marTop w:val="0"/>
              <w:marBottom w:val="0"/>
              <w:divBdr>
                <w:top w:val="none" w:sz="0" w:space="0" w:color="auto"/>
                <w:left w:val="none" w:sz="0" w:space="0" w:color="auto"/>
                <w:bottom w:val="none" w:sz="0" w:space="0" w:color="auto"/>
                <w:right w:val="none" w:sz="0" w:space="0" w:color="auto"/>
              </w:divBdr>
            </w:div>
            <w:div w:id="218784632">
              <w:marLeft w:val="0"/>
              <w:marRight w:val="0"/>
              <w:marTop w:val="0"/>
              <w:marBottom w:val="0"/>
              <w:divBdr>
                <w:top w:val="none" w:sz="0" w:space="0" w:color="auto"/>
                <w:left w:val="none" w:sz="0" w:space="0" w:color="auto"/>
                <w:bottom w:val="none" w:sz="0" w:space="0" w:color="auto"/>
                <w:right w:val="none" w:sz="0" w:space="0" w:color="auto"/>
              </w:divBdr>
            </w:div>
            <w:div w:id="654409377">
              <w:marLeft w:val="0"/>
              <w:marRight w:val="0"/>
              <w:marTop w:val="0"/>
              <w:marBottom w:val="0"/>
              <w:divBdr>
                <w:top w:val="none" w:sz="0" w:space="0" w:color="auto"/>
                <w:left w:val="none" w:sz="0" w:space="0" w:color="auto"/>
                <w:bottom w:val="none" w:sz="0" w:space="0" w:color="auto"/>
                <w:right w:val="none" w:sz="0" w:space="0" w:color="auto"/>
              </w:divBdr>
            </w:div>
            <w:div w:id="30156871">
              <w:marLeft w:val="0"/>
              <w:marRight w:val="0"/>
              <w:marTop w:val="0"/>
              <w:marBottom w:val="0"/>
              <w:divBdr>
                <w:top w:val="none" w:sz="0" w:space="0" w:color="auto"/>
                <w:left w:val="none" w:sz="0" w:space="0" w:color="auto"/>
                <w:bottom w:val="none" w:sz="0" w:space="0" w:color="auto"/>
                <w:right w:val="none" w:sz="0" w:space="0" w:color="auto"/>
              </w:divBdr>
            </w:div>
            <w:div w:id="846021922">
              <w:marLeft w:val="0"/>
              <w:marRight w:val="0"/>
              <w:marTop w:val="0"/>
              <w:marBottom w:val="0"/>
              <w:divBdr>
                <w:top w:val="none" w:sz="0" w:space="0" w:color="auto"/>
                <w:left w:val="none" w:sz="0" w:space="0" w:color="auto"/>
                <w:bottom w:val="none" w:sz="0" w:space="0" w:color="auto"/>
                <w:right w:val="none" w:sz="0" w:space="0" w:color="auto"/>
              </w:divBdr>
            </w:div>
            <w:div w:id="1272317884">
              <w:marLeft w:val="0"/>
              <w:marRight w:val="0"/>
              <w:marTop w:val="0"/>
              <w:marBottom w:val="0"/>
              <w:divBdr>
                <w:top w:val="none" w:sz="0" w:space="0" w:color="auto"/>
                <w:left w:val="none" w:sz="0" w:space="0" w:color="auto"/>
                <w:bottom w:val="none" w:sz="0" w:space="0" w:color="auto"/>
                <w:right w:val="none" w:sz="0" w:space="0" w:color="auto"/>
              </w:divBdr>
            </w:div>
            <w:div w:id="922492943">
              <w:marLeft w:val="0"/>
              <w:marRight w:val="0"/>
              <w:marTop w:val="0"/>
              <w:marBottom w:val="0"/>
              <w:divBdr>
                <w:top w:val="none" w:sz="0" w:space="0" w:color="auto"/>
                <w:left w:val="none" w:sz="0" w:space="0" w:color="auto"/>
                <w:bottom w:val="none" w:sz="0" w:space="0" w:color="auto"/>
                <w:right w:val="none" w:sz="0" w:space="0" w:color="auto"/>
              </w:divBdr>
            </w:div>
            <w:div w:id="19680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747">
      <w:bodyDiv w:val="1"/>
      <w:marLeft w:val="0"/>
      <w:marRight w:val="0"/>
      <w:marTop w:val="0"/>
      <w:marBottom w:val="0"/>
      <w:divBdr>
        <w:top w:val="none" w:sz="0" w:space="0" w:color="auto"/>
        <w:left w:val="none" w:sz="0" w:space="0" w:color="auto"/>
        <w:bottom w:val="none" w:sz="0" w:space="0" w:color="auto"/>
        <w:right w:val="none" w:sz="0" w:space="0" w:color="auto"/>
      </w:divBdr>
      <w:divsChild>
        <w:div w:id="1489595025">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
            <w:div w:id="1315798398">
              <w:marLeft w:val="0"/>
              <w:marRight w:val="0"/>
              <w:marTop w:val="0"/>
              <w:marBottom w:val="0"/>
              <w:divBdr>
                <w:top w:val="none" w:sz="0" w:space="0" w:color="auto"/>
                <w:left w:val="none" w:sz="0" w:space="0" w:color="auto"/>
                <w:bottom w:val="none" w:sz="0" w:space="0" w:color="auto"/>
                <w:right w:val="none" w:sz="0" w:space="0" w:color="auto"/>
              </w:divBdr>
            </w:div>
            <w:div w:id="156268210">
              <w:marLeft w:val="0"/>
              <w:marRight w:val="0"/>
              <w:marTop w:val="0"/>
              <w:marBottom w:val="0"/>
              <w:divBdr>
                <w:top w:val="none" w:sz="0" w:space="0" w:color="auto"/>
                <w:left w:val="none" w:sz="0" w:space="0" w:color="auto"/>
                <w:bottom w:val="none" w:sz="0" w:space="0" w:color="auto"/>
                <w:right w:val="none" w:sz="0" w:space="0" w:color="auto"/>
              </w:divBdr>
            </w:div>
            <w:div w:id="983243848">
              <w:marLeft w:val="0"/>
              <w:marRight w:val="0"/>
              <w:marTop w:val="0"/>
              <w:marBottom w:val="0"/>
              <w:divBdr>
                <w:top w:val="none" w:sz="0" w:space="0" w:color="auto"/>
                <w:left w:val="none" w:sz="0" w:space="0" w:color="auto"/>
                <w:bottom w:val="none" w:sz="0" w:space="0" w:color="auto"/>
                <w:right w:val="none" w:sz="0" w:space="0" w:color="auto"/>
              </w:divBdr>
            </w:div>
            <w:div w:id="2103991238">
              <w:marLeft w:val="0"/>
              <w:marRight w:val="0"/>
              <w:marTop w:val="0"/>
              <w:marBottom w:val="0"/>
              <w:divBdr>
                <w:top w:val="none" w:sz="0" w:space="0" w:color="auto"/>
                <w:left w:val="none" w:sz="0" w:space="0" w:color="auto"/>
                <w:bottom w:val="none" w:sz="0" w:space="0" w:color="auto"/>
                <w:right w:val="none" w:sz="0" w:space="0" w:color="auto"/>
              </w:divBdr>
            </w:div>
            <w:div w:id="1662153838">
              <w:marLeft w:val="0"/>
              <w:marRight w:val="0"/>
              <w:marTop w:val="0"/>
              <w:marBottom w:val="0"/>
              <w:divBdr>
                <w:top w:val="none" w:sz="0" w:space="0" w:color="auto"/>
                <w:left w:val="none" w:sz="0" w:space="0" w:color="auto"/>
                <w:bottom w:val="none" w:sz="0" w:space="0" w:color="auto"/>
                <w:right w:val="none" w:sz="0" w:space="0" w:color="auto"/>
              </w:divBdr>
            </w:div>
            <w:div w:id="1569270753">
              <w:marLeft w:val="0"/>
              <w:marRight w:val="0"/>
              <w:marTop w:val="0"/>
              <w:marBottom w:val="0"/>
              <w:divBdr>
                <w:top w:val="none" w:sz="0" w:space="0" w:color="auto"/>
                <w:left w:val="none" w:sz="0" w:space="0" w:color="auto"/>
                <w:bottom w:val="none" w:sz="0" w:space="0" w:color="auto"/>
                <w:right w:val="none" w:sz="0" w:space="0" w:color="auto"/>
              </w:divBdr>
            </w:div>
            <w:div w:id="1512916974">
              <w:marLeft w:val="0"/>
              <w:marRight w:val="0"/>
              <w:marTop w:val="0"/>
              <w:marBottom w:val="0"/>
              <w:divBdr>
                <w:top w:val="none" w:sz="0" w:space="0" w:color="auto"/>
                <w:left w:val="none" w:sz="0" w:space="0" w:color="auto"/>
                <w:bottom w:val="none" w:sz="0" w:space="0" w:color="auto"/>
                <w:right w:val="none" w:sz="0" w:space="0" w:color="auto"/>
              </w:divBdr>
            </w:div>
            <w:div w:id="55784142">
              <w:marLeft w:val="0"/>
              <w:marRight w:val="0"/>
              <w:marTop w:val="0"/>
              <w:marBottom w:val="0"/>
              <w:divBdr>
                <w:top w:val="none" w:sz="0" w:space="0" w:color="auto"/>
                <w:left w:val="none" w:sz="0" w:space="0" w:color="auto"/>
                <w:bottom w:val="none" w:sz="0" w:space="0" w:color="auto"/>
                <w:right w:val="none" w:sz="0" w:space="0" w:color="auto"/>
              </w:divBdr>
            </w:div>
            <w:div w:id="409738026">
              <w:marLeft w:val="0"/>
              <w:marRight w:val="0"/>
              <w:marTop w:val="0"/>
              <w:marBottom w:val="0"/>
              <w:divBdr>
                <w:top w:val="none" w:sz="0" w:space="0" w:color="auto"/>
                <w:left w:val="none" w:sz="0" w:space="0" w:color="auto"/>
                <w:bottom w:val="none" w:sz="0" w:space="0" w:color="auto"/>
                <w:right w:val="none" w:sz="0" w:space="0" w:color="auto"/>
              </w:divBdr>
            </w:div>
            <w:div w:id="897326054">
              <w:marLeft w:val="0"/>
              <w:marRight w:val="0"/>
              <w:marTop w:val="0"/>
              <w:marBottom w:val="0"/>
              <w:divBdr>
                <w:top w:val="none" w:sz="0" w:space="0" w:color="auto"/>
                <w:left w:val="none" w:sz="0" w:space="0" w:color="auto"/>
                <w:bottom w:val="none" w:sz="0" w:space="0" w:color="auto"/>
                <w:right w:val="none" w:sz="0" w:space="0" w:color="auto"/>
              </w:divBdr>
            </w:div>
            <w:div w:id="1326974718">
              <w:marLeft w:val="0"/>
              <w:marRight w:val="0"/>
              <w:marTop w:val="0"/>
              <w:marBottom w:val="0"/>
              <w:divBdr>
                <w:top w:val="none" w:sz="0" w:space="0" w:color="auto"/>
                <w:left w:val="none" w:sz="0" w:space="0" w:color="auto"/>
                <w:bottom w:val="none" w:sz="0" w:space="0" w:color="auto"/>
                <w:right w:val="none" w:sz="0" w:space="0" w:color="auto"/>
              </w:divBdr>
            </w:div>
            <w:div w:id="1437404176">
              <w:marLeft w:val="0"/>
              <w:marRight w:val="0"/>
              <w:marTop w:val="0"/>
              <w:marBottom w:val="0"/>
              <w:divBdr>
                <w:top w:val="none" w:sz="0" w:space="0" w:color="auto"/>
                <w:left w:val="none" w:sz="0" w:space="0" w:color="auto"/>
                <w:bottom w:val="none" w:sz="0" w:space="0" w:color="auto"/>
                <w:right w:val="none" w:sz="0" w:space="0" w:color="auto"/>
              </w:divBdr>
            </w:div>
            <w:div w:id="985478145">
              <w:marLeft w:val="0"/>
              <w:marRight w:val="0"/>
              <w:marTop w:val="0"/>
              <w:marBottom w:val="0"/>
              <w:divBdr>
                <w:top w:val="none" w:sz="0" w:space="0" w:color="auto"/>
                <w:left w:val="none" w:sz="0" w:space="0" w:color="auto"/>
                <w:bottom w:val="none" w:sz="0" w:space="0" w:color="auto"/>
                <w:right w:val="none" w:sz="0" w:space="0" w:color="auto"/>
              </w:divBdr>
            </w:div>
            <w:div w:id="824124126">
              <w:marLeft w:val="0"/>
              <w:marRight w:val="0"/>
              <w:marTop w:val="0"/>
              <w:marBottom w:val="0"/>
              <w:divBdr>
                <w:top w:val="none" w:sz="0" w:space="0" w:color="auto"/>
                <w:left w:val="none" w:sz="0" w:space="0" w:color="auto"/>
                <w:bottom w:val="none" w:sz="0" w:space="0" w:color="auto"/>
                <w:right w:val="none" w:sz="0" w:space="0" w:color="auto"/>
              </w:divBdr>
            </w:div>
            <w:div w:id="540170638">
              <w:marLeft w:val="0"/>
              <w:marRight w:val="0"/>
              <w:marTop w:val="0"/>
              <w:marBottom w:val="0"/>
              <w:divBdr>
                <w:top w:val="none" w:sz="0" w:space="0" w:color="auto"/>
                <w:left w:val="none" w:sz="0" w:space="0" w:color="auto"/>
                <w:bottom w:val="none" w:sz="0" w:space="0" w:color="auto"/>
                <w:right w:val="none" w:sz="0" w:space="0" w:color="auto"/>
              </w:divBdr>
            </w:div>
            <w:div w:id="1210921094">
              <w:marLeft w:val="0"/>
              <w:marRight w:val="0"/>
              <w:marTop w:val="0"/>
              <w:marBottom w:val="0"/>
              <w:divBdr>
                <w:top w:val="none" w:sz="0" w:space="0" w:color="auto"/>
                <w:left w:val="none" w:sz="0" w:space="0" w:color="auto"/>
                <w:bottom w:val="none" w:sz="0" w:space="0" w:color="auto"/>
                <w:right w:val="none" w:sz="0" w:space="0" w:color="auto"/>
              </w:divBdr>
            </w:div>
            <w:div w:id="293292242">
              <w:marLeft w:val="0"/>
              <w:marRight w:val="0"/>
              <w:marTop w:val="0"/>
              <w:marBottom w:val="0"/>
              <w:divBdr>
                <w:top w:val="none" w:sz="0" w:space="0" w:color="auto"/>
                <w:left w:val="none" w:sz="0" w:space="0" w:color="auto"/>
                <w:bottom w:val="none" w:sz="0" w:space="0" w:color="auto"/>
                <w:right w:val="none" w:sz="0" w:space="0" w:color="auto"/>
              </w:divBdr>
            </w:div>
            <w:div w:id="982732268">
              <w:marLeft w:val="0"/>
              <w:marRight w:val="0"/>
              <w:marTop w:val="0"/>
              <w:marBottom w:val="0"/>
              <w:divBdr>
                <w:top w:val="none" w:sz="0" w:space="0" w:color="auto"/>
                <w:left w:val="none" w:sz="0" w:space="0" w:color="auto"/>
                <w:bottom w:val="none" w:sz="0" w:space="0" w:color="auto"/>
                <w:right w:val="none" w:sz="0" w:space="0" w:color="auto"/>
              </w:divBdr>
            </w:div>
            <w:div w:id="2077588053">
              <w:marLeft w:val="0"/>
              <w:marRight w:val="0"/>
              <w:marTop w:val="0"/>
              <w:marBottom w:val="0"/>
              <w:divBdr>
                <w:top w:val="none" w:sz="0" w:space="0" w:color="auto"/>
                <w:left w:val="none" w:sz="0" w:space="0" w:color="auto"/>
                <w:bottom w:val="none" w:sz="0" w:space="0" w:color="auto"/>
                <w:right w:val="none" w:sz="0" w:space="0" w:color="auto"/>
              </w:divBdr>
            </w:div>
            <w:div w:id="1027098277">
              <w:marLeft w:val="0"/>
              <w:marRight w:val="0"/>
              <w:marTop w:val="0"/>
              <w:marBottom w:val="0"/>
              <w:divBdr>
                <w:top w:val="none" w:sz="0" w:space="0" w:color="auto"/>
                <w:left w:val="none" w:sz="0" w:space="0" w:color="auto"/>
                <w:bottom w:val="none" w:sz="0" w:space="0" w:color="auto"/>
                <w:right w:val="none" w:sz="0" w:space="0" w:color="auto"/>
              </w:divBdr>
            </w:div>
            <w:div w:id="1308784557">
              <w:marLeft w:val="0"/>
              <w:marRight w:val="0"/>
              <w:marTop w:val="0"/>
              <w:marBottom w:val="0"/>
              <w:divBdr>
                <w:top w:val="none" w:sz="0" w:space="0" w:color="auto"/>
                <w:left w:val="none" w:sz="0" w:space="0" w:color="auto"/>
                <w:bottom w:val="none" w:sz="0" w:space="0" w:color="auto"/>
                <w:right w:val="none" w:sz="0" w:space="0" w:color="auto"/>
              </w:divBdr>
            </w:div>
            <w:div w:id="1653951417">
              <w:marLeft w:val="0"/>
              <w:marRight w:val="0"/>
              <w:marTop w:val="0"/>
              <w:marBottom w:val="0"/>
              <w:divBdr>
                <w:top w:val="none" w:sz="0" w:space="0" w:color="auto"/>
                <w:left w:val="none" w:sz="0" w:space="0" w:color="auto"/>
                <w:bottom w:val="none" w:sz="0" w:space="0" w:color="auto"/>
                <w:right w:val="none" w:sz="0" w:space="0" w:color="auto"/>
              </w:divBdr>
            </w:div>
            <w:div w:id="288360424">
              <w:marLeft w:val="0"/>
              <w:marRight w:val="0"/>
              <w:marTop w:val="0"/>
              <w:marBottom w:val="0"/>
              <w:divBdr>
                <w:top w:val="none" w:sz="0" w:space="0" w:color="auto"/>
                <w:left w:val="none" w:sz="0" w:space="0" w:color="auto"/>
                <w:bottom w:val="none" w:sz="0" w:space="0" w:color="auto"/>
                <w:right w:val="none" w:sz="0" w:space="0" w:color="auto"/>
              </w:divBdr>
            </w:div>
            <w:div w:id="1376388005">
              <w:marLeft w:val="0"/>
              <w:marRight w:val="0"/>
              <w:marTop w:val="0"/>
              <w:marBottom w:val="0"/>
              <w:divBdr>
                <w:top w:val="none" w:sz="0" w:space="0" w:color="auto"/>
                <w:left w:val="none" w:sz="0" w:space="0" w:color="auto"/>
                <w:bottom w:val="none" w:sz="0" w:space="0" w:color="auto"/>
                <w:right w:val="none" w:sz="0" w:space="0" w:color="auto"/>
              </w:divBdr>
            </w:div>
            <w:div w:id="1528450603">
              <w:marLeft w:val="0"/>
              <w:marRight w:val="0"/>
              <w:marTop w:val="0"/>
              <w:marBottom w:val="0"/>
              <w:divBdr>
                <w:top w:val="none" w:sz="0" w:space="0" w:color="auto"/>
                <w:left w:val="none" w:sz="0" w:space="0" w:color="auto"/>
                <w:bottom w:val="none" w:sz="0" w:space="0" w:color="auto"/>
                <w:right w:val="none" w:sz="0" w:space="0" w:color="auto"/>
              </w:divBdr>
            </w:div>
            <w:div w:id="1733851761">
              <w:marLeft w:val="0"/>
              <w:marRight w:val="0"/>
              <w:marTop w:val="0"/>
              <w:marBottom w:val="0"/>
              <w:divBdr>
                <w:top w:val="none" w:sz="0" w:space="0" w:color="auto"/>
                <w:left w:val="none" w:sz="0" w:space="0" w:color="auto"/>
                <w:bottom w:val="none" w:sz="0" w:space="0" w:color="auto"/>
                <w:right w:val="none" w:sz="0" w:space="0" w:color="auto"/>
              </w:divBdr>
            </w:div>
            <w:div w:id="1621834925">
              <w:marLeft w:val="0"/>
              <w:marRight w:val="0"/>
              <w:marTop w:val="0"/>
              <w:marBottom w:val="0"/>
              <w:divBdr>
                <w:top w:val="none" w:sz="0" w:space="0" w:color="auto"/>
                <w:left w:val="none" w:sz="0" w:space="0" w:color="auto"/>
                <w:bottom w:val="none" w:sz="0" w:space="0" w:color="auto"/>
                <w:right w:val="none" w:sz="0" w:space="0" w:color="auto"/>
              </w:divBdr>
            </w:div>
            <w:div w:id="1434936389">
              <w:marLeft w:val="0"/>
              <w:marRight w:val="0"/>
              <w:marTop w:val="0"/>
              <w:marBottom w:val="0"/>
              <w:divBdr>
                <w:top w:val="none" w:sz="0" w:space="0" w:color="auto"/>
                <w:left w:val="none" w:sz="0" w:space="0" w:color="auto"/>
                <w:bottom w:val="none" w:sz="0" w:space="0" w:color="auto"/>
                <w:right w:val="none" w:sz="0" w:space="0" w:color="auto"/>
              </w:divBdr>
            </w:div>
            <w:div w:id="1154026562">
              <w:marLeft w:val="0"/>
              <w:marRight w:val="0"/>
              <w:marTop w:val="0"/>
              <w:marBottom w:val="0"/>
              <w:divBdr>
                <w:top w:val="none" w:sz="0" w:space="0" w:color="auto"/>
                <w:left w:val="none" w:sz="0" w:space="0" w:color="auto"/>
                <w:bottom w:val="none" w:sz="0" w:space="0" w:color="auto"/>
                <w:right w:val="none" w:sz="0" w:space="0" w:color="auto"/>
              </w:divBdr>
            </w:div>
            <w:div w:id="1330324529">
              <w:marLeft w:val="0"/>
              <w:marRight w:val="0"/>
              <w:marTop w:val="0"/>
              <w:marBottom w:val="0"/>
              <w:divBdr>
                <w:top w:val="none" w:sz="0" w:space="0" w:color="auto"/>
                <w:left w:val="none" w:sz="0" w:space="0" w:color="auto"/>
                <w:bottom w:val="none" w:sz="0" w:space="0" w:color="auto"/>
                <w:right w:val="none" w:sz="0" w:space="0" w:color="auto"/>
              </w:divBdr>
            </w:div>
            <w:div w:id="119959079">
              <w:marLeft w:val="0"/>
              <w:marRight w:val="0"/>
              <w:marTop w:val="0"/>
              <w:marBottom w:val="0"/>
              <w:divBdr>
                <w:top w:val="none" w:sz="0" w:space="0" w:color="auto"/>
                <w:left w:val="none" w:sz="0" w:space="0" w:color="auto"/>
                <w:bottom w:val="none" w:sz="0" w:space="0" w:color="auto"/>
                <w:right w:val="none" w:sz="0" w:space="0" w:color="auto"/>
              </w:divBdr>
            </w:div>
            <w:div w:id="138425987">
              <w:marLeft w:val="0"/>
              <w:marRight w:val="0"/>
              <w:marTop w:val="0"/>
              <w:marBottom w:val="0"/>
              <w:divBdr>
                <w:top w:val="none" w:sz="0" w:space="0" w:color="auto"/>
                <w:left w:val="none" w:sz="0" w:space="0" w:color="auto"/>
                <w:bottom w:val="none" w:sz="0" w:space="0" w:color="auto"/>
                <w:right w:val="none" w:sz="0" w:space="0" w:color="auto"/>
              </w:divBdr>
            </w:div>
            <w:div w:id="1625189765">
              <w:marLeft w:val="0"/>
              <w:marRight w:val="0"/>
              <w:marTop w:val="0"/>
              <w:marBottom w:val="0"/>
              <w:divBdr>
                <w:top w:val="none" w:sz="0" w:space="0" w:color="auto"/>
                <w:left w:val="none" w:sz="0" w:space="0" w:color="auto"/>
                <w:bottom w:val="none" w:sz="0" w:space="0" w:color="auto"/>
                <w:right w:val="none" w:sz="0" w:space="0" w:color="auto"/>
              </w:divBdr>
            </w:div>
            <w:div w:id="537857863">
              <w:marLeft w:val="0"/>
              <w:marRight w:val="0"/>
              <w:marTop w:val="0"/>
              <w:marBottom w:val="0"/>
              <w:divBdr>
                <w:top w:val="none" w:sz="0" w:space="0" w:color="auto"/>
                <w:left w:val="none" w:sz="0" w:space="0" w:color="auto"/>
                <w:bottom w:val="none" w:sz="0" w:space="0" w:color="auto"/>
                <w:right w:val="none" w:sz="0" w:space="0" w:color="auto"/>
              </w:divBdr>
            </w:div>
            <w:div w:id="911046284">
              <w:marLeft w:val="0"/>
              <w:marRight w:val="0"/>
              <w:marTop w:val="0"/>
              <w:marBottom w:val="0"/>
              <w:divBdr>
                <w:top w:val="none" w:sz="0" w:space="0" w:color="auto"/>
                <w:left w:val="none" w:sz="0" w:space="0" w:color="auto"/>
                <w:bottom w:val="none" w:sz="0" w:space="0" w:color="auto"/>
                <w:right w:val="none" w:sz="0" w:space="0" w:color="auto"/>
              </w:divBdr>
            </w:div>
            <w:div w:id="1982617922">
              <w:marLeft w:val="0"/>
              <w:marRight w:val="0"/>
              <w:marTop w:val="0"/>
              <w:marBottom w:val="0"/>
              <w:divBdr>
                <w:top w:val="none" w:sz="0" w:space="0" w:color="auto"/>
                <w:left w:val="none" w:sz="0" w:space="0" w:color="auto"/>
                <w:bottom w:val="none" w:sz="0" w:space="0" w:color="auto"/>
                <w:right w:val="none" w:sz="0" w:space="0" w:color="auto"/>
              </w:divBdr>
            </w:div>
            <w:div w:id="1337148122">
              <w:marLeft w:val="0"/>
              <w:marRight w:val="0"/>
              <w:marTop w:val="0"/>
              <w:marBottom w:val="0"/>
              <w:divBdr>
                <w:top w:val="none" w:sz="0" w:space="0" w:color="auto"/>
                <w:left w:val="none" w:sz="0" w:space="0" w:color="auto"/>
                <w:bottom w:val="none" w:sz="0" w:space="0" w:color="auto"/>
                <w:right w:val="none" w:sz="0" w:space="0" w:color="auto"/>
              </w:divBdr>
            </w:div>
            <w:div w:id="1075394662">
              <w:marLeft w:val="0"/>
              <w:marRight w:val="0"/>
              <w:marTop w:val="0"/>
              <w:marBottom w:val="0"/>
              <w:divBdr>
                <w:top w:val="none" w:sz="0" w:space="0" w:color="auto"/>
                <w:left w:val="none" w:sz="0" w:space="0" w:color="auto"/>
                <w:bottom w:val="none" w:sz="0" w:space="0" w:color="auto"/>
                <w:right w:val="none" w:sz="0" w:space="0" w:color="auto"/>
              </w:divBdr>
            </w:div>
            <w:div w:id="1065646269">
              <w:marLeft w:val="0"/>
              <w:marRight w:val="0"/>
              <w:marTop w:val="0"/>
              <w:marBottom w:val="0"/>
              <w:divBdr>
                <w:top w:val="none" w:sz="0" w:space="0" w:color="auto"/>
                <w:left w:val="none" w:sz="0" w:space="0" w:color="auto"/>
                <w:bottom w:val="none" w:sz="0" w:space="0" w:color="auto"/>
                <w:right w:val="none" w:sz="0" w:space="0" w:color="auto"/>
              </w:divBdr>
            </w:div>
            <w:div w:id="440926422">
              <w:marLeft w:val="0"/>
              <w:marRight w:val="0"/>
              <w:marTop w:val="0"/>
              <w:marBottom w:val="0"/>
              <w:divBdr>
                <w:top w:val="none" w:sz="0" w:space="0" w:color="auto"/>
                <w:left w:val="none" w:sz="0" w:space="0" w:color="auto"/>
                <w:bottom w:val="none" w:sz="0" w:space="0" w:color="auto"/>
                <w:right w:val="none" w:sz="0" w:space="0" w:color="auto"/>
              </w:divBdr>
            </w:div>
            <w:div w:id="364645757">
              <w:marLeft w:val="0"/>
              <w:marRight w:val="0"/>
              <w:marTop w:val="0"/>
              <w:marBottom w:val="0"/>
              <w:divBdr>
                <w:top w:val="none" w:sz="0" w:space="0" w:color="auto"/>
                <w:left w:val="none" w:sz="0" w:space="0" w:color="auto"/>
                <w:bottom w:val="none" w:sz="0" w:space="0" w:color="auto"/>
                <w:right w:val="none" w:sz="0" w:space="0" w:color="auto"/>
              </w:divBdr>
            </w:div>
            <w:div w:id="1999646035">
              <w:marLeft w:val="0"/>
              <w:marRight w:val="0"/>
              <w:marTop w:val="0"/>
              <w:marBottom w:val="0"/>
              <w:divBdr>
                <w:top w:val="none" w:sz="0" w:space="0" w:color="auto"/>
                <w:left w:val="none" w:sz="0" w:space="0" w:color="auto"/>
                <w:bottom w:val="none" w:sz="0" w:space="0" w:color="auto"/>
                <w:right w:val="none" w:sz="0" w:space="0" w:color="auto"/>
              </w:divBdr>
            </w:div>
            <w:div w:id="1798834519">
              <w:marLeft w:val="0"/>
              <w:marRight w:val="0"/>
              <w:marTop w:val="0"/>
              <w:marBottom w:val="0"/>
              <w:divBdr>
                <w:top w:val="none" w:sz="0" w:space="0" w:color="auto"/>
                <w:left w:val="none" w:sz="0" w:space="0" w:color="auto"/>
                <w:bottom w:val="none" w:sz="0" w:space="0" w:color="auto"/>
                <w:right w:val="none" w:sz="0" w:space="0" w:color="auto"/>
              </w:divBdr>
            </w:div>
            <w:div w:id="1317688212">
              <w:marLeft w:val="0"/>
              <w:marRight w:val="0"/>
              <w:marTop w:val="0"/>
              <w:marBottom w:val="0"/>
              <w:divBdr>
                <w:top w:val="none" w:sz="0" w:space="0" w:color="auto"/>
                <w:left w:val="none" w:sz="0" w:space="0" w:color="auto"/>
                <w:bottom w:val="none" w:sz="0" w:space="0" w:color="auto"/>
                <w:right w:val="none" w:sz="0" w:space="0" w:color="auto"/>
              </w:divBdr>
            </w:div>
            <w:div w:id="1949966494">
              <w:marLeft w:val="0"/>
              <w:marRight w:val="0"/>
              <w:marTop w:val="0"/>
              <w:marBottom w:val="0"/>
              <w:divBdr>
                <w:top w:val="none" w:sz="0" w:space="0" w:color="auto"/>
                <w:left w:val="none" w:sz="0" w:space="0" w:color="auto"/>
                <w:bottom w:val="none" w:sz="0" w:space="0" w:color="auto"/>
                <w:right w:val="none" w:sz="0" w:space="0" w:color="auto"/>
              </w:divBdr>
            </w:div>
            <w:div w:id="1451321825">
              <w:marLeft w:val="0"/>
              <w:marRight w:val="0"/>
              <w:marTop w:val="0"/>
              <w:marBottom w:val="0"/>
              <w:divBdr>
                <w:top w:val="none" w:sz="0" w:space="0" w:color="auto"/>
                <w:left w:val="none" w:sz="0" w:space="0" w:color="auto"/>
                <w:bottom w:val="none" w:sz="0" w:space="0" w:color="auto"/>
                <w:right w:val="none" w:sz="0" w:space="0" w:color="auto"/>
              </w:divBdr>
            </w:div>
            <w:div w:id="272445724">
              <w:marLeft w:val="0"/>
              <w:marRight w:val="0"/>
              <w:marTop w:val="0"/>
              <w:marBottom w:val="0"/>
              <w:divBdr>
                <w:top w:val="none" w:sz="0" w:space="0" w:color="auto"/>
                <w:left w:val="none" w:sz="0" w:space="0" w:color="auto"/>
                <w:bottom w:val="none" w:sz="0" w:space="0" w:color="auto"/>
                <w:right w:val="none" w:sz="0" w:space="0" w:color="auto"/>
              </w:divBdr>
            </w:div>
            <w:div w:id="654261127">
              <w:marLeft w:val="0"/>
              <w:marRight w:val="0"/>
              <w:marTop w:val="0"/>
              <w:marBottom w:val="0"/>
              <w:divBdr>
                <w:top w:val="none" w:sz="0" w:space="0" w:color="auto"/>
                <w:left w:val="none" w:sz="0" w:space="0" w:color="auto"/>
                <w:bottom w:val="none" w:sz="0" w:space="0" w:color="auto"/>
                <w:right w:val="none" w:sz="0" w:space="0" w:color="auto"/>
              </w:divBdr>
            </w:div>
            <w:div w:id="1387995859">
              <w:marLeft w:val="0"/>
              <w:marRight w:val="0"/>
              <w:marTop w:val="0"/>
              <w:marBottom w:val="0"/>
              <w:divBdr>
                <w:top w:val="none" w:sz="0" w:space="0" w:color="auto"/>
                <w:left w:val="none" w:sz="0" w:space="0" w:color="auto"/>
                <w:bottom w:val="none" w:sz="0" w:space="0" w:color="auto"/>
                <w:right w:val="none" w:sz="0" w:space="0" w:color="auto"/>
              </w:divBdr>
            </w:div>
            <w:div w:id="2092434304">
              <w:marLeft w:val="0"/>
              <w:marRight w:val="0"/>
              <w:marTop w:val="0"/>
              <w:marBottom w:val="0"/>
              <w:divBdr>
                <w:top w:val="none" w:sz="0" w:space="0" w:color="auto"/>
                <w:left w:val="none" w:sz="0" w:space="0" w:color="auto"/>
                <w:bottom w:val="none" w:sz="0" w:space="0" w:color="auto"/>
                <w:right w:val="none" w:sz="0" w:space="0" w:color="auto"/>
              </w:divBdr>
            </w:div>
            <w:div w:id="1335189115">
              <w:marLeft w:val="0"/>
              <w:marRight w:val="0"/>
              <w:marTop w:val="0"/>
              <w:marBottom w:val="0"/>
              <w:divBdr>
                <w:top w:val="none" w:sz="0" w:space="0" w:color="auto"/>
                <w:left w:val="none" w:sz="0" w:space="0" w:color="auto"/>
                <w:bottom w:val="none" w:sz="0" w:space="0" w:color="auto"/>
                <w:right w:val="none" w:sz="0" w:space="0" w:color="auto"/>
              </w:divBdr>
            </w:div>
            <w:div w:id="1202088870">
              <w:marLeft w:val="0"/>
              <w:marRight w:val="0"/>
              <w:marTop w:val="0"/>
              <w:marBottom w:val="0"/>
              <w:divBdr>
                <w:top w:val="none" w:sz="0" w:space="0" w:color="auto"/>
                <w:left w:val="none" w:sz="0" w:space="0" w:color="auto"/>
                <w:bottom w:val="none" w:sz="0" w:space="0" w:color="auto"/>
                <w:right w:val="none" w:sz="0" w:space="0" w:color="auto"/>
              </w:divBdr>
            </w:div>
            <w:div w:id="1607040252">
              <w:marLeft w:val="0"/>
              <w:marRight w:val="0"/>
              <w:marTop w:val="0"/>
              <w:marBottom w:val="0"/>
              <w:divBdr>
                <w:top w:val="none" w:sz="0" w:space="0" w:color="auto"/>
                <w:left w:val="none" w:sz="0" w:space="0" w:color="auto"/>
                <w:bottom w:val="none" w:sz="0" w:space="0" w:color="auto"/>
                <w:right w:val="none" w:sz="0" w:space="0" w:color="auto"/>
              </w:divBdr>
            </w:div>
            <w:div w:id="1855343789">
              <w:marLeft w:val="0"/>
              <w:marRight w:val="0"/>
              <w:marTop w:val="0"/>
              <w:marBottom w:val="0"/>
              <w:divBdr>
                <w:top w:val="none" w:sz="0" w:space="0" w:color="auto"/>
                <w:left w:val="none" w:sz="0" w:space="0" w:color="auto"/>
                <w:bottom w:val="none" w:sz="0" w:space="0" w:color="auto"/>
                <w:right w:val="none" w:sz="0" w:space="0" w:color="auto"/>
              </w:divBdr>
            </w:div>
            <w:div w:id="645280963">
              <w:marLeft w:val="0"/>
              <w:marRight w:val="0"/>
              <w:marTop w:val="0"/>
              <w:marBottom w:val="0"/>
              <w:divBdr>
                <w:top w:val="none" w:sz="0" w:space="0" w:color="auto"/>
                <w:left w:val="none" w:sz="0" w:space="0" w:color="auto"/>
                <w:bottom w:val="none" w:sz="0" w:space="0" w:color="auto"/>
                <w:right w:val="none" w:sz="0" w:space="0" w:color="auto"/>
              </w:divBdr>
            </w:div>
            <w:div w:id="977690486">
              <w:marLeft w:val="0"/>
              <w:marRight w:val="0"/>
              <w:marTop w:val="0"/>
              <w:marBottom w:val="0"/>
              <w:divBdr>
                <w:top w:val="none" w:sz="0" w:space="0" w:color="auto"/>
                <w:left w:val="none" w:sz="0" w:space="0" w:color="auto"/>
                <w:bottom w:val="none" w:sz="0" w:space="0" w:color="auto"/>
                <w:right w:val="none" w:sz="0" w:space="0" w:color="auto"/>
              </w:divBdr>
            </w:div>
            <w:div w:id="1368989680">
              <w:marLeft w:val="0"/>
              <w:marRight w:val="0"/>
              <w:marTop w:val="0"/>
              <w:marBottom w:val="0"/>
              <w:divBdr>
                <w:top w:val="none" w:sz="0" w:space="0" w:color="auto"/>
                <w:left w:val="none" w:sz="0" w:space="0" w:color="auto"/>
                <w:bottom w:val="none" w:sz="0" w:space="0" w:color="auto"/>
                <w:right w:val="none" w:sz="0" w:space="0" w:color="auto"/>
              </w:divBdr>
            </w:div>
            <w:div w:id="1087117424">
              <w:marLeft w:val="0"/>
              <w:marRight w:val="0"/>
              <w:marTop w:val="0"/>
              <w:marBottom w:val="0"/>
              <w:divBdr>
                <w:top w:val="none" w:sz="0" w:space="0" w:color="auto"/>
                <w:left w:val="none" w:sz="0" w:space="0" w:color="auto"/>
                <w:bottom w:val="none" w:sz="0" w:space="0" w:color="auto"/>
                <w:right w:val="none" w:sz="0" w:space="0" w:color="auto"/>
              </w:divBdr>
            </w:div>
            <w:div w:id="497043559">
              <w:marLeft w:val="0"/>
              <w:marRight w:val="0"/>
              <w:marTop w:val="0"/>
              <w:marBottom w:val="0"/>
              <w:divBdr>
                <w:top w:val="none" w:sz="0" w:space="0" w:color="auto"/>
                <w:left w:val="none" w:sz="0" w:space="0" w:color="auto"/>
                <w:bottom w:val="none" w:sz="0" w:space="0" w:color="auto"/>
                <w:right w:val="none" w:sz="0" w:space="0" w:color="auto"/>
              </w:divBdr>
            </w:div>
            <w:div w:id="883565605">
              <w:marLeft w:val="0"/>
              <w:marRight w:val="0"/>
              <w:marTop w:val="0"/>
              <w:marBottom w:val="0"/>
              <w:divBdr>
                <w:top w:val="none" w:sz="0" w:space="0" w:color="auto"/>
                <w:left w:val="none" w:sz="0" w:space="0" w:color="auto"/>
                <w:bottom w:val="none" w:sz="0" w:space="0" w:color="auto"/>
                <w:right w:val="none" w:sz="0" w:space="0" w:color="auto"/>
              </w:divBdr>
            </w:div>
            <w:div w:id="597640563">
              <w:marLeft w:val="0"/>
              <w:marRight w:val="0"/>
              <w:marTop w:val="0"/>
              <w:marBottom w:val="0"/>
              <w:divBdr>
                <w:top w:val="none" w:sz="0" w:space="0" w:color="auto"/>
                <w:left w:val="none" w:sz="0" w:space="0" w:color="auto"/>
                <w:bottom w:val="none" w:sz="0" w:space="0" w:color="auto"/>
                <w:right w:val="none" w:sz="0" w:space="0" w:color="auto"/>
              </w:divBdr>
            </w:div>
            <w:div w:id="1994212950">
              <w:marLeft w:val="0"/>
              <w:marRight w:val="0"/>
              <w:marTop w:val="0"/>
              <w:marBottom w:val="0"/>
              <w:divBdr>
                <w:top w:val="none" w:sz="0" w:space="0" w:color="auto"/>
                <w:left w:val="none" w:sz="0" w:space="0" w:color="auto"/>
                <w:bottom w:val="none" w:sz="0" w:space="0" w:color="auto"/>
                <w:right w:val="none" w:sz="0" w:space="0" w:color="auto"/>
              </w:divBdr>
            </w:div>
            <w:div w:id="2069261318">
              <w:marLeft w:val="0"/>
              <w:marRight w:val="0"/>
              <w:marTop w:val="0"/>
              <w:marBottom w:val="0"/>
              <w:divBdr>
                <w:top w:val="none" w:sz="0" w:space="0" w:color="auto"/>
                <w:left w:val="none" w:sz="0" w:space="0" w:color="auto"/>
                <w:bottom w:val="none" w:sz="0" w:space="0" w:color="auto"/>
                <w:right w:val="none" w:sz="0" w:space="0" w:color="auto"/>
              </w:divBdr>
            </w:div>
            <w:div w:id="1016073963">
              <w:marLeft w:val="0"/>
              <w:marRight w:val="0"/>
              <w:marTop w:val="0"/>
              <w:marBottom w:val="0"/>
              <w:divBdr>
                <w:top w:val="none" w:sz="0" w:space="0" w:color="auto"/>
                <w:left w:val="none" w:sz="0" w:space="0" w:color="auto"/>
                <w:bottom w:val="none" w:sz="0" w:space="0" w:color="auto"/>
                <w:right w:val="none" w:sz="0" w:space="0" w:color="auto"/>
              </w:divBdr>
            </w:div>
            <w:div w:id="1351955219">
              <w:marLeft w:val="0"/>
              <w:marRight w:val="0"/>
              <w:marTop w:val="0"/>
              <w:marBottom w:val="0"/>
              <w:divBdr>
                <w:top w:val="none" w:sz="0" w:space="0" w:color="auto"/>
                <w:left w:val="none" w:sz="0" w:space="0" w:color="auto"/>
                <w:bottom w:val="none" w:sz="0" w:space="0" w:color="auto"/>
                <w:right w:val="none" w:sz="0" w:space="0" w:color="auto"/>
              </w:divBdr>
            </w:div>
            <w:div w:id="1839149716">
              <w:marLeft w:val="0"/>
              <w:marRight w:val="0"/>
              <w:marTop w:val="0"/>
              <w:marBottom w:val="0"/>
              <w:divBdr>
                <w:top w:val="none" w:sz="0" w:space="0" w:color="auto"/>
                <w:left w:val="none" w:sz="0" w:space="0" w:color="auto"/>
                <w:bottom w:val="none" w:sz="0" w:space="0" w:color="auto"/>
                <w:right w:val="none" w:sz="0" w:space="0" w:color="auto"/>
              </w:divBdr>
            </w:div>
            <w:div w:id="1852792343">
              <w:marLeft w:val="0"/>
              <w:marRight w:val="0"/>
              <w:marTop w:val="0"/>
              <w:marBottom w:val="0"/>
              <w:divBdr>
                <w:top w:val="none" w:sz="0" w:space="0" w:color="auto"/>
                <w:left w:val="none" w:sz="0" w:space="0" w:color="auto"/>
                <w:bottom w:val="none" w:sz="0" w:space="0" w:color="auto"/>
                <w:right w:val="none" w:sz="0" w:space="0" w:color="auto"/>
              </w:divBdr>
            </w:div>
            <w:div w:id="1028335870">
              <w:marLeft w:val="0"/>
              <w:marRight w:val="0"/>
              <w:marTop w:val="0"/>
              <w:marBottom w:val="0"/>
              <w:divBdr>
                <w:top w:val="none" w:sz="0" w:space="0" w:color="auto"/>
                <w:left w:val="none" w:sz="0" w:space="0" w:color="auto"/>
                <w:bottom w:val="none" w:sz="0" w:space="0" w:color="auto"/>
                <w:right w:val="none" w:sz="0" w:space="0" w:color="auto"/>
              </w:divBdr>
            </w:div>
            <w:div w:id="753472363">
              <w:marLeft w:val="0"/>
              <w:marRight w:val="0"/>
              <w:marTop w:val="0"/>
              <w:marBottom w:val="0"/>
              <w:divBdr>
                <w:top w:val="none" w:sz="0" w:space="0" w:color="auto"/>
                <w:left w:val="none" w:sz="0" w:space="0" w:color="auto"/>
                <w:bottom w:val="none" w:sz="0" w:space="0" w:color="auto"/>
                <w:right w:val="none" w:sz="0" w:space="0" w:color="auto"/>
              </w:divBdr>
            </w:div>
            <w:div w:id="279648788">
              <w:marLeft w:val="0"/>
              <w:marRight w:val="0"/>
              <w:marTop w:val="0"/>
              <w:marBottom w:val="0"/>
              <w:divBdr>
                <w:top w:val="none" w:sz="0" w:space="0" w:color="auto"/>
                <w:left w:val="none" w:sz="0" w:space="0" w:color="auto"/>
                <w:bottom w:val="none" w:sz="0" w:space="0" w:color="auto"/>
                <w:right w:val="none" w:sz="0" w:space="0" w:color="auto"/>
              </w:divBdr>
            </w:div>
            <w:div w:id="208615778">
              <w:marLeft w:val="0"/>
              <w:marRight w:val="0"/>
              <w:marTop w:val="0"/>
              <w:marBottom w:val="0"/>
              <w:divBdr>
                <w:top w:val="none" w:sz="0" w:space="0" w:color="auto"/>
                <w:left w:val="none" w:sz="0" w:space="0" w:color="auto"/>
                <w:bottom w:val="none" w:sz="0" w:space="0" w:color="auto"/>
                <w:right w:val="none" w:sz="0" w:space="0" w:color="auto"/>
              </w:divBdr>
            </w:div>
            <w:div w:id="86124619">
              <w:marLeft w:val="0"/>
              <w:marRight w:val="0"/>
              <w:marTop w:val="0"/>
              <w:marBottom w:val="0"/>
              <w:divBdr>
                <w:top w:val="none" w:sz="0" w:space="0" w:color="auto"/>
                <w:left w:val="none" w:sz="0" w:space="0" w:color="auto"/>
                <w:bottom w:val="none" w:sz="0" w:space="0" w:color="auto"/>
                <w:right w:val="none" w:sz="0" w:space="0" w:color="auto"/>
              </w:divBdr>
            </w:div>
            <w:div w:id="1568344368">
              <w:marLeft w:val="0"/>
              <w:marRight w:val="0"/>
              <w:marTop w:val="0"/>
              <w:marBottom w:val="0"/>
              <w:divBdr>
                <w:top w:val="none" w:sz="0" w:space="0" w:color="auto"/>
                <w:left w:val="none" w:sz="0" w:space="0" w:color="auto"/>
                <w:bottom w:val="none" w:sz="0" w:space="0" w:color="auto"/>
                <w:right w:val="none" w:sz="0" w:space="0" w:color="auto"/>
              </w:divBdr>
            </w:div>
            <w:div w:id="200479291">
              <w:marLeft w:val="0"/>
              <w:marRight w:val="0"/>
              <w:marTop w:val="0"/>
              <w:marBottom w:val="0"/>
              <w:divBdr>
                <w:top w:val="none" w:sz="0" w:space="0" w:color="auto"/>
                <w:left w:val="none" w:sz="0" w:space="0" w:color="auto"/>
                <w:bottom w:val="none" w:sz="0" w:space="0" w:color="auto"/>
                <w:right w:val="none" w:sz="0" w:space="0" w:color="auto"/>
              </w:divBdr>
            </w:div>
            <w:div w:id="1733697004">
              <w:marLeft w:val="0"/>
              <w:marRight w:val="0"/>
              <w:marTop w:val="0"/>
              <w:marBottom w:val="0"/>
              <w:divBdr>
                <w:top w:val="none" w:sz="0" w:space="0" w:color="auto"/>
                <w:left w:val="none" w:sz="0" w:space="0" w:color="auto"/>
                <w:bottom w:val="none" w:sz="0" w:space="0" w:color="auto"/>
                <w:right w:val="none" w:sz="0" w:space="0" w:color="auto"/>
              </w:divBdr>
            </w:div>
            <w:div w:id="1877309225">
              <w:marLeft w:val="0"/>
              <w:marRight w:val="0"/>
              <w:marTop w:val="0"/>
              <w:marBottom w:val="0"/>
              <w:divBdr>
                <w:top w:val="none" w:sz="0" w:space="0" w:color="auto"/>
                <w:left w:val="none" w:sz="0" w:space="0" w:color="auto"/>
                <w:bottom w:val="none" w:sz="0" w:space="0" w:color="auto"/>
                <w:right w:val="none" w:sz="0" w:space="0" w:color="auto"/>
              </w:divBdr>
            </w:div>
            <w:div w:id="337082152">
              <w:marLeft w:val="0"/>
              <w:marRight w:val="0"/>
              <w:marTop w:val="0"/>
              <w:marBottom w:val="0"/>
              <w:divBdr>
                <w:top w:val="none" w:sz="0" w:space="0" w:color="auto"/>
                <w:left w:val="none" w:sz="0" w:space="0" w:color="auto"/>
                <w:bottom w:val="none" w:sz="0" w:space="0" w:color="auto"/>
                <w:right w:val="none" w:sz="0" w:space="0" w:color="auto"/>
              </w:divBdr>
            </w:div>
            <w:div w:id="1858494491">
              <w:marLeft w:val="0"/>
              <w:marRight w:val="0"/>
              <w:marTop w:val="0"/>
              <w:marBottom w:val="0"/>
              <w:divBdr>
                <w:top w:val="none" w:sz="0" w:space="0" w:color="auto"/>
                <w:left w:val="none" w:sz="0" w:space="0" w:color="auto"/>
                <w:bottom w:val="none" w:sz="0" w:space="0" w:color="auto"/>
                <w:right w:val="none" w:sz="0" w:space="0" w:color="auto"/>
              </w:divBdr>
            </w:div>
            <w:div w:id="346447792">
              <w:marLeft w:val="0"/>
              <w:marRight w:val="0"/>
              <w:marTop w:val="0"/>
              <w:marBottom w:val="0"/>
              <w:divBdr>
                <w:top w:val="none" w:sz="0" w:space="0" w:color="auto"/>
                <w:left w:val="none" w:sz="0" w:space="0" w:color="auto"/>
                <w:bottom w:val="none" w:sz="0" w:space="0" w:color="auto"/>
                <w:right w:val="none" w:sz="0" w:space="0" w:color="auto"/>
              </w:divBdr>
            </w:div>
            <w:div w:id="2045909805">
              <w:marLeft w:val="0"/>
              <w:marRight w:val="0"/>
              <w:marTop w:val="0"/>
              <w:marBottom w:val="0"/>
              <w:divBdr>
                <w:top w:val="none" w:sz="0" w:space="0" w:color="auto"/>
                <w:left w:val="none" w:sz="0" w:space="0" w:color="auto"/>
                <w:bottom w:val="none" w:sz="0" w:space="0" w:color="auto"/>
                <w:right w:val="none" w:sz="0" w:space="0" w:color="auto"/>
              </w:divBdr>
            </w:div>
            <w:div w:id="719087483">
              <w:marLeft w:val="0"/>
              <w:marRight w:val="0"/>
              <w:marTop w:val="0"/>
              <w:marBottom w:val="0"/>
              <w:divBdr>
                <w:top w:val="none" w:sz="0" w:space="0" w:color="auto"/>
                <w:left w:val="none" w:sz="0" w:space="0" w:color="auto"/>
                <w:bottom w:val="none" w:sz="0" w:space="0" w:color="auto"/>
                <w:right w:val="none" w:sz="0" w:space="0" w:color="auto"/>
              </w:divBdr>
            </w:div>
            <w:div w:id="70396672">
              <w:marLeft w:val="0"/>
              <w:marRight w:val="0"/>
              <w:marTop w:val="0"/>
              <w:marBottom w:val="0"/>
              <w:divBdr>
                <w:top w:val="none" w:sz="0" w:space="0" w:color="auto"/>
                <w:left w:val="none" w:sz="0" w:space="0" w:color="auto"/>
                <w:bottom w:val="none" w:sz="0" w:space="0" w:color="auto"/>
                <w:right w:val="none" w:sz="0" w:space="0" w:color="auto"/>
              </w:divBdr>
            </w:div>
            <w:div w:id="673611326">
              <w:marLeft w:val="0"/>
              <w:marRight w:val="0"/>
              <w:marTop w:val="0"/>
              <w:marBottom w:val="0"/>
              <w:divBdr>
                <w:top w:val="none" w:sz="0" w:space="0" w:color="auto"/>
                <w:left w:val="none" w:sz="0" w:space="0" w:color="auto"/>
                <w:bottom w:val="none" w:sz="0" w:space="0" w:color="auto"/>
                <w:right w:val="none" w:sz="0" w:space="0" w:color="auto"/>
              </w:divBdr>
            </w:div>
            <w:div w:id="1044674358">
              <w:marLeft w:val="0"/>
              <w:marRight w:val="0"/>
              <w:marTop w:val="0"/>
              <w:marBottom w:val="0"/>
              <w:divBdr>
                <w:top w:val="none" w:sz="0" w:space="0" w:color="auto"/>
                <w:left w:val="none" w:sz="0" w:space="0" w:color="auto"/>
                <w:bottom w:val="none" w:sz="0" w:space="0" w:color="auto"/>
                <w:right w:val="none" w:sz="0" w:space="0" w:color="auto"/>
              </w:divBdr>
            </w:div>
            <w:div w:id="2026708254">
              <w:marLeft w:val="0"/>
              <w:marRight w:val="0"/>
              <w:marTop w:val="0"/>
              <w:marBottom w:val="0"/>
              <w:divBdr>
                <w:top w:val="none" w:sz="0" w:space="0" w:color="auto"/>
                <w:left w:val="none" w:sz="0" w:space="0" w:color="auto"/>
                <w:bottom w:val="none" w:sz="0" w:space="0" w:color="auto"/>
                <w:right w:val="none" w:sz="0" w:space="0" w:color="auto"/>
              </w:divBdr>
            </w:div>
            <w:div w:id="373965069">
              <w:marLeft w:val="0"/>
              <w:marRight w:val="0"/>
              <w:marTop w:val="0"/>
              <w:marBottom w:val="0"/>
              <w:divBdr>
                <w:top w:val="none" w:sz="0" w:space="0" w:color="auto"/>
                <w:left w:val="none" w:sz="0" w:space="0" w:color="auto"/>
                <w:bottom w:val="none" w:sz="0" w:space="0" w:color="auto"/>
                <w:right w:val="none" w:sz="0" w:space="0" w:color="auto"/>
              </w:divBdr>
            </w:div>
            <w:div w:id="584798579">
              <w:marLeft w:val="0"/>
              <w:marRight w:val="0"/>
              <w:marTop w:val="0"/>
              <w:marBottom w:val="0"/>
              <w:divBdr>
                <w:top w:val="none" w:sz="0" w:space="0" w:color="auto"/>
                <w:left w:val="none" w:sz="0" w:space="0" w:color="auto"/>
                <w:bottom w:val="none" w:sz="0" w:space="0" w:color="auto"/>
                <w:right w:val="none" w:sz="0" w:space="0" w:color="auto"/>
              </w:divBdr>
            </w:div>
            <w:div w:id="1438871581">
              <w:marLeft w:val="0"/>
              <w:marRight w:val="0"/>
              <w:marTop w:val="0"/>
              <w:marBottom w:val="0"/>
              <w:divBdr>
                <w:top w:val="none" w:sz="0" w:space="0" w:color="auto"/>
                <w:left w:val="none" w:sz="0" w:space="0" w:color="auto"/>
                <w:bottom w:val="none" w:sz="0" w:space="0" w:color="auto"/>
                <w:right w:val="none" w:sz="0" w:space="0" w:color="auto"/>
              </w:divBdr>
            </w:div>
            <w:div w:id="856893947">
              <w:marLeft w:val="0"/>
              <w:marRight w:val="0"/>
              <w:marTop w:val="0"/>
              <w:marBottom w:val="0"/>
              <w:divBdr>
                <w:top w:val="none" w:sz="0" w:space="0" w:color="auto"/>
                <w:left w:val="none" w:sz="0" w:space="0" w:color="auto"/>
                <w:bottom w:val="none" w:sz="0" w:space="0" w:color="auto"/>
                <w:right w:val="none" w:sz="0" w:space="0" w:color="auto"/>
              </w:divBdr>
            </w:div>
            <w:div w:id="603655677">
              <w:marLeft w:val="0"/>
              <w:marRight w:val="0"/>
              <w:marTop w:val="0"/>
              <w:marBottom w:val="0"/>
              <w:divBdr>
                <w:top w:val="none" w:sz="0" w:space="0" w:color="auto"/>
                <w:left w:val="none" w:sz="0" w:space="0" w:color="auto"/>
                <w:bottom w:val="none" w:sz="0" w:space="0" w:color="auto"/>
                <w:right w:val="none" w:sz="0" w:space="0" w:color="auto"/>
              </w:divBdr>
            </w:div>
            <w:div w:id="917441709">
              <w:marLeft w:val="0"/>
              <w:marRight w:val="0"/>
              <w:marTop w:val="0"/>
              <w:marBottom w:val="0"/>
              <w:divBdr>
                <w:top w:val="none" w:sz="0" w:space="0" w:color="auto"/>
                <w:left w:val="none" w:sz="0" w:space="0" w:color="auto"/>
                <w:bottom w:val="none" w:sz="0" w:space="0" w:color="auto"/>
                <w:right w:val="none" w:sz="0" w:space="0" w:color="auto"/>
              </w:divBdr>
            </w:div>
            <w:div w:id="1737163339">
              <w:marLeft w:val="0"/>
              <w:marRight w:val="0"/>
              <w:marTop w:val="0"/>
              <w:marBottom w:val="0"/>
              <w:divBdr>
                <w:top w:val="none" w:sz="0" w:space="0" w:color="auto"/>
                <w:left w:val="none" w:sz="0" w:space="0" w:color="auto"/>
                <w:bottom w:val="none" w:sz="0" w:space="0" w:color="auto"/>
                <w:right w:val="none" w:sz="0" w:space="0" w:color="auto"/>
              </w:divBdr>
            </w:div>
            <w:div w:id="2033533957">
              <w:marLeft w:val="0"/>
              <w:marRight w:val="0"/>
              <w:marTop w:val="0"/>
              <w:marBottom w:val="0"/>
              <w:divBdr>
                <w:top w:val="none" w:sz="0" w:space="0" w:color="auto"/>
                <w:left w:val="none" w:sz="0" w:space="0" w:color="auto"/>
                <w:bottom w:val="none" w:sz="0" w:space="0" w:color="auto"/>
                <w:right w:val="none" w:sz="0" w:space="0" w:color="auto"/>
              </w:divBdr>
            </w:div>
            <w:div w:id="445197798">
              <w:marLeft w:val="0"/>
              <w:marRight w:val="0"/>
              <w:marTop w:val="0"/>
              <w:marBottom w:val="0"/>
              <w:divBdr>
                <w:top w:val="none" w:sz="0" w:space="0" w:color="auto"/>
                <w:left w:val="none" w:sz="0" w:space="0" w:color="auto"/>
                <w:bottom w:val="none" w:sz="0" w:space="0" w:color="auto"/>
                <w:right w:val="none" w:sz="0" w:space="0" w:color="auto"/>
              </w:divBdr>
            </w:div>
            <w:div w:id="1764452757">
              <w:marLeft w:val="0"/>
              <w:marRight w:val="0"/>
              <w:marTop w:val="0"/>
              <w:marBottom w:val="0"/>
              <w:divBdr>
                <w:top w:val="none" w:sz="0" w:space="0" w:color="auto"/>
                <w:left w:val="none" w:sz="0" w:space="0" w:color="auto"/>
                <w:bottom w:val="none" w:sz="0" w:space="0" w:color="auto"/>
                <w:right w:val="none" w:sz="0" w:space="0" w:color="auto"/>
              </w:divBdr>
            </w:div>
            <w:div w:id="253906546">
              <w:marLeft w:val="0"/>
              <w:marRight w:val="0"/>
              <w:marTop w:val="0"/>
              <w:marBottom w:val="0"/>
              <w:divBdr>
                <w:top w:val="none" w:sz="0" w:space="0" w:color="auto"/>
                <w:left w:val="none" w:sz="0" w:space="0" w:color="auto"/>
                <w:bottom w:val="none" w:sz="0" w:space="0" w:color="auto"/>
                <w:right w:val="none" w:sz="0" w:space="0" w:color="auto"/>
              </w:divBdr>
            </w:div>
            <w:div w:id="299699840">
              <w:marLeft w:val="0"/>
              <w:marRight w:val="0"/>
              <w:marTop w:val="0"/>
              <w:marBottom w:val="0"/>
              <w:divBdr>
                <w:top w:val="none" w:sz="0" w:space="0" w:color="auto"/>
                <w:left w:val="none" w:sz="0" w:space="0" w:color="auto"/>
                <w:bottom w:val="none" w:sz="0" w:space="0" w:color="auto"/>
                <w:right w:val="none" w:sz="0" w:space="0" w:color="auto"/>
              </w:divBdr>
            </w:div>
            <w:div w:id="1346596509">
              <w:marLeft w:val="0"/>
              <w:marRight w:val="0"/>
              <w:marTop w:val="0"/>
              <w:marBottom w:val="0"/>
              <w:divBdr>
                <w:top w:val="none" w:sz="0" w:space="0" w:color="auto"/>
                <w:left w:val="none" w:sz="0" w:space="0" w:color="auto"/>
                <w:bottom w:val="none" w:sz="0" w:space="0" w:color="auto"/>
                <w:right w:val="none" w:sz="0" w:space="0" w:color="auto"/>
              </w:divBdr>
            </w:div>
            <w:div w:id="779882814">
              <w:marLeft w:val="0"/>
              <w:marRight w:val="0"/>
              <w:marTop w:val="0"/>
              <w:marBottom w:val="0"/>
              <w:divBdr>
                <w:top w:val="none" w:sz="0" w:space="0" w:color="auto"/>
                <w:left w:val="none" w:sz="0" w:space="0" w:color="auto"/>
                <w:bottom w:val="none" w:sz="0" w:space="0" w:color="auto"/>
                <w:right w:val="none" w:sz="0" w:space="0" w:color="auto"/>
              </w:divBdr>
            </w:div>
            <w:div w:id="31620182">
              <w:marLeft w:val="0"/>
              <w:marRight w:val="0"/>
              <w:marTop w:val="0"/>
              <w:marBottom w:val="0"/>
              <w:divBdr>
                <w:top w:val="none" w:sz="0" w:space="0" w:color="auto"/>
                <w:left w:val="none" w:sz="0" w:space="0" w:color="auto"/>
                <w:bottom w:val="none" w:sz="0" w:space="0" w:color="auto"/>
                <w:right w:val="none" w:sz="0" w:space="0" w:color="auto"/>
              </w:divBdr>
            </w:div>
            <w:div w:id="782722565">
              <w:marLeft w:val="0"/>
              <w:marRight w:val="0"/>
              <w:marTop w:val="0"/>
              <w:marBottom w:val="0"/>
              <w:divBdr>
                <w:top w:val="none" w:sz="0" w:space="0" w:color="auto"/>
                <w:left w:val="none" w:sz="0" w:space="0" w:color="auto"/>
                <w:bottom w:val="none" w:sz="0" w:space="0" w:color="auto"/>
                <w:right w:val="none" w:sz="0" w:space="0" w:color="auto"/>
              </w:divBdr>
            </w:div>
            <w:div w:id="1836653196">
              <w:marLeft w:val="0"/>
              <w:marRight w:val="0"/>
              <w:marTop w:val="0"/>
              <w:marBottom w:val="0"/>
              <w:divBdr>
                <w:top w:val="none" w:sz="0" w:space="0" w:color="auto"/>
                <w:left w:val="none" w:sz="0" w:space="0" w:color="auto"/>
                <w:bottom w:val="none" w:sz="0" w:space="0" w:color="auto"/>
                <w:right w:val="none" w:sz="0" w:space="0" w:color="auto"/>
              </w:divBdr>
            </w:div>
            <w:div w:id="1929921656">
              <w:marLeft w:val="0"/>
              <w:marRight w:val="0"/>
              <w:marTop w:val="0"/>
              <w:marBottom w:val="0"/>
              <w:divBdr>
                <w:top w:val="none" w:sz="0" w:space="0" w:color="auto"/>
                <w:left w:val="none" w:sz="0" w:space="0" w:color="auto"/>
                <w:bottom w:val="none" w:sz="0" w:space="0" w:color="auto"/>
                <w:right w:val="none" w:sz="0" w:space="0" w:color="auto"/>
              </w:divBdr>
            </w:div>
            <w:div w:id="1522737659">
              <w:marLeft w:val="0"/>
              <w:marRight w:val="0"/>
              <w:marTop w:val="0"/>
              <w:marBottom w:val="0"/>
              <w:divBdr>
                <w:top w:val="none" w:sz="0" w:space="0" w:color="auto"/>
                <w:left w:val="none" w:sz="0" w:space="0" w:color="auto"/>
                <w:bottom w:val="none" w:sz="0" w:space="0" w:color="auto"/>
                <w:right w:val="none" w:sz="0" w:space="0" w:color="auto"/>
              </w:divBdr>
            </w:div>
            <w:div w:id="823857719">
              <w:marLeft w:val="0"/>
              <w:marRight w:val="0"/>
              <w:marTop w:val="0"/>
              <w:marBottom w:val="0"/>
              <w:divBdr>
                <w:top w:val="none" w:sz="0" w:space="0" w:color="auto"/>
                <w:left w:val="none" w:sz="0" w:space="0" w:color="auto"/>
                <w:bottom w:val="none" w:sz="0" w:space="0" w:color="auto"/>
                <w:right w:val="none" w:sz="0" w:space="0" w:color="auto"/>
              </w:divBdr>
            </w:div>
            <w:div w:id="1258714197">
              <w:marLeft w:val="0"/>
              <w:marRight w:val="0"/>
              <w:marTop w:val="0"/>
              <w:marBottom w:val="0"/>
              <w:divBdr>
                <w:top w:val="none" w:sz="0" w:space="0" w:color="auto"/>
                <w:left w:val="none" w:sz="0" w:space="0" w:color="auto"/>
                <w:bottom w:val="none" w:sz="0" w:space="0" w:color="auto"/>
                <w:right w:val="none" w:sz="0" w:space="0" w:color="auto"/>
              </w:divBdr>
            </w:div>
            <w:div w:id="405306726">
              <w:marLeft w:val="0"/>
              <w:marRight w:val="0"/>
              <w:marTop w:val="0"/>
              <w:marBottom w:val="0"/>
              <w:divBdr>
                <w:top w:val="none" w:sz="0" w:space="0" w:color="auto"/>
                <w:left w:val="none" w:sz="0" w:space="0" w:color="auto"/>
                <w:bottom w:val="none" w:sz="0" w:space="0" w:color="auto"/>
                <w:right w:val="none" w:sz="0" w:space="0" w:color="auto"/>
              </w:divBdr>
            </w:div>
            <w:div w:id="1840345173">
              <w:marLeft w:val="0"/>
              <w:marRight w:val="0"/>
              <w:marTop w:val="0"/>
              <w:marBottom w:val="0"/>
              <w:divBdr>
                <w:top w:val="none" w:sz="0" w:space="0" w:color="auto"/>
                <w:left w:val="none" w:sz="0" w:space="0" w:color="auto"/>
                <w:bottom w:val="none" w:sz="0" w:space="0" w:color="auto"/>
                <w:right w:val="none" w:sz="0" w:space="0" w:color="auto"/>
              </w:divBdr>
            </w:div>
            <w:div w:id="330110818">
              <w:marLeft w:val="0"/>
              <w:marRight w:val="0"/>
              <w:marTop w:val="0"/>
              <w:marBottom w:val="0"/>
              <w:divBdr>
                <w:top w:val="none" w:sz="0" w:space="0" w:color="auto"/>
                <w:left w:val="none" w:sz="0" w:space="0" w:color="auto"/>
                <w:bottom w:val="none" w:sz="0" w:space="0" w:color="auto"/>
                <w:right w:val="none" w:sz="0" w:space="0" w:color="auto"/>
              </w:divBdr>
            </w:div>
            <w:div w:id="453982169">
              <w:marLeft w:val="0"/>
              <w:marRight w:val="0"/>
              <w:marTop w:val="0"/>
              <w:marBottom w:val="0"/>
              <w:divBdr>
                <w:top w:val="none" w:sz="0" w:space="0" w:color="auto"/>
                <w:left w:val="none" w:sz="0" w:space="0" w:color="auto"/>
                <w:bottom w:val="none" w:sz="0" w:space="0" w:color="auto"/>
                <w:right w:val="none" w:sz="0" w:space="0" w:color="auto"/>
              </w:divBdr>
            </w:div>
            <w:div w:id="445656253">
              <w:marLeft w:val="0"/>
              <w:marRight w:val="0"/>
              <w:marTop w:val="0"/>
              <w:marBottom w:val="0"/>
              <w:divBdr>
                <w:top w:val="none" w:sz="0" w:space="0" w:color="auto"/>
                <w:left w:val="none" w:sz="0" w:space="0" w:color="auto"/>
                <w:bottom w:val="none" w:sz="0" w:space="0" w:color="auto"/>
                <w:right w:val="none" w:sz="0" w:space="0" w:color="auto"/>
              </w:divBdr>
            </w:div>
            <w:div w:id="1456679944">
              <w:marLeft w:val="0"/>
              <w:marRight w:val="0"/>
              <w:marTop w:val="0"/>
              <w:marBottom w:val="0"/>
              <w:divBdr>
                <w:top w:val="none" w:sz="0" w:space="0" w:color="auto"/>
                <w:left w:val="none" w:sz="0" w:space="0" w:color="auto"/>
                <w:bottom w:val="none" w:sz="0" w:space="0" w:color="auto"/>
                <w:right w:val="none" w:sz="0" w:space="0" w:color="auto"/>
              </w:divBdr>
            </w:div>
            <w:div w:id="1286423261">
              <w:marLeft w:val="0"/>
              <w:marRight w:val="0"/>
              <w:marTop w:val="0"/>
              <w:marBottom w:val="0"/>
              <w:divBdr>
                <w:top w:val="none" w:sz="0" w:space="0" w:color="auto"/>
                <w:left w:val="none" w:sz="0" w:space="0" w:color="auto"/>
                <w:bottom w:val="none" w:sz="0" w:space="0" w:color="auto"/>
                <w:right w:val="none" w:sz="0" w:space="0" w:color="auto"/>
              </w:divBdr>
            </w:div>
            <w:div w:id="1055617144">
              <w:marLeft w:val="0"/>
              <w:marRight w:val="0"/>
              <w:marTop w:val="0"/>
              <w:marBottom w:val="0"/>
              <w:divBdr>
                <w:top w:val="none" w:sz="0" w:space="0" w:color="auto"/>
                <w:left w:val="none" w:sz="0" w:space="0" w:color="auto"/>
                <w:bottom w:val="none" w:sz="0" w:space="0" w:color="auto"/>
                <w:right w:val="none" w:sz="0" w:space="0" w:color="auto"/>
              </w:divBdr>
            </w:div>
            <w:div w:id="1236554471">
              <w:marLeft w:val="0"/>
              <w:marRight w:val="0"/>
              <w:marTop w:val="0"/>
              <w:marBottom w:val="0"/>
              <w:divBdr>
                <w:top w:val="none" w:sz="0" w:space="0" w:color="auto"/>
                <w:left w:val="none" w:sz="0" w:space="0" w:color="auto"/>
                <w:bottom w:val="none" w:sz="0" w:space="0" w:color="auto"/>
                <w:right w:val="none" w:sz="0" w:space="0" w:color="auto"/>
              </w:divBdr>
            </w:div>
            <w:div w:id="338312064">
              <w:marLeft w:val="0"/>
              <w:marRight w:val="0"/>
              <w:marTop w:val="0"/>
              <w:marBottom w:val="0"/>
              <w:divBdr>
                <w:top w:val="none" w:sz="0" w:space="0" w:color="auto"/>
                <w:left w:val="none" w:sz="0" w:space="0" w:color="auto"/>
                <w:bottom w:val="none" w:sz="0" w:space="0" w:color="auto"/>
                <w:right w:val="none" w:sz="0" w:space="0" w:color="auto"/>
              </w:divBdr>
            </w:div>
            <w:div w:id="712581422">
              <w:marLeft w:val="0"/>
              <w:marRight w:val="0"/>
              <w:marTop w:val="0"/>
              <w:marBottom w:val="0"/>
              <w:divBdr>
                <w:top w:val="none" w:sz="0" w:space="0" w:color="auto"/>
                <w:left w:val="none" w:sz="0" w:space="0" w:color="auto"/>
                <w:bottom w:val="none" w:sz="0" w:space="0" w:color="auto"/>
                <w:right w:val="none" w:sz="0" w:space="0" w:color="auto"/>
              </w:divBdr>
            </w:div>
            <w:div w:id="2052918117">
              <w:marLeft w:val="0"/>
              <w:marRight w:val="0"/>
              <w:marTop w:val="0"/>
              <w:marBottom w:val="0"/>
              <w:divBdr>
                <w:top w:val="none" w:sz="0" w:space="0" w:color="auto"/>
                <w:left w:val="none" w:sz="0" w:space="0" w:color="auto"/>
                <w:bottom w:val="none" w:sz="0" w:space="0" w:color="auto"/>
                <w:right w:val="none" w:sz="0" w:space="0" w:color="auto"/>
              </w:divBdr>
            </w:div>
            <w:div w:id="635720644">
              <w:marLeft w:val="0"/>
              <w:marRight w:val="0"/>
              <w:marTop w:val="0"/>
              <w:marBottom w:val="0"/>
              <w:divBdr>
                <w:top w:val="none" w:sz="0" w:space="0" w:color="auto"/>
                <w:left w:val="none" w:sz="0" w:space="0" w:color="auto"/>
                <w:bottom w:val="none" w:sz="0" w:space="0" w:color="auto"/>
                <w:right w:val="none" w:sz="0" w:space="0" w:color="auto"/>
              </w:divBdr>
            </w:div>
            <w:div w:id="645283578">
              <w:marLeft w:val="0"/>
              <w:marRight w:val="0"/>
              <w:marTop w:val="0"/>
              <w:marBottom w:val="0"/>
              <w:divBdr>
                <w:top w:val="none" w:sz="0" w:space="0" w:color="auto"/>
                <w:left w:val="none" w:sz="0" w:space="0" w:color="auto"/>
                <w:bottom w:val="none" w:sz="0" w:space="0" w:color="auto"/>
                <w:right w:val="none" w:sz="0" w:space="0" w:color="auto"/>
              </w:divBdr>
            </w:div>
            <w:div w:id="145586010">
              <w:marLeft w:val="0"/>
              <w:marRight w:val="0"/>
              <w:marTop w:val="0"/>
              <w:marBottom w:val="0"/>
              <w:divBdr>
                <w:top w:val="none" w:sz="0" w:space="0" w:color="auto"/>
                <w:left w:val="none" w:sz="0" w:space="0" w:color="auto"/>
                <w:bottom w:val="none" w:sz="0" w:space="0" w:color="auto"/>
                <w:right w:val="none" w:sz="0" w:space="0" w:color="auto"/>
              </w:divBdr>
            </w:div>
            <w:div w:id="1806042925">
              <w:marLeft w:val="0"/>
              <w:marRight w:val="0"/>
              <w:marTop w:val="0"/>
              <w:marBottom w:val="0"/>
              <w:divBdr>
                <w:top w:val="none" w:sz="0" w:space="0" w:color="auto"/>
                <w:left w:val="none" w:sz="0" w:space="0" w:color="auto"/>
                <w:bottom w:val="none" w:sz="0" w:space="0" w:color="auto"/>
                <w:right w:val="none" w:sz="0" w:space="0" w:color="auto"/>
              </w:divBdr>
            </w:div>
            <w:div w:id="1283149992">
              <w:marLeft w:val="0"/>
              <w:marRight w:val="0"/>
              <w:marTop w:val="0"/>
              <w:marBottom w:val="0"/>
              <w:divBdr>
                <w:top w:val="none" w:sz="0" w:space="0" w:color="auto"/>
                <w:left w:val="none" w:sz="0" w:space="0" w:color="auto"/>
                <w:bottom w:val="none" w:sz="0" w:space="0" w:color="auto"/>
                <w:right w:val="none" w:sz="0" w:space="0" w:color="auto"/>
              </w:divBdr>
            </w:div>
            <w:div w:id="1446268312">
              <w:marLeft w:val="0"/>
              <w:marRight w:val="0"/>
              <w:marTop w:val="0"/>
              <w:marBottom w:val="0"/>
              <w:divBdr>
                <w:top w:val="none" w:sz="0" w:space="0" w:color="auto"/>
                <w:left w:val="none" w:sz="0" w:space="0" w:color="auto"/>
                <w:bottom w:val="none" w:sz="0" w:space="0" w:color="auto"/>
                <w:right w:val="none" w:sz="0" w:space="0" w:color="auto"/>
              </w:divBdr>
            </w:div>
            <w:div w:id="1333413265">
              <w:marLeft w:val="0"/>
              <w:marRight w:val="0"/>
              <w:marTop w:val="0"/>
              <w:marBottom w:val="0"/>
              <w:divBdr>
                <w:top w:val="none" w:sz="0" w:space="0" w:color="auto"/>
                <w:left w:val="none" w:sz="0" w:space="0" w:color="auto"/>
                <w:bottom w:val="none" w:sz="0" w:space="0" w:color="auto"/>
                <w:right w:val="none" w:sz="0" w:space="0" w:color="auto"/>
              </w:divBdr>
            </w:div>
            <w:div w:id="1574974752">
              <w:marLeft w:val="0"/>
              <w:marRight w:val="0"/>
              <w:marTop w:val="0"/>
              <w:marBottom w:val="0"/>
              <w:divBdr>
                <w:top w:val="none" w:sz="0" w:space="0" w:color="auto"/>
                <w:left w:val="none" w:sz="0" w:space="0" w:color="auto"/>
                <w:bottom w:val="none" w:sz="0" w:space="0" w:color="auto"/>
                <w:right w:val="none" w:sz="0" w:space="0" w:color="auto"/>
              </w:divBdr>
            </w:div>
            <w:div w:id="7315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4658">
      <w:bodyDiv w:val="1"/>
      <w:marLeft w:val="0"/>
      <w:marRight w:val="0"/>
      <w:marTop w:val="0"/>
      <w:marBottom w:val="0"/>
      <w:divBdr>
        <w:top w:val="none" w:sz="0" w:space="0" w:color="auto"/>
        <w:left w:val="none" w:sz="0" w:space="0" w:color="auto"/>
        <w:bottom w:val="none" w:sz="0" w:space="0" w:color="auto"/>
        <w:right w:val="none" w:sz="0" w:space="0" w:color="auto"/>
      </w:divBdr>
      <w:divsChild>
        <w:div w:id="876740760">
          <w:marLeft w:val="0"/>
          <w:marRight w:val="0"/>
          <w:marTop w:val="0"/>
          <w:marBottom w:val="0"/>
          <w:divBdr>
            <w:top w:val="none" w:sz="0" w:space="0" w:color="auto"/>
            <w:left w:val="none" w:sz="0" w:space="0" w:color="auto"/>
            <w:bottom w:val="none" w:sz="0" w:space="0" w:color="auto"/>
            <w:right w:val="none" w:sz="0" w:space="0" w:color="auto"/>
          </w:divBdr>
          <w:divsChild>
            <w:div w:id="1291477229">
              <w:marLeft w:val="0"/>
              <w:marRight w:val="0"/>
              <w:marTop w:val="0"/>
              <w:marBottom w:val="0"/>
              <w:divBdr>
                <w:top w:val="none" w:sz="0" w:space="0" w:color="auto"/>
                <w:left w:val="none" w:sz="0" w:space="0" w:color="auto"/>
                <w:bottom w:val="none" w:sz="0" w:space="0" w:color="auto"/>
                <w:right w:val="none" w:sz="0" w:space="0" w:color="auto"/>
              </w:divBdr>
            </w:div>
            <w:div w:id="394861275">
              <w:marLeft w:val="0"/>
              <w:marRight w:val="0"/>
              <w:marTop w:val="0"/>
              <w:marBottom w:val="0"/>
              <w:divBdr>
                <w:top w:val="none" w:sz="0" w:space="0" w:color="auto"/>
                <w:left w:val="none" w:sz="0" w:space="0" w:color="auto"/>
                <w:bottom w:val="none" w:sz="0" w:space="0" w:color="auto"/>
                <w:right w:val="none" w:sz="0" w:space="0" w:color="auto"/>
              </w:divBdr>
            </w:div>
            <w:div w:id="1293051489">
              <w:marLeft w:val="0"/>
              <w:marRight w:val="0"/>
              <w:marTop w:val="0"/>
              <w:marBottom w:val="0"/>
              <w:divBdr>
                <w:top w:val="none" w:sz="0" w:space="0" w:color="auto"/>
                <w:left w:val="none" w:sz="0" w:space="0" w:color="auto"/>
                <w:bottom w:val="none" w:sz="0" w:space="0" w:color="auto"/>
                <w:right w:val="none" w:sz="0" w:space="0" w:color="auto"/>
              </w:divBdr>
            </w:div>
            <w:div w:id="1021735228">
              <w:marLeft w:val="0"/>
              <w:marRight w:val="0"/>
              <w:marTop w:val="0"/>
              <w:marBottom w:val="0"/>
              <w:divBdr>
                <w:top w:val="none" w:sz="0" w:space="0" w:color="auto"/>
                <w:left w:val="none" w:sz="0" w:space="0" w:color="auto"/>
                <w:bottom w:val="none" w:sz="0" w:space="0" w:color="auto"/>
                <w:right w:val="none" w:sz="0" w:space="0" w:color="auto"/>
              </w:divBdr>
            </w:div>
            <w:div w:id="697043765">
              <w:marLeft w:val="0"/>
              <w:marRight w:val="0"/>
              <w:marTop w:val="0"/>
              <w:marBottom w:val="0"/>
              <w:divBdr>
                <w:top w:val="none" w:sz="0" w:space="0" w:color="auto"/>
                <w:left w:val="none" w:sz="0" w:space="0" w:color="auto"/>
                <w:bottom w:val="none" w:sz="0" w:space="0" w:color="auto"/>
                <w:right w:val="none" w:sz="0" w:space="0" w:color="auto"/>
              </w:divBdr>
            </w:div>
            <w:div w:id="1846163968">
              <w:marLeft w:val="0"/>
              <w:marRight w:val="0"/>
              <w:marTop w:val="0"/>
              <w:marBottom w:val="0"/>
              <w:divBdr>
                <w:top w:val="none" w:sz="0" w:space="0" w:color="auto"/>
                <w:left w:val="none" w:sz="0" w:space="0" w:color="auto"/>
                <w:bottom w:val="none" w:sz="0" w:space="0" w:color="auto"/>
                <w:right w:val="none" w:sz="0" w:space="0" w:color="auto"/>
              </w:divBdr>
            </w:div>
            <w:div w:id="457182529">
              <w:marLeft w:val="0"/>
              <w:marRight w:val="0"/>
              <w:marTop w:val="0"/>
              <w:marBottom w:val="0"/>
              <w:divBdr>
                <w:top w:val="none" w:sz="0" w:space="0" w:color="auto"/>
                <w:left w:val="none" w:sz="0" w:space="0" w:color="auto"/>
                <w:bottom w:val="none" w:sz="0" w:space="0" w:color="auto"/>
                <w:right w:val="none" w:sz="0" w:space="0" w:color="auto"/>
              </w:divBdr>
            </w:div>
            <w:div w:id="94134095">
              <w:marLeft w:val="0"/>
              <w:marRight w:val="0"/>
              <w:marTop w:val="0"/>
              <w:marBottom w:val="0"/>
              <w:divBdr>
                <w:top w:val="none" w:sz="0" w:space="0" w:color="auto"/>
                <w:left w:val="none" w:sz="0" w:space="0" w:color="auto"/>
                <w:bottom w:val="none" w:sz="0" w:space="0" w:color="auto"/>
                <w:right w:val="none" w:sz="0" w:space="0" w:color="auto"/>
              </w:divBdr>
            </w:div>
            <w:div w:id="2086222631">
              <w:marLeft w:val="0"/>
              <w:marRight w:val="0"/>
              <w:marTop w:val="0"/>
              <w:marBottom w:val="0"/>
              <w:divBdr>
                <w:top w:val="none" w:sz="0" w:space="0" w:color="auto"/>
                <w:left w:val="none" w:sz="0" w:space="0" w:color="auto"/>
                <w:bottom w:val="none" w:sz="0" w:space="0" w:color="auto"/>
                <w:right w:val="none" w:sz="0" w:space="0" w:color="auto"/>
              </w:divBdr>
            </w:div>
            <w:div w:id="1340808769">
              <w:marLeft w:val="0"/>
              <w:marRight w:val="0"/>
              <w:marTop w:val="0"/>
              <w:marBottom w:val="0"/>
              <w:divBdr>
                <w:top w:val="none" w:sz="0" w:space="0" w:color="auto"/>
                <w:left w:val="none" w:sz="0" w:space="0" w:color="auto"/>
                <w:bottom w:val="none" w:sz="0" w:space="0" w:color="auto"/>
                <w:right w:val="none" w:sz="0" w:space="0" w:color="auto"/>
              </w:divBdr>
            </w:div>
            <w:div w:id="590357251">
              <w:marLeft w:val="0"/>
              <w:marRight w:val="0"/>
              <w:marTop w:val="0"/>
              <w:marBottom w:val="0"/>
              <w:divBdr>
                <w:top w:val="none" w:sz="0" w:space="0" w:color="auto"/>
                <w:left w:val="none" w:sz="0" w:space="0" w:color="auto"/>
                <w:bottom w:val="none" w:sz="0" w:space="0" w:color="auto"/>
                <w:right w:val="none" w:sz="0" w:space="0" w:color="auto"/>
              </w:divBdr>
            </w:div>
            <w:div w:id="1221483773">
              <w:marLeft w:val="0"/>
              <w:marRight w:val="0"/>
              <w:marTop w:val="0"/>
              <w:marBottom w:val="0"/>
              <w:divBdr>
                <w:top w:val="none" w:sz="0" w:space="0" w:color="auto"/>
                <w:left w:val="none" w:sz="0" w:space="0" w:color="auto"/>
                <w:bottom w:val="none" w:sz="0" w:space="0" w:color="auto"/>
                <w:right w:val="none" w:sz="0" w:space="0" w:color="auto"/>
              </w:divBdr>
            </w:div>
            <w:div w:id="1875994003">
              <w:marLeft w:val="0"/>
              <w:marRight w:val="0"/>
              <w:marTop w:val="0"/>
              <w:marBottom w:val="0"/>
              <w:divBdr>
                <w:top w:val="none" w:sz="0" w:space="0" w:color="auto"/>
                <w:left w:val="none" w:sz="0" w:space="0" w:color="auto"/>
                <w:bottom w:val="none" w:sz="0" w:space="0" w:color="auto"/>
                <w:right w:val="none" w:sz="0" w:space="0" w:color="auto"/>
              </w:divBdr>
            </w:div>
            <w:div w:id="1649674615">
              <w:marLeft w:val="0"/>
              <w:marRight w:val="0"/>
              <w:marTop w:val="0"/>
              <w:marBottom w:val="0"/>
              <w:divBdr>
                <w:top w:val="none" w:sz="0" w:space="0" w:color="auto"/>
                <w:left w:val="none" w:sz="0" w:space="0" w:color="auto"/>
                <w:bottom w:val="none" w:sz="0" w:space="0" w:color="auto"/>
                <w:right w:val="none" w:sz="0" w:space="0" w:color="auto"/>
              </w:divBdr>
            </w:div>
            <w:div w:id="725183935">
              <w:marLeft w:val="0"/>
              <w:marRight w:val="0"/>
              <w:marTop w:val="0"/>
              <w:marBottom w:val="0"/>
              <w:divBdr>
                <w:top w:val="none" w:sz="0" w:space="0" w:color="auto"/>
                <w:left w:val="none" w:sz="0" w:space="0" w:color="auto"/>
                <w:bottom w:val="none" w:sz="0" w:space="0" w:color="auto"/>
                <w:right w:val="none" w:sz="0" w:space="0" w:color="auto"/>
              </w:divBdr>
            </w:div>
            <w:div w:id="1693720465">
              <w:marLeft w:val="0"/>
              <w:marRight w:val="0"/>
              <w:marTop w:val="0"/>
              <w:marBottom w:val="0"/>
              <w:divBdr>
                <w:top w:val="none" w:sz="0" w:space="0" w:color="auto"/>
                <w:left w:val="none" w:sz="0" w:space="0" w:color="auto"/>
                <w:bottom w:val="none" w:sz="0" w:space="0" w:color="auto"/>
                <w:right w:val="none" w:sz="0" w:space="0" w:color="auto"/>
              </w:divBdr>
            </w:div>
            <w:div w:id="296491615">
              <w:marLeft w:val="0"/>
              <w:marRight w:val="0"/>
              <w:marTop w:val="0"/>
              <w:marBottom w:val="0"/>
              <w:divBdr>
                <w:top w:val="none" w:sz="0" w:space="0" w:color="auto"/>
                <w:left w:val="none" w:sz="0" w:space="0" w:color="auto"/>
                <w:bottom w:val="none" w:sz="0" w:space="0" w:color="auto"/>
                <w:right w:val="none" w:sz="0" w:space="0" w:color="auto"/>
              </w:divBdr>
            </w:div>
            <w:div w:id="817695814">
              <w:marLeft w:val="0"/>
              <w:marRight w:val="0"/>
              <w:marTop w:val="0"/>
              <w:marBottom w:val="0"/>
              <w:divBdr>
                <w:top w:val="none" w:sz="0" w:space="0" w:color="auto"/>
                <w:left w:val="none" w:sz="0" w:space="0" w:color="auto"/>
                <w:bottom w:val="none" w:sz="0" w:space="0" w:color="auto"/>
                <w:right w:val="none" w:sz="0" w:space="0" w:color="auto"/>
              </w:divBdr>
            </w:div>
            <w:div w:id="2014143152">
              <w:marLeft w:val="0"/>
              <w:marRight w:val="0"/>
              <w:marTop w:val="0"/>
              <w:marBottom w:val="0"/>
              <w:divBdr>
                <w:top w:val="none" w:sz="0" w:space="0" w:color="auto"/>
                <w:left w:val="none" w:sz="0" w:space="0" w:color="auto"/>
                <w:bottom w:val="none" w:sz="0" w:space="0" w:color="auto"/>
                <w:right w:val="none" w:sz="0" w:space="0" w:color="auto"/>
              </w:divBdr>
            </w:div>
            <w:div w:id="311982022">
              <w:marLeft w:val="0"/>
              <w:marRight w:val="0"/>
              <w:marTop w:val="0"/>
              <w:marBottom w:val="0"/>
              <w:divBdr>
                <w:top w:val="none" w:sz="0" w:space="0" w:color="auto"/>
                <w:left w:val="none" w:sz="0" w:space="0" w:color="auto"/>
                <w:bottom w:val="none" w:sz="0" w:space="0" w:color="auto"/>
                <w:right w:val="none" w:sz="0" w:space="0" w:color="auto"/>
              </w:divBdr>
            </w:div>
            <w:div w:id="278030803">
              <w:marLeft w:val="0"/>
              <w:marRight w:val="0"/>
              <w:marTop w:val="0"/>
              <w:marBottom w:val="0"/>
              <w:divBdr>
                <w:top w:val="none" w:sz="0" w:space="0" w:color="auto"/>
                <w:left w:val="none" w:sz="0" w:space="0" w:color="auto"/>
                <w:bottom w:val="none" w:sz="0" w:space="0" w:color="auto"/>
                <w:right w:val="none" w:sz="0" w:space="0" w:color="auto"/>
              </w:divBdr>
            </w:div>
            <w:div w:id="2028215677">
              <w:marLeft w:val="0"/>
              <w:marRight w:val="0"/>
              <w:marTop w:val="0"/>
              <w:marBottom w:val="0"/>
              <w:divBdr>
                <w:top w:val="none" w:sz="0" w:space="0" w:color="auto"/>
                <w:left w:val="none" w:sz="0" w:space="0" w:color="auto"/>
                <w:bottom w:val="none" w:sz="0" w:space="0" w:color="auto"/>
                <w:right w:val="none" w:sz="0" w:space="0" w:color="auto"/>
              </w:divBdr>
            </w:div>
            <w:div w:id="1475024747">
              <w:marLeft w:val="0"/>
              <w:marRight w:val="0"/>
              <w:marTop w:val="0"/>
              <w:marBottom w:val="0"/>
              <w:divBdr>
                <w:top w:val="none" w:sz="0" w:space="0" w:color="auto"/>
                <w:left w:val="none" w:sz="0" w:space="0" w:color="auto"/>
                <w:bottom w:val="none" w:sz="0" w:space="0" w:color="auto"/>
                <w:right w:val="none" w:sz="0" w:space="0" w:color="auto"/>
              </w:divBdr>
            </w:div>
            <w:div w:id="1724207384">
              <w:marLeft w:val="0"/>
              <w:marRight w:val="0"/>
              <w:marTop w:val="0"/>
              <w:marBottom w:val="0"/>
              <w:divBdr>
                <w:top w:val="none" w:sz="0" w:space="0" w:color="auto"/>
                <w:left w:val="none" w:sz="0" w:space="0" w:color="auto"/>
                <w:bottom w:val="none" w:sz="0" w:space="0" w:color="auto"/>
                <w:right w:val="none" w:sz="0" w:space="0" w:color="auto"/>
              </w:divBdr>
            </w:div>
            <w:div w:id="801263866">
              <w:marLeft w:val="0"/>
              <w:marRight w:val="0"/>
              <w:marTop w:val="0"/>
              <w:marBottom w:val="0"/>
              <w:divBdr>
                <w:top w:val="none" w:sz="0" w:space="0" w:color="auto"/>
                <w:left w:val="none" w:sz="0" w:space="0" w:color="auto"/>
                <w:bottom w:val="none" w:sz="0" w:space="0" w:color="auto"/>
                <w:right w:val="none" w:sz="0" w:space="0" w:color="auto"/>
              </w:divBdr>
            </w:div>
            <w:div w:id="876351450">
              <w:marLeft w:val="0"/>
              <w:marRight w:val="0"/>
              <w:marTop w:val="0"/>
              <w:marBottom w:val="0"/>
              <w:divBdr>
                <w:top w:val="none" w:sz="0" w:space="0" w:color="auto"/>
                <w:left w:val="none" w:sz="0" w:space="0" w:color="auto"/>
                <w:bottom w:val="none" w:sz="0" w:space="0" w:color="auto"/>
                <w:right w:val="none" w:sz="0" w:space="0" w:color="auto"/>
              </w:divBdr>
            </w:div>
            <w:div w:id="866404783">
              <w:marLeft w:val="0"/>
              <w:marRight w:val="0"/>
              <w:marTop w:val="0"/>
              <w:marBottom w:val="0"/>
              <w:divBdr>
                <w:top w:val="none" w:sz="0" w:space="0" w:color="auto"/>
                <w:left w:val="none" w:sz="0" w:space="0" w:color="auto"/>
                <w:bottom w:val="none" w:sz="0" w:space="0" w:color="auto"/>
                <w:right w:val="none" w:sz="0" w:space="0" w:color="auto"/>
              </w:divBdr>
            </w:div>
            <w:div w:id="1673411557">
              <w:marLeft w:val="0"/>
              <w:marRight w:val="0"/>
              <w:marTop w:val="0"/>
              <w:marBottom w:val="0"/>
              <w:divBdr>
                <w:top w:val="none" w:sz="0" w:space="0" w:color="auto"/>
                <w:left w:val="none" w:sz="0" w:space="0" w:color="auto"/>
                <w:bottom w:val="none" w:sz="0" w:space="0" w:color="auto"/>
                <w:right w:val="none" w:sz="0" w:space="0" w:color="auto"/>
              </w:divBdr>
            </w:div>
            <w:div w:id="1265960787">
              <w:marLeft w:val="0"/>
              <w:marRight w:val="0"/>
              <w:marTop w:val="0"/>
              <w:marBottom w:val="0"/>
              <w:divBdr>
                <w:top w:val="none" w:sz="0" w:space="0" w:color="auto"/>
                <w:left w:val="none" w:sz="0" w:space="0" w:color="auto"/>
                <w:bottom w:val="none" w:sz="0" w:space="0" w:color="auto"/>
                <w:right w:val="none" w:sz="0" w:space="0" w:color="auto"/>
              </w:divBdr>
            </w:div>
            <w:div w:id="343943964">
              <w:marLeft w:val="0"/>
              <w:marRight w:val="0"/>
              <w:marTop w:val="0"/>
              <w:marBottom w:val="0"/>
              <w:divBdr>
                <w:top w:val="none" w:sz="0" w:space="0" w:color="auto"/>
                <w:left w:val="none" w:sz="0" w:space="0" w:color="auto"/>
                <w:bottom w:val="none" w:sz="0" w:space="0" w:color="auto"/>
                <w:right w:val="none" w:sz="0" w:space="0" w:color="auto"/>
              </w:divBdr>
            </w:div>
            <w:div w:id="1697846506">
              <w:marLeft w:val="0"/>
              <w:marRight w:val="0"/>
              <w:marTop w:val="0"/>
              <w:marBottom w:val="0"/>
              <w:divBdr>
                <w:top w:val="none" w:sz="0" w:space="0" w:color="auto"/>
                <w:left w:val="none" w:sz="0" w:space="0" w:color="auto"/>
                <w:bottom w:val="none" w:sz="0" w:space="0" w:color="auto"/>
                <w:right w:val="none" w:sz="0" w:space="0" w:color="auto"/>
              </w:divBdr>
            </w:div>
            <w:div w:id="1923491108">
              <w:marLeft w:val="0"/>
              <w:marRight w:val="0"/>
              <w:marTop w:val="0"/>
              <w:marBottom w:val="0"/>
              <w:divBdr>
                <w:top w:val="none" w:sz="0" w:space="0" w:color="auto"/>
                <w:left w:val="none" w:sz="0" w:space="0" w:color="auto"/>
                <w:bottom w:val="none" w:sz="0" w:space="0" w:color="auto"/>
                <w:right w:val="none" w:sz="0" w:space="0" w:color="auto"/>
              </w:divBdr>
            </w:div>
            <w:div w:id="1838881101">
              <w:marLeft w:val="0"/>
              <w:marRight w:val="0"/>
              <w:marTop w:val="0"/>
              <w:marBottom w:val="0"/>
              <w:divBdr>
                <w:top w:val="none" w:sz="0" w:space="0" w:color="auto"/>
                <w:left w:val="none" w:sz="0" w:space="0" w:color="auto"/>
                <w:bottom w:val="none" w:sz="0" w:space="0" w:color="auto"/>
                <w:right w:val="none" w:sz="0" w:space="0" w:color="auto"/>
              </w:divBdr>
            </w:div>
            <w:div w:id="670109971">
              <w:marLeft w:val="0"/>
              <w:marRight w:val="0"/>
              <w:marTop w:val="0"/>
              <w:marBottom w:val="0"/>
              <w:divBdr>
                <w:top w:val="none" w:sz="0" w:space="0" w:color="auto"/>
                <w:left w:val="none" w:sz="0" w:space="0" w:color="auto"/>
                <w:bottom w:val="none" w:sz="0" w:space="0" w:color="auto"/>
                <w:right w:val="none" w:sz="0" w:space="0" w:color="auto"/>
              </w:divBdr>
            </w:div>
            <w:div w:id="359360815">
              <w:marLeft w:val="0"/>
              <w:marRight w:val="0"/>
              <w:marTop w:val="0"/>
              <w:marBottom w:val="0"/>
              <w:divBdr>
                <w:top w:val="none" w:sz="0" w:space="0" w:color="auto"/>
                <w:left w:val="none" w:sz="0" w:space="0" w:color="auto"/>
                <w:bottom w:val="none" w:sz="0" w:space="0" w:color="auto"/>
                <w:right w:val="none" w:sz="0" w:space="0" w:color="auto"/>
              </w:divBdr>
            </w:div>
            <w:div w:id="1321883976">
              <w:marLeft w:val="0"/>
              <w:marRight w:val="0"/>
              <w:marTop w:val="0"/>
              <w:marBottom w:val="0"/>
              <w:divBdr>
                <w:top w:val="none" w:sz="0" w:space="0" w:color="auto"/>
                <w:left w:val="none" w:sz="0" w:space="0" w:color="auto"/>
                <w:bottom w:val="none" w:sz="0" w:space="0" w:color="auto"/>
                <w:right w:val="none" w:sz="0" w:space="0" w:color="auto"/>
              </w:divBdr>
            </w:div>
            <w:div w:id="1016074139">
              <w:marLeft w:val="0"/>
              <w:marRight w:val="0"/>
              <w:marTop w:val="0"/>
              <w:marBottom w:val="0"/>
              <w:divBdr>
                <w:top w:val="none" w:sz="0" w:space="0" w:color="auto"/>
                <w:left w:val="none" w:sz="0" w:space="0" w:color="auto"/>
                <w:bottom w:val="none" w:sz="0" w:space="0" w:color="auto"/>
                <w:right w:val="none" w:sz="0" w:space="0" w:color="auto"/>
              </w:divBdr>
            </w:div>
            <w:div w:id="1006060782">
              <w:marLeft w:val="0"/>
              <w:marRight w:val="0"/>
              <w:marTop w:val="0"/>
              <w:marBottom w:val="0"/>
              <w:divBdr>
                <w:top w:val="none" w:sz="0" w:space="0" w:color="auto"/>
                <w:left w:val="none" w:sz="0" w:space="0" w:color="auto"/>
                <w:bottom w:val="none" w:sz="0" w:space="0" w:color="auto"/>
                <w:right w:val="none" w:sz="0" w:space="0" w:color="auto"/>
              </w:divBdr>
            </w:div>
            <w:div w:id="29383464">
              <w:marLeft w:val="0"/>
              <w:marRight w:val="0"/>
              <w:marTop w:val="0"/>
              <w:marBottom w:val="0"/>
              <w:divBdr>
                <w:top w:val="none" w:sz="0" w:space="0" w:color="auto"/>
                <w:left w:val="none" w:sz="0" w:space="0" w:color="auto"/>
                <w:bottom w:val="none" w:sz="0" w:space="0" w:color="auto"/>
                <w:right w:val="none" w:sz="0" w:space="0" w:color="auto"/>
              </w:divBdr>
            </w:div>
            <w:div w:id="949820688">
              <w:marLeft w:val="0"/>
              <w:marRight w:val="0"/>
              <w:marTop w:val="0"/>
              <w:marBottom w:val="0"/>
              <w:divBdr>
                <w:top w:val="none" w:sz="0" w:space="0" w:color="auto"/>
                <w:left w:val="none" w:sz="0" w:space="0" w:color="auto"/>
                <w:bottom w:val="none" w:sz="0" w:space="0" w:color="auto"/>
                <w:right w:val="none" w:sz="0" w:space="0" w:color="auto"/>
              </w:divBdr>
            </w:div>
            <w:div w:id="2083991163">
              <w:marLeft w:val="0"/>
              <w:marRight w:val="0"/>
              <w:marTop w:val="0"/>
              <w:marBottom w:val="0"/>
              <w:divBdr>
                <w:top w:val="none" w:sz="0" w:space="0" w:color="auto"/>
                <w:left w:val="none" w:sz="0" w:space="0" w:color="auto"/>
                <w:bottom w:val="none" w:sz="0" w:space="0" w:color="auto"/>
                <w:right w:val="none" w:sz="0" w:space="0" w:color="auto"/>
              </w:divBdr>
            </w:div>
            <w:div w:id="947587583">
              <w:marLeft w:val="0"/>
              <w:marRight w:val="0"/>
              <w:marTop w:val="0"/>
              <w:marBottom w:val="0"/>
              <w:divBdr>
                <w:top w:val="none" w:sz="0" w:space="0" w:color="auto"/>
                <w:left w:val="none" w:sz="0" w:space="0" w:color="auto"/>
                <w:bottom w:val="none" w:sz="0" w:space="0" w:color="auto"/>
                <w:right w:val="none" w:sz="0" w:space="0" w:color="auto"/>
              </w:divBdr>
            </w:div>
            <w:div w:id="42607175">
              <w:marLeft w:val="0"/>
              <w:marRight w:val="0"/>
              <w:marTop w:val="0"/>
              <w:marBottom w:val="0"/>
              <w:divBdr>
                <w:top w:val="none" w:sz="0" w:space="0" w:color="auto"/>
                <w:left w:val="none" w:sz="0" w:space="0" w:color="auto"/>
                <w:bottom w:val="none" w:sz="0" w:space="0" w:color="auto"/>
                <w:right w:val="none" w:sz="0" w:space="0" w:color="auto"/>
              </w:divBdr>
            </w:div>
            <w:div w:id="511913610">
              <w:marLeft w:val="0"/>
              <w:marRight w:val="0"/>
              <w:marTop w:val="0"/>
              <w:marBottom w:val="0"/>
              <w:divBdr>
                <w:top w:val="none" w:sz="0" w:space="0" w:color="auto"/>
                <w:left w:val="none" w:sz="0" w:space="0" w:color="auto"/>
                <w:bottom w:val="none" w:sz="0" w:space="0" w:color="auto"/>
                <w:right w:val="none" w:sz="0" w:space="0" w:color="auto"/>
              </w:divBdr>
            </w:div>
            <w:div w:id="1971672027">
              <w:marLeft w:val="0"/>
              <w:marRight w:val="0"/>
              <w:marTop w:val="0"/>
              <w:marBottom w:val="0"/>
              <w:divBdr>
                <w:top w:val="none" w:sz="0" w:space="0" w:color="auto"/>
                <w:left w:val="none" w:sz="0" w:space="0" w:color="auto"/>
                <w:bottom w:val="none" w:sz="0" w:space="0" w:color="auto"/>
                <w:right w:val="none" w:sz="0" w:space="0" w:color="auto"/>
              </w:divBdr>
            </w:div>
            <w:div w:id="518128596">
              <w:marLeft w:val="0"/>
              <w:marRight w:val="0"/>
              <w:marTop w:val="0"/>
              <w:marBottom w:val="0"/>
              <w:divBdr>
                <w:top w:val="none" w:sz="0" w:space="0" w:color="auto"/>
                <w:left w:val="none" w:sz="0" w:space="0" w:color="auto"/>
                <w:bottom w:val="none" w:sz="0" w:space="0" w:color="auto"/>
                <w:right w:val="none" w:sz="0" w:space="0" w:color="auto"/>
              </w:divBdr>
            </w:div>
            <w:div w:id="1508642353">
              <w:marLeft w:val="0"/>
              <w:marRight w:val="0"/>
              <w:marTop w:val="0"/>
              <w:marBottom w:val="0"/>
              <w:divBdr>
                <w:top w:val="none" w:sz="0" w:space="0" w:color="auto"/>
                <w:left w:val="none" w:sz="0" w:space="0" w:color="auto"/>
                <w:bottom w:val="none" w:sz="0" w:space="0" w:color="auto"/>
                <w:right w:val="none" w:sz="0" w:space="0" w:color="auto"/>
              </w:divBdr>
            </w:div>
            <w:div w:id="2048918292">
              <w:marLeft w:val="0"/>
              <w:marRight w:val="0"/>
              <w:marTop w:val="0"/>
              <w:marBottom w:val="0"/>
              <w:divBdr>
                <w:top w:val="none" w:sz="0" w:space="0" w:color="auto"/>
                <w:left w:val="none" w:sz="0" w:space="0" w:color="auto"/>
                <w:bottom w:val="none" w:sz="0" w:space="0" w:color="auto"/>
                <w:right w:val="none" w:sz="0" w:space="0" w:color="auto"/>
              </w:divBdr>
            </w:div>
            <w:div w:id="356197756">
              <w:marLeft w:val="0"/>
              <w:marRight w:val="0"/>
              <w:marTop w:val="0"/>
              <w:marBottom w:val="0"/>
              <w:divBdr>
                <w:top w:val="none" w:sz="0" w:space="0" w:color="auto"/>
                <w:left w:val="none" w:sz="0" w:space="0" w:color="auto"/>
                <w:bottom w:val="none" w:sz="0" w:space="0" w:color="auto"/>
                <w:right w:val="none" w:sz="0" w:space="0" w:color="auto"/>
              </w:divBdr>
            </w:div>
            <w:div w:id="689992987">
              <w:marLeft w:val="0"/>
              <w:marRight w:val="0"/>
              <w:marTop w:val="0"/>
              <w:marBottom w:val="0"/>
              <w:divBdr>
                <w:top w:val="none" w:sz="0" w:space="0" w:color="auto"/>
                <w:left w:val="none" w:sz="0" w:space="0" w:color="auto"/>
                <w:bottom w:val="none" w:sz="0" w:space="0" w:color="auto"/>
                <w:right w:val="none" w:sz="0" w:space="0" w:color="auto"/>
              </w:divBdr>
            </w:div>
            <w:div w:id="1121388138">
              <w:marLeft w:val="0"/>
              <w:marRight w:val="0"/>
              <w:marTop w:val="0"/>
              <w:marBottom w:val="0"/>
              <w:divBdr>
                <w:top w:val="none" w:sz="0" w:space="0" w:color="auto"/>
                <w:left w:val="none" w:sz="0" w:space="0" w:color="auto"/>
                <w:bottom w:val="none" w:sz="0" w:space="0" w:color="auto"/>
                <w:right w:val="none" w:sz="0" w:space="0" w:color="auto"/>
              </w:divBdr>
            </w:div>
            <w:div w:id="224148837">
              <w:marLeft w:val="0"/>
              <w:marRight w:val="0"/>
              <w:marTop w:val="0"/>
              <w:marBottom w:val="0"/>
              <w:divBdr>
                <w:top w:val="none" w:sz="0" w:space="0" w:color="auto"/>
                <w:left w:val="none" w:sz="0" w:space="0" w:color="auto"/>
                <w:bottom w:val="none" w:sz="0" w:space="0" w:color="auto"/>
                <w:right w:val="none" w:sz="0" w:space="0" w:color="auto"/>
              </w:divBdr>
            </w:div>
            <w:div w:id="1705324381">
              <w:marLeft w:val="0"/>
              <w:marRight w:val="0"/>
              <w:marTop w:val="0"/>
              <w:marBottom w:val="0"/>
              <w:divBdr>
                <w:top w:val="none" w:sz="0" w:space="0" w:color="auto"/>
                <w:left w:val="none" w:sz="0" w:space="0" w:color="auto"/>
                <w:bottom w:val="none" w:sz="0" w:space="0" w:color="auto"/>
                <w:right w:val="none" w:sz="0" w:space="0" w:color="auto"/>
              </w:divBdr>
            </w:div>
            <w:div w:id="263265609">
              <w:marLeft w:val="0"/>
              <w:marRight w:val="0"/>
              <w:marTop w:val="0"/>
              <w:marBottom w:val="0"/>
              <w:divBdr>
                <w:top w:val="none" w:sz="0" w:space="0" w:color="auto"/>
                <w:left w:val="none" w:sz="0" w:space="0" w:color="auto"/>
                <w:bottom w:val="none" w:sz="0" w:space="0" w:color="auto"/>
                <w:right w:val="none" w:sz="0" w:space="0" w:color="auto"/>
              </w:divBdr>
            </w:div>
            <w:div w:id="129519492">
              <w:marLeft w:val="0"/>
              <w:marRight w:val="0"/>
              <w:marTop w:val="0"/>
              <w:marBottom w:val="0"/>
              <w:divBdr>
                <w:top w:val="none" w:sz="0" w:space="0" w:color="auto"/>
                <w:left w:val="none" w:sz="0" w:space="0" w:color="auto"/>
                <w:bottom w:val="none" w:sz="0" w:space="0" w:color="auto"/>
                <w:right w:val="none" w:sz="0" w:space="0" w:color="auto"/>
              </w:divBdr>
            </w:div>
            <w:div w:id="687489283">
              <w:marLeft w:val="0"/>
              <w:marRight w:val="0"/>
              <w:marTop w:val="0"/>
              <w:marBottom w:val="0"/>
              <w:divBdr>
                <w:top w:val="none" w:sz="0" w:space="0" w:color="auto"/>
                <w:left w:val="none" w:sz="0" w:space="0" w:color="auto"/>
                <w:bottom w:val="none" w:sz="0" w:space="0" w:color="auto"/>
                <w:right w:val="none" w:sz="0" w:space="0" w:color="auto"/>
              </w:divBdr>
            </w:div>
            <w:div w:id="606426500">
              <w:marLeft w:val="0"/>
              <w:marRight w:val="0"/>
              <w:marTop w:val="0"/>
              <w:marBottom w:val="0"/>
              <w:divBdr>
                <w:top w:val="none" w:sz="0" w:space="0" w:color="auto"/>
                <w:left w:val="none" w:sz="0" w:space="0" w:color="auto"/>
                <w:bottom w:val="none" w:sz="0" w:space="0" w:color="auto"/>
                <w:right w:val="none" w:sz="0" w:space="0" w:color="auto"/>
              </w:divBdr>
            </w:div>
            <w:div w:id="1481729776">
              <w:marLeft w:val="0"/>
              <w:marRight w:val="0"/>
              <w:marTop w:val="0"/>
              <w:marBottom w:val="0"/>
              <w:divBdr>
                <w:top w:val="none" w:sz="0" w:space="0" w:color="auto"/>
                <w:left w:val="none" w:sz="0" w:space="0" w:color="auto"/>
                <w:bottom w:val="none" w:sz="0" w:space="0" w:color="auto"/>
                <w:right w:val="none" w:sz="0" w:space="0" w:color="auto"/>
              </w:divBdr>
            </w:div>
            <w:div w:id="464857890">
              <w:marLeft w:val="0"/>
              <w:marRight w:val="0"/>
              <w:marTop w:val="0"/>
              <w:marBottom w:val="0"/>
              <w:divBdr>
                <w:top w:val="none" w:sz="0" w:space="0" w:color="auto"/>
                <w:left w:val="none" w:sz="0" w:space="0" w:color="auto"/>
                <w:bottom w:val="none" w:sz="0" w:space="0" w:color="auto"/>
                <w:right w:val="none" w:sz="0" w:space="0" w:color="auto"/>
              </w:divBdr>
            </w:div>
            <w:div w:id="1152713576">
              <w:marLeft w:val="0"/>
              <w:marRight w:val="0"/>
              <w:marTop w:val="0"/>
              <w:marBottom w:val="0"/>
              <w:divBdr>
                <w:top w:val="none" w:sz="0" w:space="0" w:color="auto"/>
                <w:left w:val="none" w:sz="0" w:space="0" w:color="auto"/>
                <w:bottom w:val="none" w:sz="0" w:space="0" w:color="auto"/>
                <w:right w:val="none" w:sz="0" w:space="0" w:color="auto"/>
              </w:divBdr>
            </w:div>
            <w:div w:id="658533830">
              <w:marLeft w:val="0"/>
              <w:marRight w:val="0"/>
              <w:marTop w:val="0"/>
              <w:marBottom w:val="0"/>
              <w:divBdr>
                <w:top w:val="none" w:sz="0" w:space="0" w:color="auto"/>
                <w:left w:val="none" w:sz="0" w:space="0" w:color="auto"/>
                <w:bottom w:val="none" w:sz="0" w:space="0" w:color="auto"/>
                <w:right w:val="none" w:sz="0" w:space="0" w:color="auto"/>
              </w:divBdr>
            </w:div>
            <w:div w:id="1786346775">
              <w:marLeft w:val="0"/>
              <w:marRight w:val="0"/>
              <w:marTop w:val="0"/>
              <w:marBottom w:val="0"/>
              <w:divBdr>
                <w:top w:val="none" w:sz="0" w:space="0" w:color="auto"/>
                <w:left w:val="none" w:sz="0" w:space="0" w:color="auto"/>
                <w:bottom w:val="none" w:sz="0" w:space="0" w:color="auto"/>
                <w:right w:val="none" w:sz="0" w:space="0" w:color="auto"/>
              </w:divBdr>
            </w:div>
            <w:div w:id="110587730">
              <w:marLeft w:val="0"/>
              <w:marRight w:val="0"/>
              <w:marTop w:val="0"/>
              <w:marBottom w:val="0"/>
              <w:divBdr>
                <w:top w:val="none" w:sz="0" w:space="0" w:color="auto"/>
                <w:left w:val="none" w:sz="0" w:space="0" w:color="auto"/>
                <w:bottom w:val="none" w:sz="0" w:space="0" w:color="auto"/>
                <w:right w:val="none" w:sz="0" w:space="0" w:color="auto"/>
              </w:divBdr>
            </w:div>
            <w:div w:id="1384867554">
              <w:marLeft w:val="0"/>
              <w:marRight w:val="0"/>
              <w:marTop w:val="0"/>
              <w:marBottom w:val="0"/>
              <w:divBdr>
                <w:top w:val="none" w:sz="0" w:space="0" w:color="auto"/>
                <w:left w:val="none" w:sz="0" w:space="0" w:color="auto"/>
                <w:bottom w:val="none" w:sz="0" w:space="0" w:color="auto"/>
                <w:right w:val="none" w:sz="0" w:space="0" w:color="auto"/>
              </w:divBdr>
            </w:div>
            <w:div w:id="309676161">
              <w:marLeft w:val="0"/>
              <w:marRight w:val="0"/>
              <w:marTop w:val="0"/>
              <w:marBottom w:val="0"/>
              <w:divBdr>
                <w:top w:val="none" w:sz="0" w:space="0" w:color="auto"/>
                <w:left w:val="none" w:sz="0" w:space="0" w:color="auto"/>
                <w:bottom w:val="none" w:sz="0" w:space="0" w:color="auto"/>
                <w:right w:val="none" w:sz="0" w:space="0" w:color="auto"/>
              </w:divBdr>
            </w:div>
            <w:div w:id="719741615">
              <w:marLeft w:val="0"/>
              <w:marRight w:val="0"/>
              <w:marTop w:val="0"/>
              <w:marBottom w:val="0"/>
              <w:divBdr>
                <w:top w:val="none" w:sz="0" w:space="0" w:color="auto"/>
                <w:left w:val="none" w:sz="0" w:space="0" w:color="auto"/>
                <w:bottom w:val="none" w:sz="0" w:space="0" w:color="auto"/>
                <w:right w:val="none" w:sz="0" w:space="0" w:color="auto"/>
              </w:divBdr>
            </w:div>
            <w:div w:id="41366330">
              <w:marLeft w:val="0"/>
              <w:marRight w:val="0"/>
              <w:marTop w:val="0"/>
              <w:marBottom w:val="0"/>
              <w:divBdr>
                <w:top w:val="none" w:sz="0" w:space="0" w:color="auto"/>
                <w:left w:val="none" w:sz="0" w:space="0" w:color="auto"/>
                <w:bottom w:val="none" w:sz="0" w:space="0" w:color="auto"/>
                <w:right w:val="none" w:sz="0" w:space="0" w:color="auto"/>
              </w:divBdr>
            </w:div>
            <w:div w:id="1076124288">
              <w:marLeft w:val="0"/>
              <w:marRight w:val="0"/>
              <w:marTop w:val="0"/>
              <w:marBottom w:val="0"/>
              <w:divBdr>
                <w:top w:val="none" w:sz="0" w:space="0" w:color="auto"/>
                <w:left w:val="none" w:sz="0" w:space="0" w:color="auto"/>
                <w:bottom w:val="none" w:sz="0" w:space="0" w:color="auto"/>
                <w:right w:val="none" w:sz="0" w:space="0" w:color="auto"/>
              </w:divBdr>
            </w:div>
            <w:div w:id="248736165">
              <w:marLeft w:val="0"/>
              <w:marRight w:val="0"/>
              <w:marTop w:val="0"/>
              <w:marBottom w:val="0"/>
              <w:divBdr>
                <w:top w:val="none" w:sz="0" w:space="0" w:color="auto"/>
                <w:left w:val="none" w:sz="0" w:space="0" w:color="auto"/>
                <w:bottom w:val="none" w:sz="0" w:space="0" w:color="auto"/>
                <w:right w:val="none" w:sz="0" w:space="0" w:color="auto"/>
              </w:divBdr>
            </w:div>
            <w:div w:id="307713848">
              <w:marLeft w:val="0"/>
              <w:marRight w:val="0"/>
              <w:marTop w:val="0"/>
              <w:marBottom w:val="0"/>
              <w:divBdr>
                <w:top w:val="none" w:sz="0" w:space="0" w:color="auto"/>
                <w:left w:val="none" w:sz="0" w:space="0" w:color="auto"/>
                <w:bottom w:val="none" w:sz="0" w:space="0" w:color="auto"/>
                <w:right w:val="none" w:sz="0" w:space="0" w:color="auto"/>
              </w:divBdr>
            </w:div>
            <w:div w:id="866917607">
              <w:marLeft w:val="0"/>
              <w:marRight w:val="0"/>
              <w:marTop w:val="0"/>
              <w:marBottom w:val="0"/>
              <w:divBdr>
                <w:top w:val="none" w:sz="0" w:space="0" w:color="auto"/>
                <w:left w:val="none" w:sz="0" w:space="0" w:color="auto"/>
                <w:bottom w:val="none" w:sz="0" w:space="0" w:color="auto"/>
                <w:right w:val="none" w:sz="0" w:space="0" w:color="auto"/>
              </w:divBdr>
            </w:div>
            <w:div w:id="1752579469">
              <w:marLeft w:val="0"/>
              <w:marRight w:val="0"/>
              <w:marTop w:val="0"/>
              <w:marBottom w:val="0"/>
              <w:divBdr>
                <w:top w:val="none" w:sz="0" w:space="0" w:color="auto"/>
                <w:left w:val="none" w:sz="0" w:space="0" w:color="auto"/>
                <w:bottom w:val="none" w:sz="0" w:space="0" w:color="auto"/>
                <w:right w:val="none" w:sz="0" w:space="0" w:color="auto"/>
              </w:divBdr>
            </w:div>
            <w:div w:id="1769810111">
              <w:marLeft w:val="0"/>
              <w:marRight w:val="0"/>
              <w:marTop w:val="0"/>
              <w:marBottom w:val="0"/>
              <w:divBdr>
                <w:top w:val="none" w:sz="0" w:space="0" w:color="auto"/>
                <w:left w:val="none" w:sz="0" w:space="0" w:color="auto"/>
                <w:bottom w:val="none" w:sz="0" w:space="0" w:color="auto"/>
                <w:right w:val="none" w:sz="0" w:space="0" w:color="auto"/>
              </w:divBdr>
            </w:div>
            <w:div w:id="777721778">
              <w:marLeft w:val="0"/>
              <w:marRight w:val="0"/>
              <w:marTop w:val="0"/>
              <w:marBottom w:val="0"/>
              <w:divBdr>
                <w:top w:val="none" w:sz="0" w:space="0" w:color="auto"/>
                <w:left w:val="none" w:sz="0" w:space="0" w:color="auto"/>
                <w:bottom w:val="none" w:sz="0" w:space="0" w:color="auto"/>
                <w:right w:val="none" w:sz="0" w:space="0" w:color="auto"/>
              </w:divBdr>
            </w:div>
            <w:div w:id="166557875">
              <w:marLeft w:val="0"/>
              <w:marRight w:val="0"/>
              <w:marTop w:val="0"/>
              <w:marBottom w:val="0"/>
              <w:divBdr>
                <w:top w:val="none" w:sz="0" w:space="0" w:color="auto"/>
                <w:left w:val="none" w:sz="0" w:space="0" w:color="auto"/>
                <w:bottom w:val="none" w:sz="0" w:space="0" w:color="auto"/>
                <w:right w:val="none" w:sz="0" w:space="0" w:color="auto"/>
              </w:divBdr>
            </w:div>
            <w:div w:id="491022154">
              <w:marLeft w:val="0"/>
              <w:marRight w:val="0"/>
              <w:marTop w:val="0"/>
              <w:marBottom w:val="0"/>
              <w:divBdr>
                <w:top w:val="none" w:sz="0" w:space="0" w:color="auto"/>
                <w:left w:val="none" w:sz="0" w:space="0" w:color="auto"/>
                <w:bottom w:val="none" w:sz="0" w:space="0" w:color="auto"/>
                <w:right w:val="none" w:sz="0" w:space="0" w:color="auto"/>
              </w:divBdr>
            </w:div>
            <w:div w:id="981547250">
              <w:marLeft w:val="0"/>
              <w:marRight w:val="0"/>
              <w:marTop w:val="0"/>
              <w:marBottom w:val="0"/>
              <w:divBdr>
                <w:top w:val="none" w:sz="0" w:space="0" w:color="auto"/>
                <w:left w:val="none" w:sz="0" w:space="0" w:color="auto"/>
                <w:bottom w:val="none" w:sz="0" w:space="0" w:color="auto"/>
                <w:right w:val="none" w:sz="0" w:space="0" w:color="auto"/>
              </w:divBdr>
            </w:div>
            <w:div w:id="907611745">
              <w:marLeft w:val="0"/>
              <w:marRight w:val="0"/>
              <w:marTop w:val="0"/>
              <w:marBottom w:val="0"/>
              <w:divBdr>
                <w:top w:val="none" w:sz="0" w:space="0" w:color="auto"/>
                <w:left w:val="none" w:sz="0" w:space="0" w:color="auto"/>
                <w:bottom w:val="none" w:sz="0" w:space="0" w:color="auto"/>
                <w:right w:val="none" w:sz="0" w:space="0" w:color="auto"/>
              </w:divBdr>
            </w:div>
            <w:div w:id="436027697">
              <w:marLeft w:val="0"/>
              <w:marRight w:val="0"/>
              <w:marTop w:val="0"/>
              <w:marBottom w:val="0"/>
              <w:divBdr>
                <w:top w:val="none" w:sz="0" w:space="0" w:color="auto"/>
                <w:left w:val="none" w:sz="0" w:space="0" w:color="auto"/>
                <w:bottom w:val="none" w:sz="0" w:space="0" w:color="auto"/>
                <w:right w:val="none" w:sz="0" w:space="0" w:color="auto"/>
              </w:divBdr>
            </w:div>
            <w:div w:id="412775023">
              <w:marLeft w:val="0"/>
              <w:marRight w:val="0"/>
              <w:marTop w:val="0"/>
              <w:marBottom w:val="0"/>
              <w:divBdr>
                <w:top w:val="none" w:sz="0" w:space="0" w:color="auto"/>
                <w:left w:val="none" w:sz="0" w:space="0" w:color="auto"/>
                <w:bottom w:val="none" w:sz="0" w:space="0" w:color="auto"/>
                <w:right w:val="none" w:sz="0" w:space="0" w:color="auto"/>
              </w:divBdr>
            </w:div>
            <w:div w:id="1139222416">
              <w:marLeft w:val="0"/>
              <w:marRight w:val="0"/>
              <w:marTop w:val="0"/>
              <w:marBottom w:val="0"/>
              <w:divBdr>
                <w:top w:val="none" w:sz="0" w:space="0" w:color="auto"/>
                <w:left w:val="none" w:sz="0" w:space="0" w:color="auto"/>
                <w:bottom w:val="none" w:sz="0" w:space="0" w:color="auto"/>
                <w:right w:val="none" w:sz="0" w:space="0" w:color="auto"/>
              </w:divBdr>
            </w:div>
            <w:div w:id="1666014514">
              <w:marLeft w:val="0"/>
              <w:marRight w:val="0"/>
              <w:marTop w:val="0"/>
              <w:marBottom w:val="0"/>
              <w:divBdr>
                <w:top w:val="none" w:sz="0" w:space="0" w:color="auto"/>
                <w:left w:val="none" w:sz="0" w:space="0" w:color="auto"/>
                <w:bottom w:val="none" w:sz="0" w:space="0" w:color="auto"/>
                <w:right w:val="none" w:sz="0" w:space="0" w:color="auto"/>
              </w:divBdr>
            </w:div>
            <w:div w:id="1473013717">
              <w:marLeft w:val="0"/>
              <w:marRight w:val="0"/>
              <w:marTop w:val="0"/>
              <w:marBottom w:val="0"/>
              <w:divBdr>
                <w:top w:val="none" w:sz="0" w:space="0" w:color="auto"/>
                <w:left w:val="none" w:sz="0" w:space="0" w:color="auto"/>
                <w:bottom w:val="none" w:sz="0" w:space="0" w:color="auto"/>
                <w:right w:val="none" w:sz="0" w:space="0" w:color="auto"/>
              </w:divBdr>
            </w:div>
            <w:div w:id="2091154767">
              <w:marLeft w:val="0"/>
              <w:marRight w:val="0"/>
              <w:marTop w:val="0"/>
              <w:marBottom w:val="0"/>
              <w:divBdr>
                <w:top w:val="none" w:sz="0" w:space="0" w:color="auto"/>
                <w:left w:val="none" w:sz="0" w:space="0" w:color="auto"/>
                <w:bottom w:val="none" w:sz="0" w:space="0" w:color="auto"/>
                <w:right w:val="none" w:sz="0" w:space="0" w:color="auto"/>
              </w:divBdr>
            </w:div>
            <w:div w:id="1928731969">
              <w:marLeft w:val="0"/>
              <w:marRight w:val="0"/>
              <w:marTop w:val="0"/>
              <w:marBottom w:val="0"/>
              <w:divBdr>
                <w:top w:val="none" w:sz="0" w:space="0" w:color="auto"/>
                <w:left w:val="none" w:sz="0" w:space="0" w:color="auto"/>
                <w:bottom w:val="none" w:sz="0" w:space="0" w:color="auto"/>
                <w:right w:val="none" w:sz="0" w:space="0" w:color="auto"/>
              </w:divBdr>
            </w:div>
            <w:div w:id="1314873096">
              <w:marLeft w:val="0"/>
              <w:marRight w:val="0"/>
              <w:marTop w:val="0"/>
              <w:marBottom w:val="0"/>
              <w:divBdr>
                <w:top w:val="none" w:sz="0" w:space="0" w:color="auto"/>
                <w:left w:val="none" w:sz="0" w:space="0" w:color="auto"/>
                <w:bottom w:val="none" w:sz="0" w:space="0" w:color="auto"/>
                <w:right w:val="none" w:sz="0" w:space="0" w:color="auto"/>
              </w:divBdr>
            </w:div>
            <w:div w:id="1569338717">
              <w:marLeft w:val="0"/>
              <w:marRight w:val="0"/>
              <w:marTop w:val="0"/>
              <w:marBottom w:val="0"/>
              <w:divBdr>
                <w:top w:val="none" w:sz="0" w:space="0" w:color="auto"/>
                <w:left w:val="none" w:sz="0" w:space="0" w:color="auto"/>
                <w:bottom w:val="none" w:sz="0" w:space="0" w:color="auto"/>
                <w:right w:val="none" w:sz="0" w:space="0" w:color="auto"/>
              </w:divBdr>
            </w:div>
            <w:div w:id="1014377866">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585041095">
              <w:marLeft w:val="0"/>
              <w:marRight w:val="0"/>
              <w:marTop w:val="0"/>
              <w:marBottom w:val="0"/>
              <w:divBdr>
                <w:top w:val="none" w:sz="0" w:space="0" w:color="auto"/>
                <w:left w:val="none" w:sz="0" w:space="0" w:color="auto"/>
                <w:bottom w:val="none" w:sz="0" w:space="0" w:color="auto"/>
                <w:right w:val="none" w:sz="0" w:space="0" w:color="auto"/>
              </w:divBdr>
            </w:div>
            <w:div w:id="1429814421">
              <w:marLeft w:val="0"/>
              <w:marRight w:val="0"/>
              <w:marTop w:val="0"/>
              <w:marBottom w:val="0"/>
              <w:divBdr>
                <w:top w:val="none" w:sz="0" w:space="0" w:color="auto"/>
                <w:left w:val="none" w:sz="0" w:space="0" w:color="auto"/>
                <w:bottom w:val="none" w:sz="0" w:space="0" w:color="auto"/>
                <w:right w:val="none" w:sz="0" w:space="0" w:color="auto"/>
              </w:divBdr>
            </w:div>
            <w:div w:id="963731151">
              <w:marLeft w:val="0"/>
              <w:marRight w:val="0"/>
              <w:marTop w:val="0"/>
              <w:marBottom w:val="0"/>
              <w:divBdr>
                <w:top w:val="none" w:sz="0" w:space="0" w:color="auto"/>
                <w:left w:val="none" w:sz="0" w:space="0" w:color="auto"/>
                <w:bottom w:val="none" w:sz="0" w:space="0" w:color="auto"/>
                <w:right w:val="none" w:sz="0" w:space="0" w:color="auto"/>
              </w:divBdr>
            </w:div>
            <w:div w:id="1181314686">
              <w:marLeft w:val="0"/>
              <w:marRight w:val="0"/>
              <w:marTop w:val="0"/>
              <w:marBottom w:val="0"/>
              <w:divBdr>
                <w:top w:val="none" w:sz="0" w:space="0" w:color="auto"/>
                <w:left w:val="none" w:sz="0" w:space="0" w:color="auto"/>
                <w:bottom w:val="none" w:sz="0" w:space="0" w:color="auto"/>
                <w:right w:val="none" w:sz="0" w:space="0" w:color="auto"/>
              </w:divBdr>
            </w:div>
            <w:div w:id="93673967">
              <w:marLeft w:val="0"/>
              <w:marRight w:val="0"/>
              <w:marTop w:val="0"/>
              <w:marBottom w:val="0"/>
              <w:divBdr>
                <w:top w:val="none" w:sz="0" w:space="0" w:color="auto"/>
                <w:left w:val="none" w:sz="0" w:space="0" w:color="auto"/>
                <w:bottom w:val="none" w:sz="0" w:space="0" w:color="auto"/>
                <w:right w:val="none" w:sz="0" w:space="0" w:color="auto"/>
              </w:divBdr>
            </w:div>
            <w:div w:id="1394040044">
              <w:marLeft w:val="0"/>
              <w:marRight w:val="0"/>
              <w:marTop w:val="0"/>
              <w:marBottom w:val="0"/>
              <w:divBdr>
                <w:top w:val="none" w:sz="0" w:space="0" w:color="auto"/>
                <w:left w:val="none" w:sz="0" w:space="0" w:color="auto"/>
                <w:bottom w:val="none" w:sz="0" w:space="0" w:color="auto"/>
                <w:right w:val="none" w:sz="0" w:space="0" w:color="auto"/>
              </w:divBdr>
            </w:div>
            <w:div w:id="1593587814">
              <w:marLeft w:val="0"/>
              <w:marRight w:val="0"/>
              <w:marTop w:val="0"/>
              <w:marBottom w:val="0"/>
              <w:divBdr>
                <w:top w:val="none" w:sz="0" w:space="0" w:color="auto"/>
                <w:left w:val="none" w:sz="0" w:space="0" w:color="auto"/>
                <w:bottom w:val="none" w:sz="0" w:space="0" w:color="auto"/>
                <w:right w:val="none" w:sz="0" w:space="0" w:color="auto"/>
              </w:divBdr>
            </w:div>
            <w:div w:id="693271320">
              <w:marLeft w:val="0"/>
              <w:marRight w:val="0"/>
              <w:marTop w:val="0"/>
              <w:marBottom w:val="0"/>
              <w:divBdr>
                <w:top w:val="none" w:sz="0" w:space="0" w:color="auto"/>
                <w:left w:val="none" w:sz="0" w:space="0" w:color="auto"/>
                <w:bottom w:val="none" w:sz="0" w:space="0" w:color="auto"/>
                <w:right w:val="none" w:sz="0" w:space="0" w:color="auto"/>
              </w:divBdr>
            </w:div>
            <w:div w:id="2032414687">
              <w:marLeft w:val="0"/>
              <w:marRight w:val="0"/>
              <w:marTop w:val="0"/>
              <w:marBottom w:val="0"/>
              <w:divBdr>
                <w:top w:val="none" w:sz="0" w:space="0" w:color="auto"/>
                <w:left w:val="none" w:sz="0" w:space="0" w:color="auto"/>
                <w:bottom w:val="none" w:sz="0" w:space="0" w:color="auto"/>
                <w:right w:val="none" w:sz="0" w:space="0" w:color="auto"/>
              </w:divBdr>
            </w:div>
            <w:div w:id="304897989">
              <w:marLeft w:val="0"/>
              <w:marRight w:val="0"/>
              <w:marTop w:val="0"/>
              <w:marBottom w:val="0"/>
              <w:divBdr>
                <w:top w:val="none" w:sz="0" w:space="0" w:color="auto"/>
                <w:left w:val="none" w:sz="0" w:space="0" w:color="auto"/>
                <w:bottom w:val="none" w:sz="0" w:space="0" w:color="auto"/>
                <w:right w:val="none" w:sz="0" w:space="0" w:color="auto"/>
              </w:divBdr>
            </w:div>
            <w:div w:id="1051736412">
              <w:marLeft w:val="0"/>
              <w:marRight w:val="0"/>
              <w:marTop w:val="0"/>
              <w:marBottom w:val="0"/>
              <w:divBdr>
                <w:top w:val="none" w:sz="0" w:space="0" w:color="auto"/>
                <w:left w:val="none" w:sz="0" w:space="0" w:color="auto"/>
                <w:bottom w:val="none" w:sz="0" w:space="0" w:color="auto"/>
                <w:right w:val="none" w:sz="0" w:space="0" w:color="auto"/>
              </w:divBdr>
            </w:div>
            <w:div w:id="220871241">
              <w:marLeft w:val="0"/>
              <w:marRight w:val="0"/>
              <w:marTop w:val="0"/>
              <w:marBottom w:val="0"/>
              <w:divBdr>
                <w:top w:val="none" w:sz="0" w:space="0" w:color="auto"/>
                <w:left w:val="none" w:sz="0" w:space="0" w:color="auto"/>
                <w:bottom w:val="none" w:sz="0" w:space="0" w:color="auto"/>
                <w:right w:val="none" w:sz="0" w:space="0" w:color="auto"/>
              </w:divBdr>
            </w:div>
            <w:div w:id="181019492">
              <w:marLeft w:val="0"/>
              <w:marRight w:val="0"/>
              <w:marTop w:val="0"/>
              <w:marBottom w:val="0"/>
              <w:divBdr>
                <w:top w:val="none" w:sz="0" w:space="0" w:color="auto"/>
                <w:left w:val="none" w:sz="0" w:space="0" w:color="auto"/>
                <w:bottom w:val="none" w:sz="0" w:space="0" w:color="auto"/>
                <w:right w:val="none" w:sz="0" w:space="0" w:color="auto"/>
              </w:divBdr>
            </w:div>
            <w:div w:id="1292787701">
              <w:marLeft w:val="0"/>
              <w:marRight w:val="0"/>
              <w:marTop w:val="0"/>
              <w:marBottom w:val="0"/>
              <w:divBdr>
                <w:top w:val="none" w:sz="0" w:space="0" w:color="auto"/>
                <w:left w:val="none" w:sz="0" w:space="0" w:color="auto"/>
                <w:bottom w:val="none" w:sz="0" w:space="0" w:color="auto"/>
                <w:right w:val="none" w:sz="0" w:space="0" w:color="auto"/>
              </w:divBdr>
            </w:div>
            <w:div w:id="1709333328">
              <w:marLeft w:val="0"/>
              <w:marRight w:val="0"/>
              <w:marTop w:val="0"/>
              <w:marBottom w:val="0"/>
              <w:divBdr>
                <w:top w:val="none" w:sz="0" w:space="0" w:color="auto"/>
                <w:left w:val="none" w:sz="0" w:space="0" w:color="auto"/>
                <w:bottom w:val="none" w:sz="0" w:space="0" w:color="auto"/>
                <w:right w:val="none" w:sz="0" w:space="0" w:color="auto"/>
              </w:divBdr>
            </w:div>
            <w:div w:id="1018628067">
              <w:marLeft w:val="0"/>
              <w:marRight w:val="0"/>
              <w:marTop w:val="0"/>
              <w:marBottom w:val="0"/>
              <w:divBdr>
                <w:top w:val="none" w:sz="0" w:space="0" w:color="auto"/>
                <w:left w:val="none" w:sz="0" w:space="0" w:color="auto"/>
                <w:bottom w:val="none" w:sz="0" w:space="0" w:color="auto"/>
                <w:right w:val="none" w:sz="0" w:space="0" w:color="auto"/>
              </w:divBdr>
            </w:div>
            <w:div w:id="715356404">
              <w:marLeft w:val="0"/>
              <w:marRight w:val="0"/>
              <w:marTop w:val="0"/>
              <w:marBottom w:val="0"/>
              <w:divBdr>
                <w:top w:val="none" w:sz="0" w:space="0" w:color="auto"/>
                <w:left w:val="none" w:sz="0" w:space="0" w:color="auto"/>
                <w:bottom w:val="none" w:sz="0" w:space="0" w:color="auto"/>
                <w:right w:val="none" w:sz="0" w:space="0" w:color="auto"/>
              </w:divBdr>
            </w:div>
            <w:div w:id="1300722562">
              <w:marLeft w:val="0"/>
              <w:marRight w:val="0"/>
              <w:marTop w:val="0"/>
              <w:marBottom w:val="0"/>
              <w:divBdr>
                <w:top w:val="none" w:sz="0" w:space="0" w:color="auto"/>
                <w:left w:val="none" w:sz="0" w:space="0" w:color="auto"/>
                <w:bottom w:val="none" w:sz="0" w:space="0" w:color="auto"/>
                <w:right w:val="none" w:sz="0" w:space="0" w:color="auto"/>
              </w:divBdr>
            </w:div>
            <w:div w:id="1512529848">
              <w:marLeft w:val="0"/>
              <w:marRight w:val="0"/>
              <w:marTop w:val="0"/>
              <w:marBottom w:val="0"/>
              <w:divBdr>
                <w:top w:val="none" w:sz="0" w:space="0" w:color="auto"/>
                <w:left w:val="none" w:sz="0" w:space="0" w:color="auto"/>
                <w:bottom w:val="none" w:sz="0" w:space="0" w:color="auto"/>
                <w:right w:val="none" w:sz="0" w:space="0" w:color="auto"/>
              </w:divBdr>
            </w:div>
            <w:div w:id="757680602">
              <w:marLeft w:val="0"/>
              <w:marRight w:val="0"/>
              <w:marTop w:val="0"/>
              <w:marBottom w:val="0"/>
              <w:divBdr>
                <w:top w:val="none" w:sz="0" w:space="0" w:color="auto"/>
                <w:left w:val="none" w:sz="0" w:space="0" w:color="auto"/>
                <w:bottom w:val="none" w:sz="0" w:space="0" w:color="auto"/>
                <w:right w:val="none" w:sz="0" w:space="0" w:color="auto"/>
              </w:divBdr>
            </w:div>
            <w:div w:id="1319723298">
              <w:marLeft w:val="0"/>
              <w:marRight w:val="0"/>
              <w:marTop w:val="0"/>
              <w:marBottom w:val="0"/>
              <w:divBdr>
                <w:top w:val="none" w:sz="0" w:space="0" w:color="auto"/>
                <w:left w:val="none" w:sz="0" w:space="0" w:color="auto"/>
                <w:bottom w:val="none" w:sz="0" w:space="0" w:color="auto"/>
                <w:right w:val="none" w:sz="0" w:space="0" w:color="auto"/>
              </w:divBdr>
            </w:div>
            <w:div w:id="1999840429">
              <w:marLeft w:val="0"/>
              <w:marRight w:val="0"/>
              <w:marTop w:val="0"/>
              <w:marBottom w:val="0"/>
              <w:divBdr>
                <w:top w:val="none" w:sz="0" w:space="0" w:color="auto"/>
                <w:left w:val="none" w:sz="0" w:space="0" w:color="auto"/>
                <w:bottom w:val="none" w:sz="0" w:space="0" w:color="auto"/>
                <w:right w:val="none" w:sz="0" w:space="0" w:color="auto"/>
              </w:divBdr>
            </w:div>
            <w:div w:id="218398710">
              <w:marLeft w:val="0"/>
              <w:marRight w:val="0"/>
              <w:marTop w:val="0"/>
              <w:marBottom w:val="0"/>
              <w:divBdr>
                <w:top w:val="none" w:sz="0" w:space="0" w:color="auto"/>
                <w:left w:val="none" w:sz="0" w:space="0" w:color="auto"/>
                <w:bottom w:val="none" w:sz="0" w:space="0" w:color="auto"/>
                <w:right w:val="none" w:sz="0" w:space="0" w:color="auto"/>
              </w:divBdr>
            </w:div>
            <w:div w:id="829753906">
              <w:marLeft w:val="0"/>
              <w:marRight w:val="0"/>
              <w:marTop w:val="0"/>
              <w:marBottom w:val="0"/>
              <w:divBdr>
                <w:top w:val="none" w:sz="0" w:space="0" w:color="auto"/>
                <w:left w:val="none" w:sz="0" w:space="0" w:color="auto"/>
                <w:bottom w:val="none" w:sz="0" w:space="0" w:color="auto"/>
                <w:right w:val="none" w:sz="0" w:space="0" w:color="auto"/>
              </w:divBdr>
            </w:div>
            <w:div w:id="925193667">
              <w:marLeft w:val="0"/>
              <w:marRight w:val="0"/>
              <w:marTop w:val="0"/>
              <w:marBottom w:val="0"/>
              <w:divBdr>
                <w:top w:val="none" w:sz="0" w:space="0" w:color="auto"/>
                <w:left w:val="none" w:sz="0" w:space="0" w:color="auto"/>
                <w:bottom w:val="none" w:sz="0" w:space="0" w:color="auto"/>
                <w:right w:val="none" w:sz="0" w:space="0" w:color="auto"/>
              </w:divBdr>
            </w:div>
            <w:div w:id="1127551077">
              <w:marLeft w:val="0"/>
              <w:marRight w:val="0"/>
              <w:marTop w:val="0"/>
              <w:marBottom w:val="0"/>
              <w:divBdr>
                <w:top w:val="none" w:sz="0" w:space="0" w:color="auto"/>
                <w:left w:val="none" w:sz="0" w:space="0" w:color="auto"/>
                <w:bottom w:val="none" w:sz="0" w:space="0" w:color="auto"/>
                <w:right w:val="none" w:sz="0" w:space="0" w:color="auto"/>
              </w:divBdr>
            </w:div>
            <w:div w:id="1854416476">
              <w:marLeft w:val="0"/>
              <w:marRight w:val="0"/>
              <w:marTop w:val="0"/>
              <w:marBottom w:val="0"/>
              <w:divBdr>
                <w:top w:val="none" w:sz="0" w:space="0" w:color="auto"/>
                <w:left w:val="none" w:sz="0" w:space="0" w:color="auto"/>
                <w:bottom w:val="none" w:sz="0" w:space="0" w:color="auto"/>
                <w:right w:val="none" w:sz="0" w:space="0" w:color="auto"/>
              </w:divBdr>
            </w:div>
            <w:div w:id="914516296">
              <w:marLeft w:val="0"/>
              <w:marRight w:val="0"/>
              <w:marTop w:val="0"/>
              <w:marBottom w:val="0"/>
              <w:divBdr>
                <w:top w:val="none" w:sz="0" w:space="0" w:color="auto"/>
                <w:left w:val="none" w:sz="0" w:space="0" w:color="auto"/>
                <w:bottom w:val="none" w:sz="0" w:space="0" w:color="auto"/>
                <w:right w:val="none" w:sz="0" w:space="0" w:color="auto"/>
              </w:divBdr>
            </w:div>
            <w:div w:id="187304034">
              <w:marLeft w:val="0"/>
              <w:marRight w:val="0"/>
              <w:marTop w:val="0"/>
              <w:marBottom w:val="0"/>
              <w:divBdr>
                <w:top w:val="none" w:sz="0" w:space="0" w:color="auto"/>
                <w:left w:val="none" w:sz="0" w:space="0" w:color="auto"/>
                <w:bottom w:val="none" w:sz="0" w:space="0" w:color="auto"/>
                <w:right w:val="none" w:sz="0" w:space="0" w:color="auto"/>
              </w:divBdr>
            </w:div>
            <w:div w:id="634870595">
              <w:marLeft w:val="0"/>
              <w:marRight w:val="0"/>
              <w:marTop w:val="0"/>
              <w:marBottom w:val="0"/>
              <w:divBdr>
                <w:top w:val="none" w:sz="0" w:space="0" w:color="auto"/>
                <w:left w:val="none" w:sz="0" w:space="0" w:color="auto"/>
                <w:bottom w:val="none" w:sz="0" w:space="0" w:color="auto"/>
                <w:right w:val="none" w:sz="0" w:space="0" w:color="auto"/>
              </w:divBdr>
            </w:div>
            <w:div w:id="935557141">
              <w:marLeft w:val="0"/>
              <w:marRight w:val="0"/>
              <w:marTop w:val="0"/>
              <w:marBottom w:val="0"/>
              <w:divBdr>
                <w:top w:val="none" w:sz="0" w:space="0" w:color="auto"/>
                <w:left w:val="none" w:sz="0" w:space="0" w:color="auto"/>
                <w:bottom w:val="none" w:sz="0" w:space="0" w:color="auto"/>
                <w:right w:val="none" w:sz="0" w:space="0" w:color="auto"/>
              </w:divBdr>
            </w:div>
            <w:div w:id="1632977928">
              <w:marLeft w:val="0"/>
              <w:marRight w:val="0"/>
              <w:marTop w:val="0"/>
              <w:marBottom w:val="0"/>
              <w:divBdr>
                <w:top w:val="none" w:sz="0" w:space="0" w:color="auto"/>
                <w:left w:val="none" w:sz="0" w:space="0" w:color="auto"/>
                <w:bottom w:val="none" w:sz="0" w:space="0" w:color="auto"/>
                <w:right w:val="none" w:sz="0" w:space="0" w:color="auto"/>
              </w:divBdr>
            </w:div>
            <w:div w:id="138617250">
              <w:marLeft w:val="0"/>
              <w:marRight w:val="0"/>
              <w:marTop w:val="0"/>
              <w:marBottom w:val="0"/>
              <w:divBdr>
                <w:top w:val="none" w:sz="0" w:space="0" w:color="auto"/>
                <w:left w:val="none" w:sz="0" w:space="0" w:color="auto"/>
                <w:bottom w:val="none" w:sz="0" w:space="0" w:color="auto"/>
                <w:right w:val="none" w:sz="0" w:space="0" w:color="auto"/>
              </w:divBdr>
            </w:div>
            <w:div w:id="1476794491">
              <w:marLeft w:val="0"/>
              <w:marRight w:val="0"/>
              <w:marTop w:val="0"/>
              <w:marBottom w:val="0"/>
              <w:divBdr>
                <w:top w:val="none" w:sz="0" w:space="0" w:color="auto"/>
                <w:left w:val="none" w:sz="0" w:space="0" w:color="auto"/>
                <w:bottom w:val="none" w:sz="0" w:space="0" w:color="auto"/>
                <w:right w:val="none" w:sz="0" w:space="0" w:color="auto"/>
              </w:divBdr>
            </w:div>
            <w:div w:id="658578013">
              <w:marLeft w:val="0"/>
              <w:marRight w:val="0"/>
              <w:marTop w:val="0"/>
              <w:marBottom w:val="0"/>
              <w:divBdr>
                <w:top w:val="none" w:sz="0" w:space="0" w:color="auto"/>
                <w:left w:val="none" w:sz="0" w:space="0" w:color="auto"/>
                <w:bottom w:val="none" w:sz="0" w:space="0" w:color="auto"/>
                <w:right w:val="none" w:sz="0" w:space="0" w:color="auto"/>
              </w:divBdr>
            </w:div>
            <w:div w:id="1765417099">
              <w:marLeft w:val="0"/>
              <w:marRight w:val="0"/>
              <w:marTop w:val="0"/>
              <w:marBottom w:val="0"/>
              <w:divBdr>
                <w:top w:val="none" w:sz="0" w:space="0" w:color="auto"/>
                <w:left w:val="none" w:sz="0" w:space="0" w:color="auto"/>
                <w:bottom w:val="none" w:sz="0" w:space="0" w:color="auto"/>
                <w:right w:val="none" w:sz="0" w:space="0" w:color="auto"/>
              </w:divBdr>
            </w:div>
            <w:div w:id="325675165">
              <w:marLeft w:val="0"/>
              <w:marRight w:val="0"/>
              <w:marTop w:val="0"/>
              <w:marBottom w:val="0"/>
              <w:divBdr>
                <w:top w:val="none" w:sz="0" w:space="0" w:color="auto"/>
                <w:left w:val="none" w:sz="0" w:space="0" w:color="auto"/>
                <w:bottom w:val="none" w:sz="0" w:space="0" w:color="auto"/>
                <w:right w:val="none" w:sz="0" w:space="0" w:color="auto"/>
              </w:divBdr>
            </w:div>
            <w:div w:id="2146652276">
              <w:marLeft w:val="0"/>
              <w:marRight w:val="0"/>
              <w:marTop w:val="0"/>
              <w:marBottom w:val="0"/>
              <w:divBdr>
                <w:top w:val="none" w:sz="0" w:space="0" w:color="auto"/>
                <w:left w:val="none" w:sz="0" w:space="0" w:color="auto"/>
                <w:bottom w:val="none" w:sz="0" w:space="0" w:color="auto"/>
                <w:right w:val="none" w:sz="0" w:space="0" w:color="auto"/>
              </w:divBdr>
            </w:div>
            <w:div w:id="244999831">
              <w:marLeft w:val="0"/>
              <w:marRight w:val="0"/>
              <w:marTop w:val="0"/>
              <w:marBottom w:val="0"/>
              <w:divBdr>
                <w:top w:val="none" w:sz="0" w:space="0" w:color="auto"/>
                <w:left w:val="none" w:sz="0" w:space="0" w:color="auto"/>
                <w:bottom w:val="none" w:sz="0" w:space="0" w:color="auto"/>
                <w:right w:val="none" w:sz="0" w:space="0" w:color="auto"/>
              </w:divBdr>
            </w:div>
            <w:div w:id="1411778852">
              <w:marLeft w:val="0"/>
              <w:marRight w:val="0"/>
              <w:marTop w:val="0"/>
              <w:marBottom w:val="0"/>
              <w:divBdr>
                <w:top w:val="none" w:sz="0" w:space="0" w:color="auto"/>
                <w:left w:val="none" w:sz="0" w:space="0" w:color="auto"/>
                <w:bottom w:val="none" w:sz="0" w:space="0" w:color="auto"/>
                <w:right w:val="none" w:sz="0" w:space="0" w:color="auto"/>
              </w:divBdr>
            </w:div>
            <w:div w:id="8513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5938">
      <w:bodyDiv w:val="1"/>
      <w:marLeft w:val="0"/>
      <w:marRight w:val="0"/>
      <w:marTop w:val="0"/>
      <w:marBottom w:val="0"/>
      <w:divBdr>
        <w:top w:val="none" w:sz="0" w:space="0" w:color="auto"/>
        <w:left w:val="none" w:sz="0" w:space="0" w:color="auto"/>
        <w:bottom w:val="none" w:sz="0" w:space="0" w:color="auto"/>
        <w:right w:val="none" w:sz="0" w:space="0" w:color="auto"/>
      </w:divBdr>
      <w:divsChild>
        <w:div w:id="1291983212">
          <w:marLeft w:val="0"/>
          <w:marRight w:val="0"/>
          <w:marTop w:val="0"/>
          <w:marBottom w:val="0"/>
          <w:divBdr>
            <w:top w:val="none" w:sz="0" w:space="0" w:color="auto"/>
            <w:left w:val="none" w:sz="0" w:space="0" w:color="auto"/>
            <w:bottom w:val="none" w:sz="0" w:space="0" w:color="auto"/>
            <w:right w:val="none" w:sz="0" w:space="0" w:color="auto"/>
          </w:divBdr>
          <w:divsChild>
            <w:div w:id="365720674">
              <w:marLeft w:val="0"/>
              <w:marRight w:val="0"/>
              <w:marTop w:val="0"/>
              <w:marBottom w:val="0"/>
              <w:divBdr>
                <w:top w:val="none" w:sz="0" w:space="0" w:color="auto"/>
                <w:left w:val="none" w:sz="0" w:space="0" w:color="auto"/>
                <w:bottom w:val="none" w:sz="0" w:space="0" w:color="auto"/>
                <w:right w:val="none" w:sz="0" w:space="0" w:color="auto"/>
              </w:divBdr>
            </w:div>
            <w:div w:id="84616421">
              <w:marLeft w:val="0"/>
              <w:marRight w:val="0"/>
              <w:marTop w:val="0"/>
              <w:marBottom w:val="0"/>
              <w:divBdr>
                <w:top w:val="none" w:sz="0" w:space="0" w:color="auto"/>
                <w:left w:val="none" w:sz="0" w:space="0" w:color="auto"/>
                <w:bottom w:val="none" w:sz="0" w:space="0" w:color="auto"/>
                <w:right w:val="none" w:sz="0" w:space="0" w:color="auto"/>
              </w:divBdr>
            </w:div>
            <w:div w:id="1980767719">
              <w:marLeft w:val="0"/>
              <w:marRight w:val="0"/>
              <w:marTop w:val="0"/>
              <w:marBottom w:val="0"/>
              <w:divBdr>
                <w:top w:val="none" w:sz="0" w:space="0" w:color="auto"/>
                <w:left w:val="none" w:sz="0" w:space="0" w:color="auto"/>
                <w:bottom w:val="none" w:sz="0" w:space="0" w:color="auto"/>
                <w:right w:val="none" w:sz="0" w:space="0" w:color="auto"/>
              </w:divBdr>
            </w:div>
            <w:div w:id="1007291831">
              <w:marLeft w:val="0"/>
              <w:marRight w:val="0"/>
              <w:marTop w:val="0"/>
              <w:marBottom w:val="0"/>
              <w:divBdr>
                <w:top w:val="none" w:sz="0" w:space="0" w:color="auto"/>
                <w:left w:val="none" w:sz="0" w:space="0" w:color="auto"/>
                <w:bottom w:val="none" w:sz="0" w:space="0" w:color="auto"/>
                <w:right w:val="none" w:sz="0" w:space="0" w:color="auto"/>
              </w:divBdr>
            </w:div>
            <w:div w:id="868831496">
              <w:marLeft w:val="0"/>
              <w:marRight w:val="0"/>
              <w:marTop w:val="0"/>
              <w:marBottom w:val="0"/>
              <w:divBdr>
                <w:top w:val="none" w:sz="0" w:space="0" w:color="auto"/>
                <w:left w:val="none" w:sz="0" w:space="0" w:color="auto"/>
                <w:bottom w:val="none" w:sz="0" w:space="0" w:color="auto"/>
                <w:right w:val="none" w:sz="0" w:space="0" w:color="auto"/>
              </w:divBdr>
            </w:div>
            <w:div w:id="1193417744">
              <w:marLeft w:val="0"/>
              <w:marRight w:val="0"/>
              <w:marTop w:val="0"/>
              <w:marBottom w:val="0"/>
              <w:divBdr>
                <w:top w:val="none" w:sz="0" w:space="0" w:color="auto"/>
                <w:left w:val="none" w:sz="0" w:space="0" w:color="auto"/>
                <w:bottom w:val="none" w:sz="0" w:space="0" w:color="auto"/>
                <w:right w:val="none" w:sz="0" w:space="0" w:color="auto"/>
              </w:divBdr>
            </w:div>
            <w:div w:id="495922335">
              <w:marLeft w:val="0"/>
              <w:marRight w:val="0"/>
              <w:marTop w:val="0"/>
              <w:marBottom w:val="0"/>
              <w:divBdr>
                <w:top w:val="none" w:sz="0" w:space="0" w:color="auto"/>
                <w:left w:val="none" w:sz="0" w:space="0" w:color="auto"/>
                <w:bottom w:val="none" w:sz="0" w:space="0" w:color="auto"/>
                <w:right w:val="none" w:sz="0" w:space="0" w:color="auto"/>
              </w:divBdr>
            </w:div>
            <w:div w:id="1705010526">
              <w:marLeft w:val="0"/>
              <w:marRight w:val="0"/>
              <w:marTop w:val="0"/>
              <w:marBottom w:val="0"/>
              <w:divBdr>
                <w:top w:val="none" w:sz="0" w:space="0" w:color="auto"/>
                <w:left w:val="none" w:sz="0" w:space="0" w:color="auto"/>
                <w:bottom w:val="none" w:sz="0" w:space="0" w:color="auto"/>
                <w:right w:val="none" w:sz="0" w:space="0" w:color="auto"/>
              </w:divBdr>
            </w:div>
            <w:div w:id="1699745077">
              <w:marLeft w:val="0"/>
              <w:marRight w:val="0"/>
              <w:marTop w:val="0"/>
              <w:marBottom w:val="0"/>
              <w:divBdr>
                <w:top w:val="none" w:sz="0" w:space="0" w:color="auto"/>
                <w:left w:val="none" w:sz="0" w:space="0" w:color="auto"/>
                <w:bottom w:val="none" w:sz="0" w:space="0" w:color="auto"/>
                <w:right w:val="none" w:sz="0" w:space="0" w:color="auto"/>
              </w:divBdr>
            </w:div>
            <w:div w:id="796533564">
              <w:marLeft w:val="0"/>
              <w:marRight w:val="0"/>
              <w:marTop w:val="0"/>
              <w:marBottom w:val="0"/>
              <w:divBdr>
                <w:top w:val="none" w:sz="0" w:space="0" w:color="auto"/>
                <w:left w:val="none" w:sz="0" w:space="0" w:color="auto"/>
                <w:bottom w:val="none" w:sz="0" w:space="0" w:color="auto"/>
                <w:right w:val="none" w:sz="0" w:space="0" w:color="auto"/>
              </w:divBdr>
            </w:div>
            <w:div w:id="1150558419">
              <w:marLeft w:val="0"/>
              <w:marRight w:val="0"/>
              <w:marTop w:val="0"/>
              <w:marBottom w:val="0"/>
              <w:divBdr>
                <w:top w:val="none" w:sz="0" w:space="0" w:color="auto"/>
                <w:left w:val="none" w:sz="0" w:space="0" w:color="auto"/>
                <w:bottom w:val="none" w:sz="0" w:space="0" w:color="auto"/>
                <w:right w:val="none" w:sz="0" w:space="0" w:color="auto"/>
              </w:divBdr>
            </w:div>
            <w:div w:id="1176306661">
              <w:marLeft w:val="0"/>
              <w:marRight w:val="0"/>
              <w:marTop w:val="0"/>
              <w:marBottom w:val="0"/>
              <w:divBdr>
                <w:top w:val="none" w:sz="0" w:space="0" w:color="auto"/>
                <w:left w:val="none" w:sz="0" w:space="0" w:color="auto"/>
                <w:bottom w:val="none" w:sz="0" w:space="0" w:color="auto"/>
                <w:right w:val="none" w:sz="0" w:space="0" w:color="auto"/>
              </w:divBdr>
            </w:div>
            <w:div w:id="1999647282">
              <w:marLeft w:val="0"/>
              <w:marRight w:val="0"/>
              <w:marTop w:val="0"/>
              <w:marBottom w:val="0"/>
              <w:divBdr>
                <w:top w:val="none" w:sz="0" w:space="0" w:color="auto"/>
                <w:left w:val="none" w:sz="0" w:space="0" w:color="auto"/>
                <w:bottom w:val="none" w:sz="0" w:space="0" w:color="auto"/>
                <w:right w:val="none" w:sz="0" w:space="0" w:color="auto"/>
              </w:divBdr>
            </w:div>
            <w:div w:id="878591841">
              <w:marLeft w:val="0"/>
              <w:marRight w:val="0"/>
              <w:marTop w:val="0"/>
              <w:marBottom w:val="0"/>
              <w:divBdr>
                <w:top w:val="none" w:sz="0" w:space="0" w:color="auto"/>
                <w:left w:val="none" w:sz="0" w:space="0" w:color="auto"/>
                <w:bottom w:val="none" w:sz="0" w:space="0" w:color="auto"/>
                <w:right w:val="none" w:sz="0" w:space="0" w:color="auto"/>
              </w:divBdr>
            </w:div>
            <w:div w:id="266040550">
              <w:marLeft w:val="0"/>
              <w:marRight w:val="0"/>
              <w:marTop w:val="0"/>
              <w:marBottom w:val="0"/>
              <w:divBdr>
                <w:top w:val="none" w:sz="0" w:space="0" w:color="auto"/>
                <w:left w:val="none" w:sz="0" w:space="0" w:color="auto"/>
                <w:bottom w:val="none" w:sz="0" w:space="0" w:color="auto"/>
                <w:right w:val="none" w:sz="0" w:space="0" w:color="auto"/>
              </w:divBdr>
            </w:div>
            <w:div w:id="1107427451">
              <w:marLeft w:val="0"/>
              <w:marRight w:val="0"/>
              <w:marTop w:val="0"/>
              <w:marBottom w:val="0"/>
              <w:divBdr>
                <w:top w:val="none" w:sz="0" w:space="0" w:color="auto"/>
                <w:left w:val="none" w:sz="0" w:space="0" w:color="auto"/>
                <w:bottom w:val="none" w:sz="0" w:space="0" w:color="auto"/>
                <w:right w:val="none" w:sz="0" w:space="0" w:color="auto"/>
              </w:divBdr>
            </w:div>
            <w:div w:id="2022119143">
              <w:marLeft w:val="0"/>
              <w:marRight w:val="0"/>
              <w:marTop w:val="0"/>
              <w:marBottom w:val="0"/>
              <w:divBdr>
                <w:top w:val="none" w:sz="0" w:space="0" w:color="auto"/>
                <w:left w:val="none" w:sz="0" w:space="0" w:color="auto"/>
                <w:bottom w:val="none" w:sz="0" w:space="0" w:color="auto"/>
                <w:right w:val="none" w:sz="0" w:space="0" w:color="auto"/>
              </w:divBdr>
            </w:div>
            <w:div w:id="543297317">
              <w:marLeft w:val="0"/>
              <w:marRight w:val="0"/>
              <w:marTop w:val="0"/>
              <w:marBottom w:val="0"/>
              <w:divBdr>
                <w:top w:val="none" w:sz="0" w:space="0" w:color="auto"/>
                <w:left w:val="none" w:sz="0" w:space="0" w:color="auto"/>
                <w:bottom w:val="none" w:sz="0" w:space="0" w:color="auto"/>
                <w:right w:val="none" w:sz="0" w:space="0" w:color="auto"/>
              </w:divBdr>
            </w:div>
            <w:div w:id="219172586">
              <w:marLeft w:val="0"/>
              <w:marRight w:val="0"/>
              <w:marTop w:val="0"/>
              <w:marBottom w:val="0"/>
              <w:divBdr>
                <w:top w:val="none" w:sz="0" w:space="0" w:color="auto"/>
                <w:left w:val="none" w:sz="0" w:space="0" w:color="auto"/>
                <w:bottom w:val="none" w:sz="0" w:space="0" w:color="auto"/>
                <w:right w:val="none" w:sz="0" w:space="0" w:color="auto"/>
              </w:divBdr>
            </w:div>
            <w:div w:id="377436994">
              <w:marLeft w:val="0"/>
              <w:marRight w:val="0"/>
              <w:marTop w:val="0"/>
              <w:marBottom w:val="0"/>
              <w:divBdr>
                <w:top w:val="none" w:sz="0" w:space="0" w:color="auto"/>
                <w:left w:val="none" w:sz="0" w:space="0" w:color="auto"/>
                <w:bottom w:val="none" w:sz="0" w:space="0" w:color="auto"/>
                <w:right w:val="none" w:sz="0" w:space="0" w:color="auto"/>
              </w:divBdr>
            </w:div>
            <w:div w:id="1545021808">
              <w:marLeft w:val="0"/>
              <w:marRight w:val="0"/>
              <w:marTop w:val="0"/>
              <w:marBottom w:val="0"/>
              <w:divBdr>
                <w:top w:val="none" w:sz="0" w:space="0" w:color="auto"/>
                <w:left w:val="none" w:sz="0" w:space="0" w:color="auto"/>
                <w:bottom w:val="none" w:sz="0" w:space="0" w:color="auto"/>
                <w:right w:val="none" w:sz="0" w:space="0" w:color="auto"/>
              </w:divBdr>
            </w:div>
            <w:div w:id="880821000">
              <w:marLeft w:val="0"/>
              <w:marRight w:val="0"/>
              <w:marTop w:val="0"/>
              <w:marBottom w:val="0"/>
              <w:divBdr>
                <w:top w:val="none" w:sz="0" w:space="0" w:color="auto"/>
                <w:left w:val="none" w:sz="0" w:space="0" w:color="auto"/>
                <w:bottom w:val="none" w:sz="0" w:space="0" w:color="auto"/>
                <w:right w:val="none" w:sz="0" w:space="0" w:color="auto"/>
              </w:divBdr>
            </w:div>
            <w:div w:id="638150251">
              <w:marLeft w:val="0"/>
              <w:marRight w:val="0"/>
              <w:marTop w:val="0"/>
              <w:marBottom w:val="0"/>
              <w:divBdr>
                <w:top w:val="none" w:sz="0" w:space="0" w:color="auto"/>
                <w:left w:val="none" w:sz="0" w:space="0" w:color="auto"/>
                <w:bottom w:val="none" w:sz="0" w:space="0" w:color="auto"/>
                <w:right w:val="none" w:sz="0" w:space="0" w:color="auto"/>
              </w:divBdr>
            </w:div>
            <w:div w:id="1071780678">
              <w:marLeft w:val="0"/>
              <w:marRight w:val="0"/>
              <w:marTop w:val="0"/>
              <w:marBottom w:val="0"/>
              <w:divBdr>
                <w:top w:val="none" w:sz="0" w:space="0" w:color="auto"/>
                <w:left w:val="none" w:sz="0" w:space="0" w:color="auto"/>
                <w:bottom w:val="none" w:sz="0" w:space="0" w:color="auto"/>
                <w:right w:val="none" w:sz="0" w:space="0" w:color="auto"/>
              </w:divBdr>
            </w:div>
            <w:div w:id="2090882258">
              <w:marLeft w:val="0"/>
              <w:marRight w:val="0"/>
              <w:marTop w:val="0"/>
              <w:marBottom w:val="0"/>
              <w:divBdr>
                <w:top w:val="none" w:sz="0" w:space="0" w:color="auto"/>
                <w:left w:val="none" w:sz="0" w:space="0" w:color="auto"/>
                <w:bottom w:val="none" w:sz="0" w:space="0" w:color="auto"/>
                <w:right w:val="none" w:sz="0" w:space="0" w:color="auto"/>
              </w:divBdr>
            </w:div>
            <w:div w:id="547226312">
              <w:marLeft w:val="0"/>
              <w:marRight w:val="0"/>
              <w:marTop w:val="0"/>
              <w:marBottom w:val="0"/>
              <w:divBdr>
                <w:top w:val="none" w:sz="0" w:space="0" w:color="auto"/>
                <w:left w:val="none" w:sz="0" w:space="0" w:color="auto"/>
                <w:bottom w:val="none" w:sz="0" w:space="0" w:color="auto"/>
                <w:right w:val="none" w:sz="0" w:space="0" w:color="auto"/>
              </w:divBdr>
            </w:div>
            <w:div w:id="781995180">
              <w:marLeft w:val="0"/>
              <w:marRight w:val="0"/>
              <w:marTop w:val="0"/>
              <w:marBottom w:val="0"/>
              <w:divBdr>
                <w:top w:val="none" w:sz="0" w:space="0" w:color="auto"/>
                <w:left w:val="none" w:sz="0" w:space="0" w:color="auto"/>
                <w:bottom w:val="none" w:sz="0" w:space="0" w:color="auto"/>
                <w:right w:val="none" w:sz="0" w:space="0" w:color="auto"/>
              </w:divBdr>
            </w:div>
            <w:div w:id="1976794903">
              <w:marLeft w:val="0"/>
              <w:marRight w:val="0"/>
              <w:marTop w:val="0"/>
              <w:marBottom w:val="0"/>
              <w:divBdr>
                <w:top w:val="none" w:sz="0" w:space="0" w:color="auto"/>
                <w:left w:val="none" w:sz="0" w:space="0" w:color="auto"/>
                <w:bottom w:val="none" w:sz="0" w:space="0" w:color="auto"/>
                <w:right w:val="none" w:sz="0" w:space="0" w:color="auto"/>
              </w:divBdr>
            </w:div>
            <w:div w:id="1311330412">
              <w:marLeft w:val="0"/>
              <w:marRight w:val="0"/>
              <w:marTop w:val="0"/>
              <w:marBottom w:val="0"/>
              <w:divBdr>
                <w:top w:val="none" w:sz="0" w:space="0" w:color="auto"/>
                <w:left w:val="none" w:sz="0" w:space="0" w:color="auto"/>
                <w:bottom w:val="none" w:sz="0" w:space="0" w:color="auto"/>
                <w:right w:val="none" w:sz="0" w:space="0" w:color="auto"/>
              </w:divBdr>
            </w:div>
            <w:div w:id="1402676028">
              <w:marLeft w:val="0"/>
              <w:marRight w:val="0"/>
              <w:marTop w:val="0"/>
              <w:marBottom w:val="0"/>
              <w:divBdr>
                <w:top w:val="none" w:sz="0" w:space="0" w:color="auto"/>
                <w:left w:val="none" w:sz="0" w:space="0" w:color="auto"/>
                <w:bottom w:val="none" w:sz="0" w:space="0" w:color="auto"/>
                <w:right w:val="none" w:sz="0" w:space="0" w:color="auto"/>
              </w:divBdr>
            </w:div>
            <w:div w:id="1462382210">
              <w:marLeft w:val="0"/>
              <w:marRight w:val="0"/>
              <w:marTop w:val="0"/>
              <w:marBottom w:val="0"/>
              <w:divBdr>
                <w:top w:val="none" w:sz="0" w:space="0" w:color="auto"/>
                <w:left w:val="none" w:sz="0" w:space="0" w:color="auto"/>
                <w:bottom w:val="none" w:sz="0" w:space="0" w:color="auto"/>
                <w:right w:val="none" w:sz="0" w:space="0" w:color="auto"/>
              </w:divBdr>
            </w:div>
            <w:div w:id="903296495">
              <w:marLeft w:val="0"/>
              <w:marRight w:val="0"/>
              <w:marTop w:val="0"/>
              <w:marBottom w:val="0"/>
              <w:divBdr>
                <w:top w:val="none" w:sz="0" w:space="0" w:color="auto"/>
                <w:left w:val="none" w:sz="0" w:space="0" w:color="auto"/>
                <w:bottom w:val="none" w:sz="0" w:space="0" w:color="auto"/>
                <w:right w:val="none" w:sz="0" w:space="0" w:color="auto"/>
              </w:divBdr>
            </w:div>
            <w:div w:id="485979848">
              <w:marLeft w:val="0"/>
              <w:marRight w:val="0"/>
              <w:marTop w:val="0"/>
              <w:marBottom w:val="0"/>
              <w:divBdr>
                <w:top w:val="none" w:sz="0" w:space="0" w:color="auto"/>
                <w:left w:val="none" w:sz="0" w:space="0" w:color="auto"/>
                <w:bottom w:val="none" w:sz="0" w:space="0" w:color="auto"/>
                <w:right w:val="none" w:sz="0" w:space="0" w:color="auto"/>
              </w:divBdr>
            </w:div>
            <w:div w:id="234559183">
              <w:marLeft w:val="0"/>
              <w:marRight w:val="0"/>
              <w:marTop w:val="0"/>
              <w:marBottom w:val="0"/>
              <w:divBdr>
                <w:top w:val="none" w:sz="0" w:space="0" w:color="auto"/>
                <w:left w:val="none" w:sz="0" w:space="0" w:color="auto"/>
                <w:bottom w:val="none" w:sz="0" w:space="0" w:color="auto"/>
                <w:right w:val="none" w:sz="0" w:space="0" w:color="auto"/>
              </w:divBdr>
            </w:div>
            <w:div w:id="535318516">
              <w:marLeft w:val="0"/>
              <w:marRight w:val="0"/>
              <w:marTop w:val="0"/>
              <w:marBottom w:val="0"/>
              <w:divBdr>
                <w:top w:val="none" w:sz="0" w:space="0" w:color="auto"/>
                <w:left w:val="none" w:sz="0" w:space="0" w:color="auto"/>
                <w:bottom w:val="none" w:sz="0" w:space="0" w:color="auto"/>
                <w:right w:val="none" w:sz="0" w:space="0" w:color="auto"/>
              </w:divBdr>
            </w:div>
            <w:div w:id="1822388549">
              <w:marLeft w:val="0"/>
              <w:marRight w:val="0"/>
              <w:marTop w:val="0"/>
              <w:marBottom w:val="0"/>
              <w:divBdr>
                <w:top w:val="none" w:sz="0" w:space="0" w:color="auto"/>
                <w:left w:val="none" w:sz="0" w:space="0" w:color="auto"/>
                <w:bottom w:val="none" w:sz="0" w:space="0" w:color="auto"/>
                <w:right w:val="none" w:sz="0" w:space="0" w:color="auto"/>
              </w:divBdr>
            </w:div>
            <w:div w:id="2080248563">
              <w:marLeft w:val="0"/>
              <w:marRight w:val="0"/>
              <w:marTop w:val="0"/>
              <w:marBottom w:val="0"/>
              <w:divBdr>
                <w:top w:val="none" w:sz="0" w:space="0" w:color="auto"/>
                <w:left w:val="none" w:sz="0" w:space="0" w:color="auto"/>
                <w:bottom w:val="none" w:sz="0" w:space="0" w:color="auto"/>
                <w:right w:val="none" w:sz="0" w:space="0" w:color="auto"/>
              </w:divBdr>
            </w:div>
            <w:div w:id="168252929">
              <w:marLeft w:val="0"/>
              <w:marRight w:val="0"/>
              <w:marTop w:val="0"/>
              <w:marBottom w:val="0"/>
              <w:divBdr>
                <w:top w:val="none" w:sz="0" w:space="0" w:color="auto"/>
                <w:left w:val="none" w:sz="0" w:space="0" w:color="auto"/>
                <w:bottom w:val="none" w:sz="0" w:space="0" w:color="auto"/>
                <w:right w:val="none" w:sz="0" w:space="0" w:color="auto"/>
              </w:divBdr>
            </w:div>
            <w:div w:id="138304291">
              <w:marLeft w:val="0"/>
              <w:marRight w:val="0"/>
              <w:marTop w:val="0"/>
              <w:marBottom w:val="0"/>
              <w:divBdr>
                <w:top w:val="none" w:sz="0" w:space="0" w:color="auto"/>
                <w:left w:val="none" w:sz="0" w:space="0" w:color="auto"/>
                <w:bottom w:val="none" w:sz="0" w:space="0" w:color="auto"/>
                <w:right w:val="none" w:sz="0" w:space="0" w:color="auto"/>
              </w:divBdr>
            </w:div>
            <w:div w:id="1759713896">
              <w:marLeft w:val="0"/>
              <w:marRight w:val="0"/>
              <w:marTop w:val="0"/>
              <w:marBottom w:val="0"/>
              <w:divBdr>
                <w:top w:val="none" w:sz="0" w:space="0" w:color="auto"/>
                <w:left w:val="none" w:sz="0" w:space="0" w:color="auto"/>
                <w:bottom w:val="none" w:sz="0" w:space="0" w:color="auto"/>
                <w:right w:val="none" w:sz="0" w:space="0" w:color="auto"/>
              </w:divBdr>
            </w:div>
            <w:div w:id="145128511">
              <w:marLeft w:val="0"/>
              <w:marRight w:val="0"/>
              <w:marTop w:val="0"/>
              <w:marBottom w:val="0"/>
              <w:divBdr>
                <w:top w:val="none" w:sz="0" w:space="0" w:color="auto"/>
                <w:left w:val="none" w:sz="0" w:space="0" w:color="auto"/>
                <w:bottom w:val="none" w:sz="0" w:space="0" w:color="auto"/>
                <w:right w:val="none" w:sz="0" w:space="0" w:color="auto"/>
              </w:divBdr>
            </w:div>
            <w:div w:id="459298839">
              <w:marLeft w:val="0"/>
              <w:marRight w:val="0"/>
              <w:marTop w:val="0"/>
              <w:marBottom w:val="0"/>
              <w:divBdr>
                <w:top w:val="none" w:sz="0" w:space="0" w:color="auto"/>
                <w:left w:val="none" w:sz="0" w:space="0" w:color="auto"/>
                <w:bottom w:val="none" w:sz="0" w:space="0" w:color="auto"/>
                <w:right w:val="none" w:sz="0" w:space="0" w:color="auto"/>
              </w:divBdr>
            </w:div>
            <w:div w:id="241916185">
              <w:marLeft w:val="0"/>
              <w:marRight w:val="0"/>
              <w:marTop w:val="0"/>
              <w:marBottom w:val="0"/>
              <w:divBdr>
                <w:top w:val="none" w:sz="0" w:space="0" w:color="auto"/>
                <w:left w:val="none" w:sz="0" w:space="0" w:color="auto"/>
                <w:bottom w:val="none" w:sz="0" w:space="0" w:color="auto"/>
                <w:right w:val="none" w:sz="0" w:space="0" w:color="auto"/>
              </w:divBdr>
            </w:div>
            <w:div w:id="1089349578">
              <w:marLeft w:val="0"/>
              <w:marRight w:val="0"/>
              <w:marTop w:val="0"/>
              <w:marBottom w:val="0"/>
              <w:divBdr>
                <w:top w:val="none" w:sz="0" w:space="0" w:color="auto"/>
                <w:left w:val="none" w:sz="0" w:space="0" w:color="auto"/>
                <w:bottom w:val="none" w:sz="0" w:space="0" w:color="auto"/>
                <w:right w:val="none" w:sz="0" w:space="0" w:color="auto"/>
              </w:divBdr>
            </w:div>
            <w:div w:id="1895922733">
              <w:marLeft w:val="0"/>
              <w:marRight w:val="0"/>
              <w:marTop w:val="0"/>
              <w:marBottom w:val="0"/>
              <w:divBdr>
                <w:top w:val="none" w:sz="0" w:space="0" w:color="auto"/>
                <w:left w:val="none" w:sz="0" w:space="0" w:color="auto"/>
                <w:bottom w:val="none" w:sz="0" w:space="0" w:color="auto"/>
                <w:right w:val="none" w:sz="0" w:space="0" w:color="auto"/>
              </w:divBdr>
            </w:div>
            <w:div w:id="1870600116">
              <w:marLeft w:val="0"/>
              <w:marRight w:val="0"/>
              <w:marTop w:val="0"/>
              <w:marBottom w:val="0"/>
              <w:divBdr>
                <w:top w:val="none" w:sz="0" w:space="0" w:color="auto"/>
                <w:left w:val="none" w:sz="0" w:space="0" w:color="auto"/>
                <w:bottom w:val="none" w:sz="0" w:space="0" w:color="auto"/>
                <w:right w:val="none" w:sz="0" w:space="0" w:color="auto"/>
              </w:divBdr>
            </w:div>
            <w:div w:id="1649163199">
              <w:marLeft w:val="0"/>
              <w:marRight w:val="0"/>
              <w:marTop w:val="0"/>
              <w:marBottom w:val="0"/>
              <w:divBdr>
                <w:top w:val="none" w:sz="0" w:space="0" w:color="auto"/>
                <w:left w:val="none" w:sz="0" w:space="0" w:color="auto"/>
                <w:bottom w:val="none" w:sz="0" w:space="0" w:color="auto"/>
                <w:right w:val="none" w:sz="0" w:space="0" w:color="auto"/>
              </w:divBdr>
            </w:div>
            <w:div w:id="861555438">
              <w:marLeft w:val="0"/>
              <w:marRight w:val="0"/>
              <w:marTop w:val="0"/>
              <w:marBottom w:val="0"/>
              <w:divBdr>
                <w:top w:val="none" w:sz="0" w:space="0" w:color="auto"/>
                <w:left w:val="none" w:sz="0" w:space="0" w:color="auto"/>
                <w:bottom w:val="none" w:sz="0" w:space="0" w:color="auto"/>
                <w:right w:val="none" w:sz="0" w:space="0" w:color="auto"/>
              </w:divBdr>
            </w:div>
            <w:div w:id="694380069">
              <w:marLeft w:val="0"/>
              <w:marRight w:val="0"/>
              <w:marTop w:val="0"/>
              <w:marBottom w:val="0"/>
              <w:divBdr>
                <w:top w:val="none" w:sz="0" w:space="0" w:color="auto"/>
                <w:left w:val="none" w:sz="0" w:space="0" w:color="auto"/>
                <w:bottom w:val="none" w:sz="0" w:space="0" w:color="auto"/>
                <w:right w:val="none" w:sz="0" w:space="0" w:color="auto"/>
              </w:divBdr>
            </w:div>
            <w:div w:id="983240887">
              <w:marLeft w:val="0"/>
              <w:marRight w:val="0"/>
              <w:marTop w:val="0"/>
              <w:marBottom w:val="0"/>
              <w:divBdr>
                <w:top w:val="none" w:sz="0" w:space="0" w:color="auto"/>
                <w:left w:val="none" w:sz="0" w:space="0" w:color="auto"/>
                <w:bottom w:val="none" w:sz="0" w:space="0" w:color="auto"/>
                <w:right w:val="none" w:sz="0" w:space="0" w:color="auto"/>
              </w:divBdr>
            </w:div>
            <w:div w:id="1513227512">
              <w:marLeft w:val="0"/>
              <w:marRight w:val="0"/>
              <w:marTop w:val="0"/>
              <w:marBottom w:val="0"/>
              <w:divBdr>
                <w:top w:val="none" w:sz="0" w:space="0" w:color="auto"/>
                <w:left w:val="none" w:sz="0" w:space="0" w:color="auto"/>
                <w:bottom w:val="none" w:sz="0" w:space="0" w:color="auto"/>
                <w:right w:val="none" w:sz="0" w:space="0" w:color="auto"/>
              </w:divBdr>
            </w:div>
            <w:div w:id="402459557">
              <w:marLeft w:val="0"/>
              <w:marRight w:val="0"/>
              <w:marTop w:val="0"/>
              <w:marBottom w:val="0"/>
              <w:divBdr>
                <w:top w:val="none" w:sz="0" w:space="0" w:color="auto"/>
                <w:left w:val="none" w:sz="0" w:space="0" w:color="auto"/>
                <w:bottom w:val="none" w:sz="0" w:space="0" w:color="auto"/>
                <w:right w:val="none" w:sz="0" w:space="0" w:color="auto"/>
              </w:divBdr>
            </w:div>
            <w:div w:id="1342010830">
              <w:marLeft w:val="0"/>
              <w:marRight w:val="0"/>
              <w:marTop w:val="0"/>
              <w:marBottom w:val="0"/>
              <w:divBdr>
                <w:top w:val="none" w:sz="0" w:space="0" w:color="auto"/>
                <w:left w:val="none" w:sz="0" w:space="0" w:color="auto"/>
                <w:bottom w:val="none" w:sz="0" w:space="0" w:color="auto"/>
                <w:right w:val="none" w:sz="0" w:space="0" w:color="auto"/>
              </w:divBdr>
            </w:div>
            <w:div w:id="381176251">
              <w:marLeft w:val="0"/>
              <w:marRight w:val="0"/>
              <w:marTop w:val="0"/>
              <w:marBottom w:val="0"/>
              <w:divBdr>
                <w:top w:val="none" w:sz="0" w:space="0" w:color="auto"/>
                <w:left w:val="none" w:sz="0" w:space="0" w:color="auto"/>
                <w:bottom w:val="none" w:sz="0" w:space="0" w:color="auto"/>
                <w:right w:val="none" w:sz="0" w:space="0" w:color="auto"/>
              </w:divBdr>
            </w:div>
            <w:div w:id="672143091">
              <w:marLeft w:val="0"/>
              <w:marRight w:val="0"/>
              <w:marTop w:val="0"/>
              <w:marBottom w:val="0"/>
              <w:divBdr>
                <w:top w:val="none" w:sz="0" w:space="0" w:color="auto"/>
                <w:left w:val="none" w:sz="0" w:space="0" w:color="auto"/>
                <w:bottom w:val="none" w:sz="0" w:space="0" w:color="auto"/>
                <w:right w:val="none" w:sz="0" w:space="0" w:color="auto"/>
              </w:divBdr>
            </w:div>
            <w:div w:id="1800804084">
              <w:marLeft w:val="0"/>
              <w:marRight w:val="0"/>
              <w:marTop w:val="0"/>
              <w:marBottom w:val="0"/>
              <w:divBdr>
                <w:top w:val="none" w:sz="0" w:space="0" w:color="auto"/>
                <w:left w:val="none" w:sz="0" w:space="0" w:color="auto"/>
                <w:bottom w:val="none" w:sz="0" w:space="0" w:color="auto"/>
                <w:right w:val="none" w:sz="0" w:space="0" w:color="auto"/>
              </w:divBdr>
            </w:div>
            <w:div w:id="349990726">
              <w:marLeft w:val="0"/>
              <w:marRight w:val="0"/>
              <w:marTop w:val="0"/>
              <w:marBottom w:val="0"/>
              <w:divBdr>
                <w:top w:val="none" w:sz="0" w:space="0" w:color="auto"/>
                <w:left w:val="none" w:sz="0" w:space="0" w:color="auto"/>
                <w:bottom w:val="none" w:sz="0" w:space="0" w:color="auto"/>
                <w:right w:val="none" w:sz="0" w:space="0" w:color="auto"/>
              </w:divBdr>
            </w:div>
            <w:div w:id="1965694067">
              <w:marLeft w:val="0"/>
              <w:marRight w:val="0"/>
              <w:marTop w:val="0"/>
              <w:marBottom w:val="0"/>
              <w:divBdr>
                <w:top w:val="none" w:sz="0" w:space="0" w:color="auto"/>
                <w:left w:val="none" w:sz="0" w:space="0" w:color="auto"/>
                <w:bottom w:val="none" w:sz="0" w:space="0" w:color="auto"/>
                <w:right w:val="none" w:sz="0" w:space="0" w:color="auto"/>
              </w:divBdr>
            </w:div>
            <w:div w:id="1699315654">
              <w:marLeft w:val="0"/>
              <w:marRight w:val="0"/>
              <w:marTop w:val="0"/>
              <w:marBottom w:val="0"/>
              <w:divBdr>
                <w:top w:val="none" w:sz="0" w:space="0" w:color="auto"/>
                <w:left w:val="none" w:sz="0" w:space="0" w:color="auto"/>
                <w:bottom w:val="none" w:sz="0" w:space="0" w:color="auto"/>
                <w:right w:val="none" w:sz="0" w:space="0" w:color="auto"/>
              </w:divBdr>
            </w:div>
            <w:div w:id="1804998341">
              <w:marLeft w:val="0"/>
              <w:marRight w:val="0"/>
              <w:marTop w:val="0"/>
              <w:marBottom w:val="0"/>
              <w:divBdr>
                <w:top w:val="none" w:sz="0" w:space="0" w:color="auto"/>
                <w:left w:val="none" w:sz="0" w:space="0" w:color="auto"/>
                <w:bottom w:val="none" w:sz="0" w:space="0" w:color="auto"/>
                <w:right w:val="none" w:sz="0" w:space="0" w:color="auto"/>
              </w:divBdr>
            </w:div>
            <w:div w:id="2139301448">
              <w:marLeft w:val="0"/>
              <w:marRight w:val="0"/>
              <w:marTop w:val="0"/>
              <w:marBottom w:val="0"/>
              <w:divBdr>
                <w:top w:val="none" w:sz="0" w:space="0" w:color="auto"/>
                <w:left w:val="none" w:sz="0" w:space="0" w:color="auto"/>
                <w:bottom w:val="none" w:sz="0" w:space="0" w:color="auto"/>
                <w:right w:val="none" w:sz="0" w:space="0" w:color="auto"/>
              </w:divBdr>
            </w:div>
            <w:div w:id="881865014">
              <w:marLeft w:val="0"/>
              <w:marRight w:val="0"/>
              <w:marTop w:val="0"/>
              <w:marBottom w:val="0"/>
              <w:divBdr>
                <w:top w:val="none" w:sz="0" w:space="0" w:color="auto"/>
                <w:left w:val="none" w:sz="0" w:space="0" w:color="auto"/>
                <w:bottom w:val="none" w:sz="0" w:space="0" w:color="auto"/>
                <w:right w:val="none" w:sz="0" w:space="0" w:color="auto"/>
              </w:divBdr>
            </w:div>
            <w:div w:id="219438845">
              <w:marLeft w:val="0"/>
              <w:marRight w:val="0"/>
              <w:marTop w:val="0"/>
              <w:marBottom w:val="0"/>
              <w:divBdr>
                <w:top w:val="none" w:sz="0" w:space="0" w:color="auto"/>
                <w:left w:val="none" w:sz="0" w:space="0" w:color="auto"/>
                <w:bottom w:val="none" w:sz="0" w:space="0" w:color="auto"/>
                <w:right w:val="none" w:sz="0" w:space="0" w:color="auto"/>
              </w:divBdr>
            </w:div>
            <w:div w:id="1039817675">
              <w:marLeft w:val="0"/>
              <w:marRight w:val="0"/>
              <w:marTop w:val="0"/>
              <w:marBottom w:val="0"/>
              <w:divBdr>
                <w:top w:val="none" w:sz="0" w:space="0" w:color="auto"/>
                <w:left w:val="none" w:sz="0" w:space="0" w:color="auto"/>
                <w:bottom w:val="none" w:sz="0" w:space="0" w:color="auto"/>
                <w:right w:val="none" w:sz="0" w:space="0" w:color="auto"/>
              </w:divBdr>
            </w:div>
            <w:div w:id="678704027">
              <w:marLeft w:val="0"/>
              <w:marRight w:val="0"/>
              <w:marTop w:val="0"/>
              <w:marBottom w:val="0"/>
              <w:divBdr>
                <w:top w:val="none" w:sz="0" w:space="0" w:color="auto"/>
                <w:left w:val="none" w:sz="0" w:space="0" w:color="auto"/>
                <w:bottom w:val="none" w:sz="0" w:space="0" w:color="auto"/>
                <w:right w:val="none" w:sz="0" w:space="0" w:color="auto"/>
              </w:divBdr>
            </w:div>
            <w:div w:id="1176922444">
              <w:marLeft w:val="0"/>
              <w:marRight w:val="0"/>
              <w:marTop w:val="0"/>
              <w:marBottom w:val="0"/>
              <w:divBdr>
                <w:top w:val="none" w:sz="0" w:space="0" w:color="auto"/>
                <w:left w:val="none" w:sz="0" w:space="0" w:color="auto"/>
                <w:bottom w:val="none" w:sz="0" w:space="0" w:color="auto"/>
                <w:right w:val="none" w:sz="0" w:space="0" w:color="auto"/>
              </w:divBdr>
            </w:div>
            <w:div w:id="941109402">
              <w:marLeft w:val="0"/>
              <w:marRight w:val="0"/>
              <w:marTop w:val="0"/>
              <w:marBottom w:val="0"/>
              <w:divBdr>
                <w:top w:val="none" w:sz="0" w:space="0" w:color="auto"/>
                <w:left w:val="none" w:sz="0" w:space="0" w:color="auto"/>
                <w:bottom w:val="none" w:sz="0" w:space="0" w:color="auto"/>
                <w:right w:val="none" w:sz="0" w:space="0" w:color="auto"/>
              </w:divBdr>
            </w:div>
            <w:div w:id="535656119">
              <w:marLeft w:val="0"/>
              <w:marRight w:val="0"/>
              <w:marTop w:val="0"/>
              <w:marBottom w:val="0"/>
              <w:divBdr>
                <w:top w:val="none" w:sz="0" w:space="0" w:color="auto"/>
                <w:left w:val="none" w:sz="0" w:space="0" w:color="auto"/>
                <w:bottom w:val="none" w:sz="0" w:space="0" w:color="auto"/>
                <w:right w:val="none" w:sz="0" w:space="0" w:color="auto"/>
              </w:divBdr>
            </w:div>
            <w:div w:id="1961185467">
              <w:marLeft w:val="0"/>
              <w:marRight w:val="0"/>
              <w:marTop w:val="0"/>
              <w:marBottom w:val="0"/>
              <w:divBdr>
                <w:top w:val="none" w:sz="0" w:space="0" w:color="auto"/>
                <w:left w:val="none" w:sz="0" w:space="0" w:color="auto"/>
                <w:bottom w:val="none" w:sz="0" w:space="0" w:color="auto"/>
                <w:right w:val="none" w:sz="0" w:space="0" w:color="auto"/>
              </w:divBdr>
            </w:div>
            <w:div w:id="1222207444">
              <w:marLeft w:val="0"/>
              <w:marRight w:val="0"/>
              <w:marTop w:val="0"/>
              <w:marBottom w:val="0"/>
              <w:divBdr>
                <w:top w:val="none" w:sz="0" w:space="0" w:color="auto"/>
                <w:left w:val="none" w:sz="0" w:space="0" w:color="auto"/>
                <w:bottom w:val="none" w:sz="0" w:space="0" w:color="auto"/>
                <w:right w:val="none" w:sz="0" w:space="0" w:color="auto"/>
              </w:divBdr>
            </w:div>
            <w:div w:id="1465460988">
              <w:marLeft w:val="0"/>
              <w:marRight w:val="0"/>
              <w:marTop w:val="0"/>
              <w:marBottom w:val="0"/>
              <w:divBdr>
                <w:top w:val="none" w:sz="0" w:space="0" w:color="auto"/>
                <w:left w:val="none" w:sz="0" w:space="0" w:color="auto"/>
                <w:bottom w:val="none" w:sz="0" w:space="0" w:color="auto"/>
                <w:right w:val="none" w:sz="0" w:space="0" w:color="auto"/>
              </w:divBdr>
            </w:div>
            <w:div w:id="1590499882">
              <w:marLeft w:val="0"/>
              <w:marRight w:val="0"/>
              <w:marTop w:val="0"/>
              <w:marBottom w:val="0"/>
              <w:divBdr>
                <w:top w:val="none" w:sz="0" w:space="0" w:color="auto"/>
                <w:left w:val="none" w:sz="0" w:space="0" w:color="auto"/>
                <w:bottom w:val="none" w:sz="0" w:space="0" w:color="auto"/>
                <w:right w:val="none" w:sz="0" w:space="0" w:color="auto"/>
              </w:divBdr>
            </w:div>
            <w:div w:id="1469283066">
              <w:marLeft w:val="0"/>
              <w:marRight w:val="0"/>
              <w:marTop w:val="0"/>
              <w:marBottom w:val="0"/>
              <w:divBdr>
                <w:top w:val="none" w:sz="0" w:space="0" w:color="auto"/>
                <w:left w:val="none" w:sz="0" w:space="0" w:color="auto"/>
                <w:bottom w:val="none" w:sz="0" w:space="0" w:color="auto"/>
                <w:right w:val="none" w:sz="0" w:space="0" w:color="auto"/>
              </w:divBdr>
            </w:div>
            <w:div w:id="63458383">
              <w:marLeft w:val="0"/>
              <w:marRight w:val="0"/>
              <w:marTop w:val="0"/>
              <w:marBottom w:val="0"/>
              <w:divBdr>
                <w:top w:val="none" w:sz="0" w:space="0" w:color="auto"/>
                <w:left w:val="none" w:sz="0" w:space="0" w:color="auto"/>
                <w:bottom w:val="none" w:sz="0" w:space="0" w:color="auto"/>
                <w:right w:val="none" w:sz="0" w:space="0" w:color="auto"/>
              </w:divBdr>
            </w:div>
            <w:div w:id="34819986">
              <w:marLeft w:val="0"/>
              <w:marRight w:val="0"/>
              <w:marTop w:val="0"/>
              <w:marBottom w:val="0"/>
              <w:divBdr>
                <w:top w:val="none" w:sz="0" w:space="0" w:color="auto"/>
                <w:left w:val="none" w:sz="0" w:space="0" w:color="auto"/>
                <w:bottom w:val="none" w:sz="0" w:space="0" w:color="auto"/>
                <w:right w:val="none" w:sz="0" w:space="0" w:color="auto"/>
              </w:divBdr>
            </w:div>
            <w:div w:id="1095906984">
              <w:marLeft w:val="0"/>
              <w:marRight w:val="0"/>
              <w:marTop w:val="0"/>
              <w:marBottom w:val="0"/>
              <w:divBdr>
                <w:top w:val="none" w:sz="0" w:space="0" w:color="auto"/>
                <w:left w:val="none" w:sz="0" w:space="0" w:color="auto"/>
                <w:bottom w:val="none" w:sz="0" w:space="0" w:color="auto"/>
                <w:right w:val="none" w:sz="0" w:space="0" w:color="auto"/>
              </w:divBdr>
            </w:div>
            <w:div w:id="1861502066">
              <w:marLeft w:val="0"/>
              <w:marRight w:val="0"/>
              <w:marTop w:val="0"/>
              <w:marBottom w:val="0"/>
              <w:divBdr>
                <w:top w:val="none" w:sz="0" w:space="0" w:color="auto"/>
                <w:left w:val="none" w:sz="0" w:space="0" w:color="auto"/>
                <w:bottom w:val="none" w:sz="0" w:space="0" w:color="auto"/>
                <w:right w:val="none" w:sz="0" w:space="0" w:color="auto"/>
              </w:divBdr>
            </w:div>
            <w:div w:id="1887450042">
              <w:marLeft w:val="0"/>
              <w:marRight w:val="0"/>
              <w:marTop w:val="0"/>
              <w:marBottom w:val="0"/>
              <w:divBdr>
                <w:top w:val="none" w:sz="0" w:space="0" w:color="auto"/>
                <w:left w:val="none" w:sz="0" w:space="0" w:color="auto"/>
                <w:bottom w:val="none" w:sz="0" w:space="0" w:color="auto"/>
                <w:right w:val="none" w:sz="0" w:space="0" w:color="auto"/>
              </w:divBdr>
            </w:div>
            <w:div w:id="1984113100">
              <w:marLeft w:val="0"/>
              <w:marRight w:val="0"/>
              <w:marTop w:val="0"/>
              <w:marBottom w:val="0"/>
              <w:divBdr>
                <w:top w:val="none" w:sz="0" w:space="0" w:color="auto"/>
                <w:left w:val="none" w:sz="0" w:space="0" w:color="auto"/>
                <w:bottom w:val="none" w:sz="0" w:space="0" w:color="auto"/>
                <w:right w:val="none" w:sz="0" w:space="0" w:color="auto"/>
              </w:divBdr>
            </w:div>
            <w:div w:id="355666785">
              <w:marLeft w:val="0"/>
              <w:marRight w:val="0"/>
              <w:marTop w:val="0"/>
              <w:marBottom w:val="0"/>
              <w:divBdr>
                <w:top w:val="none" w:sz="0" w:space="0" w:color="auto"/>
                <w:left w:val="none" w:sz="0" w:space="0" w:color="auto"/>
                <w:bottom w:val="none" w:sz="0" w:space="0" w:color="auto"/>
                <w:right w:val="none" w:sz="0" w:space="0" w:color="auto"/>
              </w:divBdr>
            </w:div>
            <w:div w:id="182086742">
              <w:marLeft w:val="0"/>
              <w:marRight w:val="0"/>
              <w:marTop w:val="0"/>
              <w:marBottom w:val="0"/>
              <w:divBdr>
                <w:top w:val="none" w:sz="0" w:space="0" w:color="auto"/>
                <w:left w:val="none" w:sz="0" w:space="0" w:color="auto"/>
                <w:bottom w:val="none" w:sz="0" w:space="0" w:color="auto"/>
                <w:right w:val="none" w:sz="0" w:space="0" w:color="auto"/>
              </w:divBdr>
            </w:div>
            <w:div w:id="1303273662">
              <w:marLeft w:val="0"/>
              <w:marRight w:val="0"/>
              <w:marTop w:val="0"/>
              <w:marBottom w:val="0"/>
              <w:divBdr>
                <w:top w:val="none" w:sz="0" w:space="0" w:color="auto"/>
                <w:left w:val="none" w:sz="0" w:space="0" w:color="auto"/>
                <w:bottom w:val="none" w:sz="0" w:space="0" w:color="auto"/>
                <w:right w:val="none" w:sz="0" w:space="0" w:color="auto"/>
              </w:divBdr>
            </w:div>
            <w:div w:id="1890916991">
              <w:marLeft w:val="0"/>
              <w:marRight w:val="0"/>
              <w:marTop w:val="0"/>
              <w:marBottom w:val="0"/>
              <w:divBdr>
                <w:top w:val="none" w:sz="0" w:space="0" w:color="auto"/>
                <w:left w:val="none" w:sz="0" w:space="0" w:color="auto"/>
                <w:bottom w:val="none" w:sz="0" w:space="0" w:color="auto"/>
                <w:right w:val="none" w:sz="0" w:space="0" w:color="auto"/>
              </w:divBdr>
            </w:div>
            <w:div w:id="2116898370">
              <w:marLeft w:val="0"/>
              <w:marRight w:val="0"/>
              <w:marTop w:val="0"/>
              <w:marBottom w:val="0"/>
              <w:divBdr>
                <w:top w:val="none" w:sz="0" w:space="0" w:color="auto"/>
                <w:left w:val="none" w:sz="0" w:space="0" w:color="auto"/>
                <w:bottom w:val="none" w:sz="0" w:space="0" w:color="auto"/>
                <w:right w:val="none" w:sz="0" w:space="0" w:color="auto"/>
              </w:divBdr>
            </w:div>
            <w:div w:id="1486387322">
              <w:marLeft w:val="0"/>
              <w:marRight w:val="0"/>
              <w:marTop w:val="0"/>
              <w:marBottom w:val="0"/>
              <w:divBdr>
                <w:top w:val="none" w:sz="0" w:space="0" w:color="auto"/>
                <w:left w:val="none" w:sz="0" w:space="0" w:color="auto"/>
                <w:bottom w:val="none" w:sz="0" w:space="0" w:color="auto"/>
                <w:right w:val="none" w:sz="0" w:space="0" w:color="auto"/>
              </w:divBdr>
            </w:div>
            <w:div w:id="514423780">
              <w:marLeft w:val="0"/>
              <w:marRight w:val="0"/>
              <w:marTop w:val="0"/>
              <w:marBottom w:val="0"/>
              <w:divBdr>
                <w:top w:val="none" w:sz="0" w:space="0" w:color="auto"/>
                <w:left w:val="none" w:sz="0" w:space="0" w:color="auto"/>
                <w:bottom w:val="none" w:sz="0" w:space="0" w:color="auto"/>
                <w:right w:val="none" w:sz="0" w:space="0" w:color="auto"/>
              </w:divBdr>
            </w:div>
            <w:div w:id="100955480">
              <w:marLeft w:val="0"/>
              <w:marRight w:val="0"/>
              <w:marTop w:val="0"/>
              <w:marBottom w:val="0"/>
              <w:divBdr>
                <w:top w:val="none" w:sz="0" w:space="0" w:color="auto"/>
                <w:left w:val="none" w:sz="0" w:space="0" w:color="auto"/>
                <w:bottom w:val="none" w:sz="0" w:space="0" w:color="auto"/>
                <w:right w:val="none" w:sz="0" w:space="0" w:color="auto"/>
              </w:divBdr>
            </w:div>
            <w:div w:id="1403258698">
              <w:marLeft w:val="0"/>
              <w:marRight w:val="0"/>
              <w:marTop w:val="0"/>
              <w:marBottom w:val="0"/>
              <w:divBdr>
                <w:top w:val="none" w:sz="0" w:space="0" w:color="auto"/>
                <w:left w:val="none" w:sz="0" w:space="0" w:color="auto"/>
                <w:bottom w:val="none" w:sz="0" w:space="0" w:color="auto"/>
                <w:right w:val="none" w:sz="0" w:space="0" w:color="auto"/>
              </w:divBdr>
            </w:div>
            <w:div w:id="434981766">
              <w:marLeft w:val="0"/>
              <w:marRight w:val="0"/>
              <w:marTop w:val="0"/>
              <w:marBottom w:val="0"/>
              <w:divBdr>
                <w:top w:val="none" w:sz="0" w:space="0" w:color="auto"/>
                <w:left w:val="none" w:sz="0" w:space="0" w:color="auto"/>
                <w:bottom w:val="none" w:sz="0" w:space="0" w:color="auto"/>
                <w:right w:val="none" w:sz="0" w:space="0" w:color="auto"/>
              </w:divBdr>
            </w:div>
            <w:div w:id="68230408">
              <w:marLeft w:val="0"/>
              <w:marRight w:val="0"/>
              <w:marTop w:val="0"/>
              <w:marBottom w:val="0"/>
              <w:divBdr>
                <w:top w:val="none" w:sz="0" w:space="0" w:color="auto"/>
                <w:left w:val="none" w:sz="0" w:space="0" w:color="auto"/>
                <w:bottom w:val="none" w:sz="0" w:space="0" w:color="auto"/>
                <w:right w:val="none" w:sz="0" w:space="0" w:color="auto"/>
              </w:divBdr>
            </w:div>
            <w:div w:id="1150102273">
              <w:marLeft w:val="0"/>
              <w:marRight w:val="0"/>
              <w:marTop w:val="0"/>
              <w:marBottom w:val="0"/>
              <w:divBdr>
                <w:top w:val="none" w:sz="0" w:space="0" w:color="auto"/>
                <w:left w:val="none" w:sz="0" w:space="0" w:color="auto"/>
                <w:bottom w:val="none" w:sz="0" w:space="0" w:color="auto"/>
                <w:right w:val="none" w:sz="0" w:space="0" w:color="auto"/>
              </w:divBdr>
            </w:div>
            <w:div w:id="1608123558">
              <w:marLeft w:val="0"/>
              <w:marRight w:val="0"/>
              <w:marTop w:val="0"/>
              <w:marBottom w:val="0"/>
              <w:divBdr>
                <w:top w:val="none" w:sz="0" w:space="0" w:color="auto"/>
                <w:left w:val="none" w:sz="0" w:space="0" w:color="auto"/>
                <w:bottom w:val="none" w:sz="0" w:space="0" w:color="auto"/>
                <w:right w:val="none" w:sz="0" w:space="0" w:color="auto"/>
              </w:divBdr>
            </w:div>
            <w:div w:id="1455446191">
              <w:marLeft w:val="0"/>
              <w:marRight w:val="0"/>
              <w:marTop w:val="0"/>
              <w:marBottom w:val="0"/>
              <w:divBdr>
                <w:top w:val="none" w:sz="0" w:space="0" w:color="auto"/>
                <w:left w:val="none" w:sz="0" w:space="0" w:color="auto"/>
                <w:bottom w:val="none" w:sz="0" w:space="0" w:color="auto"/>
                <w:right w:val="none" w:sz="0" w:space="0" w:color="auto"/>
              </w:divBdr>
            </w:div>
            <w:div w:id="1721902433">
              <w:marLeft w:val="0"/>
              <w:marRight w:val="0"/>
              <w:marTop w:val="0"/>
              <w:marBottom w:val="0"/>
              <w:divBdr>
                <w:top w:val="none" w:sz="0" w:space="0" w:color="auto"/>
                <w:left w:val="none" w:sz="0" w:space="0" w:color="auto"/>
                <w:bottom w:val="none" w:sz="0" w:space="0" w:color="auto"/>
                <w:right w:val="none" w:sz="0" w:space="0" w:color="auto"/>
              </w:divBdr>
            </w:div>
            <w:div w:id="296105915">
              <w:marLeft w:val="0"/>
              <w:marRight w:val="0"/>
              <w:marTop w:val="0"/>
              <w:marBottom w:val="0"/>
              <w:divBdr>
                <w:top w:val="none" w:sz="0" w:space="0" w:color="auto"/>
                <w:left w:val="none" w:sz="0" w:space="0" w:color="auto"/>
                <w:bottom w:val="none" w:sz="0" w:space="0" w:color="auto"/>
                <w:right w:val="none" w:sz="0" w:space="0" w:color="auto"/>
              </w:divBdr>
            </w:div>
            <w:div w:id="259533949">
              <w:marLeft w:val="0"/>
              <w:marRight w:val="0"/>
              <w:marTop w:val="0"/>
              <w:marBottom w:val="0"/>
              <w:divBdr>
                <w:top w:val="none" w:sz="0" w:space="0" w:color="auto"/>
                <w:left w:val="none" w:sz="0" w:space="0" w:color="auto"/>
                <w:bottom w:val="none" w:sz="0" w:space="0" w:color="auto"/>
                <w:right w:val="none" w:sz="0" w:space="0" w:color="auto"/>
              </w:divBdr>
            </w:div>
            <w:div w:id="1389374512">
              <w:marLeft w:val="0"/>
              <w:marRight w:val="0"/>
              <w:marTop w:val="0"/>
              <w:marBottom w:val="0"/>
              <w:divBdr>
                <w:top w:val="none" w:sz="0" w:space="0" w:color="auto"/>
                <w:left w:val="none" w:sz="0" w:space="0" w:color="auto"/>
                <w:bottom w:val="none" w:sz="0" w:space="0" w:color="auto"/>
                <w:right w:val="none" w:sz="0" w:space="0" w:color="auto"/>
              </w:divBdr>
            </w:div>
            <w:div w:id="995842388">
              <w:marLeft w:val="0"/>
              <w:marRight w:val="0"/>
              <w:marTop w:val="0"/>
              <w:marBottom w:val="0"/>
              <w:divBdr>
                <w:top w:val="none" w:sz="0" w:space="0" w:color="auto"/>
                <w:left w:val="none" w:sz="0" w:space="0" w:color="auto"/>
                <w:bottom w:val="none" w:sz="0" w:space="0" w:color="auto"/>
                <w:right w:val="none" w:sz="0" w:space="0" w:color="auto"/>
              </w:divBdr>
            </w:div>
            <w:div w:id="2125491976">
              <w:marLeft w:val="0"/>
              <w:marRight w:val="0"/>
              <w:marTop w:val="0"/>
              <w:marBottom w:val="0"/>
              <w:divBdr>
                <w:top w:val="none" w:sz="0" w:space="0" w:color="auto"/>
                <w:left w:val="none" w:sz="0" w:space="0" w:color="auto"/>
                <w:bottom w:val="none" w:sz="0" w:space="0" w:color="auto"/>
                <w:right w:val="none" w:sz="0" w:space="0" w:color="auto"/>
              </w:divBdr>
            </w:div>
            <w:div w:id="552231289">
              <w:marLeft w:val="0"/>
              <w:marRight w:val="0"/>
              <w:marTop w:val="0"/>
              <w:marBottom w:val="0"/>
              <w:divBdr>
                <w:top w:val="none" w:sz="0" w:space="0" w:color="auto"/>
                <w:left w:val="none" w:sz="0" w:space="0" w:color="auto"/>
                <w:bottom w:val="none" w:sz="0" w:space="0" w:color="auto"/>
                <w:right w:val="none" w:sz="0" w:space="0" w:color="auto"/>
              </w:divBdr>
            </w:div>
            <w:div w:id="147670704">
              <w:marLeft w:val="0"/>
              <w:marRight w:val="0"/>
              <w:marTop w:val="0"/>
              <w:marBottom w:val="0"/>
              <w:divBdr>
                <w:top w:val="none" w:sz="0" w:space="0" w:color="auto"/>
                <w:left w:val="none" w:sz="0" w:space="0" w:color="auto"/>
                <w:bottom w:val="none" w:sz="0" w:space="0" w:color="auto"/>
                <w:right w:val="none" w:sz="0" w:space="0" w:color="auto"/>
              </w:divBdr>
            </w:div>
            <w:div w:id="1530531436">
              <w:marLeft w:val="0"/>
              <w:marRight w:val="0"/>
              <w:marTop w:val="0"/>
              <w:marBottom w:val="0"/>
              <w:divBdr>
                <w:top w:val="none" w:sz="0" w:space="0" w:color="auto"/>
                <w:left w:val="none" w:sz="0" w:space="0" w:color="auto"/>
                <w:bottom w:val="none" w:sz="0" w:space="0" w:color="auto"/>
                <w:right w:val="none" w:sz="0" w:space="0" w:color="auto"/>
              </w:divBdr>
            </w:div>
            <w:div w:id="1365213064">
              <w:marLeft w:val="0"/>
              <w:marRight w:val="0"/>
              <w:marTop w:val="0"/>
              <w:marBottom w:val="0"/>
              <w:divBdr>
                <w:top w:val="none" w:sz="0" w:space="0" w:color="auto"/>
                <w:left w:val="none" w:sz="0" w:space="0" w:color="auto"/>
                <w:bottom w:val="none" w:sz="0" w:space="0" w:color="auto"/>
                <w:right w:val="none" w:sz="0" w:space="0" w:color="auto"/>
              </w:divBdr>
            </w:div>
            <w:div w:id="646713532">
              <w:marLeft w:val="0"/>
              <w:marRight w:val="0"/>
              <w:marTop w:val="0"/>
              <w:marBottom w:val="0"/>
              <w:divBdr>
                <w:top w:val="none" w:sz="0" w:space="0" w:color="auto"/>
                <w:left w:val="none" w:sz="0" w:space="0" w:color="auto"/>
                <w:bottom w:val="none" w:sz="0" w:space="0" w:color="auto"/>
                <w:right w:val="none" w:sz="0" w:space="0" w:color="auto"/>
              </w:divBdr>
            </w:div>
            <w:div w:id="417602186">
              <w:marLeft w:val="0"/>
              <w:marRight w:val="0"/>
              <w:marTop w:val="0"/>
              <w:marBottom w:val="0"/>
              <w:divBdr>
                <w:top w:val="none" w:sz="0" w:space="0" w:color="auto"/>
                <w:left w:val="none" w:sz="0" w:space="0" w:color="auto"/>
                <w:bottom w:val="none" w:sz="0" w:space="0" w:color="auto"/>
                <w:right w:val="none" w:sz="0" w:space="0" w:color="auto"/>
              </w:divBdr>
            </w:div>
            <w:div w:id="1108894823">
              <w:marLeft w:val="0"/>
              <w:marRight w:val="0"/>
              <w:marTop w:val="0"/>
              <w:marBottom w:val="0"/>
              <w:divBdr>
                <w:top w:val="none" w:sz="0" w:space="0" w:color="auto"/>
                <w:left w:val="none" w:sz="0" w:space="0" w:color="auto"/>
                <w:bottom w:val="none" w:sz="0" w:space="0" w:color="auto"/>
                <w:right w:val="none" w:sz="0" w:space="0" w:color="auto"/>
              </w:divBdr>
            </w:div>
            <w:div w:id="1742017731">
              <w:marLeft w:val="0"/>
              <w:marRight w:val="0"/>
              <w:marTop w:val="0"/>
              <w:marBottom w:val="0"/>
              <w:divBdr>
                <w:top w:val="none" w:sz="0" w:space="0" w:color="auto"/>
                <w:left w:val="none" w:sz="0" w:space="0" w:color="auto"/>
                <w:bottom w:val="none" w:sz="0" w:space="0" w:color="auto"/>
                <w:right w:val="none" w:sz="0" w:space="0" w:color="auto"/>
              </w:divBdr>
            </w:div>
            <w:div w:id="360590077">
              <w:marLeft w:val="0"/>
              <w:marRight w:val="0"/>
              <w:marTop w:val="0"/>
              <w:marBottom w:val="0"/>
              <w:divBdr>
                <w:top w:val="none" w:sz="0" w:space="0" w:color="auto"/>
                <w:left w:val="none" w:sz="0" w:space="0" w:color="auto"/>
                <w:bottom w:val="none" w:sz="0" w:space="0" w:color="auto"/>
                <w:right w:val="none" w:sz="0" w:space="0" w:color="auto"/>
              </w:divBdr>
            </w:div>
            <w:div w:id="969626330">
              <w:marLeft w:val="0"/>
              <w:marRight w:val="0"/>
              <w:marTop w:val="0"/>
              <w:marBottom w:val="0"/>
              <w:divBdr>
                <w:top w:val="none" w:sz="0" w:space="0" w:color="auto"/>
                <w:left w:val="none" w:sz="0" w:space="0" w:color="auto"/>
                <w:bottom w:val="none" w:sz="0" w:space="0" w:color="auto"/>
                <w:right w:val="none" w:sz="0" w:space="0" w:color="auto"/>
              </w:divBdr>
            </w:div>
            <w:div w:id="614138174">
              <w:marLeft w:val="0"/>
              <w:marRight w:val="0"/>
              <w:marTop w:val="0"/>
              <w:marBottom w:val="0"/>
              <w:divBdr>
                <w:top w:val="none" w:sz="0" w:space="0" w:color="auto"/>
                <w:left w:val="none" w:sz="0" w:space="0" w:color="auto"/>
                <w:bottom w:val="none" w:sz="0" w:space="0" w:color="auto"/>
                <w:right w:val="none" w:sz="0" w:space="0" w:color="auto"/>
              </w:divBdr>
            </w:div>
            <w:div w:id="489953167">
              <w:marLeft w:val="0"/>
              <w:marRight w:val="0"/>
              <w:marTop w:val="0"/>
              <w:marBottom w:val="0"/>
              <w:divBdr>
                <w:top w:val="none" w:sz="0" w:space="0" w:color="auto"/>
                <w:left w:val="none" w:sz="0" w:space="0" w:color="auto"/>
                <w:bottom w:val="none" w:sz="0" w:space="0" w:color="auto"/>
                <w:right w:val="none" w:sz="0" w:space="0" w:color="auto"/>
              </w:divBdr>
            </w:div>
            <w:div w:id="1360855426">
              <w:marLeft w:val="0"/>
              <w:marRight w:val="0"/>
              <w:marTop w:val="0"/>
              <w:marBottom w:val="0"/>
              <w:divBdr>
                <w:top w:val="none" w:sz="0" w:space="0" w:color="auto"/>
                <w:left w:val="none" w:sz="0" w:space="0" w:color="auto"/>
                <w:bottom w:val="none" w:sz="0" w:space="0" w:color="auto"/>
                <w:right w:val="none" w:sz="0" w:space="0" w:color="auto"/>
              </w:divBdr>
            </w:div>
            <w:div w:id="1616474509">
              <w:marLeft w:val="0"/>
              <w:marRight w:val="0"/>
              <w:marTop w:val="0"/>
              <w:marBottom w:val="0"/>
              <w:divBdr>
                <w:top w:val="none" w:sz="0" w:space="0" w:color="auto"/>
                <w:left w:val="none" w:sz="0" w:space="0" w:color="auto"/>
                <w:bottom w:val="none" w:sz="0" w:space="0" w:color="auto"/>
                <w:right w:val="none" w:sz="0" w:space="0" w:color="auto"/>
              </w:divBdr>
            </w:div>
            <w:div w:id="1366977505">
              <w:marLeft w:val="0"/>
              <w:marRight w:val="0"/>
              <w:marTop w:val="0"/>
              <w:marBottom w:val="0"/>
              <w:divBdr>
                <w:top w:val="none" w:sz="0" w:space="0" w:color="auto"/>
                <w:left w:val="none" w:sz="0" w:space="0" w:color="auto"/>
                <w:bottom w:val="none" w:sz="0" w:space="0" w:color="auto"/>
                <w:right w:val="none" w:sz="0" w:space="0" w:color="auto"/>
              </w:divBdr>
            </w:div>
            <w:div w:id="1018965176">
              <w:marLeft w:val="0"/>
              <w:marRight w:val="0"/>
              <w:marTop w:val="0"/>
              <w:marBottom w:val="0"/>
              <w:divBdr>
                <w:top w:val="none" w:sz="0" w:space="0" w:color="auto"/>
                <w:left w:val="none" w:sz="0" w:space="0" w:color="auto"/>
                <w:bottom w:val="none" w:sz="0" w:space="0" w:color="auto"/>
                <w:right w:val="none" w:sz="0" w:space="0" w:color="auto"/>
              </w:divBdr>
            </w:div>
            <w:div w:id="611520995">
              <w:marLeft w:val="0"/>
              <w:marRight w:val="0"/>
              <w:marTop w:val="0"/>
              <w:marBottom w:val="0"/>
              <w:divBdr>
                <w:top w:val="none" w:sz="0" w:space="0" w:color="auto"/>
                <w:left w:val="none" w:sz="0" w:space="0" w:color="auto"/>
                <w:bottom w:val="none" w:sz="0" w:space="0" w:color="auto"/>
                <w:right w:val="none" w:sz="0" w:space="0" w:color="auto"/>
              </w:divBdr>
            </w:div>
            <w:div w:id="12953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350">
      <w:bodyDiv w:val="1"/>
      <w:marLeft w:val="0"/>
      <w:marRight w:val="0"/>
      <w:marTop w:val="0"/>
      <w:marBottom w:val="0"/>
      <w:divBdr>
        <w:top w:val="none" w:sz="0" w:space="0" w:color="auto"/>
        <w:left w:val="none" w:sz="0" w:space="0" w:color="auto"/>
        <w:bottom w:val="none" w:sz="0" w:space="0" w:color="auto"/>
        <w:right w:val="none" w:sz="0" w:space="0" w:color="auto"/>
      </w:divBdr>
      <w:divsChild>
        <w:div w:id="86122000">
          <w:marLeft w:val="0"/>
          <w:marRight w:val="0"/>
          <w:marTop w:val="0"/>
          <w:marBottom w:val="0"/>
          <w:divBdr>
            <w:top w:val="none" w:sz="0" w:space="0" w:color="auto"/>
            <w:left w:val="none" w:sz="0" w:space="0" w:color="auto"/>
            <w:bottom w:val="none" w:sz="0" w:space="0" w:color="auto"/>
            <w:right w:val="none" w:sz="0" w:space="0" w:color="auto"/>
          </w:divBdr>
          <w:divsChild>
            <w:div w:id="893739456">
              <w:marLeft w:val="0"/>
              <w:marRight w:val="0"/>
              <w:marTop w:val="0"/>
              <w:marBottom w:val="0"/>
              <w:divBdr>
                <w:top w:val="none" w:sz="0" w:space="0" w:color="auto"/>
                <w:left w:val="none" w:sz="0" w:space="0" w:color="auto"/>
                <w:bottom w:val="none" w:sz="0" w:space="0" w:color="auto"/>
                <w:right w:val="none" w:sz="0" w:space="0" w:color="auto"/>
              </w:divBdr>
            </w:div>
            <w:div w:id="620841392">
              <w:marLeft w:val="0"/>
              <w:marRight w:val="0"/>
              <w:marTop w:val="0"/>
              <w:marBottom w:val="0"/>
              <w:divBdr>
                <w:top w:val="none" w:sz="0" w:space="0" w:color="auto"/>
                <w:left w:val="none" w:sz="0" w:space="0" w:color="auto"/>
                <w:bottom w:val="none" w:sz="0" w:space="0" w:color="auto"/>
                <w:right w:val="none" w:sz="0" w:space="0" w:color="auto"/>
              </w:divBdr>
            </w:div>
            <w:div w:id="1957640086">
              <w:marLeft w:val="0"/>
              <w:marRight w:val="0"/>
              <w:marTop w:val="0"/>
              <w:marBottom w:val="0"/>
              <w:divBdr>
                <w:top w:val="none" w:sz="0" w:space="0" w:color="auto"/>
                <w:left w:val="none" w:sz="0" w:space="0" w:color="auto"/>
                <w:bottom w:val="none" w:sz="0" w:space="0" w:color="auto"/>
                <w:right w:val="none" w:sz="0" w:space="0" w:color="auto"/>
              </w:divBdr>
            </w:div>
            <w:div w:id="2061785806">
              <w:marLeft w:val="0"/>
              <w:marRight w:val="0"/>
              <w:marTop w:val="0"/>
              <w:marBottom w:val="0"/>
              <w:divBdr>
                <w:top w:val="none" w:sz="0" w:space="0" w:color="auto"/>
                <w:left w:val="none" w:sz="0" w:space="0" w:color="auto"/>
                <w:bottom w:val="none" w:sz="0" w:space="0" w:color="auto"/>
                <w:right w:val="none" w:sz="0" w:space="0" w:color="auto"/>
              </w:divBdr>
            </w:div>
            <w:div w:id="764498579">
              <w:marLeft w:val="0"/>
              <w:marRight w:val="0"/>
              <w:marTop w:val="0"/>
              <w:marBottom w:val="0"/>
              <w:divBdr>
                <w:top w:val="none" w:sz="0" w:space="0" w:color="auto"/>
                <w:left w:val="none" w:sz="0" w:space="0" w:color="auto"/>
                <w:bottom w:val="none" w:sz="0" w:space="0" w:color="auto"/>
                <w:right w:val="none" w:sz="0" w:space="0" w:color="auto"/>
              </w:divBdr>
            </w:div>
            <w:div w:id="1705013205">
              <w:marLeft w:val="0"/>
              <w:marRight w:val="0"/>
              <w:marTop w:val="0"/>
              <w:marBottom w:val="0"/>
              <w:divBdr>
                <w:top w:val="none" w:sz="0" w:space="0" w:color="auto"/>
                <w:left w:val="none" w:sz="0" w:space="0" w:color="auto"/>
                <w:bottom w:val="none" w:sz="0" w:space="0" w:color="auto"/>
                <w:right w:val="none" w:sz="0" w:space="0" w:color="auto"/>
              </w:divBdr>
            </w:div>
            <w:div w:id="1840459727">
              <w:marLeft w:val="0"/>
              <w:marRight w:val="0"/>
              <w:marTop w:val="0"/>
              <w:marBottom w:val="0"/>
              <w:divBdr>
                <w:top w:val="none" w:sz="0" w:space="0" w:color="auto"/>
                <w:left w:val="none" w:sz="0" w:space="0" w:color="auto"/>
                <w:bottom w:val="none" w:sz="0" w:space="0" w:color="auto"/>
                <w:right w:val="none" w:sz="0" w:space="0" w:color="auto"/>
              </w:divBdr>
            </w:div>
            <w:div w:id="918363906">
              <w:marLeft w:val="0"/>
              <w:marRight w:val="0"/>
              <w:marTop w:val="0"/>
              <w:marBottom w:val="0"/>
              <w:divBdr>
                <w:top w:val="none" w:sz="0" w:space="0" w:color="auto"/>
                <w:left w:val="none" w:sz="0" w:space="0" w:color="auto"/>
                <w:bottom w:val="none" w:sz="0" w:space="0" w:color="auto"/>
                <w:right w:val="none" w:sz="0" w:space="0" w:color="auto"/>
              </w:divBdr>
            </w:div>
            <w:div w:id="673218449">
              <w:marLeft w:val="0"/>
              <w:marRight w:val="0"/>
              <w:marTop w:val="0"/>
              <w:marBottom w:val="0"/>
              <w:divBdr>
                <w:top w:val="none" w:sz="0" w:space="0" w:color="auto"/>
                <w:left w:val="none" w:sz="0" w:space="0" w:color="auto"/>
                <w:bottom w:val="none" w:sz="0" w:space="0" w:color="auto"/>
                <w:right w:val="none" w:sz="0" w:space="0" w:color="auto"/>
              </w:divBdr>
            </w:div>
            <w:div w:id="2060007878">
              <w:marLeft w:val="0"/>
              <w:marRight w:val="0"/>
              <w:marTop w:val="0"/>
              <w:marBottom w:val="0"/>
              <w:divBdr>
                <w:top w:val="none" w:sz="0" w:space="0" w:color="auto"/>
                <w:left w:val="none" w:sz="0" w:space="0" w:color="auto"/>
                <w:bottom w:val="none" w:sz="0" w:space="0" w:color="auto"/>
                <w:right w:val="none" w:sz="0" w:space="0" w:color="auto"/>
              </w:divBdr>
            </w:div>
            <w:div w:id="2052605177">
              <w:marLeft w:val="0"/>
              <w:marRight w:val="0"/>
              <w:marTop w:val="0"/>
              <w:marBottom w:val="0"/>
              <w:divBdr>
                <w:top w:val="none" w:sz="0" w:space="0" w:color="auto"/>
                <w:left w:val="none" w:sz="0" w:space="0" w:color="auto"/>
                <w:bottom w:val="none" w:sz="0" w:space="0" w:color="auto"/>
                <w:right w:val="none" w:sz="0" w:space="0" w:color="auto"/>
              </w:divBdr>
            </w:div>
            <w:div w:id="533348362">
              <w:marLeft w:val="0"/>
              <w:marRight w:val="0"/>
              <w:marTop w:val="0"/>
              <w:marBottom w:val="0"/>
              <w:divBdr>
                <w:top w:val="none" w:sz="0" w:space="0" w:color="auto"/>
                <w:left w:val="none" w:sz="0" w:space="0" w:color="auto"/>
                <w:bottom w:val="none" w:sz="0" w:space="0" w:color="auto"/>
                <w:right w:val="none" w:sz="0" w:space="0" w:color="auto"/>
              </w:divBdr>
            </w:div>
            <w:div w:id="1234508854">
              <w:marLeft w:val="0"/>
              <w:marRight w:val="0"/>
              <w:marTop w:val="0"/>
              <w:marBottom w:val="0"/>
              <w:divBdr>
                <w:top w:val="none" w:sz="0" w:space="0" w:color="auto"/>
                <w:left w:val="none" w:sz="0" w:space="0" w:color="auto"/>
                <w:bottom w:val="none" w:sz="0" w:space="0" w:color="auto"/>
                <w:right w:val="none" w:sz="0" w:space="0" w:color="auto"/>
              </w:divBdr>
            </w:div>
            <w:div w:id="1246693786">
              <w:marLeft w:val="0"/>
              <w:marRight w:val="0"/>
              <w:marTop w:val="0"/>
              <w:marBottom w:val="0"/>
              <w:divBdr>
                <w:top w:val="none" w:sz="0" w:space="0" w:color="auto"/>
                <w:left w:val="none" w:sz="0" w:space="0" w:color="auto"/>
                <w:bottom w:val="none" w:sz="0" w:space="0" w:color="auto"/>
                <w:right w:val="none" w:sz="0" w:space="0" w:color="auto"/>
              </w:divBdr>
            </w:div>
            <w:div w:id="1352491610">
              <w:marLeft w:val="0"/>
              <w:marRight w:val="0"/>
              <w:marTop w:val="0"/>
              <w:marBottom w:val="0"/>
              <w:divBdr>
                <w:top w:val="none" w:sz="0" w:space="0" w:color="auto"/>
                <w:left w:val="none" w:sz="0" w:space="0" w:color="auto"/>
                <w:bottom w:val="none" w:sz="0" w:space="0" w:color="auto"/>
                <w:right w:val="none" w:sz="0" w:space="0" w:color="auto"/>
              </w:divBdr>
            </w:div>
            <w:div w:id="999891868">
              <w:marLeft w:val="0"/>
              <w:marRight w:val="0"/>
              <w:marTop w:val="0"/>
              <w:marBottom w:val="0"/>
              <w:divBdr>
                <w:top w:val="none" w:sz="0" w:space="0" w:color="auto"/>
                <w:left w:val="none" w:sz="0" w:space="0" w:color="auto"/>
                <w:bottom w:val="none" w:sz="0" w:space="0" w:color="auto"/>
                <w:right w:val="none" w:sz="0" w:space="0" w:color="auto"/>
              </w:divBdr>
            </w:div>
            <w:div w:id="963004020">
              <w:marLeft w:val="0"/>
              <w:marRight w:val="0"/>
              <w:marTop w:val="0"/>
              <w:marBottom w:val="0"/>
              <w:divBdr>
                <w:top w:val="none" w:sz="0" w:space="0" w:color="auto"/>
                <w:left w:val="none" w:sz="0" w:space="0" w:color="auto"/>
                <w:bottom w:val="none" w:sz="0" w:space="0" w:color="auto"/>
                <w:right w:val="none" w:sz="0" w:space="0" w:color="auto"/>
              </w:divBdr>
            </w:div>
            <w:div w:id="1860506079">
              <w:marLeft w:val="0"/>
              <w:marRight w:val="0"/>
              <w:marTop w:val="0"/>
              <w:marBottom w:val="0"/>
              <w:divBdr>
                <w:top w:val="none" w:sz="0" w:space="0" w:color="auto"/>
                <w:left w:val="none" w:sz="0" w:space="0" w:color="auto"/>
                <w:bottom w:val="none" w:sz="0" w:space="0" w:color="auto"/>
                <w:right w:val="none" w:sz="0" w:space="0" w:color="auto"/>
              </w:divBdr>
            </w:div>
            <w:div w:id="358894602">
              <w:marLeft w:val="0"/>
              <w:marRight w:val="0"/>
              <w:marTop w:val="0"/>
              <w:marBottom w:val="0"/>
              <w:divBdr>
                <w:top w:val="none" w:sz="0" w:space="0" w:color="auto"/>
                <w:left w:val="none" w:sz="0" w:space="0" w:color="auto"/>
                <w:bottom w:val="none" w:sz="0" w:space="0" w:color="auto"/>
                <w:right w:val="none" w:sz="0" w:space="0" w:color="auto"/>
              </w:divBdr>
            </w:div>
            <w:div w:id="845827519">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 w:id="2090930971">
              <w:marLeft w:val="0"/>
              <w:marRight w:val="0"/>
              <w:marTop w:val="0"/>
              <w:marBottom w:val="0"/>
              <w:divBdr>
                <w:top w:val="none" w:sz="0" w:space="0" w:color="auto"/>
                <w:left w:val="none" w:sz="0" w:space="0" w:color="auto"/>
                <w:bottom w:val="none" w:sz="0" w:space="0" w:color="auto"/>
                <w:right w:val="none" w:sz="0" w:space="0" w:color="auto"/>
              </w:divBdr>
            </w:div>
            <w:div w:id="1956792519">
              <w:marLeft w:val="0"/>
              <w:marRight w:val="0"/>
              <w:marTop w:val="0"/>
              <w:marBottom w:val="0"/>
              <w:divBdr>
                <w:top w:val="none" w:sz="0" w:space="0" w:color="auto"/>
                <w:left w:val="none" w:sz="0" w:space="0" w:color="auto"/>
                <w:bottom w:val="none" w:sz="0" w:space="0" w:color="auto"/>
                <w:right w:val="none" w:sz="0" w:space="0" w:color="auto"/>
              </w:divBdr>
            </w:div>
            <w:div w:id="89009282">
              <w:marLeft w:val="0"/>
              <w:marRight w:val="0"/>
              <w:marTop w:val="0"/>
              <w:marBottom w:val="0"/>
              <w:divBdr>
                <w:top w:val="none" w:sz="0" w:space="0" w:color="auto"/>
                <w:left w:val="none" w:sz="0" w:space="0" w:color="auto"/>
                <w:bottom w:val="none" w:sz="0" w:space="0" w:color="auto"/>
                <w:right w:val="none" w:sz="0" w:space="0" w:color="auto"/>
              </w:divBdr>
            </w:div>
            <w:div w:id="193615342">
              <w:marLeft w:val="0"/>
              <w:marRight w:val="0"/>
              <w:marTop w:val="0"/>
              <w:marBottom w:val="0"/>
              <w:divBdr>
                <w:top w:val="none" w:sz="0" w:space="0" w:color="auto"/>
                <w:left w:val="none" w:sz="0" w:space="0" w:color="auto"/>
                <w:bottom w:val="none" w:sz="0" w:space="0" w:color="auto"/>
                <w:right w:val="none" w:sz="0" w:space="0" w:color="auto"/>
              </w:divBdr>
            </w:div>
            <w:div w:id="701636879">
              <w:marLeft w:val="0"/>
              <w:marRight w:val="0"/>
              <w:marTop w:val="0"/>
              <w:marBottom w:val="0"/>
              <w:divBdr>
                <w:top w:val="none" w:sz="0" w:space="0" w:color="auto"/>
                <w:left w:val="none" w:sz="0" w:space="0" w:color="auto"/>
                <w:bottom w:val="none" w:sz="0" w:space="0" w:color="auto"/>
                <w:right w:val="none" w:sz="0" w:space="0" w:color="auto"/>
              </w:divBdr>
            </w:div>
            <w:div w:id="1057973823">
              <w:marLeft w:val="0"/>
              <w:marRight w:val="0"/>
              <w:marTop w:val="0"/>
              <w:marBottom w:val="0"/>
              <w:divBdr>
                <w:top w:val="none" w:sz="0" w:space="0" w:color="auto"/>
                <w:left w:val="none" w:sz="0" w:space="0" w:color="auto"/>
                <w:bottom w:val="none" w:sz="0" w:space="0" w:color="auto"/>
                <w:right w:val="none" w:sz="0" w:space="0" w:color="auto"/>
              </w:divBdr>
            </w:div>
            <w:div w:id="809902205">
              <w:marLeft w:val="0"/>
              <w:marRight w:val="0"/>
              <w:marTop w:val="0"/>
              <w:marBottom w:val="0"/>
              <w:divBdr>
                <w:top w:val="none" w:sz="0" w:space="0" w:color="auto"/>
                <w:left w:val="none" w:sz="0" w:space="0" w:color="auto"/>
                <w:bottom w:val="none" w:sz="0" w:space="0" w:color="auto"/>
                <w:right w:val="none" w:sz="0" w:space="0" w:color="auto"/>
              </w:divBdr>
            </w:div>
            <w:div w:id="1531456894">
              <w:marLeft w:val="0"/>
              <w:marRight w:val="0"/>
              <w:marTop w:val="0"/>
              <w:marBottom w:val="0"/>
              <w:divBdr>
                <w:top w:val="none" w:sz="0" w:space="0" w:color="auto"/>
                <w:left w:val="none" w:sz="0" w:space="0" w:color="auto"/>
                <w:bottom w:val="none" w:sz="0" w:space="0" w:color="auto"/>
                <w:right w:val="none" w:sz="0" w:space="0" w:color="auto"/>
              </w:divBdr>
            </w:div>
            <w:div w:id="1607805118">
              <w:marLeft w:val="0"/>
              <w:marRight w:val="0"/>
              <w:marTop w:val="0"/>
              <w:marBottom w:val="0"/>
              <w:divBdr>
                <w:top w:val="none" w:sz="0" w:space="0" w:color="auto"/>
                <w:left w:val="none" w:sz="0" w:space="0" w:color="auto"/>
                <w:bottom w:val="none" w:sz="0" w:space="0" w:color="auto"/>
                <w:right w:val="none" w:sz="0" w:space="0" w:color="auto"/>
              </w:divBdr>
            </w:div>
            <w:div w:id="280575478">
              <w:marLeft w:val="0"/>
              <w:marRight w:val="0"/>
              <w:marTop w:val="0"/>
              <w:marBottom w:val="0"/>
              <w:divBdr>
                <w:top w:val="none" w:sz="0" w:space="0" w:color="auto"/>
                <w:left w:val="none" w:sz="0" w:space="0" w:color="auto"/>
                <w:bottom w:val="none" w:sz="0" w:space="0" w:color="auto"/>
                <w:right w:val="none" w:sz="0" w:space="0" w:color="auto"/>
              </w:divBdr>
            </w:div>
            <w:div w:id="849487201">
              <w:marLeft w:val="0"/>
              <w:marRight w:val="0"/>
              <w:marTop w:val="0"/>
              <w:marBottom w:val="0"/>
              <w:divBdr>
                <w:top w:val="none" w:sz="0" w:space="0" w:color="auto"/>
                <w:left w:val="none" w:sz="0" w:space="0" w:color="auto"/>
                <w:bottom w:val="none" w:sz="0" w:space="0" w:color="auto"/>
                <w:right w:val="none" w:sz="0" w:space="0" w:color="auto"/>
              </w:divBdr>
            </w:div>
            <w:div w:id="360589528">
              <w:marLeft w:val="0"/>
              <w:marRight w:val="0"/>
              <w:marTop w:val="0"/>
              <w:marBottom w:val="0"/>
              <w:divBdr>
                <w:top w:val="none" w:sz="0" w:space="0" w:color="auto"/>
                <w:left w:val="none" w:sz="0" w:space="0" w:color="auto"/>
                <w:bottom w:val="none" w:sz="0" w:space="0" w:color="auto"/>
                <w:right w:val="none" w:sz="0" w:space="0" w:color="auto"/>
              </w:divBdr>
            </w:div>
            <w:div w:id="99690139">
              <w:marLeft w:val="0"/>
              <w:marRight w:val="0"/>
              <w:marTop w:val="0"/>
              <w:marBottom w:val="0"/>
              <w:divBdr>
                <w:top w:val="none" w:sz="0" w:space="0" w:color="auto"/>
                <w:left w:val="none" w:sz="0" w:space="0" w:color="auto"/>
                <w:bottom w:val="none" w:sz="0" w:space="0" w:color="auto"/>
                <w:right w:val="none" w:sz="0" w:space="0" w:color="auto"/>
              </w:divBdr>
            </w:div>
            <w:div w:id="581112425">
              <w:marLeft w:val="0"/>
              <w:marRight w:val="0"/>
              <w:marTop w:val="0"/>
              <w:marBottom w:val="0"/>
              <w:divBdr>
                <w:top w:val="none" w:sz="0" w:space="0" w:color="auto"/>
                <w:left w:val="none" w:sz="0" w:space="0" w:color="auto"/>
                <w:bottom w:val="none" w:sz="0" w:space="0" w:color="auto"/>
                <w:right w:val="none" w:sz="0" w:space="0" w:color="auto"/>
              </w:divBdr>
            </w:div>
            <w:div w:id="1634409918">
              <w:marLeft w:val="0"/>
              <w:marRight w:val="0"/>
              <w:marTop w:val="0"/>
              <w:marBottom w:val="0"/>
              <w:divBdr>
                <w:top w:val="none" w:sz="0" w:space="0" w:color="auto"/>
                <w:left w:val="none" w:sz="0" w:space="0" w:color="auto"/>
                <w:bottom w:val="none" w:sz="0" w:space="0" w:color="auto"/>
                <w:right w:val="none" w:sz="0" w:space="0" w:color="auto"/>
              </w:divBdr>
            </w:div>
            <w:div w:id="162667169">
              <w:marLeft w:val="0"/>
              <w:marRight w:val="0"/>
              <w:marTop w:val="0"/>
              <w:marBottom w:val="0"/>
              <w:divBdr>
                <w:top w:val="none" w:sz="0" w:space="0" w:color="auto"/>
                <w:left w:val="none" w:sz="0" w:space="0" w:color="auto"/>
                <w:bottom w:val="none" w:sz="0" w:space="0" w:color="auto"/>
                <w:right w:val="none" w:sz="0" w:space="0" w:color="auto"/>
              </w:divBdr>
            </w:div>
            <w:div w:id="377633725">
              <w:marLeft w:val="0"/>
              <w:marRight w:val="0"/>
              <w:marTop w:val="0"/>
              <w:marBottom w:val="0"/>
              <w:divBdr>
                <w:top w:val="none" w:sz="0" w:space="0" w:color="auto"/>
                <w:left w:val="none" w:sz="0" w:space="0" w:color="auto"/>
                <w:bottom w:val="none" w:sz="0" w:space="0" w:color="auto"/>
                <w:right w:val="none" w:sz="0" w:space="0" w:color="auto"/>
              </w:divBdr>
            </w:div>
            <w:div w:id="1430466399">
              <w:marLeft w:val="0"/>
              <w:marRight w:val="0"/>
              <w:marTop w:val="0"/>
              <w:marBottom w:val="0"/>
              <w:divBdr>
                <w:top w:val="none" w:sz="0" w:space="0" w:color="auto"/>
                <w:left w:val="none" w:sz="0" w:space="0" w:color="auto"/>
                <w:bottom w:val="none" w:sz="0" w:space="0" w:color="auto"/>
                <w:right w:val="none" w:sz="0" w:space="0" w:color="auto"/>
              </w:divBdr>
            </w:div>
            <w:div w:id="1460994054">
              <w:marLeft w:val="0"/>
              <w:marRight w:val="0"/>
              <w:marTop w:val="0"/>
              <w:marBottom w:val="0"/>
              <w:divBdr>
                <w:top w:val="none" w:sz="0" w:space="0" w:color="auto"/>
                <w:left w:val="none" w:sz="0" w:space="0" w:color="auto"/>
                <w:bottom w:val="none" w:sz="0" w:space="0" w:color="auto"/>
                <w:right w:val="none" w:sz="0" w:space="0" w:color="auto"/>
              </w:divBdr>
            </w:div>
            <w:div w:id="1856844817">
              <w:marLeft w:val="0"/>
              <w:marRight w:val="0"/>
              <w:marTop w:val="0"/>
              <w:marBottom w:val="0"/>
              <w:divBdr>
                <w:top w:val="none" w:sz="0" w:space="0" w:color="auto"/>
                <w:left w:val="none" w:sz="0" w:space="0" w:color="auto"/>
                <w:bottom w:val="none" w:sz="0" w:space="0" w:color="auto"/>
                <w:right w:val="none" w:sz="0" w:space="0" w:color="auto"/>
              </w:divBdr>
            </w:div>
            <w:div w:id="448015260">
              <w:marLeft w:val="0"/>
              <w:marRight w:val="0"/>
              <w:marTop w:val="0"/>
              <w:marBottom w:val="0"/>
              <w:divBdr>
                <w:top w:val="none" w:sz="0" w:space="0" w:color="auto"/>
                <w:left w:val="none" w:sz="0" w:space="0" w:color="auto"/>
                <w:bottom w:val="none" w:sz="0" w:space="0" w:color="auto"/>
                <w:right w:val="none" w:sz="0" w:space="0" w:color="auto"/>
              </w:divBdr>
            </w:div>
            <w:div w:id="317810860">
              <w:marLeft w:val="0"/>
              <w:marRight w:val="0"/>
              <w:marTop w:val="0"/>
              <w:marBottom w:val="0"/>
              <w:divBdr>
                <w:top w:val="none" w:sz="0" w:space="0" w:color="auto"/>
                <w:left w:val="none" w:sz="0" w:space="0" w:color="auto"/>
                <w:bottom w:val="none" w:sz="0" w:space="0" w:color="auto"/>
                <w:right w:val="none" w:sz="0" w:space="0" w:color="auto"/>
              </w:divBdr>
            </w:div>
            <w:div w:id="750078900">
              <w:marLeft w:val="0"/>
              <w:marRight w:val="0"/>
              <w:marTop w:val="0"/>
              <w:marBottom w:val="0"/>
              <w:divBdr>
                <w:top w:val="none" w:sz="0" w:space="0" w:color="auto"/>
                <w:left w:val="none" w:sz="0" w:space="0" w:color="auto"/>
                <w:bottom w:val="none" w:sz="0" w:space="0" w:color="auto"/>
                <w:right w:val="none" w:sz="0" w:space="0" w:color="auto"/>
              </w:divBdr>
            </w:div>
            <w:div w:id="1344819781">
              <w:marLeft w:val="0"/>
              <w:marRight w:val="0"/>
              <w:marTop w:val="0"/>
              <w:marBottom w:val="0"/>
              <w:divBdr>
                <w:top w:val="none" w:sz="0" w:space="0" w:color="auto"/>
                <w:left w:val="none" w:sz="0" w:space="0" w:color="auto"/>
                <w:bottom w:val="none" w:sz="0" w:space="0" w:color="auto"/>
                <w:right w:val="none" w:sz="0" w:space="0" w:color="auto"/>
              </w:divBdr>
            </w:div>
            <w:div w:id="908422236">
              <w:marLeft w:val="0"/>
              <w:marRight w:val="0"/>
              <w:marTop w:val="0"/>
              <w:marBottom w:val="0"/>
              <w:divBdr>
                <w:top w:val="none" w:sz="0" w:space="0" w:color="auto"/>
                <w:left w:val="none" w:sz="0" w:space="0" w:color="auto"/>
                <w:bottom w:val="none" w:sz="0" w:space="0" w:color="auto"/>
                <w:right w:val="none" w:sz="0" w:space="0" w:color="auto"/>
              </w:divBdr>
            </w:div>
            <w:div w:id="619457200">
              <w:marLeft w:val="0"/>
              <w:marRight w:val="0"/>
              <w:marTop w:val="0"/>
              <w:marBottom w:val="0"/>
              <w:divBdr>
                <w:top w:val="none" w:sz="0" w:space="0" w:color="auto"/>
                <w:left w:val="none" w:sz="0" w:space="0" w:color="auto"/>
                <w:bottom w:val="none" w:sz="0" w:space="0" w:color="auto"/>
                <w:right w:val="none" w:sz="0" w:space="0" w:color="auto"/>
              </w:divBdr>
            </w:div>
            <w:div w:id="610820257">
              <w:marLeft w:val="0"/>
              <w:marRight w:val="0"/>
              <w:marTop w:val="0"/>
              <w:marBottom w:val="0"/>
              <w:divBdr>
                <w:top w:val="none" w:sz="0" w:space="0" w:color="auto"/>
                <w:left w:val="none" w:sz="0" w:space="0" w:color="auto"/>
                <w:bottom w:val="none" w:sz="0" w:space="0" w:color="auto"/>
                <w:right w:val="none" w:sz="0" w:space="0" w:color="auto"/>
              </w:divBdr>
            </w:div>
            <w:div w:id="575163818">
              <w:marLeft w:val="0"/>
              <w:marRight w:val="0"/>
              <w:marTop w:val="0"/>
              <w:marBottom w:val="0"/>
              <w:divBdr>
                <w:top w:val="none" w:sz="0" w:space="0" w:color="auto"/>
                <w:left w:val="none" w:sz="0" w:space="0" w:color="auto"/>
                <w:bottom w:val="none" w:sz="0" w:space="0" w:color="auto"/>
                <w:right w:val="none" w:sz="0" w:space="0" w:color="auto"/>
              </w:divBdr>
            </w:div>
            <w:div w:id="83377422">
              <w:marLeft w:val="0"/>
              <w:marRight w:val="0"/>
              <w:marTop w:val="0"/>
              <w:marBottom w:val="0"/>
              <w:divBdr>
                <w:top w:val="none" w:sz="0" w:space="0" w:color="auto"/>
                <w:left w:val="none" w:sz="0" w:space="0" w:color="auto"/>
                <w:bottom w:val="none" w:sz="0" w:space="0" w:color="auto"/>
                <w:right w:val="none" w:sz="0" w:space="0" w:color="auto"/>
              </w:divBdr>
            </w:div>
            <w:div w:id="1555660784">
              <w:marLeft w:val="0"/>
              <w:marRight w:val="0"/>
              <w:marTop w:val="0"/>
              <w:marBottom w:val="0"/>
              <w:divBdr>
                <w:top w:val="none" w:sz="0" w:space="0" w:color="auto"/>
                <w:left w:val="none" w:sz="0" w:space="0" w:color="auto"/>
                <w:bottom w:val="none" w:sz="0" w:space="0" w:color="auto"/>
                <w:right w:val="none" w:sz="0" w:space="0" w:color="auto"/>
              </w:divBdr>
            </w:div>
            <w:div w:id="943610967">
              <w:marLeft w:val="0"/>
              <w:marRight w:val="0"/>
              <w:marTop w:val="0"/>
              <w:marBottom w:val="0"/>
              <w:divBdr>
                <w:top w:val="none" w:sz="0" w:space="0" w:color="auto"/>
                <w:left w:val="none" w:sz="0" w:space="0" w:color="auto"/>
                <w:bottom w:val="none" w:sz="0" w:space="0" w:color="auto"/>
                <w:right w:val="none" w:sz="0" w:space="0" w:color="auto"/>
              </w:divBdr>
            </w:div>
            <w:div w:id="320545658">
              <w:marLeft w:val="0"/>
              <w:marRight w:val="0"/>
              <w:marTop w:val="0"/>
              <w:marBottom w:val="0"/>
              <w:divBdr>
                <w:top w:val="none" w:sz="0" w:space="0" w:color="auto"/>
                <w:left w:val="none" w:sz="0" w:space="0" w:color="auto"/>
                <w:bottom w:val="none" w:sz="0" w:space="0" w:color="auto"/>
                <w:right w:val="none" w:sz="0" w:space="0" w:color="auto"/>
              </w:divBdr>
            </w:div>
            <w:div w:id="485050457">
              <w:marLeft w:val="0"/>
              <w:marRight w:val="0"/>
              <w:marTop w:val="0"/>
              <w:marBottom w:val="0"/>
              <w:divBdr>
                <w:top w:val="none" w:sz="0" w:space="0" w:color="auto"/>
                <w:left w:val="none" w:sz="0" w:space="0" w:color="auto"/>
                <w:bottom w:val="none" w:sz="0" w:space="0" w:color="auto"/>
                <w:right w:val="none" w:sz="0" w:space="0" w:color="auto"/>
              </w:divBdr>
            </w:div>
            <w:div w:id="471991180">
              <w:marLeft w:val="0"/>
              <w:marRight w:val="0"/>
              <w:marTop w:val="0"/>
              <w:marBottom w:val="0"/>
              <w:divBdr>
                <w:top w:val="none" w:sz="0" w:space="0" w:color="auto"/>
                <w:left w:val="none" w:sz="0" w:space="0" w:color="auto"/>
                <w:bottom w:val="none" w:sz="0" w:space="0" w:color="auto"/>
                <w:right w:val="none" w:sz="0" w:space="0" w:color="auto"/>
              </w:divBdr>
            </w:div>
            <w:div w:id="760494325">
              <w:marLeft w:val="0"/>
              <w:marRight w:val="0"/>
              <w:marTop w:val="0"/>
              <w:marBottom w:val="0"/>
              <w:divBdr>
                <w:top w:val="none" w:sz="0" w:space="0" w:color="auto"/>
                <w:left w:val="none" w:sz="0" w:space="0" w:color="auto"/>
                <w:bottom w:val="none" w:sz="0" w:space="0" w:color="auto"/>
                <w:right w:val="none" w:sz="0" w:space="0" w:color="auto"/>
              </w:divBdr>
            </w:div>
            <w:div w:id="524834140">
              <w:marLeft w:val="0"/>
              <w:marRight w:val="0"/>
              <w:marTop w:val="0"/>
              <w:marBottom w:val="0"/>
              <w:divBdr>
                <w:top w:val="none" w:sz="0" w:space="0" w:color="auto"/>
                <w:left w:val="none" w:sz="0" w:space="0" w:color="auto"/>
                <w:bottom w:val="none" w:sz="0" w:space="0" w:color="auto"/>
                <w:right w:val="none" w:sz="0" w:space="0" w:color="auto"/>
              </w:divBdr>
            </w:div>
            <w:div w:id="1488277077">
              <w:marLeft w:val="0"/>
              <w:marRight w:val="0"/>
              <w:marTop w:val="0"/>
              <w:marBottom w:val="0"/>
              <w:divBdr>
                <w:top w:val="none" w:sz="0" w:space="0" w:color="auto"/>
                <w:left w:val="none" w:sz="0" w:space="0" w:color="auto"/>
                <w:bottom w:val="none" w:sz="0" w:space="0" w:color="auto"/>
                <w:right w:val="none" w:sz="0" w:space="0" w:color="auto"/>
              </w:divBdr>
            </w:div>
            <w:div w:id="737365765">
              <w:marLeft w:val="0"/>
              <w:marRight w:val="0"/>
              <w:marTop w:val="0"/>
              <w:marBottom w:val="0"/>
              <w:divBdr>
                <w:top w:val="none" w:sz="0" w:space="0" w:color="auto"/>
                <w:left w:val="none" w:sz="0" w:space="0" w:color="auto"/>
                <w:bottom w:val="none" w:sz="0" w:space="0" w:color="auto"/>
                <w:right w:val="none" w:sz="0" w:space="0" w:color="auto"/>
              </w:divBdr>
            </w:div>
            <w:div w:id="166214865">
              <w:marLeft w:val="0"/>
              <w:marRight w:val="0"/>
              <w:marTop w:val="0"/>
              <w:marBottom w:val="0"/>
              <w:divBdr>
                <w:top w:val="none" w:sz="0" w:space="0" w:color="auto"/>
                <w:left w:val="none" w:sz="0" w:space="0" w:color="auto"/>
                <w:bottom w:val="none" w:sz="0" w:space="0" w:color="auto"/>
                <w:right w:val="none" w:sz="0" w:space="0" w:color="auto"/>
              </w:divBdr>
            </w:div>
            <w:div w:id="663436155">
              <w:marLeft w:val="0"/>
              <w:marRight w:val="0"/>
              <w:marTop w:val="0"/>
              <w:marBottom w:val="0"/>
              <w:divBdr>
                <w:top w:val="none" w:sz="0" w:space="0" w:color="auto"/>
                <w:left w:val="none" w:sz="0" w:space="0" w:color="auto"/>
                <w:bottom w:val="none" w:sz="0" w:space="0" w:color="auto"/>
                <w:right w:val="none" w:sz="0" w:space="0" w:color="auto"/>
              </w:divBdr>
            </w:div>
            <w:div w:id="1943955582">
              <w:marLeft w:val="0"/>
              <w:marRight w:val="0"/>
              <w:marTop w:val="0"/>
              <w:marBottom w:val="0"/>
              <w:divBdr>
                <w:top w:val="none" w:sz="0" w:space="0" w:color="auto"/>
                <w:left w:val="none" w:sz="0" w:space="0" w:color="auto"/>
                <w:bottom w:val="none" w:sz="0" w:space="0" w:color="auto"/>
                <w:right w:val="none" w:sz="0" w:space="0" w:color="auto"/>
              </w:divBdr>
            </w:div>
            <w:div w:id="1552303673">
              <w:marLeft w:val="0"/>
              <w:marRight w:val="0"/>
              <w:marTop w:val="0"/>
              <w:marBottom w:val="0"/>
              <w:divBdr>
                <w:top w:val="none" w:sz="0" w:space="0" w:color="auto"/>
                <w:left w:val="none" w:sz="0" w:space="0" w:color="auto"/>
                <w:bottom w:val="none" w:sz="0" w:space="0" w:color="auto"/>
                <w:right w:val="none" w:sz="0" w:space="0" w:color="auto"/>
              </w:divBdr>
            </w:div>
            <w:div w:id="387803600">
              <w:marLeft w:val="0"/>
              <w:marRight w:val="0"/>
              <w:marTop w:val="0"/>
              <w:marBottom w:val="0"/>
              <w:divBdr>
                <w:top w:val="none" w:sz="0" w:space="0" w:color="auto"/>
                <w:left w:val="none" w:sz="0" w:space="0" w:color="auto"/>
                <w:bottom w:val="none" w:sz="0" w:space="0" w:color="auto"/>
                <w:right w:val="none" w:sz="0" w:space="0" w:color="auto"/>
              </w:divBdr>
            </w:div>
            <w:div w:id="2132245047">
              <w:marLeft w:val="0"/>
              <w:marRight w:val="0"/>
              <w:marTop w:val="0"/>
              <w:marBottom w:val="0"/>
              <w:divBdr>
                <w:top w:val="none" w:sz="0" w:space="0" w:color="auto"/>
                <w:left w:val="none" w:sz="0" w:space="0" w:color="auto"/>
                <w:bottom w:val="none" w:sz="0" w:space="0" w:color="auto"/>
                <w:right w:val="none" w:sz="0" w:space="0" w:color="auto"/>
              </w:divBdr>
            </w:div>
            <w:div w:id="708727162">
              <w:marLeft w:val="0"/>
              <w:marRight w:val="0"/>
              <w:marTop w:val="0"/>
              <w:marBottom w:val="0"/>
              <w:divBdr>
                <w:top w:val="none" w:sz="0" w:space="0" w:color="auto"/>
                <w:left w:val="none" w:sz="0" w:space="0" w:color="auto"/>
                <w:bottom w:val="none" w:sz="0" w:space="0" w:color="auto"/>
                <w:right w:val="none" w:sz="0" w:space="0" w:color="auto"/>
              </w:divBdr>
            </w:div>
            <w:div w:id="1592205429">
              <w:marLeft w:val="0"/>
              <w:marRight w:val="0"/>
              <w:marTop w:val="0"/>
              <w:marBottom w:val="0"/>
              <w:divBdr>
                <w:top w:val="none" w:sz="0" w:space="0" w:color="auto"/>
                <w:left w:val="none" w:sz="0" w:space="0" w:color="auto"/>
                <w:bottom w:val="none" w:sz="0" w:space="0" w:color="auto"/>
                <w:right w:val="none" w:sz="0" w:space="0" w:color="auto"/>
              </w:divBdr>
            </w:div>
            <w:div w:id="1190534156">
              <w:marLeft w:val="0"/>
              <w:marRight w:val="0"/>
              <w:marTop w:val="0"/>
              <w:marBottom w:val="0"/>
              <w:divBdr>
                <w:top w:val="none" w:sz="0" w:space="0" w:color="auto"/>
                <w:left w:val="none" w:sz="0" w:space="0" w:color="auto"/>
                <w:bottom w:val="none" w:sz="0" w:space="0" w:color="auto"/>
                <w:right w:val="none" w:sz="0" w:space="0" w:color="auto"/>
              </w:divBdr>
            </w:div>
            <w:div w:id="330255203">
              <w:marLeft w:val="0"/>
              <w:marRight w:val="0"/>
              <w:marTop w:val="0"/>
              <w:marBottom w:val="0"/>
              <w:divBdr>
                <w:top w:val="none" w:sz="0" w:space="0" w:color="auto"/>
                <w:left w:val="none" w:sz="0" w:space="0" w:color="auto"/>
                <w:bottom w:val="none" w:sz="0" w:space="0" w:color="auto"/>
                <w:right w:val="none" w:sz="0" w:space="0" w:color="auto"/>
              </w:divBdr>
            </w:div>
            <w:div w:id="618336970">
              <w:marLeft w:val="0"/>
              <w:marRight w:val="0"/>
              <w:marTop w:val="0"/>
              <w:marBottom w:val="0"/>
              <w:divBdr>
                <w:top w:val="none" w:sz="0" w:space="0" w:color="auto"/>
                <w:left w:val="none" w:sz="0" w:space="0" w:color="auto"/>
                <w:bottom w:val="none" w:sz="0" w:space="0" w:color="auto"/>
                <w:right w:val="none" w:sz="0" w:space="0" w:color="auto"/>
              </w:divBdr>
            </w:div>
            <w:div w:id="1359970297">
              <w:marLeft w:val="0"/>
              <w:marRight w:val="0"/>
              <w:marTop w:val="0"/>
              <w:marBottom w:val="0"/>
              <w:divBdr>
                <w:top w:val="none" w:sz="0" w:space="0" w:color="auto"/>
                <w:left w:val="none" w:sz="0" w:space="0" w:color="auto"/>
                <w:bottom w:val="none" w:sz="0" w:space="0" w:color="auto"/>
                <w:right w:val="none" w:sz="0" w:space="0" w:color="auto"/>
              </w:divBdr>
            </w:div>
            <w:div w:id="412434906">
              <w:marLeft w:val="0"/>
              <w:marRight w:val="0"/>
              <w:marTop w:val="0"/>
              <w:marBottom w:val="0"/>
              <w:divBdr>
                <w:top w:val="none" w:sz="0" w:space="0" w:color="auto"/>
                <w:left w:val="none" w:sz="0" w:space="0" w:color="auto"/>
                <w:bottom w:val="none" w:sz="0" w:space="0" w:color="auto"/>
                <w:right w:val="none" w:sz="0" w:space="0" w:color="auto"/>
              </w:divBdr>
            </w:div>
            <w:div w:id="1630209905">
              <w:marLeft w:val="0"/>
              <w:marRight w:val="0"/>
              <w:marTop w:val="0"/>
              <w:marBottom w:val="0"/>
              <w:divBdr>
                <w:top w:val="none" w:sz="0" w:space="0" w:color="auto"/>
                <w:left w:val="none" w:sz="0" w:space="0" w:color="auto"/>
                <w:bottom w:val="none" w:sz="0" w:space="0" w:color="auto"/>
                <w:right w:val="none" w:sz="0" w:space="0" w:color="auto"/>
              </w:divBdr>
            </w:div>
            <w:div w:id="153421762">
              <w:marLeft w:val="0"/>
              <w:marRight w:val="0"/>
              <w:marTop w:val="0"/>
              <w:marBottom w:val="0"/>
              <w:divBdr>
                <w:top w:val="none" w:sz="0" w:space="0" w:color="auto"/>
                <w:left w:val="none" w:sz="0" w:space="0" w:color="auto"/>
                <w:bottom w:val="none" w:sz="0" w:space="0" w:color="auto"/>
                <w:right w:val="none" w:sz="0" w:space="0" w:color="auto"/>
              </w:divBdr>
            </w:div>
            <w:div w:id="940528232">
              <w:marLeft w:val="0"/>
              <w:marRight w:val="0"/>
              <w:marTop w:val="0"/>
              <w:marBottom w:val="0"/>
              <w:divBdr>
                <w:top w:val="none" w:sz="0" w:space="0" w:color="auto"/>
                <w:left w:val="none" w:sz="0" w:space="0" w:color="auto"/>
                <w:bottom w:val="none" w:sz="0" w:space="0" w:color="auto"/>
                <w:right w:val="none" w:sz="0" w:space="0" w:color="auto"/>
              </w:divBdr>
            </w:div>
            <w:div w:id="184751363">
              <w:marLeft w:val="0"/>
              <w:marRight w:val="0"/>
              <w:marTop w:val="0"/>
              <w:marBottom w:val="0"/>
              <w:divBdr>
                <w:top w:val="none" w:sz="0" w:space="0" w:color="auto"/>
                <w:left w:val="none" w:sz="0" w:space="0" w:color="auto"/>
                <w:bottom w:val="none" w:sz="0" w:space="0" w:color="auto"/>
                <w:right w:val="none" w:sz="0" w:space="0" w:color="auto"/>
              </w:divBdr>
            </w:div>
            <w:div w:id="830215461">
              <w:marLeft w:val="0"/>
              <w:marRight w:val="0"/>
              <w:marTop w:val="0"/>
              <w:marBottom w:val="0"/>
              <w:divBdr>
                <w:top w:val="none" w:sz="0" w:space="0" w:color="auto"/>
                <w:left w:val="none" w:sz="0" w:space="0" w:color="auto"/>
                <w:bottom w:val="none" w:sz="0" w:space="0" w:color="auto"/>
                <w:right w:val="none" w:sz="0" w:space="0" w:color="auto"/>
              </w:divBdr>
            </w:div>
            <w:div w:id="915478053">
              <w:marLeft w:val="0"/>
              <w:marRight w:val="0"/>
              <w:marTop w:val="0"/>
              <w:marBottom w:val="0"/>
              <w:divBdr>
                <w:top w:val="none" w:sz="0" w:space="0" w:color="auto"/>
                <w:left w:val="none" w:sz="0" w:space="0" w:color="auto"/>
                <w:bottom w:val="none" w:sz="0" w:space="0" w:color="auto"/>
                <w:right w:val="none" w:sz="0" w:space="0" w:color="auto"/>
              </w:divBdr>
            </w:div>
            <w:div w:id="82653539">
              <w:marLeft w:val="0"/>
              <w:marRight w:val="0"/>
              <w:marTop w:val="0"/>
              <w:marBottom w:val="0"/>
              <w:divBdr>
                <w:top w:val="none" w:sz="0" w:space="0" w:color="auto"/>
                <w:left w:val="none" w:sz="0" w:space="0" w:color="auto"/>
                <w:bottom w:val="none" w:sz="0" w:space="0" w:color="auto"/>
                <w:right w:val="none" w:sz="0" w:space="0" w:color="auto"/>
              </w:divBdr>
            </w:div>
            <w:div w:id="1134131658">
              <w:marLeft w:val="0"/>
              <w:marRight w:val="0"/>
              <w:marTop w:val="0"/>
              <w:marBottom w:val="0"/>
              <w:divBdr>
                <w:top w:val="none" w:sz="0" w:space="0" w:color="auto"/>
                <w:left w:val="none" w:sz="0" w:space="0" w:color="auto"/>
                <w:bottom w:val="none" w:sz="0" w:space="0" w:color="auto"/>
                <w:right w:val="none" w:sz="0" w:space="0" w:color="auto"/>
              </w:divBdr>
            </w:div>
            <w:div w:id="1989094980">
              <w:marLeft w:val="0"/>
              <w:marRight w:val="0"/>
              <w:marTop w:val="0"/>
              <w:marBottom w:val="0"/>
              <w:divBdr>
                <w:top w:val="none" w:sz="0" w:space="0" w:color="auto"/>
                <w:left w:val="none" w:sz="0" w:space="0" w:color="auto"/>
                <w:bottom w:val="none" w:sz="0" w:space="0" w:color="auto"/>
                <w:right w:val="none" w:sz="0" w:space="0" w:color="auto"/>
              </w:divBdr>
            </w:div>
            <w:div w:id="1914200383">
              <w:marLeft w:val="0"/>
              <w:marRight w:val="0"/>
              <w:marTop w:val="0"/>
              <w:marBottom w:val="0"/>
              <w:divBdr>
                <w:top w:val="none" w:sz="0" w:space="0" w:color="auto"/>
                <w:left w:val="none" w:sz="0" w:space="0" w:color="auto"/>
                <w:bottom w:val="none" w:sz="0" w:space="0" w:color="auto"/>
                <w:right w:val="none" w:sz="0" w:space="0" w:color="auto"/>
              </w:divBdr>
            </w:div>
            <w:div w:id="1283000430">
              <w:marLeft w:val="0"/>
              <w:marRight w:val="0"/>
              <w:marTop w:val="0"/>
              <w:marBottom w:val="0"/>
              <w:divBdr>
                <w:top w:val="none" w:sz="0" w:space="0" w:color="auto"/>
                <w:left w:val="none" w:sz="0" w:space="0" w:color="auto"/>
                <w:bottom w:val="none" w:sz="0" w:space="0" w:color="auto"/>
                <w:right w:val="none" w:sz="0" w:space="0" w:color="auto"/>
              </w:divBdr>
            </w:div>
            <w:div w:id="2100978814">
              <w:marLeft w:val="0"/>
              <w:marRight w:val="0"/>
              <w:marTop w:val="0"/>
              <w:marBottom w:val="0"/>
              <w:divBdr>
                <w:top w:val="none" w:sz="0" w:space="0" w:color="auto"/>
                <w:left w:val="none" w:sz="0" w:space="0" w:color="auto"/>
                <w:bottom w:val="none" w:sz="0" w:space="0" w:color="auto"/>
                <w:right w:val="none" w:sz="0" w:space="0" w:color="auto"/>
              </w:divBdr>
            </w:div>
            <w:div w:id="1685090239">
              <w:marLeft w:val="0"/>
              <w:marRight w:val="0"/>
              <w:marTop w:val="0"/>
              <w:marBottom w:val="0"/>
              <w:divBdr>
                <w:top w:val="none" w:sz="0" w:space="0" w:color="auto"/>
                <w:left w:val="none" w:sz="0" w:space="0" w:color="auto"/>
                <w:bottom w:val="none" w:sz="0" w:space="0" w:color="auto"/>
                <w:right w:val="none" w:sz="0" w:space="0" w:color="auto"/>
              </w:divBdr>
            </w:div>
            <w:div w:id="785655290">
              <w:marLeft w:val="0"/>
              <w:marRight w:val="0"/>
              <w:marTop w:val="0"/>
              <w:marBottom w:val="0"/>
              <w:divBdr>
                <w:top w:val="none" w:sz="0" w:space="0" w:color="auto"/>
                <w:left w:val="none" w:sz="0" w:space="0" w:color="auto"/>
                <w:bottom w:val="none" w:sz="0" w:space="0" w:color="auto"/>
                <w:right w:val="none" w:sz="0" w:space="0" w:color="auto"/>
              </w:divBdr>
            </w:div>
            <w:div w:id="2092266329">
              <w:marLeft w:val="0"/>
              <w:marRight w:val="0"/>
              <w:marTop w:val="0"/>
              <w:marBottom w:val="0"/>
              <w:divBdr>
                <w:top w:val="none" w:sz="0" w:space="0" w:color="auto"/>
                <w:left w:val="none" w:sz="0" w:space="0" w:color="auto"/>
                <w:bottom w:val="none" w:sz="0" w:space="0" w:color="auto"/>
                <w:right w:val="none" w:sz="0" w:space="0" w:color="auto"/>
              </w:divBdr>
            </w:div>
            <w:div w:id="1013145564">
              <w:marLeft w:val="0"/>
              <w:marRight w:val="0"/>
              <w:marTop w:val="0"/>
              <w:marBottom w:val="0"/>
              <w:divBdr>
                <w:top w:val="none" w:sz="0" w:space="0" w:color="auto"/>
                <w:left w:val="none" w:sz="0" w:space="0" w:color="auto"/>
                <w:bottom w:val="none" w:sz="0" w:space="0" w:color="auto"/>
                <w:right w:val="none" w:sz="0" w:space="0" w:color="auto"/>
              </w:divBdr>
            </w:div>
            <w:div w:id="626205759">
              <w:marLeft w:val="0"/>
              <w:marRight w:val="0"/>
              <w:marTop w:val="0"/>
              <w:marBottom w:val="0"/>
              <w:divBdr>
                <w:top w:val="none" w:sz="0" w:space="0" w:color="auto"/>
                <w:left w:val="none" w:sz="0" w:space="0" w:color="auto"/>
                <w:bottom w:val="none" w:sz="0" w:space="0" w:color="auto"/>
                <w:right w:val="none" w:sz="0" w:space="0" w:color="auto"/>
              </w:divBdr>
            </w:div>
            <w:div w:id="712579655">
              <w:marLeft w:val="0"/>
              <w:marRight w:val="0"/>
              <w:marTop w:val="0"/>
              <w:marBottom w:val="0"/>
              <w:divBdr>
                <w:top w:val="none" w:sz="0" w:space="0" w:color="auto"/>
                <w:left w:val="none" w:sz="0" w:space="0" w:color="auto"/>
                <w:bottom w:val="none" w:sz="0" w:space="0" w:color="auto"/>
                <w:right w:val="none" w:sz="0" w:space="0" w:color="auto"/>
              </w:divBdr>
            </w:div>
            <w:div w:id="659650457">
              <w:marLeft w:val="0"/>
              <w:marRight w:val="0"/>
              <w:marTop w:val="0"/>
              <w:marBottom w:val="0"/>
              <w:divBdr>
                <w:top w:val="none" w:sz="0" w:space="0" w:color="auto"/>
                <w:left w:val="none" w:sz="0" w:space="0" w:color="auto"/>
                <w:bottom w:val="none" w:sz="0" w:space="0" w:color="auto"/>
                <w:right w:val="none" w:sz="0" w:space="0" w:color="auto"/>
              </w:divBdr>
            </w:div>
            <w:div w:id="1652784388">
              <w:marLeft w:val="0"/>
              <w:marRight w:val="0"/>
              <w:marTop w:val="0"/>
              <w:marBottom w:val="0"/>
              <w:divBdr>
                <w:top w:val="none" w:sz="0" w:space="0" w:color="auto"/>
                <w:left w:val="none" w:sz="0" w:space="0" w:color="auto"/>
                <w:bottom w:val="none" w:sz="0" w:space="0" w:color="auto"/>
                <w:right w:val="none" w:sz="0" w:space="0" w:color="auto"/>
              </w:divBdr>
            </w:div>
            <w:div w:id="989407245">
              <w:marLeft w:val="0"/>
              <w:marRight w:val="0"/>
              <w:marTop w:val="0"/>
              <w:marBottom w:val="0"/>
              <w:divBdr>
                <w:top w:val="none" w:sz="0" w:space="0" w:color="auto"/>
                <w:left w:val="none" w:sz="0" w:space="0" w:color="auto"/>
                <w:bottom w:val="none" w:sz="0" w:space="0" w:color="auto"/>
                <w:right w:val="none" w:sz="0" w:space="0" w:color="auto"/>
              </w:divBdr>
            </w:div>
            <w:div w:id="2136750484">
              <w:marLeft w:val="0"/>
              <w:marRight w:val="0"/>
              <w:marTop w:val="0"/>
              <w:marBottom w:val="0"/>
              <w:divBdr>
                <w:top w:val="none" w:sz="0" w:space="0" w:color="auto"/>
                <w:left w:val="none" w:sz="0" w:space="0" w:color="auto"/>
                <w:bottom w:val="none" w:sz="0" w:space="0" w:color="auto"/>
                <w:right w:val="none" w:sz="0" w:space="0" w:color="auto"/>
              </w:divBdr>
            </w:div>
            <w:div w:id="120878268">
              <w:marLeft w:val="0"/>
              <w:marRight w:val="0"/>
              <w:marTop w:val="0"/>
              <w:marBottom w:val="0"/>
              <w:divBdr>
                <w:top w:val="none" w:sz="0" w:space="0" w:color="auto"/>
                <w:left w:val="none" w:sz="0" w:space="0" w:color="auto"/>
                <w:bottom w:val="none" w:sz="0" w:space="0" w:color="auto"/>
                <w:right w:val="none" w:sz="0" w:space="0" w:color="auto"/>
              </w:divBdr>
            </w:div>
            <w:div w:id="55982692">
              <w:marLeft w:val="0"/>
              <w:marRight w:val="0"/>
              <w:marTop w:val="0"/>
              <w:marBottom w:val="0"/>
              <w:divBdr>
                <w:top w:val="none" w:sz="0" w:space="0" w:color="auto"/>
                <w:left w:val="none" w:sz="0" w:space="0" w:color="auto"/>
                <w:bottom w:val="none" w:sz="0" w:space="0" w:color="auto"/>
                <w:right w:val="none" w:sz="0" w:space="0" w:color="auto"/>
              </w:divBdr>
            </w:div>
            <w:div w:id="762991959">
              <w:marLeft w:val="0"/>
              <w:marRight w:val="0"/>
              <w:marTop w:val="0"/>
              <w:marBottom w:val="0"/>
              <w:divBdr>
                <w:top w:val="none" w:sz="0" w:space="0" w:color="auto"/>
                <w:left w:val="none" w:sz="0" w:space="0" w:color="auto"/>
                <w:bottom w:val="none" w:sz="0" w:space="0" w:color="auto"/>
                <w:right w:val="none" w:sz="0" w:space="0" w:color="auto"/>
              </w:divBdr>
            </w:div>
            <w:div w:id="445855086">
              <w:marLeft w:val="0"/>
              <w:marRight w:val="0"/>
              <w:marTop w:val="0"/>
              <w:marBottom w:val="0"/>
              <w:divBdr>
                <w:top w:val="none" w:sz="0" w:space="0" w:color="auto"/>
                <w:left w:val="none" w:sz="0" w:space="0" w:color="auto"/>
                <w:bottom w:val="none" w:sz="0" w:space="0" w:color="auto"/>
                <w:right w:val="none" w:sz="0" w:space="0" w:color="auto"/>
              </w:divBdr>
            </w:div>
            <w:div w:id="1347370852">
              <w:marLeft w:val="0"/>
              <w:marRight w:val="0"/>
              <w:marTop w:val="0"/>
              <w:marBottom w:val="0"/>
              <w:divBdr>
                <w:top w:val="none" w:sz="0" w:space="0" w:color="auto"/>
                <w:left w:val="none" w:sz="0" w:space="0" w:color="auto"/>
                <w:bottom w:val="none" w:sz="0" w:space="0" w:color="auto"/>
                <w:right w:val="none" w:sz="0" w:space="0" w:color="auto"/>
              </w:divBdr>
            </w:div>
            <w:div w:id="1813327500">
              <w:marLeft w:val="0"/>
              <w:marRight w:val="0"/>
              <w:marTop w:val="0"/>
              <w:marBottom w:val="0"/>
              <w:divBdr>
                <w:top w:val="none" w:sz="0" w:space="0" w:color="auto"/>
                <w:left w:val="none" w:sz="0" w:space="0" w:color="auto"/>
                <w:bottom w:val="none" w:sz="0" w:space="0" w:color="auto"/>
                <w:right w:val="none" w:sz="0" w:space="0" w:color="auto"/>
              </w:divBdr>
            </w:div>
            <w:div w:id="879166988">
              <w:marLeft w:val="0"/>
              <w:marRight w:val="0"/>
              <w:marTop w:val="0"/>
              <w:marBottom w:val="0"/>
              <w:divBdr>
                <w:top w:val="none" w:sz="0" w:space="0" w:color="auto"/>
                <w:left w:val="none" w:sz="0" w:space="0" w:color="auto"/>
                <w:bottom w:val="none" w:sz="0" w:space="0" w:color="auto"/>
                <w:right w:val="none" w:sz="0" w:space="0" w:color="auto"/>
              </w:divBdr>
            </w:div>
            <w:div w:id="1922251362">
              <w:marLeft w:val="0"/>
              <w:marRight w:val="0"/>
              <w:marTop w:val="0"/>
              <w:marBottom w:val="0"/>
              <w:divBdr>
                <w:top w:val="none" w:sz="0" w:space="0" w:color="auto"/>
                <w:left w:val="none" w:sz="0" w:space="0" w:color="auto"/>
                <w:bottom w:val="none" w:sz="0" w:space="0" w:color="auto"/>
                <w:right w:val="none" w:sz="0" w:space="0" w:color="auto"/>
              </w:divBdr>
            </w:div>
            <w:div w:id="1697727612">
              <w:marLeft w:val="0"/>
              <w:marRight w:val="0"/>
              <w:marTop w:val="0"/>
              <w:marBottom w:val="0"/>
              <w:divBdr>
                <w:top w:val="none" w:sz="0" w:space="0" w:color="auto"/>
                <w:left w:val="none" w:sz="0" w:space="0" w:color="auto"/>
                <w:bottom w:val="none" w:sz="0" w:space="0" w:color="auto"/>
                <w:right w:val="none" w:sz="0" w:space="0" w:color="auto"/>
              </w:divBdr>
            </w:div>
            <w:div w:id="1755855115">
              <w:marLeft w:val="0"/>
              <w:marRight w:val="0"/>
              <w:marTop w:val="0"/>
              <w:marBottom w:val="0"/>
              <w:divBdr>
                <w:top w:val="none" w:sz="0" w:space="0" w:color="auto"/>
                <w:left w:val="none" w:sz="0" w:space="0" w:color="auto"/>
                <w:bottom w:val="none" w:sz="0" w:space="0" w:color="auto"/>
                <w:right w:val="none" w:sz="0" w:space="0" w:color="auto"/>
              </w:divBdr>
            </w:div>
            <w:div w:id="15429050">
              <w:marLeft w:val="0"/>
              <w:marRight w:val="0"/>
              <w:marTop w:val="0"/>
              <w:marBottom w:val="0"/>
              <w:divBdr>
                <w:top w:val="none" w:sz="0" w:space="0" w:color="auto"/>
                <w:left w:val="none" w:sz="0" w:space="0" w:color="auto"/>
                <w:bottom w:val="none" w:sz="0" w:space="0" w:color="auto"/>
                <w:right w:val="none" w:sz="0" w:space="0" w:color="auto"/>
              </w:divBdr>
            </w:div>
            <w:div w:id="611910097">
              <w:marLeft w:val="0"/>
              <w:marRight w:val="0"/>
              <w:marTop w:val="0"/>
              <w:marBottom w:val="0"/>
              <w:divBdr>
                <w:top w:val="none" w:sz="0" w:space="0" w:color="auto"/>
                <w:left w:val="none" w:sz="0" w:space="0" w:color="auto"/>
                <w:bottom w:val="none" w:sz="0" w:space="0" w:color="auto"/>
                <w:right w:val="none" w:sz="0" w:space="0" w:color="auto"/>
              </w:divBdr>
            </w:div>
            <w:div w:id="1092124374">
              <w:marLeft w:val="0"/>
              <w:marRight w:val="0"/>
              <w:marTop w:val="0"/>
              <w:marBottom w:val="0"/>
              <w:divBdr>
                <w:top w:val="none" w:sz="0" w:space="0" w:color="auto"/>
                <w:left w:val="none" w:sz="0" w:space="0" w:color="auto"/>
                <w:bottom w:val="none" w:sz="0" w:space="0" w:color="auto"/>
                <w:right w:val="none" w:sz="0" w:space="0" w:color="auto"/>
              </w:divBdr>
            </w:div>
            <w:div w:id="1508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369">
      <w:bodyDiv w:val="1"/>
      <w:marLeft w:val="0"/>
      <w:marRight w:val="0"/>
      <w:marTop w:val="0"/>
      <w:marBottom w:val="0"/>
      <w:divBdr>
        <w:top w:val="none" w:sz="0" w:space="0" w:color="auto"/>
        <w:left w:val="none" w:sz="0" w:space="0" w:color="auto"/>
        <w:bottom w:val="none" w:sz="0" w:space="0" w:color="auto"/>
        <w:right w:val="none" w:sz="0" w:space="0" w:color="auto"/>
      </w:divBdr>
      <w:divsChild>
        <w:div w:id="1287078415">
          <w:marLeft w:val="0"/>
          <w:marRight w:val="0"/>
          <w:marTop w:val="0"/>
          <w:marBottom w:val="0"/>
          <w:divBdr>
            <w:top w:val="none" w:sz="0" w:space="0" w:color="auto"/>
            <w:left w:val="none" w:sz="0" w:space="0" w:color="auto"/>
            <w:bottom w:val="none" w:sz="0" w:space="0" w:color="auto"/>
            <w:right w:val="none" w:sz="0" w:space="0" w:color="auto"/>
          </w:divBdr>
          <w:divsChild>
            <w:div w:id="326057987">
              <w:marLeft w:val="0"/>
              <w:marRight w:val="0"/>
              <w:marTop w:val="0"/>
              <w:marBottom w:val="0"/>
              <w:divBdr>
                <w:top w:val="none" w:sz="0" w:space="0" w:color="auto"/>
                <w:left w:val="none" w:sz="0" w:space="0" w:color="auto"/>
                <w:bottom w:val="none" w:sz="0" w:space="0" w:color="auto"/>
                <w:right w:val="none" w:sz="0" w:space="0" w:color="auto"/>
              </w:divBdr>
            </w:div>
            <w:div w:id="1233126512">
              <w:marLeft w:val="0"/>
              <w:marRight w:val="0"/>
              <w:marTop w:val="0"/>
              <w:marBottom w:val="0"/>
              <w:divBdr>
                <w:top w:val="none" w:sz="0" w:space="0" w:color="auto"/>
                <w:left w:val="none" w:sz="0" w:space="0" w:color="auto"/>
                <w:bottom w:val="none" w:sz="0" w:space="0" w:color="auto"/>
                <w:right w:val="none" w:sz="0" w:space="0" w:color="auto"/>
              </w:divBdr>
            </w:div>
            <w:div w:id="1018855196">
              <w:marLeft w:val="0"/>
              <w:marRight w:val="0"/>
              <w:marTop w:val="0"/>
              <w:marBottom w:val="0"/>
              <w:divBdr>
                <w:top w:val="none" w:sz="0" w:space="0" w:color="auto"/>
                <w:left w:val="none" w:sz="0" w:space="0" w:color="auto"/>
                <w:bottom w:val="none" w:sz="0" w:space="0" w:color="auto"/>
                <w:right w:val="none" w:sz="0" w:space="0" w:color="auto"/>
              </w:divBdr>
            </w:div>
            <w:div w:id="188372441">
              <w:marLeft w:val="0"/>
              <w:marRight w:val="0"/>
              <w:marTop w:val="0"/>
              <w:marBottom w:val="0"/>
              <w:divBdr>
                <w:top w:val="none" w:sz="0" w:space="0" w:color="auto"/>
                <w:left w:val="none" w:sz="0" w:space="0" w:color="auto"/>
                <w:bottom w:val="none" w:sz="0" w:space="0" w:color="auto"/>
                <w:right w:val="none" w:sz="0" w:space="0" w:color="auto"/>
              </w:divBdr>
            </w:div>
            <w:div w:id="304547563">
              <w:marLeft w:val="0"/>
              <w:marRight w:val="0"/>
              <w:marTop w:val="0"/>
              <w:marBottom w:val="0"/>
              <w:divBdr>
                <w:top w:val="none" w:sz="0" w:space="0" w:color="auto"/>
                <w:left w:val="none" w:sz="0" w:space="0" w:color="auto"/>
                <w:bottom w:val="none" w:sz="0" w:space="0" w:color="auto"/>
                <w:right w:val="none" w:sz="0" w:space="0" w:color="auto"/>
              </w:divBdr>
            </w:div>
            <w:div w:id="1624383233">
              <w:marLeft w:val="0"/>
              <w:marRight w:val="0"/>
              <w:marTop w:val="0"/>
              <w:marBottom w:val="0"/>
              <w:divBdr>
                <w:top w:val="none" w:sz="0" w:space="0" w:color="auto"/>
                <w:left w:val="none" w:sz="0" w:space="0" w:color="auto"/>
                <w:bottom w:val="none" w:sz="0" w:space="0" w:color="auto"/>
                <w:right w:val="none" w:sz="0" w:space="0" w:color="auto"/>
              </w:divBdr>
            </w:div>
            <w:div w:id="1787458925">
              <w:marLeft w:val="0"/>
              <w:marRight w:val="0"/>
              <w:marTop w:val="0"/>
              <w:marBottom w:val="0"/>
              <w:divBdr>
                <w:top w:val="none" w:sz="0" w:space="0" w:color="auto"/>
                <w:left w:val="none" w:sz="0" w:space="0" w:color="auto"/>
                <w:bottom w:val="none" w:sz="0" w:space="0" w:color="auto"/>
                <w:right w:val="none" w:sz="0" w:space="0" w:color="auto"/>
              </w:divBdr>
            </w:div>
            <w:div w:id="293561345">
              <w:marLeft w:val="0"/>
              <w:marRight w:val="0"/>
              <w:marTop w:val="0"/>
              <w:marBottom w:val="0"/>
              <w:divBdr>
                <w:top w:val="none" w:sz="0" w:space="0" w:color="auto"/>
                <w:left w:val="none" w:sz="0" w:space="0" w:color="auto"/>
                <w:bottom w:val="none" w:sz="0" w:space="0" w:color="auto"/>
                <w:right w:val="none" w:sz="0" w:space="0" w:color="auto"/>
              </w:divBdr>
            </w:div>
            <w:div w:id="717359501">
              <w:marLeft w:val="0"/>
              <w:marRight w:val="0"/>
              <w:marTop w:val="0"/>
              <w:marBottom w:val="0"/>
              <w:divBdr>
                <w:top w:val="none" w:sz="0" w:space="0" w:color="auto"/>
                <w:left w:val="none" w:sz="0" w:space="0" w:color="auto"/>
                <w:bottom w:val="none" w:sz="0" w:space="0" w:color="auto"/>
                <w:right w:val="none" w:sz="0" w:space="0" w:color="auto"/>
              </w:divBdr>
            </w:div>
            <w:div w:id="1672443476">
              <w:marLeft w:val="0"/>
              <w:marRight w:val="0"/>
              <w:marTop w:val="0"/>
              <w:marBottom w:val="0"/>
              <w:divBdr>
                <w:top w:val="none" w:sz="0" w:space="0" w:color="auto"/>
                <w:left w:val="none" w:sz="0" w:space="0" w:color="auto"/>
                <w:bottom w:val="none" w:sz="0" w:space="0" w:color="auto"/>
                <w:right w:val="none" w:sz="0" w:space="0" w:color="auto"/>
              </w:divBdr>
            </w:div>
            <w:div w:id="570773450">
              <w:marLeft w:val="0"/>
              <w:marRight w:val="0"/>
              <w:marTop w:val="0"/>
              <w:marBottom w:val="0"/>
              <w:divBdr>
                <w:top w:val="none" w:sz="0" w:space="0" w:color="auto"/>
                <w:left w:val="none" w:sz="0" w:space="0" w:color="auto"/>
                <w:bottom w:val="none" w:sz="0" w:space="0" w:color="auto"/>
                <w:right w:val="none" w:sz="0" w:space="0" w:color="auto"/>
              </w:divBdr>
            </w:div>
            <w:div w:id="278024978">
              <w:marLeft w:val="0"/>
              <w:marRight w:val="0"/>
              <w:marTop w:val="0"/>
              <w:marBottom w:val="0"/>
              <w:divBdr>
                <w:top w:val="none" w:sz="0" w:space="0" w:color="auto"/>
                <w:left w:val="none" w:sz="0" w:space="0" w:color="auto"/>
                <w:bottom w:val="none" w:sz="0" w:space="0" w:color="auto"/>
                <w:right w:val="none" w:sz="0" w:space="0" w:color="auto"/>
              </w:divBdr>
            </w:div>
            <w:div w:id="2006400716">
              <w:marLeft w:val="0"/>
              <w:marRight w:val="0"/>
              <w:marTop w:val="0"/>
              <w:marBottom w:val="0"/>
              <w:divBdr>
                <w:top w:val="none" w:sz="0" w:space="0" w:color="auto"/>
                <w:left w:val="none" w:sz="0" w:space="0" w:color="auto"/>
                <w:bottom w:val="none" w:sz="0" w:space="0" w:color="auto"/>
                <w:right w:val="none" w:sz="0" w:space="0" w:color="auto"/>
              </w:divBdr>
            </w:div>
            <w:div w:id="979992327">
              <w:marLeft w:val="0"/>
              <w:marRight w:val="0"/>
              <w:marTop w:val="0"/>
              <w:marBottom w:val="0"/>
              <w:divBdr>
                <w:top w:val="none" w:sz="0" w:space="0" w:color="auto"/>
                <w:left w:val="none" w:sz="0" w:space="0" w:color="auto"/>
                <w:bottom w:val="none" w:sz="0" w:space="0" w:color="auto"/>
                <w:right w:val="none" w:sz="0" w:space="0" w:color="auto"/>
              </w:divBdr>
            </w:div>
            <w:div w:id="1369378554">
              <w:marLeft w:val="0"/>
              <w:marRight w:val="0"/>
              <w:marTop w:val="0"/>
              <w:marBottom w:val="0"/>
              <w:divBdr>
                <w:top w:val="none" w:sz="0" w:space="0" w:color="auto"/>
                <w:left w:val="none" w:sz="0" w:space="0" w:color="auto"/>
                <w:bottom w:val="none" w:sz="0" w:space="0" w:color="auto"/>
                <w:right w:val="none" w:sz="0" w:space="0" w:color="auto"/>
              </w:divBdr>
            </w:div>
            <w:div w:id="666131841">
              <w:marLeft w:val="0"/>
              <w:marRight w:val="0"/>
              <w:marTop w:val="0"/>
              <w:marBottom w:val="0"/>
              <w:divBdr>
                <w:top w:val="none" w:sz="0" w:space="0" w:color="auto"/>
                <w:left w:val="none" w:sz="0" w:space="0" w:color="auto"/>
                <w:bottom w:val="none" w:sz="0" w:space="0" w:color="auto"/>
                <w:right w:val="none" w:sz="0" w:space="0" w:color="auto"/>
              </w:divBdr>
            </w:div>
            <w:div w:id="1182084628">
              <w:marLeft w:val="0"/>
              <w:marRight w:val="0"/>
              <w:marTop w:val="0"/>
              <w:marBottom w:val="0"/>
              <w:divBdr>
                <w:top w:val="none" w:sz="0" w:space="0" w:color="auto"/>
                <w:left w:val="none" w:sz="0" w:space="0" w:color="auto"/>
                <w:bottom w:val="none" w:sz="0" w:space="0" w:color="auto"/>
                <w:right w:val="none" w:sz="0" w:space="0" w:color="auto"/>
              </w:divBdr>
            </w:div>
            <w:div w:id="1301616850">
              <w:marLeft w:val="0"/>
              <w:marRight w:val="0"/>
              <w:marTop w:val="0"/>
              <w:marBottom w:val="0"/>
              <w:divBdr>
                <w:top w:val="none" w:sz="0" w:space="0" w:color="auto"/>
                <w:left w:val="none" w:sz="0" w:space="0" w:color="auto"/>
                <w:bottom w:val="none" w:sz="0" w:space="0" w:color="auto"/>
                <w:right w:val="none" w:sz="0" w:space="0" w:color="auto"/>
              </w:divBdr>
            </w:div>
            <w:div w:id="1261525299">
              <w:marLeft w:val="0"/>
              <w:marRight w:val="0"/>
              <w:marTop w:val="0"/>
              <w:marBottom w:val="0"/>
              <w:divBdr>
                <w:top w:val="none" w:sz="0" w:space="0" w:color="auto"/>
                <w:left w:val="none" w:sz="0" w:space="0" w:color="auto"/>
                <w:bottom w:val="none" w:sz="0" w:space="0" w:color="auto"/>
                <w:right w:val="none" w:sz="0" w:space="0" w:color="auto"/>
              </w:divBdr>
            </w:div>
            <w:div w:id="702635103">
              <w:marLeft w:val="0"/>
              <w:marRight w:val="0"/>
              <w:marTop w:val="0"/>
              <w:marBottom w:val="0"/>
              <w:divBdr>
                <w:top w:val="none" w:sz="0" w:space="0" w:color="auto"/>
                <w:left w:val="none" w:sz="0" w:space="0" w:color="auto"/>
                <w:bottom w:val="none" w:sz="0" w:space="0" w:color="auto"/>
                <w:right w:val="none" w:sz="0" w:space="0" w:color="auto"/>
              </w:divBdr>
            </w:div>
            <w:div w:id="1126773047">
              <w:marLeft w:val="0"/>
              <w:marRight w:val="0"/>
              <w:marTop w:val="0"/>
              <w:marBottom w:val="0"/>
              <w:divBdr>
                <w:top w:val="none" w:sz="0" w:space="0" w:color="auto"/>
                <w:left w:val="none" w:sz="0" w:space="0" w:color="auto"/>
                <w:bottom w:val="none" w:sz="0" w:space="0" w:color="auto"/>
                <w:right w:val="none" w:sz="0" w:space="0" w:color="auto"/>
              </w:divBdr>
            </w:div>
            <w:div w:id="530916536">
              <w:marLeft w:val="0"/>
              <w:marRight w:val="0"/>
              <w:marTop w:val="0"/>
              <w:marBottom w:val="0"/>
              <w:divBdr>
                <w:top w:val="none" w:sz="0" w:space="0" w:color="auto"/>
                <w:left w:val="none" w:sz="0" w:space="0" w:color="auto"/>
                <w:bottom w:val="none" w:sz="0" w:space="0" w:color="auto"/>
                <w:right w:val="none" w:sz="0" w:space="0" w:color="auto"/>
              </w:divBdr>
            </w:div>
            <w:div w:id="730734923">
              <w:marLeft w:val="0"/>
              <w:marRight w:val="0"/>
              <w:marTop w:val="0"/>
              <w:marBottom w:val="0"/>
              <w:divBdr>
                <w:top w:val="none" w:sz="0" w:space="0" w:color="auto"/>
                <w:left w:val="none" w:sz="0" w:space="0" w:color="auto"/>
                <w:bottom w:val="none" w:sz="0" w:space="0" w:color="auto"/>
                <w:right w:val="none" w:sz="0" w:space="0" w:color="auto"/>
              </w:divBdr>
            </w:div>
            <w:div w:id="968240804">
              <w:marLeft w:val="0"/>
              <w:marRight w:val="0"/>
              <w:marTop w:val="0"/>
              <w:marBottom w:val="0"/>
              <w:divBdr>
                <w:top w:val="none" w:sz="0" w:space="0" w:color="auto"/>
                <w:left w:val="none" w:sz="0" w:space="0" w:color="auto"/>
                <w:bottom w:val="none" w:sz="0" w:space="0" w:color="auto"/>
                <w:right w:val="none" w:sz="0" w:space="0" w:color="auto"/>
              </w:divBdr>
            </w:div>
            <w:div w:id="1280069203">
              <w:marLeft w:val="0"/>
              <w:marRight w:val="0"/>
              <w:marTop w:val="0"/>
              <w:marBottom w:val="0"/>
              <w:divBdr>
                <w:top w:val="none" w:sz="0" w:space="0" w:color="auto"/>
                <w:left w:val="none" w:sz="0" w:space="0" w:color="auto"/>
                <w:bottom w:val="none" w:sz="0" w:space="0" w:color="auto"/>
                <w:right w:val="none" w:sz="0" w:space="0" w:color="auto"/>
              </w:divBdr>
            </w:div>
            <w:div w:id="1719740545">
              <w:marLeft w:val="0"/>
              <w:marRight w:val="0"/>
              <w:marTop w:val="0"/>
              <w:marBottom w:val="0"/>
              <w:divBdr>
                <w:top w:val="none" w:sz="0" w:space="0" w:color="auto"/>
                <w:left w:val="none" w:sz="0" w:space="0" w:color="auto"/>
                <w:bottom w:val="none" w:sz="0" w:space="0" w:color="auto"/>
                <w:right w:val="none" w:sz="0" w:space="0" w:color="auto"/>
              </w:divBdr>
            </w:div>
            <w:div w:id="1944847234">
              <w:marLeft w:val="0"/>
              <w:marRight w:val="0"/>
              <w:marTop w:val="0"/>
              <w:marBottom w:val="0"/>
              <w:divBdr>
                <w:top w:val="none" w:sz="0" w:space="0" w:color="auto"/>
                <w:left w:val="none" w:sz="0" w:space="0" w:color="auto"/>
                <w:bottom w:val="none" w:sz="0" w:space="0" w:color="auto"/>
                <w:right w:val="none" w:sz="0" w:space="0" w:color="auto"/>
              </w:divBdr>
            </w:div>
            <w:div w:id="539633605">
              <w:marLeft w:val="0"/>
              <w:marRight w:val="0"/>
              <w:marTop w:val="0"/>
              <w:marBottom w:val="0"/>
              <w:divBdr>
                <w:top w:val="none" w:sz="0" w:space="0" w:color="auto"/>
                <w:left w:val="none" w:sz="0" w:space="0" w:color="auto"/>
                <w:bottom w:val="none" w:sz="0" w:space="0" w:color="auto"/>
                <w:right w:val="none" w:sz="0" w:space="0" w:color="auto"/>
              </w:divBdr>
            </w:div>
            <w:div w:id="1283880145">
              <w:marLeft w:val="0"/>
              <w:marRight w:val="0"/>
              <w:marTop w:val="0"/>
              <w:marBottom w:val="0"/>
              <w:divBdr>
                <w:top w:val="none" w:sz="0" w:space="0" w:color="auto"/>
                <w:left w:val="none" w:sz="0" w:space="0" w:color="auto"/>
                <w:bottom w:val="none" w:sz="0" w:space="0" w:color="auto"/>
                <w:right w:val="none" w:sz="0" w:space="0" w:color="auto"/>
              </w:divBdr>
            </w:div>
            <w:div w:id="821123517">
              <w:marLeft w:val="0"/>
              <w:marRight w:val="0"/>
              <w:marTop w:val="0"/>
              <w:marBottom w:val="0"/>
              <w:divBdr>
                <w:top w:val="none" w:sz="0" w:space="0" w:color="auto"/>
                <w:left w:val="none" w:sz="0" w:space="0" w:color="auto"/>
                <w:bottom w:val="none" w:sz="0" w:space="0" w:color="auto"/>
                <w:right w:val="none" w:sz="0" w:space="0" w:color="auto"/>
              </w:divBdr>
            </w:div>
            <w:div w:id="1011570772">
              <w:marLeft w:val="0"/>
              <w:marRight w:val="0"/>
              <w:marTop w:val="0"/>
              <w:marBottom w:val="0"/>
              <w:divBdr>
                <w:top w:val="none" w:sz="0" w:space="0" w:color="auto"/>
                <w:left w:val="none" w:sz="0" w:space="0" w:color="auto"/>
                <w:bottom w:val="none" w:sz="0" w:space="0" w:color="auto"/>
                <w:right w:val="none" w:sz="0" w:space="0" w:color="auto"/>
              </w:divBdr>
            </w:div>
            <w:div w:id="991565926">
              <w:marLeft w:val="0"/>
              <w:marRight w:val="0"/>
              <w:marTop w:val="0"/>
              <w:marBottom w:val="0"/>
              <w:divBdr>
                <w:top w:val="none" w:sz="0" w:space="0" w:color="auto"/>
                <w:left w:val="none" w:sz="0" w:space="0" w:color="auto"/>
                <w:bottom w:val="none" w:sz="0" w:space="0" w:color="auto"/>
                <w:right w:val="none" w:sz="0" w:space="0" w:color="auto"/>
              </w:divBdr>
            </w:div>
            <w:div w:id="410129365">
              <w:marLeft w:val="0"/>
              <w:marRight w:val="0"/>
              <w:marTop w:val="0"/>
              <w:marBottom w:val="0"/>
              <w:divBdr>
                <w:top w:val="none" w:sz="0" w:space="0" w:color="auto"/>
                <w:left w:val="none" w:sz="0" w:space="0" w:color="auto"/>
                <w:bottom w:val="none" w:sz="0" w:space="0" w:color="auto"/>
                <w:right w:val="none" w:sz="0" w:space="0" w:color="auto"/>
              </w:divBdr>
            </w:div>
            <w:div w:id="1703550799">
              <w:marLeft w:val="0"/>
              <w:marRight w:val="0"/>
              <w:marTop w:val="0"/>
              <w:marBottom w:val="0"/>
              <w:divBdr>
                <w:top w:val="none" w:sz="0" w:space="0" w:color="auto"/>
                <w:left w:val="none" w:sz="0" w:space="0" w:color="auto"/>
                <w:bottom w:val="none" w:sz="0" w:space="0" w:color="auto"/>
                <w:right w:val="none" w:sz="0" w:space="0" w:color="auto"/>
              </w:divBdr>
            </w:div>
            <w:div w:id="935216019">
              <w:marLeft w:val="0"/>
              <w:marRight w:val="0"/>
              <w:marTop w:val="0"/>
              <w:marBottom w:val="0"/>
              <w:divBdr>
                <w:top w:val="none" w:sz="0" w:space="0" w:color="auto"/>
                <w:left w:val="none" w:sz="0" w:space="0" w:color="auto"/>
                <w:bottom w:val="none" w:sz="0" w:space="0" w:color="auto"/>
                <w:right w:val="none" w:sz="0" w:space="0" w:color="auto"/>
              </w:divBdr>
            </w:div>
            <w:div w:id="220528664">
              <w:marLeft w:val="0"/>
              <w:marRight w:val="0"/>
              <w:marTop w:val="0"/>
              <w:marBottom w:val="0"/>
              <w:divBdr>
                <w:top w:val="none" w:sz="0" w:space="0" w:color="auto"/>
                <w:left w:val="none" w:sz="0" w:space="0" w:color="auto"/>
                <w:bottom w:val="none" w:sz="0" w:space="0" w:color="auto"/>
                <w:right w:val="none" w:sz="0" w:space="0" w:color="auto"/>
              </w:divBdr>
            </w:div>
            <w:div w:id="565260870">
              <w:marLeft w:val="0"/>
              <w:marRight w:val="0"/>
              <w:marTop w:val="0"/>
              <w:marBottom w:val="0"/>
              <w:divBdr>
                <w:top w:val="none" w:sz="0" w:space="0" w:color="auto"/>
                <w:left w:val="none" w:sz="0" w:space="0" w:color="auto"/>
                <w:bottom w:val="none" w:sz="0" w:space="0" w:color="auto"/>
                <w:right w:val="none" w:sz="0" w:space="0" w:color="auto"/>
              </w:divBdr>
            </w:div>
            <w:div w:id="792213271">
              <w:marLeft w:val="0"/>
              <w:marRight w:val="0"/>
              <w:marTop w:val="0"/>
              <w:marBottom w:val="0"/>
              <w:divBdr>
                <w:top w:val="none" w:sz="0" w:space="0" w:color="auto"/>
                <w:left w:val="none" w:sz="0" w:space="0" w:color="auto"/>
                <w:bottom w:val="none" w:sz="0" w:space="0" w:color="auto"/>
                <w:right w:val="none" w:sz="0" w:space="0" w:color="auto"/>
              </w:divBdr>
            </w:div>
            <w:div w:id="2108185380">
              <w:marLeft w:val="0"/>
              <w:marRight w:val="0"/>
              <w:marTop w:val="0"/>
              <w:marBottom w:val="0"/>
              <w:divBdr>
                <w:top w:val="none" w:sz="0" w:space="0" w:color="auto"/>
                <w:left w:val="none" w:sz="0" w:space="0" w:color="auto"/>
                <w:bottom w:val="none" w:sz="0" w:space="0" w:color="auto"/>
                <w:right w:val="none" w:sz="0" w:space="0" w:color="auto"/>
              </w:divBdr>
            </w:div>
            <w:div w:id="436994778">
              <w:marLeft w:val="0"/>
              <w:marRight w:val="0"/>
              <w:marTop w:val="0"/>
              <w:marBottom w:val="0"/>
              <w:divBdr>
                <w:top w:val="none" w:sz="0" w:space="0" w:color="auto"/>
                <w:left w:val="none" w:sz="0" w:space="0" w:color="auto"/>
                <w:bottom w:val="none" w:sz="0" w:space="0" w:color="auto"/>
                <w:right w:val="none" w:sz="0" w:space="0" w:color="auto"/>
              </w:divBdr>
            </w:div>
            <w:div w:id="2049528393">
              <w:marLeft w:val="0"/>
              <w:marRight w:val="0"/>
              <w:marTop w:val="0"/>
              <w:marBottom w:val="0"/>
              <w:divBdr>
                <w:top w:val="none" w:sz="0" w:space="0" w:color="auto"/>
                <w:left w:val="none" w:sz="0" w:space="0" w:color="auto"/>
                <w:bottom w:val="none" w:sz="0" w:space="0" w:color="auto"/>
                <w:right w:val="none" w:sz="0" w:space="0" w:color="auto"/>
              </w:divBdr>
            </w:div>
            <w:div w:id="1319068267">
              <w:marLeft w:val="0"/>
              <w:marRight w:val="0"/>
              <w:marTop w:val="0"/>
              <w:marBottom w:val="0"/>
              <w:divBdr>
                <w:top w:val="none" w:sz="0" w:space="0" w:color="auto"/>
                <w:left w:val="none" w:sz="0" w:space="0" w:color="auto"/>
                <w:bottom w:val="none" w:sz="0" w:space="0" w:color="auto"/>
                <w:right w:val="none" w:sz="0" w:space="0" w:color="auto"/>
              </w:divBdr>
            </w:div>
            <w:div w:id="1088115814">
              <w:marLeft w:val="0"/>
              <w:marRight w:val="0"/>
              <w:marTop w:val="0"/>
              <w:marBottom w:val="0"/>
              <w:divBdr>
                <w:top w:val="none" w:sz="0" w:space="0" w:color="auto"/>
                <w:left w:val="none" w:sz="0" w:space="0" w:color="auto"/>
                <w:bottom w:val="none" w:sz="0" w:space="0" w:color="auto"/>
                <w:right w:val="none" w:sz="0" w:space="0" w:color="auto"/>
              </w:divBdr>
            </w:div>
            <w:div w:id="2132817981">
              <w:marLeft w:val="0"/>
              <w:marRight w:val="0"/>
              <w:marTop w:val="0"/>
              <w:marBottom w:val="0"/>
              <w:divBdr>
                <w:top w:val="none" w:sz="0" w:space="0" w:color="auto"/>
                <w:left w:val="none" w:sz="0" w:space="0" w:color="auto"/>
                <w:bottom w:val="none" w:sz="0" w:space="0" w:color="auto"/>
                <w:right w:val="none" w:sz="0" w:space="0" w:color="auto"/>
              </w:divBdr>
            </w:div>
            <w:div w:id="374938618">
              <w:marLeft w:val="0"/>
              <w:marRight w:val="0"/>
              <w:marTop w:val="0"/>
              <w:marBottom w:val="0"/>
              <w:divBdr>
                <w:top w:val="none" w:sz="0" w:space="0" w:color="auto"/>
                <w:left w:val="none" w:sz="0" w:space="0" w:color="auto"/>
                <w:bottom w:val="none" w:sz="0" w:space="0" w:color="auto"/>
                <w:right w:val="none" w:sz="0" w:space="0" w:color="auto"/>
              </w:divBdr>
            </w:div>
            <w:div w:id="1336542015">
              <w:marLeft w:val="0"/>
              <w:marRight w:val="0"/>
              <w:marTop w:val="0"/>
              <w:marBottom w:val="0"/>
              <w:divBdr>
                <w:top w:val="none" w:sz="0" w:space="0" w:color="auto"/>
                <w:left w:val="none" w:sz="0" w:space="0" w:color="auto"/>
                <w:bottom w:val="none" w:sz="0" w:space="0" w:color="auto"/>
                <w:right w:val="none" w:sz="0" w:space="0" w:color="auto"/>
              </w:divBdr>
            </w:div>
            <w:div w:id="70154401">
              <w:marLeft w:val="0"/>
              <w:marRight w:val="0"/>
              <w:marTop w:val="0"/>
              <w:marBottom w:val="0"/>
              <w:divBdr>
                <w:top w:val="none" w:sz="0" w:space="0" w:color="auto"/>
                <w:left w:val="none" w:sz="0" w:space="0" w:color="auto"/>
                <w:bottom w:val="none" w:sz="0" w:space="0" w:color="auto"/>
                <w:right w:val="none" w:sz="0" w:space="0" w:color="auto"/>
              </w:divBdr>
            </w:div>
            <w:div w:id="1968464194">
              <w:marLeft w:val="0"/>
              <w:marRight w:val="0"/>
              <w:marTop w:val="0"/>
              <w:marBottom w:val="0"/>
              <w:divBdr>
                <w:top w:val="none" w:sz="0" w:space="0" w:color="auto"/>
                <w:left w:val="none" w:sz="0" w:space="0" w:color="auto"/>
                <w:bottom w:val="none" w:sz="0" w:space="0" w:color="auto"/>
                <w:right w:val="none" w:sz="0" w:space="0" w:color="auto"/>
              </w:divBdr>
            </w:div>
            <w:div w:id="1437408796">
              <w:marLeft w:val="0"/>
              <w:marRight w:val="0"/>
              <w:marTop w:val="0"/>
              <w:marBottom w:val="0"/>
              <w:divBdr>
                <w:top w:val="none" w:sz="0" w:space="0" w:color="auto"/>
                <w:left w:val="none" w:sz="0" w:space="0" w:color="auto"/>
                <w:bottom w:val="none" w:sz="0" w:space="0" w:color="auto"/>
                <w:right w:val="none" w:sz="0" w:space="0" w:color="auto"/>
              </w:divBdr>
            </w:div>
            <w:div w:id="591397910">
              <w:marLeft w:val="0"/>
              <w:marRight w:val="0"/>
              <w:marTop w:val="0"/>
              <w:marBottom w:val="0"/>
              <w:divBdr>
                <w:top w:val="none" w:sz="0" w:space="0" w:color="auto"/>
                <w:left w:val="none" w:sz="0" w:space="0" w:color="auto"/>
                <w:bottom w:val="none" w:sz="0" w:space="0" w:color="auto"/>
                <w:right w:val="none" w:sz="0" w:space="0" w:color="auto"/>
              </w:divBdr>
            </w:div>
            <w:div w:id="1529100465">
              <w:marLeft w:val="0"/>
              <w:marRight w:val="0"/>
              <w:marTop w:val="0"/>
              <w:marBottom w:val="0"/>
              <w:divBdr>
                <w:top w:val="none" w:sz="0" w:space="0" w:color="auto"/>
                <w:left w:val="none" w:sz="0" w:space="0" w:color="auto"/>
                <w:bottom w:val="none" w:sz="0" w:space="0" w:color="auto"/>
                <w:right w:val="none" w:sz="0" w:space="0" w:color="auto"/>
              </w:divBdr>
            </w:div>
            <w:div w:id="109208367">
              <w:marLeft w:val="0"/>
              <w:marRight w:val="0"/>
              <w:marTop w:val="0"/>
              <w:marBottom w:val="0"/>
              <w:divBdr>
                <w:top w:val="none" w:sz="0" w:space="0" w:color="auto"/>
                <w:left w:val="none" w:sz="0" w:space="0" w:color="auto"/>
                <w:bottom w:val="none" w:sz="0" w:space="0" w:color="auto"/>
                <w:right w:val="none" w:sz="0" w:space="0" w:color="auto"/>
              </w:divBdr>
            </w:div>
            <w:div w:id="855535455">
              <w:marLeft w:val="0"/>
              <w:marRight w:val="0"/>
              <w:marTop w:val="0"/>
              <w:marBottom w:val="0"/>
              <w:divBdr>
                <w:top w:val="none" w:sz="0" w:space="0" w:color="auto"/>
                <w:left w:val="none" w:sz="0" w:space="0" w:color="auto"/>
                <w:bottom w:val="none" w:sz="0" w:space="0" w:color="auto"/>
                <w:right w:val="none" w:sz="0" w:space="0" w:color="auto"/>
              </w:divBdr>
            </w:div>
            <w:div w:id="1080365968">
              <w:marLeft w:val="0"/>
              <w:marRight w:val="0"/>
              <w:marTop w:val="0"/>
              <w:marBottom w:val="0"/>
              <w:divBdr>
                <w:top w:val="none" w:sz="0" w:space="0" w:color="auto"/>
                <w:left w:val="none" w:sz="0" w:space="0" w:color="auto"/>
                <w:bottom w:val="none" w:sz="0" w:space="0" w:color="auto"/>
                <w:right w:val="none" w:sz="0" w:space="0" w:color="auto"/>
              </w:divBdr>
            </w:div>
            <w:div w:id="403260519">
              <w:marLeft w:val="0"/>
              <w:marRight w:val="0"/>
              <w:marTop w:val="0"/>
              <w:marBottom w:val="0"/>
              <w:divBdr>
                <w:top w:val="none" w:sz="0" w:space="0" w:color="auto"/>
                <w:left w:val="none" w:sz="0" w:space="0" w:color="auto"/>
                <w:bottom w:val="none" w:sz="0" w:space="0" w:color="auto"/>
                <w:right w:val="none" w:sz="0" w:space="0" w:color="auto"/>
              </w:divBdr>
            </w:div>
            <w:div w:id="1001933798">
              <w:marLeft w:val="0"/>
              <w:marRight w:val="0"/>
              <w:marTop w:val="0"/>
              <w:marBottom w:val="0"/>
              <w:divBdr>
                <w:top w:val="none" w:sz="0" w:space="0" w:color="auto"/>
                <w:left w:val="none" w:sz="0" w:space="0" w:color="auto"/>
                <w:bottom w:val="none" w:sz="0" w:space="0" w:color="auto"/>
                <w:right w:val="none" w:sz="0" w:space="0" w:color="auto"/>
              </w:divBdr>
            </w:div>
            <w:div w:id="1673987744">
              <w:marLeft w:val="0"/>
              <w:marRight w:val="0"/>
              <w:marTop w:val="0"/>
              <w:marBottom w:val="0"/>
              <w:divBdr>
                <w:top w:val="none" w:sz="0" w:space="0" w:color="auto"/>
                <w:left w:val="none" w:sz="0" w:space="0" w:color="auto"/>
                <w:bottom w:val="none" w:sz="0" w:space="0" w:color="auto"/>
                <w:right w:val="none" w:sz="0" w:space="0" w:color="auto"/>
              </w:divBdr>
            </w:div>
            <w:div w:id="718556456">
              <w:marLeft w:val="0"/>
              <w:marRight w:val="0"/>
              <w:marTop w:val="0"/>
              <w:marBottom w:val="0"/>
              <w:divBdr>
                <w:top w:val="none" w:sz="0" w:space="0" w:color="auto"/>
                <w:left w:val="none" w:sz="0" w:space="0" w:color="auto"/>
                <w:bottom w:val="none" w:sz="0" w:space="0" w:color="auto"/>
                <w:right w:val="none" w:sz="0" w:space="0" w:color="auto"/>
              </w:divBdr>
            </w:div>
            <w:div w:id="426342828">
              <w:marLeft w:val="0"/>
              <w:marRight w:val="0"/>
              <w:marTop w:val="0"/>
              <w:marBottom w:val="0"/>
              <w:divBdr>
                <w:top w:val="none" w:sz="0" w:space="0" w:color="auto"/>
                <w:left w:val="none" w:sz="0" w:space="0" w:color="auto"/>
                <w:bottom w:val="none" w:sz="0" w:space="0" w:color="auto"/>
                <w:right w:val="none" w:sz="0" w:space="0" w:color="auto"/>
              </w:divBdr>
            </w:div>
            <w:div w:id="1510827758">
              <w:marLeft w:val="0"/>
              <w:marRight w:val="0"/>
              <w:marTop w:val="0"/>
              <w:marBottom w:val="0"/>
              <w:divBdr>
                <w:top w:val="none" w:sz="0" w:space="0" w:color="auto"/>
                <w:left w:val="none" w:sz="0" w:space="0" w:color="auto"/>
                <w:bottom w:val="none" w:sz="0" w:space="0" w:color="auto"/>
                <w:right w:val="none" w:sz="0" w:space="0" w:color="auto"/>
              </w:divBdr>
            </w:div>
            <w:div w:id="1613635497">
              <w:marLeft w:val="0"/>
              <w:marRight w:val="0"/>
              <w:marTop w:val="0"/>
              <w:marBottom w:val="0"/>
              <w:divBdr>
                <w:top w:val="none" w:sz="0" w:space="0" w:color="auto"/>
                <w:left w:val="none" w:sz="0" w:space="0" w:color="auto"/>
                <w:bottom w:val="none" w:sz="0" w:space="0" w:color="auto"/>
                <w:right w:val="none" w:sz="0" w:space="0" w:color="auto"/>
              </w:divBdr>
            </w:div>
            <w:div w:id="803961969">
              <w:marLeft w:val="0"/>
              <w:marRight w:val="0"/>
              <w:marTop w:val="0"/>
              <w:marBottom w:val="0"/>
              <w:divBdr>
                <w:top w:val="none" w:sz="0" w:space="0" w:color="auto"/>
                <w:left w:val="none" w:sz="0" w:space="0" w:color="auto"/>
                <w:bottom w:val="none" w:sz="0" w:space="0" w:color="auto"/>
                <w:right w:val="none" w:sz="0" w:space="0" w:color="auto"/>
              </w:divBdr>
            </w:div>
            <w:div w:id="896093805">
              <w:marLeft w:val="0"/>
              <w:marRight w:val="0"/>
              <w:marTop w:val="0"/>
              <w:marBottom w:val="0"/>
              <w:divBdr>
                <w:top w:val="none" w:sz="0" w:space="0" w:color="auto"/>
                <w:left w:val="none" w:sz="0" w:space="0" w:color="auto"/>
                <w:bottom w:val="none" w:sz="0" w:space="0" w:color="auto"/>
                <w:right w:val="none" w:sz="0" w:space="0" w:color="auto"/>
              </w:divBdr>
            </w:div>
            <w:div w:id="1472358691">
              <w:marLeft w:val="0"/>
              <w:marRight w:val="0"/>
              <w:marTop w:val="0"/>
              <w:marBottom w:val="0"/>
              <w:divBdr>
                <w:top w:val="none" w:sz="0" w:space="0" w:color="auto"/>
                <w:left w:val="none" w:sz="0" w:space="0" w:color="auto"/>
                <w:bottom w:val="none" w:sz="0" w:space="0" w:color="auto"/>
                <w:right w:val="none" w:sz="0" w:space="0" w:color="auto"/>
              </w:divBdr>
            </w:div>
            <w:div w:id="2069575238">
              <w:marLeft w:val="0"/>
              <w:marRight w:val="0"/>
              <w:marTop w:val="0"/>
              <w:marBottom w:val="0"/>
              <w:divBdr>
                <w:top w:val="none" w:sz="0" w:space="0" w:color="auto"/>
                <w:left w:val="none" w:sz="0" w:space="0" w:color="auto"/>
                <w:bottom w:val="none" w:sz="0" w:space="0" w:color="auto"/>
                <w:right w:val="none" w:sz="0" w:space="0" w:color="auto"/>
              </w:divBdr>
            </w:div>
            <w:div w:id="585848487">
              <w:marLeft w:val="0"/>
              <w:marRight w:val="0"/>
              <w:marTop w:val="0"/>
              <w:marBottom w:val="0"/>
              <w:divBdr>
                <w:top w:val="none" w:sz="0" w:space="0" w:color="auto"/>
                <w:left w:val="none" w:sz="0" w:space="0" w:color="auto"/>
                <w:bottom w:val="none" w:sz="0" w:space="0" w:color="auto"/>
                <w:right w:val="none" w:sz="0" w:space="0" w:color="auto"/>
              </w:divBdr>
            </w:div>
            <w:div w:id="1925918687">
              <w:marLeft w:val="0"/>
              <w:marRight w:val="0"/>
              <w:marTop w:val="0"/>
              <w:marBottom w:val="0"/>
              <w:divBdr>
                <w:top w:val="none" w:sz="0" w:space="0" w:color="auto"/>
                <w:left w:val="none" w:sz="0" w:space="0" w:color="auto"/>
                <w:bottom w:val="none" w:sz="0" w:space="0" w:color="auto"/>
                <w:right w:val="none" w:sz="0" w:space="0" w:color="auto"/>
              </w:divBdr>
            </w:div>
            <w:div w:id="92283662">
              <w:marLeft w:val="0"/>
              <w:marRight w:val="0"/>
              <w:marTop w:val="0"/>
              <w:marBottom w:val="0"/>
              <w:divBdr>
                <w:top w:val="none" w:sz="0" w:space="0" w:color="auto"/>
                <w:left w:val="none" w:sz="0" w:space="0" w:color="auto"/>
                <w:bottom w:val="none" w:sz="0" w:space="0" w:color="auto"/>
                <w:right w:val="none" w:sz="0" w:space="0" w:color="auto"/>
              </w:divBdr>
            </w:div>
            <w:div w:id="1485197642">
              <w:marLeft w:val="0"/>
              <w:marRight w:val="0"/>
              <w:marTop w:val="0"/>
              <w:marBottom w:val="0"/>
              <w:divBdr>
                <w:top w:val="none" w:sz="0" w:space="0" w:color="auto"/>
                <w:left w:val="none" w:sz="0" w:space="0" w:color="auto"/>
                <w:bottom w:val="none" w:sz="0" w:space="0" w:color="auto"/>
                <w:right w:val="none" w:sz="0" w:space="0" w:color="auto"/>
              </w:divBdr>
            </w:div>
            <w:div w:id="751125253">
              <w:marLeft w:val="0"/>
              <w:marRight w:val="0"/>
              <w:marTop w:val="0"/>
              <w:marBottom w:val="0"/>
              <w:divBdr>
                <w:top w:val="none" w:sz="0" w:space="0" w:color="auto"/>
                <w:left w:val="none" w:sz="0" w:space="0" w:color="auto"/>
                <w:bottom w:val="none" w:sz="0" w:space="0" w:color="auto"/>
                <w:right w:val="none" w:sz="0" w:space="0" w:color="auto"/>
              </w:divBdr>
            </w:div>
            <w:div w:id="1100224147">
              <w:marLeft w:val="0"/>
              <w:marRight w:val="0"/>
              <w:marTop w:val="0"/>
              <w:marBottom w:val="0"/>
              <w:divBdr>
                <w:top w:val="none" w:sz="0" w:space="0" w:color="auto"/>
                <w:left w:val="none" w:sz="0" w:space="0" w:color="auto"/>
                <w:bottom w:val="none" w:sz="0" w:space="0" w:color="auto"/>
                <w:right w:val="none" w:sz="0" w:space="0" w:color="auto"/>
              </w:divBdr>
            </w:div>
            <w:div w:id="39982739">
              <w:marLeft w:val="0"/>
              <w:marRight w:val="0"/>
              <w:marTop w:val="0"/>
              <w:marBottom w:val="0"/>
              <w:divBdr>
                <w:top w:val="none" w:sz="0" w:space="0" w:color="auto"/>
                <w:left w:val="none" w:sz="0" w:space="0" w:color="auto"/>
                <w:bottom w:val="none" w:sz="0" w:space="0" w:color="auto"/>
                <w:right w:val="none" w:sz="0" w:space="0" w:color="auto"/>
              </w:divBdr>
            </w:div>
            <w:div w:id="556358950">
              <w:marLeft w:val="0"/>
              <w:marRight w:val="0"/>
              <w:marTop w:val="0"/>
              <w:marBottom w:val="0"/>
              <w:divBdr>
                <w:top w:val="none" w:sz="0" w:space="0" w:color="auto"/>
                <w:left w:val="none" w:sz="0" w:space="0" w:color="auto"/>
                <w:bottom w:val="none" w:sz="0" w:space="0" w:color="auto"/>
                <w:right w:val="none" w:sz="0" w:space="0" w:color="auto"/>
              </w:divBdr>
            </w:div>
            <w:div w:id="430203838">
              <w:marLeft w:val="0"/>
              <w:marRight w:val="0"/>
              <w:marTop w:val="0"/>
              <w:marBottom w:val="0"/>
              <w:divBdr>
                <w:top w:val="none" w:sz="0" w:space="0" w:color="auto"/>
                <w:left w:val="none" w:sz="0" w:space="0" w:color="auto"/>
                <w:bottom w:val="none" w:sz="0" w:space="0" w:color="auto"/>
                <w:right w:val="none" w:sz="0" w:space="0" w:color="auto"/>
              </w:divBdr>
            </w:div>
            <w:div w:id="59408039">
              <w:marLeft w:val="0"/>
              <w:marRight w:val="0"/>
              <w:marTop w:val="0"/>
              <w:marBottom w:val="0"/>
              <w:divBdr>
                <w:top w:val="none" w:sz="0" w:space="0" w:color="auto"/>
                <w:left w:val="none" w:sz="0" w:space="0" w:color="auto"/>
                <w:bottom w:val="none" w:sz="0" w:space="0" w:color="auto"/>
                <w:right w:val="none" w:sz="0" w:space="0" w:color="auto"/>
              </w:divBdr>
            </w:div>
            <w:div w:id="2101683001">
              <w:marLeft w:val="0"/>
              <w:marRight w:val="0"/>
              <w:marTop w:val="0"/>
              <w:marBottom w:val="0"/>
              <w:divBdr>
                <w:top w:val="none" w:sz="0" w:space="0" w:color="auto"/>
                <w:left w:val="none" w:sz="0" w:space="0" w:color="auto"/>
                <w:bottom w:val="none" w:sz="0" w:space="0" w:color="auto"/>
                <w:right w:val="none" w:sz="0" w:space="0" w:color="auto"/>
              </w:divBdr>
            </w:div>
            <w:div w:id="1349067147">
              <w:marLeft w:val="0"/>
              <w:marRight w:val="0"/>
              <w:marTop w:val="0"/>
              <w:marBottom w:val="0"/>
              <w:divBdr>
                <w:top w:val="none" w:sz="0" w:space="0" w:color="auto"/>
                <w:left w:val="none" w:sz="0" w:space="0" w:color="auto"/>
                <w:bottom w:val="none" w:sz="0" w:space="0" w:color="auto"/>
                <w:right w:val="none" w:sz="0" w:space="0" w:color="auto"/>
              </w:divBdr>
            </w:div>
            <w:div w:id="1730301916">
              <w:marLeft w:val="0"/>
              <w:marRight w:val="0"/>
              <w:marTop w:val="0"/>
              <w:marBottom w:val="0"/>
              <w:divBdr>
                <w:top w:val="none" w:sz="0" w:space="0" w:color="auto"/>
                <w:left w:val="none" w:sz="0" w:space="0" w:color="auto"/>
                <w:bottom w:val="none" w:sz="0" w:space="0" w:color="auto"/>
                <w:right w:val="none" w:sz="0" w:space="0" w:color="auto"/>
              </w:divBdr>
            </w:div>
            <w:div w:id="1410233019">
              <w:marLeft w:val="0"/>
              <w:marRight w:val="0"/>
              <w:marTop w:val="0"/>
              <w:marBottom w:val="0"/>
              <w:divBdr>
                <w:top w:val="none" w:sz="0" w:space="0" w:color="auto"/>
                <w:left w:val="none" w:sz="0" w:space="0" w:color="auto"/>
                <w:bottom w:val="none" w:sz="0" w:space="0" w:color="auto"/>
                <w:right w:val="none" w:sz="0" w:space="0" w:color="auto"/>
              </w:divBdr>
            </w:div>
            <w:div w:id="353919570">
              <w:marLeft w:val="0"/>
              <w:marRight w:val="0"/>
              <w:marTop w:val="0"/>
              <w:marBottom w:val="0"/>
              <w:divBdr>
                <w:top w:val="none" w:sz="0" w:space="0" w:color="auto"/>
                <w:left w:val="none" w:sz="0" w:space="0" w:color="auto"/>
                <w:bottom w:val="none" w:sz="0" w:space="0" w:color="auto"/>
                <w:right w:val="none" w:sz="0" w:space="0" w:color="auto"/>
              </w:divBdr>
            </w:div>
            <w:div w:id="223563048">
              <w:marLeft w:val="0"/>
              <w:marRight w:val="0"/>
              <w:marTop w:val="0"/>
              <w:marBottom w:val="0"/>
              <w:divBdr>
                <w:top w:val="none" w:sz="0" w:space="0" w:color="auto"/>
                <w:left w:val="none" w:sz="0" w:space="0" w:color="auto"/>
                <w:bottom w:val="none" w:sz="0" w:space="0" w:color="auto"/>
                <w:right w:val="none" w:sz="0" w:space="0" w:color="auto"/>
              </w:divBdr>
            </w:div>
            <w:div w:id="694236086">
              <w:marLeft w:val="0"/>
              <w:marRight w:val="0"/>
              <w:marTop w:val="0"/>
              <w:marBottom w:val="0"/>
              <w:divBdr>
                <w:top w:val="none" w:sz="0" w:space="0" w:color="auto"/>
                <w:left w:val="none" w:sz="0" w:space="0" w:color="auto"/>
                <w:bottom w:val="none" w:sz="0" w:space="0" w:color="auto"/>
                <w:right w:val="none" w:sz="0" w:space="0" w:color="auto"/>
              </w:divBdr>
            </w:div>
            <w:div w:id="1696467920">
              <w:marLeft w:val="0"/>
              <w:marRight w:val="0"/>
              <w:marTop w:val="0"/>
              <w:marBottom w:val="0"/>
              <w:divBdr>
                <w:top w:val="none" w:sz="0" w:space="0" w:color="auto"/>
                <w:left w:val="none" w:sz="0" w:space="0" w:color="auto"/>
                <w:bottom w:val="none" w:sz="0" w:space="0" w:color="auto"/>
                <w:right w:val="none" w:sz="0" w:space="0" w:color="auto"/>
              </w:divBdr>
            </w:div>
            <w:div w:id="892428764">
              <w:marLeft w:val="0"/>
              <w:marRight w:val="0"/>
              <w:marTop w:val="0"/>
              <w:marBottom w:val="0"/>
              <w:divBdr>
                <w:top w:val="none" w:sz="0" w:space="0" w:color="auto"/>
                <w:left w:val="none" w:sz="0" w:space="0" w:color="auto"/>
                <w:bottom w:val="none" w:sz="0" w:space="0" w:color="auto"/>
                <w:right w:val="none" w:sz="0" w:space="0" w:color="auto"/>
              </w:divBdr>
            </w:div>
            <w:div w:id="1504007754">
              <w:marLeft w:val="0"/>
              <w:marRight w:val="0"/>
              <w:marTop w:val="0"/>
              <w:marBottom w:val="0"/>
              <w:divBdr>
                <w:top w:val="none" w:sz="0" w:space="0" w:color="auto"/>
                <w:left w:val="none" w:sz="0" w:space="0" w:color="auto"/>
                <w:bottom w:val="none" w:sz="0" w:space="0" w:color="auto"/>
                <w:right w:val="none" w:sz="0" w:space="0" w:color="auto"/>
              </w:divBdr>
            </w:div>
            <w:div w:id="7489237">
              <w:marLeft w:val="0"/>
              <w:marRight w:val="0"/>
              <w:marTop w:val="0"/>
              <w:marBottom w:val="0"/>
              <w:divBdr>
                <w:top w:val="none" w:sz="0" w:space="0" w:color="auto"/>
                <w:left w:val="none" w:sz="0" w:space="0" w:color="auto"/>
                <w:bottom w:val="none" w:sz="0" w:space="0" w:color="auto"/>
                <w:right w:val="none" w:sz="0" w:space="0" w:color="auto"/>
              </w:divBdr>
            </w:div>
            <w:div w:id="1920744619">
              <w:marLeft w:val="0"/>
              <w:marRight w:val="0"/>
              <w:marTop w:val="0"/>
              <w:marBottom w:val="0"/>
              <w:divBdr>
                <w:top w:val="none" w:sz="0" w:space="0" w:color="auto"/>
                <w:left w:val="none" w:sz="0" w:space="0" w:color="auto"/>
                <w:bottom w:val="none" w:sz="0" w:space="0" w:color="auto"/>
                <w:right w:val="none" w:sz="0" w:space="0" w:color="auto"/>
              </w:divBdr>
            </w:div>
            <w:div w:id="1960794653">
              <w:marLeft w:val="0"/>
              <w:marRight w:val="0"/>
              <w:marTop w:val="0"/>
              <w:marBottom w:val="0"/>
              <w:divBdr>
                <w:top w:val="none" w:sz="0" w:space="0" w:color="auto"/>
                <w:left w:val="none" w:sz="0" w:space="0" w:color="auto"/>
                <w:bottom w:val="none" w:sz="0" w:space="0" w:color="auto"/>
                <w:right w:val="none" w:sz="0" w:space="0" w:color="auto"/>
              </w:divBdr>
            </w:div>
            <w:div w:id="462692421">
              <w:marLeft w:val="0"/>
              <w:marRight w:val="0"/>
              <w:marTop w:val="0"/>
              <w:marBottom w:val="0"/>
              <w:divBdr>
                <w:top w:val="none" w:sz="0" w:space="0" w:color="auto"/>
                <w:left w:val="none" w:sz="0" w:space="0" w:color="auto"/>
                <w:bottom w:val="none" w:sz="0" w:space="0" w:color="auto"/>
                <w:right w:val="none" w:sz="0" w:space="0" w:color="auto"/>
              </w:divBdr>
            </w:div>
            <w:div w:id="131867534">
              <w:marLeft w:val="0"/>
              <w:marRight w:val="0"/>
              <w:marTop w:val="0"/>
              <w:marBottom w:val="0"/>
              <w:divBdr>
                <w:top w:val="none" w:sz="0" w:space="0" w:color="auto"/>
                <w:left w:val="none" w:sz="0" w:space="0" w:color="auto"/>
                <w:bottom w:val="none" w:sz="0" w:space="0" w:color="auto"/>
                <w:right w:val="none" w:sz="0" w:space="0" w:color="auto"/>
              </w:divBdr>
            </w:div>
            <w:div w:id="478618885">
              <w:marLeft w:val="0"/>
              <w:marRight w:val="0"/>
              <w:marTop w:val="0"/>
              <w:marBottom w:val="0"/>
              <w:divBdr>
                <w:top w:val="none" w:sz="0" w:space="0" w:color="auto"/>
                <w:left w:val="none" w:sz="0" w:space="0" w:color="auto"/>
                <w:bottom w:val="none" w:sz="0" w:space="0" w:color="auto"/>
                <w:right w:val="none" w:sz="0" w:space="0" w:color="auto"/>
              </w:divBdr>
            </w:div>
            <w:div w:id="1147287114">
              <w:marLeft w:val="0"/>
              <w:marRight w:val="0"/>
              <w:marTop w:val="0"/>
              <w:marBottom w:val="0"/>
              <w:divBdr>
                <w:top w:val="none" w:sz="0" w:space="0" w:color="auto"/>
                <w:left w:val="none" w:sz="0" w:space="0" w:color="auto"/>
                <w:bottom w:val="none" w:sz="0" w:space="0" w:color="auto"/>
                <w:right w:val="none" w:sz="0" w:space="0" w:color="auto"/>
              </w:divBdr>
            </w:div>
            <w:div w:id="1255282325">
              <w:marLeft w:val="0"/>
              <w:marRight w:val="0"/>
              <w:marTop w:val="0"/>
              <w:marBottom w:val="0"/>
              <w:divBdr>
                <w:top w:val="none" w:sz="0" w:space="0" w:color="auto"/>
                <w:left w:val="none" w:sz="0" w:space="0" w:color="auto"/>
                <w:bottom w:val="none" w:sz="0" w:space="0" w:color="auto"/>
                <w:right w:val="none" w:sz="0" w:space="0" w:color="auto"/>
              </w:divBdr>
            </w:div>
            <w:div w:id="1796369010">
              <w:marLeft w:val="0"/>
              <w:marRight w:val="0"/>
              <w:marTop w:val="0"/>
              <w:marBottom w:val="0"/>
              <w:divBdr>
                <w:top w:val="none" w:sz="0" w:space="0" w:color="auto"/>
                <w:left w:val="none" w:sz="0" w:space="0" w:color="auto"/>
                <w:bottom w:val="none" w:sz="0" w:space="0" w:color="auto"/>
                <w:right w:val="none" w:sz="0" w:space="0" w:color="auto"/>
              </w:divBdr>
            </w:div>
            <w:div w:id="922183904">
              <w:marLeft w:val="0"/>
              <w:marRight w:val="0"/>
              <w:marTop w:val="0"/>
              <w:marBottom w:val="0"/>
              <w:divBdr>
                <w:top w:val="none" w:sz="0" w:space="0" w:color="auto"/>
                <w:left w:val="none" w:sz="0" w:space="0" w:color="auto"/>
                <w:bottom w:val="none" w:sz="0" w:space="0" w:color="auto"/>
                <w:right w:val="none" w:sz="0" w:space="0" w:color="auto"/>
              </w:divBdr>
            </w:div>
            <w:div w:id="2134982008">
              <w:marLeft w:val="0"/>
              <w:marRight w:val="0"/>
              <w:marTop w:val="0"/>
              <w:marBottom w:val="0"/>
              <w:divBdr>
                <w:top w:val="none" w:sz="0" w:space="0" w:color="auto"/>
                <w:left w:val="none" w:sz="0" w:space="0" w:color="auto"/>
                <w:bottom w:val="none" w:sz="0" w:space="0" w:color="auto"/>
                <w:right w:val="none" w:sz="0" w:space="0" w:color="auto"/>
              </w:divBdr>
            </w:div>
            <w:div w:id="1031224946">
              <w:marLeft w:val="0"/>
              <w:marRight w:val="0"/>
              <w:marTop w:val="0"/>
              <w:marBottom w:val="0"/>
              <w:divBdr>
                <w:top w:val="none" w:sz="0" w:space="0" w:color="auto"/>
                <w:left w:val="none" w:sz="0" w:space="0" w:color="auto"/>
                <w:bottom w:val="none" w:sz="0" w:space="0" w:color="auto"/>
                <w:right w:val="none" w:sz="0" w:space="0" w:color="auto"/>
              </w:divBdr>
            </w:div>
            <w:div w:id="621763303">
              <w:marLeft w:val="0"/>
              <w:marRight w:val="0"/>
              <w:marTop w:val="0"/>
              <w:marBottom w:val="0"/>
              <w:divBdr>
                <w:top w:val="none" w:sz="0" w:space="0" w:color="auto"/>
                <w:left w:val="none" w:sz="0" w:space="0" w:color="auto"/>
                <w:bottom w:val="none" w:sz="0" w:space="0" w:color="auto"/>
                <w:right w:val="none" w:sz="0" w:space="0" w:color="auto"/>
              </w:divBdr>
            </w:div>
            <w:div w:id="1926497520">
              <w:marLeft w:val="0"/>
              <w:marRight w:val="0"/>
              <w:marTop w:val="0"/>
              <w:marBottom w:val="0"/>
              <w:divBdr>
                <w:top w:val="none" w:sz="0" w:space="0" w:color="auto"/>
                <w:left w:val="none" w:sz="0" w:space="0" w:color="auto"/>
                <w:bottom w:val="none" w:sz="0" w:space="0" w:color="auto"/>
                <w:right w:val="none" w:sz="0" w:space="0" w:color="auto"/>
              </w:divBdr>
            </w:div>
            <w:div w:id="1776974041">
              <w:marLeft w:val="0"/>
              <w:marRight w:val="0"/>
              <w:marTop w:val="0"/>
              <w:marBottom w:val="0"/>
              <w:divBdr>
                <w:top w:val="none" w:sz="0" w:space="0" w:color="auto"/>
                <w:left w:val="none" w:sz="0" w:space="0" w:color="auto"/>
                <w:bottom w:val="none" w:sz="0" w:space="0" w:color="auto"/>
                <w:right w:val="none" w:sz="0" w:space="0" w:color="auto"/>
              </w:divBdr>
            </w:div>
            <w:div w:id="1268806967">
              <w:marLeft w:val="0"/>
              <w:marRight w:val="0"/>
              <w:marTop w:val="0"/>
              <w:marBottom w:val="0"/>
              <w:divBdr>
                <w:top w:val="none" w:sz="0" w:space="0" w:color="auto"/>
                <w:left w:val="none" w:sz="0" w:space="0" w:color="auto"/>
                <w:bottom w:val="none" w:sz="0" w:space="0" w:color="auto"/>
                <w:right w:val="none" w:sz="0" w:space="0" w:color="auto"/>
              </w:divBdr>
            </w:div>
            <w:div w:id="1636762030">
              <w:marLeft w:val="0"/>
              <w:marRight w:val="0"/>
              <w:marTop w:val="0"/>
              <w:marBottom w:val="0"/>
              <w:divBdr>
                <w:top w:val="none" w:sz="0" w:space="0" w:color="auto"/>
                <w:left w:val="none" w:sz="0" w:space="0" w:color="auto"/>
                <w:bottom w:val="none" w:sz="0" w:space="0" w:color="auto"/>
                <w:right w:val="none" w:sz="0" w:space="0" w:color="auto"/>
              </w:divBdr>
            </w:div>
            <w:div w:id="1892230511">
              <w:marLeft w:val="0"/>
              <w:marRight w:val="0"/>
              <w:marTop w:val="0"/>
              <w:marBottom w:val="0"/>
              <w:divBdr>
                <w:top w:val="none" w:sz="0" w:space="0" w:color="auto"/>
                <w:left w:val="none" w:sz="0" w:space="0" w:color="auto"/>
                <w:bottom w:val="none" w:sz="0" w:space="0" w:color="auto"/>
                <w:right w:val="none" w:sz="0" w:space="0" w:color="auto"/>
              </w:divBdr>
            </w:div>
            <w:div w:id="690037126">
              <w:marLeft w:val="0"/>
              <w:marRight w:val="0"/>
              <w:marTop w:val="0"/>
              <w:marBottom w:val="0"/>
              <w:divBdr>
                <w:top w:val="none" w:sz="0" w:space="0" w:color="auto"/>
                <w:left w:val="none" w:sz="0" w:space="0" w:color="auto"/>
                <w:bottom w:val="none" w:sz="0" w:space="0" w:color="auto"/>
                <w:right w:val="none" w:sz="0" w:space="0" w:color="auto"/>
              </w:divBdr>
            </w:div>
            <w:div w:id="742871115">
              <w:marLeft w:val="0"/>
              <w:marRight w:val="0"/>
              <w:marTop w:val="0"/>
              <w:marBottom w:val="0"/>
              <w:divBdr>
                <w:top w:val="none" w:sz="0" w:space="0" w:color="auto"/>
                <w:left w:val="none" w:sz="0" w:space="0" w:color="auto"/>
                <w:bottom w:val="none" w:sz="0" w:space="0" w:color="auto"/>
                <w:right w:val="none" w:sz="0" w:space="0" w:color="auto"/>
              </w:divBdr>
            </w:div>
            <w:div w:id="1822690129">
              <w:marLeft w:val="0"/>
              <w:marRight w:val="0"/>
              <w:marTop w:val="0"/>
              <w:marBottom w:val="0"/>
              <w:divBdr>
                <w:top w:val="none" w:sz="0" w:space="0" w:color="auto"/>
                <w:left w:val="none" w:sz="0" w:space="0" w:color="auto"/>
                <w:bottom w:val="none" w:sz="0" w:space="0" w:color="auto"/>
                <w:right w:val="none" w:sz="0" w:space="0" w:color="auto"/>
              </w:divBdr>
            </w:div>
            <w:div w:id="925462632">
              <w:marLeft w:val="0"/>
              <w:marRight w:val="0"/>
              <w:marTop w:val="0"/>
              <w:marBottom w:val="0"/>
              <w:divBdr>
                <w:top w:val="none" w:sz="0" w:space="0" w:color="auto"/>
                <w:left w:val="none" w:sz="0" w:space="0" w:color="auto"/>
                <w:bottom w:val="none" w:sz="0" w:space="0" w:color="auto"/>
                <w:right w:val="none" w:sz="0" w:space="0" w:color="auto"/>
              </w:divBdr>
            </w:div>
            <w:div w:id="2037658060">
              <w:marLeft w:val="0"/>
              <w:marRight w:val="0"/>
              <w:marTop w:val="0"/>
              <w:marBottom w:val="0"/>
              <w:divBdr>
                <w:top w:val="none" w:sz="0" w:space="0" w:color="auto"/>
                <w:left w:val="none" w:sz="0" w:space="0" w:color="auto"/>
                <w:bottom w:val="none" w:sz="0" w:space="0" w:color="auto"/>
                <w:right w:val="none" w:sz="0" w:space="0" w:color="auto"/>
              </w:divBdr>
            </w:div>
            <w:div w:id="2083528958">
              <w:marLeft w:val="0"/>
              <w:marRight w:val="0"/>
              <w:marTop w:val="0"/>
              <w:marBottom w:val="0"/>
              <w:divBdr>
                <w:top w:val="none" w:sz="0" w:space="0" w:color="auto"/>
                <w:left w:val="none" w:sz="0" w:space="0" w:color="auto"/>
                <w:bottom w:val="none" w:sz="0" w:space="0" w:color="auto"/>
                <w:right w:val="none" w:sz="0" w:space="0" w:color="auto"/>
              </w:divBdr>
            </w:div>
            <w:div w:id="1140994939">
              <w:marLeft w:val="0"/>
              <w:marRight w:val="0"/>
              <w:marTop w:val="0"/>
              <w:marBottom w:val="0"/>
              <w:divBdr>
                <w:top w:val="none" w:sz="0" w:space="0" w:color="auto"/>
                <w:left w:val="none" w:sz="0" w:space="0" w:color="auto"/>
                <w:bottom w:val="none" w:sz="0" w:space="0" w:color="auto"/>
                <w:right w:val="none" w:sz="0" w:space="0" w:color="auto"/>
              </w:divBdr>
            </w:div>
            <w:div w:id="496767222">
              <w:marLeft w:val="0"/>
              <w:marRight w:val="0"/>
              <w:marTop w:val="0"/>
              <w:marBottom w:val="0"/>
              <w:divBdr>
                <w:top w:val="none" w:sz="0" w:space="0" w:color="auto"/>
                <w:left w:val="none" w:sz="0" w:space="0" w:color="auto"/>
                <w:bottom w:val="none" w:sz="0" w:space="0" w:color="auto"/>
                <w:right w:val="none" w:sz="0" w:space="0" w:color="auto"/>
              </w:divBdr>
            </w:div>
            <w:div w:id="1171018684">
              <w:marLeft w:val="0"/>
              <w:marRight w:val="0"/>
              <w:marTop w:val="0"/>
              <w:marBottom w:val="0"/>
              <w:divBdr>
                <w:top w:val="none" w:sz="0" w:space="0" w:color="auto"/>
                <w:left w:val="none" w:sz="0" w:space="0" w:color="auto"/>
                <w:bottom w:val="none" w:sz="0" w:space="0" w:color="auto"/>
                <w:right w:val="none" w:sz="0" w:space="0" w:color="auto"/>
              </w:divBdr>
            </w:div>
            <w:div w:id="2034724919">
              <w:marLeft w:val="0"/>
              <w:marRight w:val="0"/>
              <w:marTop w:val="0"/>
              <w:marBottom w:val="0"/>
              <w:divBdr>
                <w:top w:val="none" w:sz="0" w:space="0" w:color="auto"/>
                <w:left w:val="none" w:sz="0" w:space="0" w:color="auto"/>
                <w:bottom w:val="none" w:sz="0" w:space="0" w:color="auto"/>
                <w:right w:val="none" w:sz="0" w:space="0" w:color="auto"/>
              </w:divBdr>
            </w:div>
            <w:div w:id="673920124">
              <w:marLeft w:val="0"/>
              <w:marRight w:val="0"/>
              <w:marTop w:val="0"/>
              <w:marBottom w:val="0"/>
              <w:divBdr>
                <w:top w:val="none" w:sz="0" w:space="0" w:color="auto"/>
                <w:left w:val="none" w:sz="0" w:space="0" w:color="auto"/>
                <w:bottom w:val="none" w:sz="0" w:space="0" w:color="auto"/>
                <w:right w:val="none" w:sz="0" w:space="0" w:color="auto"/>
              </w:divBdr>
            </w:div>
            <w:div w:id="512963588">
              <w:marLeft w:val="0"/>
              <w:marRight w:val="0"/>
              <w:marTop w:val="0"/>
              <w:marBottom w:val="0"/>
              <w:divBdr>
                <w:top w:val="none" w:sz="0" w:space="0" w:color="auto"/>
                <w:left w:val="none" w:sz="0" w:space="0" w:color="auto"/>
                <w:bottom w:val="none" w:sz="0" w:space="0" w:color="auto"/>
                <w:right w:val="none" w:sz="0" w:space="0" w:color="auto"/>
              </w:divBdr>
            </w:div>
            <w:div w:id="191378862">
              <w:marLeft w:val="0"/>
              <w:marRight w:val="0"/>
              <w:marTop w:val="0"/>
              <w:marBottom w:val="0"/>
              <w:divBdr>
                <w:top w:val="none" w:sz="0" w:space="0" w:color="auto"/>
                <w:left w:val="none" w:sz="0" w:space="0" w:color="auto"/>
                <w:bottom w:val="none" w:sz="0" w:space="0" w:color="auto"/>
                <w:right w:val="none" w:sz="0" w:space="0" w:color="auto"/>
              </w:divBdr>
            </w:div>
            <w:div w:id="1536507583">
              <w:marLeft w:val="0"/>
              <w:marRight w:val="0"/>
              <w:marTop w:val="0"/>
              <w:marBottom w:val="0"/>
              <w:divBdr>
                <w:top w:val="none" w:sz="0" w:space="0" w:color="auto"/>
                <w:left w:val="none" w:sz="0" w:space="0" w:color="auto"/>
                <w:bottom w:val="none" w:sz="0" w:space="0" w:color="auto"/>
                <w:right w:val="none" w:sz="0" w:space="0" w:color="auto"/>
              </w:divBdr>
            </w:div>
            <w:div w:id="1015032618">
              <w:marLeft w:val="0"/>
              <w:marRight w:val="0"/>
              <w:marTop w:val="0"/>
              <w:marBottom w:val="0"/>
              <w:divBdr>
                <w:top w:val="none" w:sz="0" w:space="0" w:color="auto"/>
                <w:left w:val="none" w:sz="0" w:space="0" w:color="auto"/>
                <w:bottom w:val="none" w:sz="0" w:space="0" w:color="auto"/>
                <w:right w:val="none" w:sz="0" w:space="0" w:color="auto"/>
              </w:divBdr>
            </w:div>
            <w:div w:id="2119833355">
              <w:marLeft w:val="0"/>
              <w:marRight w:val="0"/>
              <w:marTop w:val="0"/>
              <w:marBottom w:val="0"/>
              <w:divBdr>
                <w:top w:val="none" w:sz="0" w:space="0" w:color="auto"/>
                <w:left w:val="none" w:sz="0" w:space="0" w:color="auto"/>
                <w:bottom w:val="none" w:sz="0" w:space="0" w:color="auto"/>
                <w:right w:val="none" w:sz="0" w:space="0" w:color="auto"/>
              </w:divBdr>
            </w:div>
            <w:div w:id="572008527">
              <w:marLeft w:val="0"/>
              <w:marRight w:val="0"/>
              <w:marTop w:val="0"/>
              <w:marBottom w:val="0"/>
              <w:divBdr>
                <w:top w:val="none" w:sz="0" w:space="0" w:color="auto"/>
                <w:left w:val="none" w:sz="0" w:space="0" w:color="auto"/>
                <w:bottom w:val="none" w:sz="0" w:space="0" w:color="auto"/>
                <w:right w:val="none" w:sz="0" w:space="0" w:color="auto"/>
              </w:divBdr>
            </w:div>
            <w:div w:id="1610166547">
              <w:marLeft w:val="0"/>
              <w:marRight w:val="0"/>
              <w:marTop w:val="0"/>
              <w:marBottom w:val="0"/>
              <w:divBdr>
                <w:top w:val="none" w:sz="0" w:space="0" w:color="auto"/>
                <w:left w:val="none" w:sz="0" w:space="0" w:color="auto"/>
                <w:bottom w:val="none" w:sz="0" w:space="0" w:color="auto"/>
                <w:right w:val="none" w:sz="0" w:space="0" w:color="auto"/>
              </w:divBdr>
            </w:div>
            <w:div w:id="1064644986">
              <w:marLeft w:val="0"/>
              <w:marRight w:val="0"/>
              <w:marTop w:val="0"/>
              <w:marBottom w:val="0"/>
              <w:divBdr>
                <w:top w:val="none" w:sz="0" w:space="0" w:color="auto"/>
                <w:left w:val="none" w:sz="0" w:space="0" w:color="auto"/>
                <w:bottom w:val="none" w:sz="0" w:space="0" w:color="auto"/>
                <w:right w:val="none" w:sz="0" w:space="0" w:color="auto"/>
              </w:divBdr>
            </w:div>
            <w:div w:id="803742498">
              <w:marLeft w:val="0"/>
              <w:marRight w:val="0"/>
              <w:marTop w:val="0"/>
              <w:marBottom w:val="0"/>
              <w:divBdr>
                <w:top w:val="none" w:sz="0" w:space="0" w:color="auto"/>
                <w:left w:val="none" w:sz="0" w:space="0" w:color="auto"/>
                <w:bottom w:val="none" w:sz="0" w:space="0" w:color="auto"/>
                <w:right w:val="none" w:sz="0" w:space="0" w:color="auto"/>
              </w:divBdr>
            </w:div>
            <w:div w:id="1663242797">
              <w:marLeft w:val="0"/>
              <w:marRight w:val="0"/>
              <w:marTop w:val="0"/>
              <w:marBottom w:val="0"/>
              <w:divBdr>
                <w:top w:val="none" w:sz="0" w:space="0" w:color="auto"/>
                <w:left w:val="none" w:sz="0" w:space="0" w:color="auto"/>
                <w:bottom w:val="none" w:sz="0" w:space="0" w:color="auto"/>
                <w:right w:val="none" w:sz="0" w:space="0" w:color="auto"/>
              </w:divBdr>
            </w:div>
            <w:div w:id="1520393688">
              <w:marLeft w:val="0"/>
              <w:marRight w:val="0"/>
              <w:marTop w:val="0"/>
              <w:marBottom w:val="0"/>
              <w:divBdr>
                <w:top w:val="none" w:sz="0" w:space="0" w:color="auto"/>
                <w:left w:val="none" w:sz="0" w:space="0" w:color="auto"/>
                <w:bottom w:val="none" w:sz="0" w:space="0" w:color="auto"/>
                <w:right w:val="none" w:sz="0" w:space="0" w:color="auto"/>
              </w:divBdr>
            </w:div>
            <w:div w:id="1552577327">
              <w:marLeft w:val="0"/>
              <w:marRight w:val="0"/>
              <w:marTop w:val="0"/>
              <w:marBottom w:val="0"/>
              <w:divBdr>
                <w:top w:val="none" w:sz="0" w:space="0" w:color="auto"/>
                <w:left w:val="none" w:sz="0" w:space="0" w:color="auto"/>
                <w:bottom w:val="none" w:sz="0" w:space="0" w:color="auto"/>
                <w:right w:val="none" w:sz="0" w:space="0" w:color="auto"/>
              </w:divBdr>
            </w:div>
            <w:div w:id="1971470841">
              <w:marLeft w:val="0"/>
              <w:marRight w:val="0"/>
              <w:marTop w:val="0"/>
              <w:marBottom w:val="0"/>
              <w:divBdr>
                <w:top w:val="none" w:sz="0" w:space="0" w:color="auto"/>
                <w:left w:val="none" w:sz="0" w:space="0" w:color="auto"/>
                <w:bottom w:val="none" w:sz="0" w:space="0" w:color="auto"/>
                <w:right w:val="none" w:sz="0" w:space="0" w:color="auto"/>
              </w:divBdr>
            </w:div>
            <w:div w:id="2101174634">
              <w:marLeft w:val="0"/>
              <w:marRight w:val="0"/>
              <w:marTop w:val="0"/>
              <w:marBottom w:val="0"/>
              <w:divBdr>
                <w:top w:val="none" w:sz="0" w:space="0" w:color="auto"/>
                <w:left w:val="none" w:sz="0" w:space="0" w:color="auto"/>
                <w:bottom w:val="none" w:sz="0" w:space="0" w:color="auto"/>
                <w:right w:val="none" w:sz="0" w:space="0" w:color="auto"/>
              </w:divBdr>
            </w:div>
            <w:div w:id="1327200774">
              <w:marLeft w:val="0"/>
              <w:marRight w:val="0"/>
              <w:marTop w:val="0"/>
              <w:marBottom w:val="0"/>
              <w:divBdr>
                <w:top w:val="none" w:sz="0" w:space="0" w:color="auto"/>
                <w:left w:val="none" w:sz="0" w:space="0" w:color="auto"/>
                <w:bottom w:val="none" w:sz="0" w:space="0" w:color="auto"/>
                <w:right w:val="none" w:sz="0" w:space="0" w:color="auto"/>
              </w:divBdr>
            </w:div>
            <w:div w:id="1995062125">
              <w:marLeft w:val="0"/>
              <w:marRight w:val="0"/>
              <w:marTop w:val="0"/>
              <w:marBottom w:val="0"/>
              <w:divBdr>
                <w:top w:val="none" w:sz="0" w:space="0" w:color="auto"/>
                <w:left w:val="none" w:sz="0" w:space="0" w:color="auto"/>
                <w:bottom w:val="none" w:sz="0" w:space="0" w:color="auto"/>
                <w:right w:val="none" w:sz="0" w:space="0" w:color="auto"/>
              </w:divBdr>
            </w:div>
            <w:div w:id="1395465962">
              <w:marLeft w:val="0"/>
              <w:marRight w:val="0"/>
              <w:marTop w:val="0"/>
              <w:marBottom w:val="0"/>
              <w:divBdr>
                <w:top w:val="none" w:sz="0" w:space="0" w:color="auto"/>
                <w:left w:val="none" w:sz="0" w:space="0" w:color="auto"/>
                <w:bottom w:val="none" w:sz="0" w:space="0" w:color="auto"/>
                <w:right w:val="none" w:sz="0" w:space="0" w:color="auto"/>
              </w:divBdr>
            </w:div>
            <w:div w:id="41027044">
              <w:marLeft w:val="0"/>
              <w:marRight w:val="0"/>
              <w:marTop w:val="0"/>
              <w:marBottom w:val="0"/>
              <w:divBdr>
                <w:top w:val="none" w:sz="0" w:space="0" w:color="auto"/>
                <w:left w:val="none" w:sz="0" w:space="0" w:color="auto"/>
                <w:bottom w:val="none" w:sz="0" w:space="0" w:color="auto"/>
                <w:right w:val="none" w:sz="0" w:space="0" w:color="auto"/>
              </w:divBdr>
            </w:div>
            <w:div w:id="2005010526">
              <w:marLeft w:val="0"/>
              <w:marRight w:val="0"/>
              <w:marTop w:val="0"/>
              <w:marBottom w:val="0"/>
              <w:divBdr>
                <w:top w:val="none" w:sz="0" w:space="0" w:color="auto"/>
                <w:left w:val="none" w:sz="0" w:space="0" w:color="auto"/>
                <w:bottom w:val="none" w:sz="0" w:space="0" w:color="auto"/>
                <w:right w:val="none" w:sz="0" w:space="0" w:color="auto"/>
              </w:divBdr>
            </w:div>
            <w:div w:id="64034637">
              <w:marLeft w:val="0"/>
              <w:marRight w:val="0"/>
              <w:marTop w:val="0"/>
              <w:marBottom w:val="0"/>
              <w:divBdr>
                <w:top w:val="none" w:sz="0" w:space="0" w:color="auto"/>
                <w:left w:val="none" w:sz="0" w:space="0" w:color="auto"/>
                <w:bottom w:val="none" w:sz="0" w:space="0" w:color="auto"/>
                <w:right w:val="none" w:sz="0" w:space="0" w:color="auto"/>
              </w:divBdr>
            </w:div>
            <w:div w:id="2046052228">
              <w:marLeft w:val="0"/>
              <w:marRight w:val="0"/>
              <w:marTop w:val="0"/>
              <w:marBottom w:val="0"/>
              <w:divBdr>
                <w:top w:val="none" w:sz="0" w:space="0" w:color="auto"/>
                <w:left w:val="none" w:sz="0" w:space="0" w:color="auto"/>
                <w:bottom w:val="none" w:sz="0" w:space="0" w:color="auto"/>
                <w:right w:val="none" w:sz="0" w:space="0" w:color="auto"/>
              </w:divBdr>
            </w:div>
            <w:div w:id="651370595">
              <w:marLeft w:val="0"/>
              <w:marRight w:val="0"/>
              <w:marTop w:val="0"/>
              <w:marBottom w:val="0"/>
              <w:divBdr>
                <w:top w:val="none" w:sz="0" w:space="0" w:color="auto"/>
                <w:left w:val="none" w:sz="0" w:space="0" w:color="auto"/>
                <w:bottom w:val="none" w:sz="0" w:space="0" w:color="auto"/>
                <w:right w:val="none" w:sz="0" w:space="0" w:color="auto"/>
              </w:divBdr>
            </w:div>
            <w:div w:id="2035032895">
              <w:marLeft w:val="0"/>
              <w:marRight w:val="0"/>
              <w:marTop w:val="0"/>
              <w:marBottom w:val="0"/>
              <w:divBdr>
                <w:top w:val="none" w:sz="0" w:space="0" w:color="auto"/>
                <w:left w:val="none" w:sz="0" w:space="0" w:color="auto"/>
                <w:bottom w:val="none" w:sz="0" w:space="0" w:color="auto"/>
                <w:right w:val="none" w:sz="0" w:space="0" w:color="auto"/>
              </w:divBdr>
            </w:div>
            <w:div w:id="1100763446">
              <w:marLeft w:val="0"/>
              <w:marRight w:val="0"/>
              <w:marTop w:val="0"/>
              <w:marBottom w:val="0"/>
              <w:divBdr>
                <w:top w:val="none" w:sz="0" w:space="0" w:color="auto"/>
                <w:left w:val="none" w:sz="0" w:space="0" w:color="auto"/>
                <w:bottom w:val="none" w:sz="0" w:space="0" w:color="auto"/>
                <w:right w:val="none" w:sz="0" w:space="0" w:color="auto"/>
              </w:divBdr>
            </w:div>
            <w:div w:id="473257483">
              <w:marLeft w:val="0"/>
              <w:marRight w:val="0"/>
              <w:marTop w:val="0"/>
              <w:marBottom w:val="0"/>
              <w:divBdr>
                <w:top w:val="none" w:sz="0" w:space="0" w:color="auto"/>
                <w:left w:val="none" w:sz="0" w:space="0" w:color="auto"/>
                <w:bottom w:val="none" w:sz="0" w:space="0" w:color="auto"/>
                <w:right w:val="none" w:sz="0" w:space="0" w:color="auto"/>
              </w:divBdr>
            </w:div>
            <w:div w:id="149252365">
              <w:marLeft w:val="0"/>
              <w:marRight w:val="0"/>
              <w:marTop w:val="0"/>
              <w:marBottom w:val="0"/>
              <w:divBdr>
                <w:top w:val="none" w:sz="0" w:space="0" w:color="auto"/>
                <w:left w:val="none" w:sz="0" w:space="0" w:color="auto"/>
                <w:bottom w:val="none" w:sz="0" w:space="0" w:color="auto"/>
                <w:right w:val="none" w:sz="0" w:space="0" w:color="auto"/>
              </w:divBdr>
            </w:div>
            <w:div w:id="814831456">
              <w:marLeft w:val="0"/>
              <w:marRight w:val="0"/>
              <w:marTop w:val="0"/>
              <w:marBottom w:val="0"/>
              <w:divBdr>
                <w:top w:val="none" w:sz="0" w:space="0" w:color="auto"/>
                <w:left w:val="none" w:sz="0" w:space="0" w:color="auto"/>
                <w:bottom w:val="none" w:sz="0" w:space="0" w:color="auto"/>
                <w:right w:val="none" w:sz="0" w:space="0" w:color="auto"/>
              </w:divBdr>
            </w:div>
            <w:div w:id="583033119">
              <w:marLeft w:val="0"/>
              <w:marRight w:val="0"/>
              <w:marTop w:val="0"/>
              <w:marBottom w:val="0"/>
              <w:divBdr>
                <w:top w:val="none" w:sz="0" w:space="0" w:color="auto"/>
                <w:left w:val="none" w:sz="0" w:space="0" w:color="auto"/>
                <w:bottom w:val="none" w:sz="0" w:space="0" w:color="auto"/>
                <w:right w:val="none" w:sz="0" w:space="0" w:color="auto"/>
              </w:divBdr>
            </w:div>
            <w:div w:id="2109152968">
              <w:marLeft w:val="0"/>
              <w:marRight w:val="0"/>
              <w:marTop w:val="0"/>
              <w:marBottom w:val="0"/>
              <w:divBdr>
                <w:top w:val="none" w:sz="0" w:space="0" w:color="auto"/>
                <w:left w:val="none" w:sz="0" w:space="0" w:color="auto"/>
                <w:bottom w:val="none" w:sz="0" w:space="0" w:color="auto"/>
                <w:right w:val="none" w:sz="0" w:space="0" w:color="auto"/>
              </w:divBdr>
            </w:div>
            <w:div w:id="1723016366">
              <w:marLeft w:val="0"/>
              <w:marRight w:val="0"/>
              <w:marTop w:val="0"/>
              <w:marBottom w:val="0"/>
              <w:divBdr>
                <w:top w:val="none" w:sz="0" w:space="0" w:color="auto"/>
                <w:left w:val="none" w:sz="0" w:space="0" w:color="auto"/>
                <w:bottom w:val="none" w:sz="0" w:space="0" w:color="auto"/>
                <w:right w:val="none" w:sz="0" w:space="0" w:color="auto"/>
              </w:divBdr>
            </w:div>
            <w:div w:id="1098404223">
              <w:marLeft w:val="0"/>
              <w:marRight w:val="0"/>
              <w:marTop w:val="0"/>
              <w:marBottom w:val="0"/>
              <w:divBdr>
                <w:top w:val="none" w:sz="0" w:space="0" w:color="auto"/>
                <w:left w:val="none" w:sz="0" w:space="0" w:color="auto"/>
                <w:bottom w:val="none" w:sz="0" w:space="0" w:color="auto"/>
                <w:right w:val="none" w:sz="0" w:space="0" w:color="auto"/>
              </w:divBdr>
            </w:div>
            <w:div w:id="205219295">
              <w:marLeft w:val="0"/>
              <w:marRight w:val="0"/>
              <w:marTop w:val="0"/>
              <w:marBottom w:val="0"/>
              <w:divBdr>
                <w:top w:val="none" w:sz="0" w:space="0" w:color="auto"/>
                <w:left w:val="none" w:sz="0" w:space="0" w:color="auto"/>
                <w:bottom w:val="none" w:sz="0" w:space="0" w:color="auto"/>
                <w:right w:val="none" w:sz="0" w:space="0" w:color="auto"/>
              </w:divBdr>
            </w:div>
            <w:div w:id="919869817">
              <w:marLeft w:val="0"/>
              <w:marRight w:val="0"/>
              <w:marTop w:val="0"/>
              <w:marBottom w:val="0"/>
              <w:divBdr>
                <w:top w:val="none" w:sz="0" w:space="0" w:color="auto"/>
                <w:left w:val="none" w:sz="0" w:space="0" w:color="auto"/>
                <w:bottom w:val="none" w:sz="0" w:space="0" w:color="auto"/>
                <w:right w:val="none" w:sz="0" w:space="0" w:color="auto"/>
              </w:divBdr>
            </w:div>
            <w:div w:id="1176071222">
              <w:marLeft w:val="0"/>
              <w:marRight w:val="0"/>
              <w:marTop w:val="0"/>
              <w:marBottom w:val="0"/>
              <w:divBdr>
                <w:top w:val="none" w:sz="0" w:space="0" w:color="auto"/>
                <w:left w:val="none" w:sz="0" w:space="0" w:color="auto"/>
                <w:bottom w:val="none" w:sz="0" w:space="0" w:color="auto"/>
                <w:right w:val="none" w:sz="0" w:space="0" w:color="auto"/>
              </w:divBdr>
            </w:div>
            <w:div w:id="1888447787">
              <w:marLeft w:val="0"/>
              <w:marRight w:val="0"/>
              <w:marTop w:val="0"/>
              <w:marBottom w:val="0"/>
              <w:divBdr>
                <w:top w:val="none" w:sz="0" w:space="0" w:color="auto"/>
                <w:left w:val="none" w:sz="0" w:space="0" w:color="auto"/>
                <w:bottom w:val="none" w:sz="0" w:space="0" w:color="auto"/>
                <w:right w:val="none" w:sz="0" w:space="0" w:color="auto"/>
              </w:divBdr>
            </w:div>
            <w:div w:id="718474624">
              <w:marLeft w:val="0"/>
              <w:marRight w:val="0"/>
              <w:marTop w:val="0"/>
              <w:marBottom w:val="0"/>
              <w:divBdr>
                <w:top w:val="none" w:sz="0" w:space="0" w:color="auto"/>
                <w:left w:val="none" w:sz="0" w:space="0" w:color="auto"/>
                <w:bottom w:val="none" w:sz="0" w:space="0" w:color="auto"/>
                <w:right w:val="none" w:sz="0" w:space="0" w:color="auto"/>
              </w:divBdr>
            </w:div>
            <w:div w:id="1852142197">
              <w:marLeft w:val="0"/>
              <w:marRight w:val="0"/>
              <w:marTop w:val="0"/>
              <w:marBottom w:val="0"/>
              <w:divBdr>
                <w:top w:val="none" w:sz="0" w:space="0" w:color="auto"/>
                <w:left w:val="none" w:sz="0" w:space="0" w:color="auto"/>
                <w:bottom w:val="none" w:sz="0" w:space="0" w:color="auto"/>
                <w:right w:val="none" w:sz="0" w:space="0" w:color="auto"/>
              </w:divBdr>
            </w:div>
            <w:div w:id="421802343">
              <w:marLeft w:val="0"/>
              <w:marRight w:val="0"/>
              <w:marTop w:val="0"/>
              <w:marBottom w:val="0"/>
              <w:divBdr>
                <w:top w:val="none" w:sz="0" w:space="0" w:color="auto"/>
                <w:left w:val="none" w:sz="0" w:space="0" w:color="auto"/>
                <w:bottom w:val="none" w:sz="0" w:space="0" w:color="auto"/>
                <w:right w:val="none" w:sz="0" w:space="0" w:color="auto"/>
              </w:divBdr>
            </w:div>
            <w:div w:id="1492525558">
              <w:marLeft w:val="0"/>
              <w:marRight w:val="0"/>
              <w:marTop w:val="0"/>
              <w:marBottom w:val="0"/>
              <w:divBdr>
                <w:top w:val="none" w:sz="0" w:space="0" w:color="auto"/>
                <w:left w:val="none" w:sz="0" w:space="0" w:color="auto"/>
                <w:bottom w:val="none" w:sz="0" w:space="0" w:color="auto"/>
                <w:right w:val="none" w:sz="0" w:space="0" w:color="auto"/>
              </w:divBdr>
            </w:div>
            <w:div w:id="2084838174">
              <w:marLeft w:val="0"/>
              <w:marRight w:val="0"/>
              <w:marTop w:val="0"/>
              <w:marBottom w:val="0"/>
              <w:divBdr>
                <w:top w:val="none" w:sz="0" w:space="0" w:color="auto"/>
                <w:left w:val="none" w:sz="0" w:space="0" w:color="auto"/>
                <w:bottom w:val="none" w:sz="0" w:space="0" w:color="auto"/>
                <w:right w:val="none" w:sz="0" w:space="0" w:color="auto"/>
              </w:divBdr>
            </w:div>
            <w:div w:id="1623879198">
              <w:marLeft w:val="0"/>
              <w:marRight w:val="0"/>
              <w:marTop w:val="0"/>
              <w:marBottom w:val="0"/>
              <w:divBdr>
                <w:top w:val="none" w:sz="0" w:space="0" w:color="auto"/>
                <w:left w:val="none" w:sz="0" w:space="0" w:color="auto"/>
                <w:bottom w:val="none" w:sz="0" w:space="0" w:color="auto"/>
                <w:right w:val="none" w:sz="0" w:space="0" w:color="auto"/>
              </w:divBdr>
            </w:div>
            <w:div w:id="693387270">
              <w:marLeft w:val="0"/>
              <w:marRight w:val="0"/>
              <w:marTop w:val="0"/>
              <w:marBottom w:val="0"/>
              <w:divBdr>
                <w:top w:val="none" w:sz="0" w:space="0" w:color="auto"/>
                <w:left w:val="none" w:sz="0" w:space="0" w:color="auto"/>
                <w:bottom w:val="none" w:sz="0" w:space="0" w:color="auto"/>
                <w:right w:val="none" w:sz="0" w:space="0" w:color="auto"/>
              </w:divBdr>
            </w:div>
            <w:div w:id="1227182735">
              <w:marLeft w:val="0"/>
              <w:marRight w:val="0"/>
              <w:marTop w:val="0"/>
              <w:marBottom w:val="0"/>
              <w:divBdr>
                <w:top w:val="none" w:sz="0" w:space="0" w:color="auto"/>
                <w:left w:val="none" w:sz="0" w:space="0" w:color="auto"/>
                <w:bottom w:val="none" w:sz="0" w:space="0" w:color="auto"/>
                <w:right w:val="none" w:sz="0" w:space="0" w:color="auto"/>
              </w:divBdr>
            </w:div>
            <w:div w:id="1626539072">
              <w:marLeft w:val="0"/>
              <w:marRight w:val="0"/>
              <w:marTop w:val="0"/>
              <w:marBottom w:val="0"/>
              <w:divBdr>
                <w:top w:val="none" w:sz="0" w:space="0" w:color="auto"/>
                <w:left w:val="none" w:sz="0" w:space="0" w:color="auto"/>
                <w:bottom w:val="none" w:sz="0" w:space="0" w:color="auto"/>
                <w:right w:val="none" w:sz="0" w:space="0" w:color="auto"/>
              </w:divBdr>
            </w:div>
            <w:div w:id="525027660">
              <w:marLeft w:val="0"/>
              <w:marRight w:val="0"/>
              <w:marTop w:val="0"/>
              <w:marBottom w:val="0"/>
              <w:divBdr>
                <w:top w:val="none" w:sz="0" w:space="0" w:color="auto"/>
                <w:left w:val="none" w:sz="0" w:space="0" w:color="auto"/>
                <w:bottom w:val="none" w:sz="0" w:space="0" w:color="auto"/>
                <w:right w:val="none" w:sz="0" w:space="0" w:color="auto"/>
              </w:divBdr>
            </w:div>
            <w:div w:id="2114785027">
              <w:marLeft w:val="0"/>
              <w:marRight w:val="0"/>
              <w:marTop w:val="0"/>
              <w:marBottom w:val="0"/>
              <w:divBdr>
                <w:top w:val="none" w:sz="0" w:space="0" w:color="auto"/>
                <w:left w:val="none" w:sz="0" w:space="0" w:color="auto"/>
                <w:bottom w:val="none" w:sz="0" w:space="0" w:color="auto"/>
                <w:right w:val="none" w:sz="0" w:space="0" w:color="auto"/>
              </w:divBdr>
            </w:div>
            <w:div w:id="84766908">
              <w:marLeft w:val="0"/>
              <w:marRight w:val="0"/>
              <w:marTop w:val="0"/>
              <w:marBottom w:val="0"/>
              <w:divBdr>
                <w:top w:val="none" w:sz="0" w:space="0" w:color="auto"/>
                <w:left w:val="none" w:sz="0" w:space="0" w:color="auto"/>
                <w:bottom w:val="none" w:sz="0" w:space="0" w:color="auto"/>
                <w:right w:val="none" w:sz="0" w:space="0" w:color="auto"/>
              </w:divBdr>
            </w:div>
            <w:div w:id="6943025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314720919">
              <w:marLeft w:val="0"/>
              <w:marRight w:val="0"/>
              <w:marTop w:val="0"/>
              <w:marBottom w:val="0"/>
              <w:divBdr>
                <w:top w:val="none" w:sz="0" w:space="0" w:color="auto"/>
                <w:left w:val="none" w:sz="0" w:space="0" w:color="auto"/>
                <w:bottom w:val="none" w:sz="0" w:space="0" w:color="auto"/>
                <w:right w:val="none" w:sz="0" w:space="0" w:color="auto"/>
              </w:divBdr>
            </w:div>
            <w:div w:id="723602390">
              <w:marLeft w:val="0"/>
              <w:marRight w:val="0"/>
              <w:marTop w:val="0"/>
              <w:marBottom w:val="0"/>
              <w:divBdr>
                <w:top w:val="none" w:sz="0" w:space="0" w:color="auto"/>
                <w:left w:val="none" w:sz="0" w:space="0" w:color="auto"/>
                <w:bottom w:val="none" w:sz="0" w:space="0" w:color="auto"/>
                <w:right w:val="none" w:sz="0" w:space="0" w:color="auto"/>
              </w:divBdr>
            </w:div>
            <w:div w:id="33161868">
              <w:marLeft w:val="0"/>
              <w:marRight w:val="0"/>
              <w:marTop w:val="0"/>
              <w:marBottom w:val="0"/>
              <w:divBdr>
                <w:top w:val="none" w:sz="0" w:space="0" w:color="auto"/>
                <w:left w:val="none" w:sz="0" w:space="0" w:color="auto"/>
                <w:bottom w:val="none" w:sz="0" w:space="0" w:color="auto"/>
                <w:right w:val="none" w:sz="0" w:space="0" w:color="auto"/>
              </w:divBdr>
            </w:div>
            <w:div w:id="1292517359">
              <w:marLeft w:val="0"/>
              <w:marRight w:val="0"/>
              <w:marTop w:val="0"/>
              <w:marBottom w:val="0"/>
              <w:divBdr>
                <w:top w:val="none" w:sz="0" w:space="0" w:color="auto"/>
                <w:left w:val="none" w:sz="0" w:space="0" w:color="auto"/>
                <w:bottom w:val="none" w:sz="0" w:space="0" w:color="auto"/>
                <w:right w:val="none" w:sz="0" w:space="0" w:color="auto"/>
              </w:divBdr>
            </w:div>
            <w:div w:id="1447702325">
              <w:marLeft w:val="0"/>
              <w:marRight w:val="0"/>
              <w:marTop w:val="0"/>
              <w:marBottom w:val="0"/>
              <w:divBdr>
                <w:top w:val="none" w:sz="0" w:space="0" w:color="auto"/>
                <w:left w:val="none" w:sz="0" w:space="0" w:color="auto"/>
                <w:bottom w:val="none" w:sz="0" w:space="0" w:color="auto"/>
                <w:right w:val="none" w:sz="0" w:space="0" w:color="auto"/>
              </w:divBdr>
            </w:div>
            <w:div w:id="735662622">
              <w:marLeft w:val="0"/>
              <w:marRight w:val="0"/>
              <w:marTop w:val="0"/>
              <w:marBottom w:val="0"/>
              <w:divBdr>
                <w:top w:val="none" w:sz="0" w:space="0" w:color="auto"/>
                <w:left w:val="none" w:sz="0" w:space="0" w:color="auto"/>
                <w:bottom w:val="none" w:sz="0" w:space="0" w:color="auto"/>
                <w:right w:val="none" w:sz="0" w:space="0" w:color="auto"/>
              </w:divBdr>
            </w:div>
            <w:div w:id="1565214498">
              <w:marLeft w:val="0"/>
              <w:marRight w:val="0"/>
              <w:marTop w:val="0"/>
              <w:marBottom w:val="0"/>
              <w:divBdr>
                <w:top w:val="none" w:sz="0" w:space="0" w:color="auto"/>
                <w:left w:val="none" w:sz="0" w:space="0" w:color="auto"/>
                <w:bottom w:val="none" w:sz="0" w:space="0" w:color="auto"/>
                <w:right w:val="none" w:sz="0" w:space="0" w:color="auto"/>
              </w:divBdr>
            </w:div>
            <w:div w:id="2124879649">
              <w:marLeft w:val="0"/>
              <w:marRight w:val="0"/>
              <w:marTop w:val="0"/>
              <w:marBottom w:val="0"/>
              <w:divBdr>
                <w:top w:val="none" w:sz="0" w:space="0" w:color="auto"/>
                <w:left w:val="none" w:sz="0" w:space="0" w:color="auto"/>
                <w:bottom w:val="none" w:sz="0" w:space="0" w:color="auto"/>
                <w:right w:val="none" w:sz="0" w:space="0" w:color="auto"/>
              </w:divBdr>
            </w:div>
            <w:div w:id="1594970128">
              <w:marLeft w:val="0"/>
              <w:marRight w:val="0"/>
              <w:marTop w:val="0"/>
              <w:marBottom w:val="0"/>
              <w:divBdr>
                <w:top w:val="none" w:sz="0" w:space="0" w:color="auto"/>
                <w:left w:val="none" w:sz="0" w:space="0" w:color="auto"/>
                <w:bottom w:val="none" w:sz="0" w:space="0" w:color="auto"/>
                <w:right w:val="none" w:sz="0" w:space="0" w:color="auto"/>
              </w:divBdr>
            </w:div>
            <w:div w:id="296957516">
              <w:marLeft w:val="0"/>
              <w:marRight w:val="0"/>
              <w:marTop w:val="0"/>
              <w:marBottom w:val="0"/>
              <w:divBdr>
                <w:top w:val="none" w:sz="0" w:space="0" w:color="auto"/>
                <w:left w:val="none" w:sz="0" w:space="0" w:color="auto"/>
                <w:bottom w:val="none" w:sz="0" w:space="0" w:color="auto"/>
                <w:right w:val="none" w:sz="0" w:space="0" w:color="auto"/>
              </w:divBdr>
            </w:div>
            <w:div w:id="657929482">
              <w:marLeft w:val="0"/>
              <w:marRight w:val="0"/>
              <w:marTop w:val="0"/>
              <w:marBottom w:val="0"/>
              <w:divBdr>
                <w:top w:val="none" w:sz="0" w:space="0" w:color="auto"/>
                <w:left w:val="none" w:sz="0" w:space="0" w:color="auto"/>
                <w:bottom w:val="none" w:sz="0" w:space="0" w:color="auto"/>
                <w:right w:val="none" w:sz="0" w:space="0" w:color="auto"/>
              </w:divBdr>
            </w:div>
            <w:div w:id="1389262273">
              <w:marLeft w:val="0"/>
              <w:marRight w:val="0"/>
              <w:marTop w:val="0"/>
              <w:marBottom w:val="0"/>
              <w:divBdr>
                <w:top w:val="none" w:sz="0" w:space="0" w:color="auto"/>
                <w:left w:val="none" w:sz="0" w:space="0" w:color="auto"/>
                <w:bottom w:val="none" w:sz="0" w:space="0" w:color="auto"/>
                <w:right w:val="none" w:sz="0" w:space="0" w:color="auto"/>
              </w:divBdr>
            </w:div>
            <w:div w:id="334304663">
              <w:marLeft w:val="0"/>
              <w:marRight w:val="0"/>
              <w:marTop w:val="0"/>
              <w:marBottom w:val="0"/>
              <w:divBdr>
                <w:top w:val="none" w:sz="0" w:space="0" w:color="auto"/>
                <w:left w:val="none" w:sz="0" w:space="0" w:color="auto"/>
                <w:bottom w:val="none" w:sz="0" w:space="0" w:color="auto"/>
                <w:right w:val="none" w:sz="0" w:space="0" w:color="auto"/>
              </w:divBdr>
            </w:div>
            <w:div w:id="1202548243">
              <w:marLeft w:val="0"/>
              <w:marRight w:val="0"/>
              <w:marTop w:val="0"/>
              <w:marBottom w:val="0"/>
              <w:divBdr>
                <w:top w:val="none" w:sz="0" w:space="0" w:color="auto"/>
                <w:left w:val="none" w:sz="0" w:space="0" w:color="auto"/>
                <w:bottom w:val="none" w:sz="0" w:space="0" w:color="auto"/>
                <w:right w:val="none" w:sz="0" w:space="0" w:color="auto"/>
              </w:divBdr>
            </w:div>
            <w:div w:id="144780413">
              <w:marLeft w:val="0"/>
              <w:marRight w:val="0"/>
              <w:marTop w:val="0"/>
              <w:marBottom w:val="0"/>
              <w:divBdr>
                <w:top w:val="none" w:sz="0" w:space="0" w:color="auto"/>
                <w:left w:val="none" w:sz="0" w:space="0" w:color="auto"/>
                <w:bottom w:val="none" w:sz="0" w:space="0" w:color="auto"/>
                <w:right w:val="none" w:sz="0" w:space="0" w:color="auto"/>
              </w:divBdr>
            </w:div>
            <w:div w:id="1604801845">
              <w:marLeft w:val="0"/>
              <w:marRight w:val="0"/>
              <w:marTop w:val="0"/>
              <w:marBottom w:val="0"/>
              <w:divBdr>
                <w:top w:val="none" w:sz="0" w:space="0" w:color="auto"/>
                <w:left w:val="none" w:sz="0" w:space="0" w:color="auto"/>
                <w:bottom w:val="none" w:sz="0" w:space="0" w:color="auto"/>
                <w:right w:val="none" w:sz="0" w:space="0" w:color="auto"/>
              </w:divBdr>
            </w:div>
            <w:div w:id="1750228731">
              <w:marLeft w:val="0"/>
              <w:marRight w:val="0"/>
              <w:marTop w:val="0"/>
              <w:marBottom w:val="0"/>
              <w:divBdr>
                <w:top w:val="none" w:sz="0" w:space="0" w:color="auto"/>
                <w:left w:val="none" w:sz="0" w:space="0" w:color="auto"/>
                <w:bottom w:val="none" w:sz="0" w:space="0" w:color="auto"/>
                <w:right w:val="none" w:sz="0" w:space="0" w:color="auto"/>
              </w:divBdr>
            </w:div>
            <w:div w:id="1968318204">
              <w:marLeft w:val="0"/>
              <w:marRight w:val="0"/>
              <w:marTop w:val="0"/>
              <w:marBottom w:val="0"/>
              <w:divBdr>
                <w:top w:val="none" w:sz="0" w:space="0" w:color="auto"/>
                <w:left w:val="none" w:sz="0" w:space="0" w:color="auto"/>
                <w:bottom w:val="none" w:sz="0" w:space="0" w:color="auto"/>
                <w:right w:val="none" w:sz="0" w:space="0" w:color="auto"/>
              </w:divBdr>
            </w:div>
            <w:div w:id="538856744">
              <w:marLeft w:val="0"/>
              <w:marRight w:val="0"/>
              <w:marTop w:val="0"/>
              <w:marBottom w:val="0"/>
              <w:divBdr>
                <w:top w:val="none" w:sz="0" w:space="0" w:color="auto"/>
                <w:left w:val="none" w:sz="0" w:space="0" w:color="auto"/>
                <w:bottom w:val="none" w:sz="0" w:space="0" w:color="auto"/>
                <w:right w:val="none" w:sz="0" w:space="0" w:color="auto"/>
              </w:divBdr>
            </w:div>
            <w:div w:id="668097930">
              <w:marLeft w:val="0"/>
              <w:marRight w:val="0"/>
              <w:marTop w:val="0"/>
              <w:marBottom w:val="0"/>
              <w:divBdr>
                <w:top w:val="none" w:sz="0" w:space="0" w:color="auto"/>
                <w:left w:val="none" w:sz="0" w:space="0" w:color="auto"/>
                <w:bottom w:val="none" w:sz="0" w:space="0" w:color="auto"/>
                <w:right w:val="none" w:sz="0" w:space="0" w:color="auto"/>
              </w:divBdr>
            </w:div>
            <w:div w:id="287473043">
              <w:marLeft w:val="0"/>
              <w:marRight w:val="0"/>
              <w:marTop w:val="0"/>
              <w:marBottom w:val="0"/>
              <w:divBdr>
                <w:top w:val="none" w:sz="0" w:space="0" w:color="auto"/>
                <w:left w:val="none" w:sz="0" w:space="0" w:color="auto"/>
                <w:bottom w:val="none" w:sz="0" w:space="0" w:color="auto"/>
                <w:right w:val="none" w:sz="0" w:space="0" w:color="auto"/>
              </w:divBdr>
            </w:div>
            <w:div w:id="412971906">
              <w:marLeft w:val="0"/>
              <w:marRight w:val="0"/>
              <w:marTop w:val="0"/>
              <w:marBottom w:val="0"/>
              <w:divBdr>
                <w:top w:val="none" w:sz="0" w:space="0" w:color="auto"/>
                <w:left w:val="none" w:sz="0" w:space="0" w:color="auto"/>
                <w:bottom w:val="none" w:sz="0" w:space="0" w:color="auto"/>
                <w:right w:val="none" w:sz="0" w:space="0" w:color="auto"/>
              </w:divBdr>
            </w:div>
            <w:div w:id="1623539965">
              <w:marLeft w:val="0"/>
              <w:marRight w:val="0"/>
              <w:marTop w:val="0"/>
              <w:marBottom w:val="0"/>
              <w:divBdr>
                <w:top w:val="none" w:sz="0" w:space="0" w:color="auto"/>
                <w:left w:val="none" w:sz="0" w:space="0" w:color="auto"/>
                <w:bottom w:val="none" w:sz="0" w:space="0" w:color="auto"/>
                <w:right w:val="none" w:sz="0" w:space="0" w:color="auto"/>
              </w:divBdr>
            </w:div>
            <w:div w:id="1351639661">
              <w:marLeft w:val="0"/>
              <w:marRight w:val="0"/>
              <w:marTop w:val="0"/>
              <w:marBottom w:val="0"/>
              <w:divBdr>
                <w:top w:val="none" w:sz="0" w:space="0" w:color="auto"/>
                <w:left w:val="none" w:sz="0" w:space="0" w:color="auto"/>
                <w:bottom w:val="none" w:sz="0" w:space="0" w:color="auto"/>
                <w:right w:val="none" w:sz="0" w:space="0" w:color="auto"/>
              </w:divBdr>
            </w:div>
            <w:div w:id="149251042">
              <w:marLeft w:val="0"/>
              <w:marRight w:val="0"/>
              <w:marTop w:val="0"/>
              <w:marBottom w:val="0"/>
              <w:divBdr>
                <w:top w:val="none" w:sz="0" w:space="0" w:color="auto"/>
                <w:left w:val="none" w:sz="0" w:space="0" w:color="auto"/>
                <w:bottom w:val="none" w:sz="0" w:space="0" w:color="auto"/>
                <w:right w:val="none" w:sz="0" w:space="0" w:color="auto"/>
              </w:divBdr>
            </w:div>
            <w:div w:id="220675185">
              <w:marLeft w:val="0"/>
              <w:marRight w:val="0"/>
              <w:marTop w:val="0"/>
              <w:marBottom w:val="0"/>
              <w:divBdr>
                <w:top w:val="none" w:sz="0" w:space="0" w:color="auto"/>
                <w:left w:val="none" w:sz="0" w:space="0" w:color="auto"/>
                <w:bottom w:val="none" w:sz="0" w:space="0" w:color="auto"/>
                <w:right w:val="none" w:sz="0" w:space="0" w:color="auto"/>
              </w:divBdr>
            </w:div>
            <w:div w:id="1263564135">
              <w:marLeft w:val="0"/>
              <w:marRight w:val="0"/>
              <w:marTop w:val="0"/>
              <w:marBottom w:val="0"/>
              <w:divBdr>
                <w:top w:val="none" w:sz="0" w:space="0" w:color="auto"/>
                <w:left w:val="none" w:sz="0" w:space="0" w:color="auto"/>
                <w:bottom w:val="none" w:sz="0" w:space="0" w:color="auto"/>
                <w:right w:val="none" w:sz="0" w:space="0" w:color="auto"/>
              </w:divBdr>
            </w:div>
            <w:div w:id="722758672">
              <w:marLeft w:val="0"/>
              <w:marRight w:val="0"/>
              <w:marTop w:val="0"/>
              <w:marBottom w:val="0"/>
              <w:divBdr>
                <w:top w:val="none" w:sz="0" w:space="0" w:color="auto"/>
                <w:left w:val="none" w:sz="0" w:space="0" w:color="auto"/>
                <w:bottom w:val="none" w:sz="0" w:space="0" w:color="auto"/>
                <w:right w:val="none" w:sz="0" w:space="0" w:color="auto"/>
              </w:divBdr>
            </w:div>
            <w:div w:id="1472360140">
              <w:marLeft w:val="0"/>
              <w:marRight w:val="0"/>
              <w:marTop w:val="0"/>
              <w:marBottom w:val="0"/>
              <w:divBdr>
                <w:top w:val="none" w:sz="0" w:space="0" w:color="auto"/>
                <w:left w:val="none" w:sz="0" w:space="0" w:color="auto"/>
                <w:bottom w:val="none" w:sz="0" w:space="0" w:color="auto"/>
                <w:right w:val="none" w:sz="0" w:space="0" w:color="auto"/>
              </w:divBdr>
            </w:div>
            <w:div w:id="614942652">
              <w:marLeft w:val="0"/>
              <w:marRight w:val="0"/>
              <w:marTop w:val="0"/>
              <w:marBottom w:val="0"/>
              <w:divBdr>
                <w:top w:val="none" w:sz="0" w:space="0" w:color="auto"/>
                <w:left w:val="none" w:sz="0" w:space="0" w:color="auto"/>
                <w:bottom w:val="none" w:sz="0" w:space="0" w:color="auto"/>
                <w:right w:val="none" w:sz="0" w:space="0" w:color="auto"/>
              </w:divBdr>
            </w:div>
            <w:div w:id="48893200">
              <w:marLeft w:val="0"/>
              <w:marRight w:val="0"/>
              <w:marTop w:val="0"/>
              <w:marBottom w:val="0"/>
              <w:divBdr>
                <w:top w:val="none" w:sz="0" w:space="0" w:color="auto"/>
                <w:left w:val="none" w:sz="0" w:space="0" w:color="auto"/>
                <w:bottom w:val="none" w:sz="0" w:space="0" w:color="auto"/>
                <w:right w:val="none" w:sz="0" w:space="0" w:color="auto"/>
              </w:divBdr>
            </w:div>
            <w:div w:id="900360332">
              <w:marLeft w:val="0"/>
              <w:marRight w:val="0"/>
              <w:marTop w:val="0"/>
              <w:marBottom w:val="0"/>
              <w:divBdr>
                <w:top w:val="none" w:sz="0" w:space="0" w:color="auto"/>
                <w:left w:val="none" w:sz="0" w:space="0" w:color="auto"/>
                <w:bottom w:val="none" w:sz="0" w:space="0" w:color="auto"/>
                <w:right w:val="none" w:sz="0" w:space="0" w:color="auto"/>
              </w:divBdr>
            </w:div>
            <w:div w:id="2012832798">
              <w:marLeft w:val="0"/>
              <w:marRight w:val="0"/>
              <w:marTop w:val="0"/>
              <w:marBottom w:val="0"/>
              <w:divBdr>
                <w:top w:val="none" w:sz="0" w:space="0" w:color="auto"/>
                <w:left w:val="none" w:sz="0" w:space="0" w:color="auto"/>
                <w:bottom w:val="none" w:sz="0" w:space="0" w:color="auto"/>
                <w:right w:val="none" w:sz="0" w:space="0" w:color="auto"/>
              </w:divBdr>
            </w:div>
            <w:div w:id="179972080">
              <w:marLeft w:val="0"/>
              <w:marRight w:val="0"/>
              <w:marTop w:val="0"/>
              <w:marBottom w:val="0"/>
              <w:divBdr>
                <w:top w:val="none" w:sz="0" w:space="0" w:color="auto"/>
                <w:left w:val="none" w:sz="0" w:space="0" w:color="auto"/>
                <w:bottom w:val="none" w:sz="0" w:space="0" w:color="auto"/>
                <w:right w:val="none" w:sz="0" w:space="0" w:color="auto"/>
              </w:divBdr>
            </w:div>
            <w:div w:id="1153643923">
              <w:marLeft w:val="0"/>
              <w:marRight w:val="0"/>
              <w:marTop w:val="0"/>
              <w:marBottom w:val="0"/>
              <w:divBdr>
                <w:top w:val="none" w:sz="0" w:space="0" w:color="auto"/>
                <w:left w:val="none" w:sz="0" w:space="0" w:color="auto"/>
                <w:bottom w:val="none" w:sz="0" w:space="0" w:color="auto"/>
                <w:right w:val="none" w:sz="0" w:space="0" w:color="auto"/>
              </w:divBdr>
            </w:div>
            <w:div w:id="1372875375">
              <w:marLeft w:val="0"/>
              <w:marRight w:val="0"/>
              <w:marTop w:val="0"/>
              <w:marBottom w:val="0"/>
              <w:divBdr>
                <w:top w:val="none" w:sz="0" w:space="0" w:color="auto"/>
                <w:left w:val="none" w:sz="0" w:space="0" w:color="auto"/>
                <w:bottom w:val="none" w:sz="0" w:space="0" w:color="auto"/>
                <w:right w:val="none" w:sz="0" w:space="0" w:color="auto"/>
              </w:divBdr>
            </w:div>
            <w:div w:id="1051927416">
              <w:marLeft w:val="0"/>
              <w:marRight w:val="0"/>
              <w:marTop w:val="0"/>
              <w:marBottom w:val="0"/>
              <w:divBdr>
                <w:top w:val="none" w:sz="0" w:space="0" w:color="auto"/>
                <w:left w:val="none" w:sz="0" w:space="0" w:color="auto"/>
                <w:bottom w:val="none" w:sz="0" w:space="0" w:color="auto"/>
                <w:right w:val="none" w:sz="0" w:space="0" w:color="auto"/>
              </w:divBdr>
            </w:div>
            <w:div w:id="1191845785">
              <w:marLeft w:val="0"/>
              <w:marRight w:val="0"/>
              <w:marTop w:val="0"/>
              <w:marBottom w:val="0"/>
              <w:divBdr>
                <w:top w:val="none" w:sz="0" w:space="0" w:color="auto"/>
                <w:left w:val="none" w:sz="0" w:space="0" w:color="auto"/>
                <w:bottom w:val="none" w:sz="0" w:space="0" w:color="auto"/>
                <w:right w:val="none" w:sz="0" w:space="0" w:color="auto"/>
              </w:divBdr>
            </w:div>
            <w:div w:id="1375303926">
              <w:marLeft w:val="0"/>
              <w:marRight w:val="0"/>
              <w:marTop w:val="0"/>
              <w:marBottom w:val="0"/>
              <w:divBdr>
                <w:top w:val="none" w:sz="0" w:space="0" w:color="auto"/>
                <w:left w:val="none" w:sz="0" w:space="0" w:color="auto"/>
                <w:bottom w:val="none" w:sz="0" w:space="0" w:color="auto"/>
                <w:right w:val="none" w:sz="0" w:space="0" w:color="auto"/>
              </w:divBdr>
            </w:div>
            <w:div w:id="347757165">
              <w:marLeft w:val="0"/>
              <w:marRight w:val="0"/>
              <w:marTop w:val="0"/>
              <w:marBottom w:val="0"/>
              <w:divBdr>
                <w:top w:val="none" w:sz="0" w:space="0" w:color="auto"/>
                <w:left w:val="none" w:sz="0" w:space="0" w:color="auto"/>
                <w:bottom w:val="none" w:sz="0" w:space="0" w:color="auto"/>
                <w:right w:val="none" w:sz="0" w:space="0" w:color="auto"/>
              </w:divBdr>
            </w:div>
            <w:div w:id="960569179">
              <w:marLeft w:val="0"/>
              <w:marRight w:val="0"/>
              <w:marTop w:val="0"/>
              <w:marBottom w:val="0"/>
              <w:divBdr>
                <w:top w:val="none" w:sz="0" w:space="0" w:color="auto"/>
                <w:left w:val="none" w:sz="0" w:space="0" w:color="auto"/>
                <w:bottom w:val="none" w:sz="0" w:space="0" w:color="auto"/>
                <w:right w:val="none" w:sz="0" w:space="0" w:color="auto"/>
              </w:divBdr>
            </w:div>
            <w:div w:id="1913156049">
              <w:marLeft w:val="0"/>
              <w:marRight w:val="0"/>
              <w:marTop w:val="0"/>
              <w:marBottom w:val="0"/>
              <w:divBdr>
                <w:top w:val="none" w:sz="0" w:space="0" w:color="auto"/>
                <w:left w:val="none" w:sz="0" w:space="0" w:color="auto"/>
                <w:bottom w:val="none" w:sz="0" w:space="0" w:color="auto"/>
                <w:right w:val="none" w:sz="0" w:space="0" w:color="auto"/>
              </w:divBdr>
            </w:div>
            <w:div w:id="44765971">
              <w:marLeft w:val="0"/>
              <w:marRight w:val="0"/>
              <w:marTop w:val="0"/>
              <w:marBottom w:val="0"/>
              <w:divBdr>
                <w:top w:val="none" w:sz="0" w:space="0" w:color="auto"/>
                <w:left w:val="none" w:sz="0" w:space="0" w:color="auto"/>
                <w:bottom w:val="none" w:sz="0" w:space="0" w:color="auto"/>
                <w:right w:val="none" w:sz="0" w:space="0" w:color="auto"/>
              </w:divBdr>
            </w:div>
            <w:div w:id="1157961286">
              <w:marLeft w:val="0"/>
              <w:marRight w:val="0"/>
              <w:marTop w:val="0"/>
              <w:marBottom w:val="0"/>
              <w:divBdr>
                <w:top w:val="none" w:sz="0" w:space="0" w:color="auto"/>
                <w:left w:val="none" w:sz="0" w:space="0" w:color="auto"/>
                <w:bottom w:val="none" w:sz="0" w:space="0" w:color="auto"/>
                <w:right w:val="none" w:sz="0" w:space="0" w:color="auto"/>
              </w:divBdr>
            </w:div>
            <w:div w:id="302200372">
              <w:marLeft w:val="0"/>
              <w:marRight w:val="0"/>
              <w:marTop w:val="0"/>
              <w:marBottom w:val="0"/>
              <w:divBdr>
                <w:top w:val="none" w:sz="0" w:space="0" w:color="auto"/>
                <w:left w:val="none" w:sz="0" w:space="0" w:color="auto"/>
                <w:bottom w:val="none" w:sz="0" w:space="0" w:color="auto"/>
                <w:right w:val="none" w:sz="0" w:space="0" w:color="auto"/>
              </w:divBdr>
            </w:div>
            <w:div w:id="258492604">
              <w:marLeft w:val="0"/>
              <w:marRight w:val="0"/>
              <w:marTop w:val="0"/>
              <w:marBottom w:val="0"/>
              <w:divBdr>
                <w:top w:val="none" w:sz="0" w:space="0" w:color="auto"/>
                <w:left w:val="none" w:sz="0" w:space="0" w:color="auto"/>
                <w:bottom w:val="none" w:sz="0" w:space="0" w:color="auto"/>
                <w:right w:val="none" w:sz="0" w:space="0" w:color="auto"/>
              </w:divBdr>
            </w:div>
            <w:div w:id="2129542585">
              <w:marLeft w:val="0"/>
              <w:marRight w:val="0"/>
              <w:marTop w:val="0"/>
              <w:marBottom w:val="0"/>
              <w:divBdr>
                <w:top w:val="none" w:sz="0" w:space="0" w:color="auto"/>
                <w:left w:val="none" w:sz="0" w:space="0" w:color="auto"/>
                <w:bottom w:val="none" w:sz="0" w:space="0" w:color="auto"/>
                <w:right w:val="none" w:sz="0" w:space="0" w:color="auto"/>
              </w:divBdr>
            </w:div>
            <w:div w:id="184680630">
              <w:marLeft w:val="0"/>
              <w:marRight w:val="0"/>
              <w:marTop w:val="0"/>
              <w:marBottom w:val="0"/>
              <w:divBdr>
                <w:top w:val="none" w:sz="0" w:space="0" w:color="auto"/>
                <w:left w:val="none" w:sz="0" w:space="0" w:color="auto"/>
                <w:bottom w:val="none" w:sz="0" w:space="0" w:color="auto"/>
                <w:right w:val="none" w:sz="0" w:space="0" w:color="auto"/>
              </w:divBdr>
            </w:div>
            <w:div w:id="1271470185">
              <w:marLeft w:val="0"/>
              <w:marRight w:val="0"/>
              <w:marTop w:val="0"/>
              <w:marBottom w:val="0"/>
              <w:divBdr>
                <w:top w:val="none" w:sz="0" w:space="0" w:color="auto"/>
                <w:left w:val="none" w:sz="0" w:space="0" w:color="auto"/>
                <w:bottom w:val="none" w:sz="0" w:space="0" w:color="auto"/>
                <w:right w:val="none" w:sz="0" w:space="0" w:color="auto"/>
              </w:divBdr>
            </w:div>
            <w:div w:id="2113550859">
              <w:marLeft w:val="0"/>
              <w:marRight w:val="0"/>
              <w:marTop w:val="0"/>
              <w:marBottom w:val="0"/>
              <w:divBdr>
                <w:top w:val="none" w:sz="0" w:space="0" w:color="auto"/>
                <w:left w:val="none" w:sz="0" w:space="0" w:color="auto"/>
                <w:bottom w:val="none" w:sz="0" w:space="0" w:color="auto"/>
                <w:right w:val="none" w:sz="0" w:space="0" w:color="auto"/>
              </w:divBdr>
            </w:div>
            <w:div w:id="1285846276">
              <w:marLeft w:val="0"/>
              <w:marRight w:val="0"/>
              <w:marTop w:val="0"/>
              <w:marBottom w:val="0"/>
              <w:divBdr>
                <w:top w:val="none" w:sz="0" w:space="0" w:color="auto"/>
                <w:left w:val="none" w:sz="0" w:space="0" w:color="auto"/>
                <w:bottom w:val="none" w:sz="0" w:space="0" w:color="auto"/>
                <w:right w:val="none" w:sz="0" w:space="0" w:color="auto"/>
              </w:divBdr>
            </w:div>
            <w:div w:id="1436948102">
              <w:marLeft w:val="0"/>
              <w:marRight w:val="0"/>
              <w:marTop w:val="0"/>
              <w:marBottom w:val="0"/>
              <w:divBdr>
                <w:top w:val="none" w:sz="0" w:space="0" w:color="auto"/>
                <w:left w:val="none" w:sz="0" w:space="0" w:color="auto"/>
                <w:bottom w:val="none" w:sz="0" w:space="0" w:color="auto"/>
                <w:right w:val="none" w:sz="0" w:space="0" w:color="auto"/>
              </w:divBdr>
            </w:div>
            <w:div w:id="786966794">
              <w:marLeft w:val="0"/>
              <w:marRight w:val="0"/>
              <w:marTop w:val="0"/>
              <w:marBottom w:val="0"/>
              <w:divBdr>
                <w:top w:val="none" w:sz="0" w:space="0" w:color="auto"/>
                <w:left w:val="none" w:sz="0" w:space="0" w:color="auto"/>
                <w:bottom w:val="none" w:sz="0" w:space="0" w:color="auto"/>
                <w:right w:val="none" w:sz="0" w:space="0" w:color="auto"/>
              </w:divBdr>
            </w:div>
            <w:div w:id="1869679367">
              <w:marLeft w:val="0"/>
              <w:marRight w:val="0"/>
              <w:marTop w:val="0"/>
              <w:marBottom w:val="0"/>
              <w:divBdr>
                <w:top w:val="none" w:sz="0" w:space="0" w:color="auto"/>
                <w:left w:val="none" w:sz="0" w:space="0" w:color="auto"/>
                <w:bottom w:val="none" w:sz="0" w:space="0" w:color="auto"/>
                <w:right w:val="none" w:sz="0" w:space="0" w:color="auto"/>
              </w:divBdr>
            </w:div>
            <w:div w:id="235746475">
              <w:marLeft w:val="0"/>
              <w:marRight w:val="0"/>
              <w:marTop w:val="0"/>
              <w:marBottom w:val="0"/>
              <w:divBdr>
                <w:top w:val="none" w:sz="0" w:space="0" w:color="auto"/>
                <w:left w:val="none" w:sz="0" w:space="0" w:color="auto"/>
                <w:bottom w:val="none" w:sz="0" w:space="0" w:color="auto"/>
                <w:right w:val="none" w:sz="0" w:space="0" w:color="auto"/>
              </w:divBdr>
            </w:div>
            <w:div w:id="543104533">
              <w:marLeft w:val="0"/>
              <w:marRight w:val="0"/>
              <w:marTop w:val="0"/>
              <w:marBottom w:val="0"/>
              <w:divBdr>
                <w:top w:val="none" w:sz="0" w:space="0" w:color="auto"/>
                <w:left w:val="none" w:sz="0" w:space="0" w:color="auto"/>
                <w:bottom w:val="none" w:sz="0" w:space="0" w:color="auto"/>
                <w:right w:val="none" w:sz="0" w:space="0" w:color="auto"/>
              </w:divBdr>
            </w:div>
            <w:div w:id="326711699">
              <w:marLeft w:val="0"/>
              <w:marRight w:val="0"/>
              <w:marTop w:val="0"/>
              <w:marBottom w:val="0"/>
              <w:divBdr>
                <w:top w:val="none" w:sz="0" w:space="0" w:color="auto"/>
                <w:left w:val="none" w:sz="0" w:space="0" w:color="auto"/>
                <w:bottom w:val="none" w:sz="0" w:space="0" w:color="auto"/>
                <w:right w:val="none" w:sz="0" w:space="0" w:color="auto"/>
              </w:divBdr>
            </w:div>
            <w:div w:id="1217202243">
              <w:marLeft w:val="0"/>
              <w:marRight w:val="0"/>
              <w:marTop w:val="0"/>
              <w:marBottom w:val="0"/>
              <w:divBdr>
                <w:top w:val="none" w:sz="0" w:space="0" w:color="auto"/>
                <w:left w:val="none" w:sz="0" w:space="0" w:color="auto"/>
                <w:bottom w:val="none" w:sz="0" w:space="0" w:color="auto"/>
                <w:right w:val="none" w:sz="0" w:space="0" w:color="auto"/>
              </w:divBdr>
            </w:div>
            <w:div w:id="9644769">
              <w:marLeft w:val="0"/>
              <w:marRight w:val="0"/>
              <w:marTop w:val="0"/>
              <w:marBottom w:val="0"/>
              <w:divBdr>
                <w:top w:val="none" w:sz="0" w:space="0" w:color="auto"/>
                <w:left w:val="none" w:sz="0" w:space="0" w:color="auto"/>
                <w:bottom w:val="none" w:sz="0" w:space="0" w:color="auto"/>
                <w:right w:val="none" w:sz="0" w:space="0" w:color="auto"/>
              </w:divBdr>
            </w:div>
            <w:div w:id="332269967">
              <w:marLeft w:val="0"/>
              <w:marRight w:val="0"/>
              <w:marTop w:val="0"/>
              <w:marBottom w:val="0"/>
              <w:divBdr>
                <w:top w:val="none" w:sz="0" w:space="0" w:color="auto"/>
                <w:left w:val="none" w:sz="0" w:space="0" w:color="auto"/>
                <w:bottom w:val="none" w:sz="0" w:space="0" w:color="auto"/>
                <w:right w:val="none" w:sz="0" w:space="0" w:color="auto"/>
              </w:divBdr>
            </w:div>
            <w:div w:id="844443951">
              <w:marLeft w:val="0"/>
              <w:marRight w:val="0"/>
              <w:marTop w:val="0"/>
              <w:marBottom w:val="0"/>
              <w:divBdr>
                <w:top w:val="none" w:sz="0" w:space="0" w:color="auto"/>
                <w:left w:val="none" w:sz="0" w:space="0" w:color="auto"/>
                <w:bottom w:val="none" w:sz="0" w:space="0" w:color="auto"/>
                <w:right w:val="none" w:sz="0" w:space="0" w:color="auto"/>
              </w:divBdr>
            </w:div>
            <w:div w:id="1946965002">
              <w:marLeft w:val="0"/>
              <w:marRight w:val="0"/>
              <w:marTop w:val="0"/>
              <w:marBottom w:val="0"/>
              <w:divBdr>
                <w:top w:val="none" w:sz="0" w:space="0" w:color="auto"/>
                <w:left w:val="none" w:sz="0" w:space="0" w:color="auto"/>
                <w:bottom w:val="none" w:sz="0" w:space="0" w:color="auto"/>
                <w:right w:val="none" w:sz="0" w:space="0" w:color="auto"/>
              </w:divBdr>
            </w:div>
            <w:div w:id="883372316">
              <w:marLeft w:val="0"/>
              <w:marRight w:val="0"/>
              <w:marTop w:val="0"/>
              <w:marBottom w:val="0"/>
              <w:divBdr>
                <w:top w:val="none" w:sz="0" w:space="0" w:color="auto"/>
                <w:left w:val="none" w:sz="0" w:space="0" w:color="auto"/>
                <w:bottom w:val="none" w:sz="0" w:space="0" w:color="auto"/>
                <w:right w:val="none" w:sz="0" w:space="0" w:color="auto"/>
              </w:divBdr>
            </w:div>
            <w:div w:id="383985749">
              <w:marLeft w:val="0"/>
              <w:marRight w:val="0"/>
              <w:marTop w:val="0"/>
              <w:marBottom w:val="0"/>
              <w:divBdr>
                <w:top w:val="none" w:sz="0" w:space="0" w:color="auto"/>
                <w:left w:val="none" w:sz="0" w:space="0" w:color="auto"/>
                <w:bottom w:val="none" w:sz="0" w:space="0" w:color="auto"/>
                <w:right w:val="none" w:sz="0" w:space="0" w:color="auto"/>
              </w:divBdr>
            </w:div>
            <w:div w:id="1690571000">
              <w:marLeft w:val="0"/>
              <w:marRight w:val="0"/>
              <w:marTop w:val="0"/>
              <w:marBottom w:val="0"/>
              <w:divBdr>
                <w:top w:val="none" w:sz="0" w:space="0" w:color="auto"/>
                <w:left w:val="none" w:sz="0" w:space="0" w:color="auto"/>
                <w:bottom w:val="none" w:sz="0" w:space="0" w:color="auto"/>
                <w:right w:val="none" w:sz="0" w:space="0" w:color="auto"/>
              </w:divBdr>
            </w:div>
            <w:div w:id="83918063">
              <w:marLeft w:val="0"/>
              <w:marRight w:val="0"/>
              <w:marTop w:val="0"/>
              <w:marBottom w:val="0"/>
              <w:divBdr>
                <w:top w:val="none" w:sz="0" w:space="0" w:color="auto"/>
                <w:left w:val="none" w:sz="0" w:space="0" w:color="auto"/>
                <w:bottom w:val="none" w:sz="0" w:space="0" w:color="auto"/>
                <w:right w:val="none" w:sz="0" w:space="0" w:color="auto"/>
              </w:divBdr>
            </w:div>
            <w:div w:id="437676591">
              <w:marLeft w:val="0"/>
              <w:marRight w:val="0"/>
              <w:marTop w:val="0"/>
              <w:marBottom w:val="0"/>
              <w:divBdr>
                <w:top w:val="none" w:sz="0" w:space="0" w:color="auto"/>
                <w:left w:val="none" w:sz="0" w:space="0" w:color="auto"/>
                <w:bottom w:val="none" w:sz="0" w:space="0" w:color="auto"/>
                <w:right w:val="none" w:sz="0" w:space="0" w:color="auto"/>
              </w:divBdr>
            </w:div>
            <w:div w:id="1204057610">
              <w:marLeft w:val="0"/>
              <w:marRight w:val="0"/>
              <w:marTop w:val="0"/>
              <w:marBottom w:val="0"/>
              <w:divBdr>
                <w:top w:val="none" w:sz="0" w:space="0" w:color="auto"/>
                <w:left w:val="none" w:sz="0" w:space="0" w:color="auto"/>
                <w:bottom w:val="none" w:sz="0" w:space="0" w:color="auto"/>
                <w:right w:val="none" w:sz="0" w:space="0" w:color="auto"/>
              </w:divBdr>
            </w:div>
            <w:div w:id="25838412">
              <w:marLeft w:val="0"/>
              <w:marRight w:val="0"/>
              <w:marTop w:val="0"/>
              <w:marBottom w:val="0"/>
              <w:divBdr>
                <w:top w:val="none" w:sz="0" w:space="0" w:color="auto"/>
                <w:left w:val="none" w:sz="0" w:space="0" w:color="auto"/>
                <w:bottom w:val="none" w:sz="0" w:space="0" w:color="auto"/>
                <w:right w:val="none" w:sz="0" w:space="0" w:color="auto"/>
              </w:divBdr>
            </w:div>
            <w:div w:id="1177891456">
              <w:marLeft w:val="0"/>
              <w:marRight w:val="0"/>
              <w:marTop w:val="0"/>
              <w:marBottom w:val="0"/>
              <w:divBdr>
                <w:top w:val="none" w:sz="0" w:space="0" w:color="auto"/>
                <w:left w:val="none" w:sz="0" w:space="0" w:color="auto"/>
                <w:bottom w:val="none" w:sz="0" w:space="0" w:color="auto"/>
                <w:right w:val="none" w:sz="0" w:space="0" w:color="auto"/>
              </w:divBdr>
            </w:div>
            <w:div w:id="1804617002">
              <w:marLeft w:val="0"/>
              <w:marRight w:val="0"/>
              <w:marTop w:val="0"/>
              <w:marBottom w:val="0"/>
              <w:divBdr>
                <w:top w:val="none" w:sz="0" w:space="0" w:color="auto"/>
                <w:left w:val="none" w:sz="0" w:space="0" w:color="auto"/>
                <w:bottom w:val="none" w:sz="0" w:space="0" w:color="auto"/>
                <w:right w:val="none" w:sz="0" w:space="0" w:color="auto"/>
              </w:divBdr>
            </w:div>
            <w:div w:id="1717007943">
              <w:marLeft w:val="0"/>
              <w:marRight w:val="0"/>
              <w:marTop w:val="0"/>
              <w:marBottom w:val="0"/>
              <w:divBdr>
                <w:top w:val="none" w:sz="0" w:space="0" w:color="auto"/>
                <w:left w:val="none" w:sz="0" w:space="0" w:color="auto"/>
                <w:bottom w:val="none" w:sz="0" w:space="0" w:color="auto"/>
                <w:right w:val="none" w:sz="0" w:space="0" w:color="auto"/>
              </w:divBdr>
            </w:div>
            <w:div w:id="994989004">
              <w:marLeft w:val="0"/>
              <w:marRight w:val="0"/>
              <w:marTop w:val="0"/>
              <w:marBottom w:val="0"/>
              <w:divBdr>
                <w:top w:val="none" w:sz="0" w:space="0" w:color="auto"/>
                <w:left w:val="none" w:sz="0" w:space="0" w:color="auto"/>
                <w:bottom w:val="none" w:sz="0" w:space="0" w:color="auto"/>
                <w:right w:val="none" w:sz="0" w:space="0" w:color="auto"/>
              </w:divBdr>
            </w:div>
            <w:div w:id="1674795343">
              <w:marLeft w:val="0"/>
              <w:marRight w:val="0"/>
              <w:marTop w:val="0"/>
              <w:marBottom w:val="0"/>
              <w:divBdr>
                <w:top w:val="none" w:sz="0" w:space="0" w:color="auto"/>
                <w:left w:val="none" w:sz="0" w:space="0" w:color="auto"/>
                <w:bottom w:val="none" w:sz="0" w:space="0" w:color="auto"/>
                <w:right w:val="none" w:sz="0" w:space="0" w:color="auto"/>
              </w:divBdr>
            </w:div>
            <w:div w:id="1135365342">
              <w:marLeft w:val="0"/>
              <w:marRight w:val="0"/>
              <w:marTop w:val="0"/>
              <w:marBottom w:val="0"/>
              <w:divBdr>
                <w:top w:val="none" w:sz="0" w:space="0" w:color="auto"/>
                <w:left w:val="none" w:sz="0" w:space="0" w:color="auto"/>
                <w:bottom w:val="none" w:sz="0" w:space="0" w:color="auto"/>
                <w:right w:val="none" w:sz="0" w:space="0" w:color="auto"/>
              </w:divBdr>
            </w:div>
            <w:div w:id="2015718702">
              <w:marLeft w:val="0"/>
              <w:marRight w:val="0"/>
              <w:marTop w:val="0"/>
              <w:marBottom w:val="0"/>
              <w:divBdr>
                <w:top w:val="none" w:sz="0" w:space="0" w:color="auto"/>
                <w:left w:val="none" w:sz="0" w:space="0" w:color="auto"/>
                <w:bottom w:val="none" w:sz="0" w:space="0" w:color="auto"/>
                <w:right w:val="none" w:sz="0" w:space="0" w:color="auto"/>
              </w:divBdr>
            </w:div>
            <w:div w:id="443154572">
              <w:marLeft w:val="0"/>
              <w:marRight w:val="0"/>
              <w:marTop w:val="0"/>
              <w:marBottom w:val="0"/>
              <w:divBdr>
                <w:top w:val="none" w:sz="0" w:space="0" w:color="auto"/>
                <w:left w:val="none" w:sz="0" w:space="0" w:color="auto"/>
                <w:bottom w:val="none" w:sz="0" w:space="0" w:color="auto"/>
                <w:right w:val="none" w:sz="0" w:space="0" w:color="auto"/>
              </w:divBdr>
            </w:div>
            <w:div w:id="2034187353">
              <w:marLeft w:val="0"/>
              <w:marRight w:val="0"/>
              <w:marTop w:val="0"/>
              <w:marBottom w:val="0"/>
              <w:divBdr>
                <w:top w:val="none" w:sz="0" w:space="0" w:color="auto"/>
                <w:left w:val="none" w:sz="0" w:space="0" w:color="auto"/>
                <w:bottom w:val="none" w:sz="0" w:space="0" w:color="auto"/>
                <w:right w:val="none" w:sz="0" w:space="0" w:color="auto"/>
              </w:divBdr>
            </w:div>
            <w:div w:id="977416964">
              <w:marLeft w:val="0"/>
              <w:marRight w:val="0"/>
              <w:marTop w:val="0"/>
              <w:marBottom w:val="0"/>
              <w:divBdr>
                <w:top w:val="none" w:sz="0" w:space="0" w:color="auto"/>
                <w:left w:val="none" w:sz="0" w:space="0" w:color="auto"/>
                <w:bottom w:val="none" w:sz="0" w:space="0" w:color="auto"/>
                <w:right w:val="none" w:sz="0" w:space="0" w:color="auto"/>
              </w:divBdr>
            </w:div>
            <w:div w:id="921060884">
              <w:marLeft w:val="0"/>
              <w:marRight w:val="0"/>
              <w:marTop w:val="0"/>
              <w:marBottom w:val="0"/>
              <w:divBdr>
                <w:top w:val="none" w:sz="0" w:space="0" w:color="auto"/>
                <w:left w:val="none" w:sz="0" w:space="0" w:color="auto"/>
                <w:bottom w:val="none" w:sz="0" w:space="0" w:color="auto"/>
                <w:right w:val="none" w:sz="0" w:space="0" w:color="auto"/>
              </w:divBdr>
            </w:div>
            <w:div w:id="361709787">
              <w:marLeft w:val="0"/>
              <w:marRight w:val="0"/>
              <w:marTop w:val="0"/>
              <w:marBottom w:val="0"/>
              <w:divBdr>
                <w:top w:val="none" w:sz="0" w:space="0" w:color="auto"/>
                <w:left w:val="none" w:sz="0" w:space="0" w:color="auto"/>
                <w:bottom w:val="none" w:sz="0" w:space="0" w:color="auto"/>
                <w:right w:val="none" w:sz="0" w:space="0" w:color="auto"/>
              </w:divBdr>
            </w:div>
            <w:div w:id="722948878">
              <w:marLeft w:val="0"/>
              <w:marRight w:val="0"/>
              <w:marTop w:val="0"/>
              <w:marBottom w:val="0"/>
              <w:divBdr>
                <w:top w:val="none" w:sz="0" w:space="0" w:color="auto"/>
                <w:left w:val="none" w:sz="0" w:space="0" w:color="auto"/>
                <w:bottom w:val="none" w:sz="0" w:space="0" w:color="auto"/>
                <w:right w:val="none" w:sz="0" w:space="0" w:color="auto"/>
              </w:divBdr>
            </w:div>
            <w:div w:id="1874033948">
              <w:marLeft w:val="0"/>
              <w:marRight w:val="0"/>
              <w:marTop w:val="0"/>
              <w:marBottom w:val="0"/>
              <w:divBdr>
                <w:top w:val="none" w:sz="0" w:space="0" w:color="auto"/>
                <w:left w:val="none" w:sz="0" w:space="0" w:color="auto"/>
                <w:bottom w:val="none" w:sz="0" w:space="0" w:color="auto"/>
                <w:right w:val="none" w:sz="0" w:space="0" w:color="auto"/>
              </w:divBdr>
            </w:div>
            <w:div w:id="1085147146">
              <w:marLeft w:val="0"/>
              <w:marRight w:val="0"/>
              <w:marTop w:val="0"/>
              <w:marBottom w:val="0"/>
              <w:divBdr>
                <w:top w:val="none" w:sz="0" w:space="0" w:color="auto"/>
                <w:left w:val="none" w:sz="0" w:space="0" w:color="auto"/>
                <w:bottom w:val="none" w:sz="0" w:space="0" w:color="auto"/>
                <w:right w:val="none" w:sz="0" w:space="0" w:color="auto"/>
              </w:divBdr>
            </w:div>
            <w:div w:id="1847480568">
              <w:marLeft w:val="0"/>
              <w:marRight w:val="0"/>
              <w:marTop w:val="0"/>
              <w:marBottom w:val="0"/>
              <w:divBdr>
                <w:top w:val="none" w:sz="0" w:space="0" w:color="auto"/>
                <w:left w:val="none" w:sz="0" w:space="0" w:color="auto"/>
                <w:bottom w:val="none" w:sz="0" w:space="0" w:color="auto"/>
                <w:right w:val="none" w:sz="0" w:space="0" w:color="auto"/>
              </w:divBdr>
            </w:div>
            <w:div w:id="1221207122">
              <w:marLeft w:val="0"/>
              <w:marRight w:val="0"/>
              <w:marTop w:val="0"/>
              <w:marBottom w:val="0"/>
              <w:divBdr>
                <w:top w:val="none" w:sz="0" w:space="0" w:color="auto"/>
                <w:left w:val="none" w:sz="0" w:space="0" w:color="auto"/>
                <w:bottom w:val="none" w:sz="0" w:space="0" w:color="auto"/>
                <w:right w:val="none" w:sz="0" w:space="0" w:color="auto"/>
              </w:divBdr>
            </w:div>
            <w:div w:id="1983120933">
              <w:marLeft w:val="0"/>
              <w:marRight w:val="0"/>
              <w:marTop w:val="0"/>
              <w:marBottom w:val="0"/>
              <w:divBdr>
                <w:top w:val="none" w:sz="0" w:space="0" w:color="auto"/>
                <w:left w:val="none" w:sz="0" w:space="0" w:color="auto"/>
                <w:bottom w:val="none" w:sz="0" w:space="0" w:color="auto"/>
                <w:right w:val="none" w:sz="0" w:space="0" w:color="auto"/>
              </w:divBdr>
            </w:div>
            <w:div w:id="1212376365">
              <w:marLeft w:val="0"/>
              <w:marRight w:val="0"/>
              <w:marTop w:val="0"/>
              <w:marBottom w:val="0"/>
              <w:divBdr>
                <w:top w:val="none" w:sz="0" w:space="0" w:color="auto"/>
                <w:left w:val="none" w:sz="0" w:space="0" w:color="auto"/>
                <w:bottom w:val="none" w:sz="0" w:space="0" w:color="auto"/>
                <w:right w:val="none" w:sz="0" w:space="0" w:color="auto"/>
              </w:divBdr>
            </w:div>
            <w:div w:id="260726660">
              <w:marLeft w:val="0"/>
              <w:marRight w:val="0"/>
              <w:marTop w:val="0"/>
              <w:marBottom w:val="0"/>
              <w:divBdr>
                <w:top w:val="none" w:sz="0" w:space="0" w:color="auto"/>
                <w:left w:val="none" w:sz="0" w:space="0" w:color="auto"/>
                <w:bottom w:val="none" w:sz="0" w:space="0" w:color="auto"/>
                <w:right w:val="none" w:sz="0" w:space="0" w:color="auto"/>
              </w:divBdr>
            </w:div>
            <w:div w:id="1623416303">
              <w:marLeft w:val="0"/>
              <w:marRight w:val="0"/>
              <w:marTop w:val="0"/>
              <w:marBottom w:val="0"/>
              <w:divBdr>
                <w:top w:val="none" w:sz="0" w:space="0" w:color="auto"/>
                <w:left w:val="none" w:sz="0" w:space="0" w:color="auto"/>
                <w:bottom w:val="none" w:sz="0" w:space="0" w:color="auto"/>
                <w:right w:val="none" w:sz="0" w:space="0" w:color="auto"/>
              </w:divBdr>
            </w:div>
            <w:div w:id="891581558">
              <w:marLeft w:val="0"/>
              <w:marRight w:val="0"/>
              <w:marTop w:val="0"/>
              <w:marBottom w:val="0"/>
              <w:divBdr>
                <w:top w:val="none" w:sz="0" w:space="0" w:color="auto"/>
                <w:left w:val="none" w:sz="0" w:space="0" w:color="auto"/>
                <w:bottom w:val="none" w:sz="0" w:space="0" w:color="auto"/>
                <w:right w:val="none" w:sz="0" w:space="0" w:color="auto"/>
              </w:divBdr>
            </w:div>
            <w:div w:id="137919124">
              <w:marLeft w:val="0"/>
              <w:marRight w:val="0"/>
              <w:marTop w:val="0"/>
              <w:marBottom w:val="0"/>
              <w:divBdr>
                <w:top w:val="none" w:sz="0" w:space="0" w:color="auto"/>
                <w:left w:val="none" w:sz="0" w:space="0" w:color="auto"/>
                <w:bottom w:val="none" w:sz="0" w:space="0" w:color="auto"/>
                <w:right w:val="none" w:sz="0" w:space="0" w:color="auto"/>
              </w:divBdr>
            </w:div>
            <w:div w:id="529419623">
              <w:marLeft w:val="0"/>
              <w:marRight w:val="0"/>
              <w:marTop w:val="0"/>
              <w:marBottom w:val="0"/>
              <w:divBdr>
                <w:top w:val="none" w:sz="0" w:space="0" w:color="auto"/>
                <w:left w:val="none" w:sz="0" w:space="0" w:color="auto"/>
                <w:bottom w:val="none" w:sz="0" w:space="0" w:color="auto"/>
                <w:right w:val="none" w:sz="0" w:space="0" w:color="auto"/>
              </w:divBdr>
            </w:div>
            <w:div w:id="2087846240">
              <w:marLeft w:val="0"/>
              <w:marRight w:val="0"/>
              <w:marTop w:val="0"/>
              <w:marBottom w:val="0"/>
              <w:divBdr>
                <w:top w:val="none" w:sz="0" w:space="0" w:color="auto"/>
                <w:left w:val="none" w:sz="0" w:space="0" w:color="auto"/>
                <w:bottom w:val="none" w:sz="0" w:space="0" w:color="auto"/>
                <w:right w:val="none" w:sz="0" w:space="0" w:color="auto"/>
              </w:divBdr>
            </w:div>
            <w:div w:id="1510682923">
              <w:marLeft w:val="0"/>
              <w:marRight w:val="0"/>
              <w:marTop w:val="0"/>
              <w:marBottom w:val="0"/>
              <w:divBdr>
                <w:top w:val="none" w:sz="0" w:space="0" w:color="auto"/>
                <w:left w:val="none" w:sz="0" w:space="0" w:color="auto"/>
                <w:bottom w:val="none" w:sz="0" w:space="0" w:color="auto"/>
                <w:right w:val="none" w:sz="0" w:space="0" w:color="auto"/>
              </w:divBdr>
            </w:div>
            <w:div w:id="1274631794">
              <w:marLeft w:val="0"/>
              <w:marRight w:val="0"/>
              <w:marTop w:val="0"/>
              <w:marBottom w:val="0"/>
              <w:divBdr>
                <w:top w:val="none" w:sz="0" w:space="0" w:color="auto"/>
                <w:left w:val="none" w:sz="0" w:space="0" w:color="auto"/>
                <w:bottom w:val="none" w:sz="0" w:space="0" w:color="auto"/>
                <w:right w:val="none" w:sz="0" w:space="0" w:color="auto"/>
              </w:divBdr>
            </w:div>
            <w:div w:id="1902591300">
              <w:marLeft w:val="0"/>
              <w:marRight w:val="0"/>
              <w:marTop w:val="0"/>
              <w:marBottom w:val="0"/>
              <w:divBdr>
                <w:top w:val="none" w:sz="0" w:space="0" w:color="auto"/>
                <w:left w:val="none" w:sz="0" w:space="0" w:color="auto"/>
                <w:bottom w:val="none" w:sz="0" w:space="0" w:color="auto"/>
                <w:right w:val="none" w:sz="0" w:space="0" w:color="auto"/>
              </w:divBdr>
            </w:div>
            <w:div w:id="2015985025">
              <w:marLeft w:val="0"/>
              <w:marRight w:val="0"/>
              <w:marTop w:val="0"/>
              <w:marBottom w:val="0"/>
              <w:divBdr>
                <w:top w:val="none" w:sz="0" w:space="0" w:color="auto"/>
                <w:left w:val="none" w:sz="0" w:space="0" w:color="auto"/>
                <w:bottom w:val="none" w:sz="0" w:space="0" w:color="auto"/>
                <w:right w:val="none" w:sz="0" w:space="0" w:color="auto"/>
              </w:divBdr>
            </w:div>
            <w:div w:id="1881090510">
              <w:marLeft w:val="0"/>
              <w:marRight w:val="0"/>
              <w:marTop w:val="0"/>
              <w:marBottom w:val="0"/>
              <w:divBdr>
                <w:top w:val="none" w:sz="0" w:space="0" w:color="auto"/>
                <w:left w:val="none" w:sz="0" w:space="0" w:color="auto"/>
                <w:bottom w:val="none" w:sz="0" w:space="0" w:color="auto"/>
                <w:right w:val="none" w:sz="0" w:space="0" w:color="auto"/>
              </w:divBdr>
            </w:div>
            <w:div w:id="1198280106">
              <w:marLeft w:val="0"/>
              <w:marRight w:val="0"/>
              <w:marTop w:val="0"/>
              <w:marBottom w:val="0"/>
              <w:divBdr>
                <w:top w:val="none" w:sz="0" w:space="0" w:color="auto"/>
                <w:left w:val="none" w:sz="0" w:space="0" w:color="auto"/>
                <w:bottom w:val="none" w:sz="0" w:space="0" w:color="auto"/>
                <w:right w:val="none" w:sz="0" w:space="0" w:color="auto"/>
              </w:divBdr>
            </w:div>
            <w:div w:id="2141141878">
              <w:marLeft w:val="0"/>
              <w:marRight w:val="0"/>
              <w:marTop w:val="0"/>
              <w:marBottom w:val="0"/>
              <w:divBdr>
                <w:top w:val="none" w:sz="0" w:space="0" w:color="auto"/>
                <w:left w:val="none" w:sz="0" w:space="0" w:color="auto"/>
                <w:bottom w:val="none" w:sz="0" w:space="0" w:color="auto"/>
                <w:right w:val="none" w:sz="0" w:space="0" w:color="auto"/>
              </w:divBdr>
            </w:div>
            <w:div w:id="828793240">
              <w:marLeft w:val="0"/>
              <w:marRight w:val="0"/>
              <w:marTop w:val="0"/>
              <w:marBottom w:val="0"/>
              <w:divBdr>
                <w:top w:val="none" w:sz="0" w:space="0" w:color="auto"/>
                <w:left w:val="none" w:sz="0" w:space="0" w:color="auto"/>
                <w:bottom w:val="none" w:sz="0" w:space="0" w:color="auto"/>
                <w:right w:val="none" w:sz="0" w:space="0" w:color="auto"/>
              </w:divBdr>
            </w:div>
            <w:div w:id="506791349">
              <w:marLeft w:val="0"/>
              <w:marRight w:val="0"/>
              <w:marTop w:val="0"/>
              <w:marBottom w:val="0"/>
              <w:divBdr>
                <w:top w:val="none" w:sz="0" w:space="0" w:color="auto"/>
                <w:left w:val="none" w:sz="0" w:space="0" w:color="auto"/>
                <w:bottom w:val="none" w:sz="0" w:space="0" w:color="auto"/>
                <w:right w:val="none" w:sz="0" w:space="0" w:color="auto"/>
              </w:divBdr>
            </w:div>
            <w:div w:id="172696085">
              <w:marLeft w:val="0"/>
              <w:marRight w:val="0"/>
              <w:marTop w:val="0"/>
              <w:marBottom w:val="0"/>
              <w:divBdr>
                <w:top w:val="none" w:sz="0" w:space="0" w:color="auto"/>
                <w:left w:val="none" w:sz="0" w:space="0" w:color="auto"/>
                <w:bottom w:val="none" w:sz="0" w:space="0" w:color="auto"/>
                <w:right w:val="none" w:sz="0" w:space="0" w:color="auto"/>
              </w:divBdr>
            </w:div>
            <w:div w:id="2133671451">
              <w:marLeft w:val="0"/>
              <w:marRight w:val="0"/>
              <w:marTop w:val="0"/>
              <w:marBottom w:val="0"/>
              <w:divBdr>
                <w:top w:val="none" w:sz="0" w:space="0" w:color="auto"/>
                <w:left w:val="none" w:sz="0" w:space="0" w:color="auto"/>
                <w:bottom w:val="none" w:sz="0" w:space="0" w:color="auto"/>
                <w:right w:val="none" w:sz="0" w:space="0" w:color="auto"/>
              </w:divBdr>
            </w:div>
            <w:div w:id="520708902">
              <w:marLeft w:val="0"/>
              <w:marRight w:val="0"/>
              <w:marTop w:val="0"/>
              <w:marBottom w:val="0"/>
              <w:divBdr>
                <w:top w:val="none" w:sz="0" w:space="0" w:color="auto"/>
                <w:left w:val="none" w:sz="0" w:space="0" w:color="auto"/>
                <w:bottom w:val="none" w:sz="0" w:space="0" w:color="auto"/>
                <w:right w:val="none" w:sz="0" w:space="0" w:color="auto"/>
              </w:divBdr>
            </w:div>
            <w:div w:id="1098789833">
              <w:marLeft w:val="0"/>
              <w:marRight w:val="0"/>
              <w:marTop w:val="0"/>
              <w:marBottom w:val="0"/>
              <w:divBdr>
                <w:top w:val="none" w:sz="0" w:space="0" w:color="auto"/>
                <w:left w:val="none" w:sz="0" w:space="0" w:color="auto"/>
                <w:bottom w:val="none" w:sz="0" w:space="0" w:color="auto"/>
                <w:right w:val="none" w:sz="0" w:space="0" w:color="auto"/>
              </w:divBdr>
            </w:div>
            <w:div w:id="719748032">
              <w:marLeft w:val="0"/>
              <w:marRight w:val="0"/>
              <w:marTop w:val="0"/>
              <w:marBottom w:val="0"/>
              <w:divBdr>
                <w:top w:val="none" w:sz="0" w:space="0" w:color="auto"/>
                <w:left w:val="none" w:sz="0" w:space="0" w:color="auto"/>
                <w:bottom w:val="none" w:sz="0" w:space="0" w:color="auto"/>
                <w:right w:val="none" w:sz="0" w:space="0" w:color="auto"/>
              </w:divBdr>
            </w:div>
            <w:div w:id="330179389">
              <w:marLeft w:val="0"/>
              <w:marRight w:val="0"/>
              <w:marTop w:val="0"/>
              <w:marBottom w:val="0"/>
              <w:divBdr>
                <w:top w:val="none" w:sz="0" w:space="0" w:color="auto"/>
                <w:left w:val="none" w:sz="0" w:space="0" w:color="auto"/>
                <w:bottom w:val="none" w:sz="0" w:space="0" w:color="auto"/>
                <w:right w:val="none" w:sz="0" w:space="0" w:color="auto"/>
              </w:divBdr>
            </w:div>
            <w:div w:id="1546286523">
              <w:marLeft w:val="0"/>
              <w:marRight w:val="0"/>
              <w:marTop w:val="0"/>
              <w:marBottom w:val="0"/>
              <w:divBdr>
                <w:top w:val="none" w:sz="0" w:space="0" w:color="auto"/>
                <w:left w:val="none" w:sz="0" w:space="0" w:color="auto"/>
                <w:bottom w:val="none" w:sz="0" w:space="0" w:color="auto"/>
                <w:right w:val="none" w:sz="0" w:space="0" w:color="auto"/>
              </w:divBdr>
            </w:div>
            <w:div w:id="783117454">
              <w:marLeft w:val="0"/>
              <w:marRight w:val="0"/>
              <w:marTop w:val="0"/>
              <w:marBottom w:val="0"/>
              <w:divBdr>
                <w:top w:val="none" w:sz="0" w:space="0" w:color="auto"/>
                <w:left w:val="none" w:sz="0" w:space="0" w:color="auto"/>
                <w:bottom w:val="none" w:sz="0" w:space="0" w:color="auto"/>
                <w:right w:val="none" w:sz="0" w:space="0" w:color="auto"/>
              </w:divBdr>
            </w:div>
            <w:div w:id="437140097">
              <w:marLeft w:val="0"/>
              <w:marRight w:val="0"/>
              <w:marTop w:val="0"/>
              <w:marBottom w:val="0"/>
              <w:divBdr>
                <w:top w:val="none" w:sz="0" w:space="0" w:color="auto"/>
                <w:left w:val="none" w:sz="0" w:space="0" w:color="auto"/>
                <w:bottom w:val="none" w:sz="0" w:space="0" w:color="auto"/>
                <w:right w:val="none" w:sz="0" w:space="0" w:color="auto"/>
              </w:divBdr>
            </w:div>
            <w:div w:id="2124575125">
              <w:marLeft w:val="0"/>
              <w:marRight w:val="0"/>
              <w:marTop w:val="0"/>
              <w:marBottom w:val="0"/>
              <w:divBdr>
                <w:top w:val="none" w:sz="0" w:space="0" w:color="auto"/>
                <w:left w:val="none" w:sz="0" w:space="0" w:color="auto"/>
                <w:bottom w:val="none" w:sz="0" w:space="0" w:color="auto"/>
                <w:right w:val="none" w:sz="0" w:space="0" w:color="auto"/>
              </w:divBdr>
            </w:div>
            <w:div w:id="102579239">
              <w:marLeft w:val="0"/>
              <w:marRight w:val="0"/>
              <w:marTop w:val="0"/>
              <w:marBottom w:val="0"/>
              <w:divBdr>
                <w:top w:val="none" w:sz="0" w:space="0" w:color="auto"/>
                <w:left w:val="none" w:sz="0" w:space="0" w:color="auto"/>
                <w:bottom w:val="none" w:sz="0" w:space="0" w:color="auto"/>
                <w:right w:val="none" w:sz="0" w:space="0" w:color="auto"/>
              </w:divBdr>
            </w:div>
            <w:div w:id="1036009686">
              <w:marLeft w:val="0"/>
              <w:marRight w:val="0"/>
              <w:marTop w:val="0"/>
              <w:marBottom w:val="0"/>
              <w:divBdr>
                <w:top w:val="none" w:sz="0" w:space="0" w:color="auto"/>
                <w:left w:val="none" w:sz="0" w:space="0" w:color="auto"/>
                <w:bottom w:val="none" w:sz="0" w:space="0" w:color="auto"/>
                <w:right w:val="none" w:sz="0" w:space="0" w:color="auto"/>
              </w:divBdr>
            </w:div>
            <w:div w:id="1816215153">
              <w:marLeft w:val="0"/>
              <w:marRight w:val="0"/>
              <w:marTop w:val="0"/>
              <w:marBottom w:val="0"/>
              <w:divBdr>
                <w:top w:val="none" w:sz="0" w:space="0" w:color="auto"/>
                <w:left w:val="none" w:sz="0" w:space="0" w:color="auto"/>
                <w:bottom w:val="none" w:sz="0" w:space="0" w:color="auto"/>
                <w:right w:val="none" w:sz="0" w:space="0" w:color="auto"/>
              </w:divBdr>
            </w:div>
            <w:div w:id="2125152154">
              <w:marLeft w:val="0"/>
              <w:marRight w:val="0"/>
              <w:marTop w:val="0"/>
              <w:marBottom w:val="0"/>
              <w:divBdr>
                <w:top w:val="none" w:sz="0" w:space="0" w:color="auto"/>
                <w:left w:val="none" w:sz="0" w:space="0" w:color="auto"/>
                <w:bottom w:val="none" w:sz="0" w:space="0" w:color="auto"/>
                <w:right w:val="none" w:sz="0" w:space="0" w:color="auto"/>
              </w:divBdr>
            </w:div>
            <w:div w:id="412120121">
              <w:marLeft w:val="0"/>
              <w:marRight w:val="0"/>
              <w:marTop w:val="0"/>
              <w:marBottom w:val="0"/>
              <w:divBdr>
                <w:top w:val="none" w:sz="0" w:space="0" w:color="auto"/>
                <w:left w:val="none" w:sz="0" w:space="0" w:color="auto"/>
                <w:bottom w:val="none" w:sz="0" w:space="0" w:color="auto"/>
                <w:right w:val="none" w:sz="0" w:space="0" w:color="auto"/>
              </w:divBdr>
            </w:div>
            <w:div w:id="1646813239">
              <w:marLeft w:val="0"/>
              <w:marRight w:val="0"/>
              <w:marTop w:val="0"/>
              <w:marBottom w:val="0"/>
              <w:divBdr>
                <w:top w:val="none" w:sz="0" w:space="0" w:color="auto"/>
                <w:left w:val="none" w:sz="0" w:space="0" w:color="auto"/>
                <w:bottom w:val="none" w:sz="0" w:space="0" w:color="auto"/>
                <w:right w:val="none" w:sz="0" w:space="0" w:color="auto"/>
              </w:divBdr>
            </w:div>
            <w:div w:id="820583494">
              <w:marLeft w:val="0"/>
              <w:marRight w:val="0"/>
              <w:marTop w:val="0"/>
              <w:marBottom w:val="0"/>
              <w:divBdr>
                <w:top w:val="none" w:sz="0" w:space="0" w:color="auto"/>
                <w:left w:val="none" w:sz="0" w:space="0" w:color="auto"/>
                <w:bottom w:val="none" w:sz="0" w:space="0" w:color="auto"/>
                <w:right w:val="none" w:sz="0" w:space="0" w:color="auto"/>
              </w:divBdr>
            </w:div>
            <w:div w:id="1210923925">
              <w:marLeft w:val="0"/>
              <w:marRight w:val="0"/>
              <w:marTop w:val="0"/>
              <w:marBottom w:val="0"/>
              <w:divBdr>
                <w:top w:val="none" w:sz="0" w:space="0" w:color="auto"/>
                <w:left w:val="none" w:sz="0" w:space="0" w:color="auto"/>
                <w:bottom w:val="none" w:sz="0" w:space="0" w:color="auto"/>
                <w:right w:val="none" w:sz="0" w:space="0" w:color="auto"/>
              </w:divBdr>
            </w:div>
            <w:div w:id="1469738692">
              <w:marLeft w:val="0"/>
              <w:marRight w:val="0"/>
              <w:marTop w:val="0"/>
              <w:marBottom w:val="0"/>
              <w:divBdr>
                <w:top w:val="none" w:sz="0" w:space="0" w:color="auto"/>
                <w:left w:val="none" w:sz="0" w:space="0" w:color="auto"/>
                <w:bottom w:val="none" w:sz="0" w:space="0" w:color="auto"/>
                <w:right w:val="none" w:sz="0" w:space="0" w:color="auto"/>
              </w:divBdr>
            </w:div>
            <w:div w:id="1825124006">
              <w:marLeft w:val="0"/>
              <w:marRight w:val="0"/>
              <w:marTop w:val="0"/>
              <w:marBottom w:val="0"/>
              <w:divBdr>
                <w:top w:val="none" w:sz="0" w:space="0" w:color="auto"/>
                <w:left w:val="none" w:sz="0" w:space="0" w:color="auto"/>
                <w:bottom w:val="none" w:sz="0" w:space="0" w:color="auto"/>
                <w:right w:val="none" w:sz="0" w:space="0" w:color="auto"/>
              </w:divBdr>
            </w:div>
            <w:div w:id="748768023">
              <w:marLeft w:val="0"/>
              <w:marRight w:val="0"/>
              <w:marTop w:val="0"/>
              <w:marBottom w:val="0"/>
              <w:divBdr>
                <w:top w:val="none" w:sz="0" w:space="0" w:color="auto"/>
                <w:left w:val="none" w:sz="0" w:space="0" w:color="auto"/>
                <w:bottom w:val="none" w:sz="0" w:space="0" w:color="auto"/>
                <w:right w:val="none" w:sz="0" w:space="0" w:color="auto"/>
              </w:divBdr>
            </w:div>
            <w:div w:id="1080828929">
              <w:marLeft w:val="0"/>
              <w:marRight w:val="0"/>
              <w:marTop w:val="0"/>
              <w:marBottom w:val="0"/>
              <w:divBdr>
                <w:top w:val="none" w:sz="0" w:space="0" w:color="auto"/>
                <w:left w:val="none" w:sz="0" w:space="0" w:color="auto"/>
                <w:bottom w:val="none" w:sz="0" w:space="0" w:color="auto"/>
                <w:right w:val="none" w:sz="0" w:space="0" w:color="auto"/>
              </w:divBdr>
            </w:div>
            <w:div w:id="1471171823">
              <w:marLeft w:val="0"/>
              <w:marRight w:val="0"/>
              <w:marTop w:val="0"/>
              <w:marBottom w:val="0"/>
              <w:divBdr>
                <w:top w:val="none" w:sz="0" w:space="0" w:color="auto"/>
                <w:left w:val="none" w:sz="0" w:space="0" w:color="auto"/>
                <w:bottom w:val="none" w:sz="0" w:space="0" w:color="auto"/>
                <w:right w:val="none" w:sz="0" w:space="0" w:color="auto"/>
              </w:divBdr>
            </w:div>
            <w:div w:id="2029595673">
              <w:marLeft w:val="0"/>
              <w:marRight w:val="0"/>
              <w:marTop w:val="0"/>
              <w:marBottom w:val="0"/>
              <w:divBdr>
                <w:top w:val="none" w:sz="0" w:space="0" w:color="auto"/>
                <w:left w:val="none" w:sz="0" w:space="0" w:color="auto"/>
                <w:bottom w:val="none" w:sz="0" w:space="0" w:color="auto"/>
                <w:right w:val="none" w:sz="0" w:space="0" w:color="auto"/>
              </w:divBdr>
            </w:div>
            <w:div w:id="1579435317">
              <w:marLeft w:val="0"/>
              <w:marRight w:val="0"/>
              <w:marTop w:val="0"/>
              <w:marBottom w:val="0"/>
              <w:divBdr>
                <w:top w:val="none" w:sz="0" w:space="0" w:color="auto"/>
                <w:left w:val="none" w:sz="0" w:space="0" w:color="auto"/>
                <w:bottom w:val="none" w:sz="0" w:space="0" w:color="auto"/>
                <w:right w:val="none" w:sz="0" w:space="0" w:color="auto"/>
              </w:divBdr>
            </w:div>
            <w:div w:id="764617042">
              <w:marLeft w:val="0"/>
              <w:marRight w:val="0"/>
              <w:marTop w:val="0"/>
              <w:marBottom w:val="0"/>
              <w:divBdr>
                <w:top w:val="none" w:sz="0" w:space="0" w:color="auto"/>
                <w:left w:val="none" w:sz="0" w:space="0" w:color="auto"/>
                <w:bottom w:val="none" w:sz="0" w:space="0" w:color="auto"/>
                <w:right w:val="none" w:sz="0" w:space="0" w:color="auto"/>
              </w:divBdr>
            </w:div>
            <w:div w:id="1248073198">
              <w:marLeft w:val="0"/>
              <w:marRight w:val="0"/>
              <w:marTop w:val="0"/>
              <w:marBottom w:val="0"/>
              <w:divBdr>
                <w:top w:val="none" w:sz="0" w:space="0" w:color="auto"/>
                <w:left w:val="none" w:sz="0" w:space="0" w:color="auto"/>
                <w:bottom w:val="none" w:sz="0" w:space="0" w:color="auto"/>
                <w:right w:val="none" w:sz="0" w:space="0" w:color="auto"/>
              </w:divBdr>
            </w:div>
            <w:div w:id="1384058203">
              <w:marLeft w:val="0"/>
              <w:marRight w:val="0"/>
              <w:marTop w:val="0"/>
              <w:marBottom w:val="0"/>
              <w:divBdr>
                <w:top w:val="none" w:sz="0" w:space="0" w:color="auto"/>
                <w:left w:val="none" w:sz="0" w:space="0" w:color="auto"/>
                <w:bottom w:val="none" w:sz="0" w:space="0" w:color="auto"/>
                <w:right w:val="none" w:sz="0" w:space="0" w:color="auto"/>
              </w:divBdr>
            </w:div>
            <w:div w:id="1943954080">
              <w:marLeft w:val="0"/>
              <w:marRight w:val="0"/>
              <w:marTop w:val="0"/>
              <w:marBottom w:val="0"/>
              <w:divBdr>
                <w:top w:val="none" w:sz="0" w:space="0" w:color="auto"/>
                <w:left w:val="none" w:sz="0" w:space="0" w:color="auto"/>
                <w:bottom w:val="none" w:sz="0" w:space="0" w:color="auto"/>
                <w:right w:val="none" w:sz="0" w:space="0" w:color="auto"/>
              </w:divBdr>
            </w:div>
            <w:div w:id="786856144">
              <w:marLeft w:val="0"/>
              <w:marRight w:val="0"/>
              <w:marTop w:val="0"/>
              <w:marBottom w:val="0"/>
              <w:divBdr>
                <w:top w:val="none" w:sz="0" w:space="0" w:color="auto"/>
                <w:left w:val="none" w:sz="0" w:space="0" w:color="auto"/>
                <w:bottom w:val="none" w:sz="0" w:space="0" w:color="auto"/>
                <w:right w:val="none" w:sz="0" w:space="0" w:color="auto"/>
              </w:divBdr>
            </w:div>
            <w:div w:id="1580669877">
              <w:marLeft w:val="0"/>
              <w:marRight w:val="0"/>
              <w:marTop w:val="0"/>
              <w:marBottom w:val="0"/>
              <w:divBdr>
                <w:top w:val="none" w:sz="0" w:space="0" w:color="auto"/>
                <w:left w:val="none" w:sz="0" w:space="0" w:color="auto"/>
                <w:bottom w:val="none" w:sz="0" w:space="0" w:color="auto"/>
                <w:right w:val="none" w:sz="0" w:space="0" w:color="auto"/>
              </w:divBdr>
            </w:div>
            <w:div w:id="244648357">
              <w:marLeft w:val="0"/>
              <w:marRight w:val="0"/>
              <w:marTop w:val="0"/>
              <w:marBottom w:val="0"/>
              <w:divBdr>
                <w:top w:val="none" w:sz="0" w:space="0" w:color="auto"/>
                <w:left w:val="none" w:sz="0" w:space="0" w:color="auto"/>
                <w:bottom w:val="none" w:sz="0" w:space="0" w:color="auto"/>
                <w:right w:val="none" w:sz="0" w:space="0" w:color="auto"/>
              </w:divBdr>
            </w:div>
            <w:div w:id="46539107">
              <w:marLeft w:val="0"/>
              <w:marRight w:val="0"/>
              <w:marTop w:val="0"/>
              <w:marBottom w:val="0"/>
              <w:divBdr>
                <w:top w:val="none" w:sz="0" w:space="0" w:color="auto"/>
                <w:left w:val="none" w:sz="0" w:space="0" w:color="auto"/>
                <w:bottom w:val="none" w:sz="0" w:space="0" w:color="auto"/>
                <w:right w:val="none" w:sz="0" w:space="0" w:color="auto"/>
              </w:divBdr>
            </w:div>
            <w:div w:id="1907492895">
              <w:marLeft w:val="0"/>
              <w:marRight w:val="0"/>
              <w:marTop w:val="0"/>
              <w:marBottom w:val="0"/>
              <w:divBdr>
                <w:top w:val="none" w:sz="0" w:space="0" w:color="auto"/>
                <w:left w:val="none" w:sz="0" w:space="0" w:color="auto"/>
                <w:bottom w:val="none" w:sz="0" w:space="0" w:color="auto"/>
                <w:right w:val="none" w:sz="0" w:space="0" w:color="auto"/>
              </w:divBdr>
            </w:div>
            <w:div w:id="597372169">
              <w:marLeft w:val="0"/>
              <w:marRight w:val="0"/>
              <w:marTop w:val="0"/>
              <w:marBottom w:val="0"/>
              <w:divBdr>
                <w:top w:val="none" w:sz="0" w:space="0" w:color="auto"/>
                <w:left w:val="none" w:sz="0" w:space="0" w:color="auto"/>
                <w:bottom w:val="none" w:sz="0" w:space="0" w:color="auto"/>
                <w:right w:val="none" w:sz="0" w:space="0" w:color="auto"/>
              </w:divBdr>
            </w:div>
            <w:div w:id="1275986865">
              <w:marLeft w:val="0"/>
              <w:marRight w:val="0"/>
              <w:marTop w:val="0"/>
              <w:marBottom w:val="0"/>
              <w:divBdr>
                <w:top w:val="none" w:sz="0" w:space="0" w:color="auto"/>
                <w:left w:val="none" w:sz="0" w:space="0" w:color="auto"/>
                <w:bottom w:val="none" w:sz="0" w:space="0" w:color="auto"/>
                <w:right w:val="none" w:sz="0" w:space="0" w:color="auto"/>
              </w:divBdr>
            </w:div>
            <w:div w:id="472986794">
              <w:marLeft w:val="0"/>
              <w:marRight w:val="0"/>
              <w:marTop w:val="0"/>
              <w:marBottom w:val="0"/>
              <w:divBdr>
                <w:top w:val="none" w:sz="0" w:space="0" w:color="auto"/>
                <w:left w:val="none" w:sz="0" w:space="0" w:color="auto"/>
                <w:bottom w:val="none" w:sz="0" w:space="0" w:color="auto"/>
                <w:right w:val="none" w:sz="0" w:space="0" w:color="auto"/>
              </w:divBdr>
            </w:div>
            <w:div w:id="1918511823">
              <w:marLeft w:val="0"/>
              <w:marRight w:val="0"/>
              <w:marTop w:val="0"/>
              <w:marBottom w:val="0"/>
              <w:divBdr>
                <w:top w:val="none" w:sz="0" w:space="0" w:color="auto"/>
                <w:left w:val="none" w:sz="0" w:space="0" w:color="auto"/>
                <w:bottom w:val="none" w:sz="0" w:space="0" w:color="auto"/>
                <w:right w:val="none" w:sz="0" w:space="0" w:color="auto"/>
              </w:divBdr>
            </w:div>
            <w:div w:id="1703439821">
              <w:marLeft w:val="0"/>
              <w:marRight w:val="0"/>
              <w:marTop w:val="0"/>
              <w:marBottom w:val="0"/>
              <w:divBdr>
                <w:top w:val="none" w:sz="0" w:space="0" w:color="auto"/>
                <w:left w:val="none" w:sz="0" w:space="0" w:color="auto"/>
                <w:bottom w:val="none" w:sz="0" w:space="0" w:color="auto"/>
                <w:right w:val="none" w:sz="0" w:space="0" w:color="auto"/>
              </w:divBdr>
            </w:div>
            <w:div w:id="1744713423">
              <w:marLeft w:val="0"/>
              <w:marRight w:val="0"/>
              <w:marTop w:val="0"/>
              <w:marBottom w:val="0"/>
              <w:divBdr>
                <w:top w:val="none" w:sz="0" w:space="0" w:color="auto"/>
                <w:left w:val="none" w:sz="0" w:space="0" w:color="auto"/>
                <w:bottom w:val="none" w:sz="0" w:space="0" w:color="auto"/>
                <w:right w:val="none" w:sz="0" w:space="0" w:color="auto"/>
              </w:divBdr>
            </w:div>
            <w:div w:id="1080524735">
              <w:marLeft w:val="0"/>
              <w:marRight w:val="0"/>
              <w:marTop w:val="0"/>
              <w:marBottom w:val="0"/>
              <w:divBdr>
                <w:top w:val="none" w:sz="0" w:space="0" w:color="auto"/>
                <w:left w:val="none" w:sz="0" w:space="0" w:color="auto"/>
                <w:bottom w:val="none" w:sz="0" w:space="0" w:color="auto"/>
                <w:right w:val="none" w:sz="0" w:space="0" w:color="auto"/>
              </w:divBdr>
            </w:div>
            <w:div w:id="1610971654">
              <w:marLeft w:val="0"/>
              <w:marRight w:val="0"/>
              <w:marTop w:val="0"/>
              <w:marBottom w:val="0"/>
              <w:divBdr>
                <w:top w:val="none" w:sz="0" w:space="0" w:color="auto"/>
                <w:left w:val="none" w:sz="0" w:space="0" w:color="auto"/>
                <w:bottom w:val="none" w:sz="0" w:space="0" w:color="auto"/>
                <w:right w:val="none" w:sz="0" w:space="0" w:color="auto"/>
              </w:divBdr>
            </w:div>
            <w:div w:id="1727143967">
              <w:marLeft w:val="0"/>
              <w:marRight w:val="0"/>
              <w:marTop w:val="0"/>
              <w:marBottom w:val="0"/>
              <w:divBdr>
                <w:top w:val="none" w:sz="0" w:space="0" w:color="auto"/>
                <w:left w:val="none" w:sz="0" w:space="0" w:color="auto"/>
                <w:bottom w:val="none" w:sz="0" w:space="0" w:color="auto"/>
                <w:right w:val="none" w:sz="0" w:space="0" w:color="auto"/>
              </w:divBdr>
            </w:div>
            <w:div w:id="1190144818">
              <w:marLeft w:val="0"/>
              <w:marRight w:val="0"/>
              <w:marTop w:val="0"/>
              <w:marBottom w:val="0"/>
              <w:divBdr>
                <w:top w:val="none" w:sz="0" w:space="0" w:color="auto"/>
                <w:left w:val="none" w:sz="0" w:space="0" w:color="auto"/>
                <w:bottom w:val="none" w:sz="0" w:space="0" w:color="auto"/>
                <w:right w:val="none" w:sz="0" w:space="0" w:color="auto"/>
              </w:divBdr>
            </w:div>
            <w:div w:id="538203222">
              <w:marLeft w:val="0"/>
              <w:marRight w:val="0"/>
              <w:marTop w:val="0"/>
              <w:marBottom w:val="0"/>
              <w:divBdr>
                <w:top w:val="none" w:sz="0" w:space="0" w:color="auto"/>
                <w:left w:val="none" w:sz="0" w:space="0" w:color="auto"/>
                <w:bottom w:val="none" w:sz="0" w:space="0" w:color="auto"/>
                <w:right w:val="none" w:sz="0" w:space="0" w:color="auto"/>
              </w:divBdr>
            </w:div>
            <w:div w:id="2020041675">
              <w:marLeft w:val="0"/>
              <w:marRight w:val="0"/>
              <w:marTop w:val="0"/>
              <w:marBottom w:val="0"/>
              <w:divBdr>
                <w:top w:val="none" w:sz="0" w:space="0" w:color="auto"/>
                <w:left w:val="none" w:sz="0" w:space="0" w:color="auto"/>
                <w:bottom w:val="none" w:sz="0" w:space="0" w:color="auto"/>
                <w:right w:val="none" w:sz="0" w:space="0" w:color="auto"/>
              </w:divBdr>
            </w:div>
            <w:div w:id="2122718337">
              <w:marLeft w:val="0"/>
              <w:marRight w:val="0"/>
              <w:marTop w:val="0"/>
              <w:marBottom w:val="0"/>
              <w:divBdr>
                <w:top w:val="none" w:sz="0" w:space="0" w:color="auto"/>
                <w:left w:val="none" w:sz="0" w:space="0" w:color="auto"/>
                <w:bottom w:val="none" w:sz="0" w:space="0" w:color="auto"/>
                <w:right w:val="none" w:sz="0" w:space="0" w:color="auto"/>
              </w:divBdr>
            </w:div>
            <w:div w:id="200169172">
              <w:marLeft w:val="0"/>
              <w:marRight w:val="0"/>
              <w:marTop w:val="0"/>
              <w:marBottom w:val="0"/>
              <w:divBdr>
                <w:top w:val="none" w:sz="0" w:space="0" w:color="auto"/>
                <w:left w:val="none" w:sz="0" w:space="0" w:color="auto"/>
                <w:bottom w:val="none" w:sz="0" w:space="0" w:color="auto"/>
                <w:right w:val="none" w:sz="0" w:space="0" w:color="auto"/>
              </w:divBdr>
            </w:div>
            <w:div w:id="544098271">
              <w:marLeft w:val="0"/>
              <w:marRight w:val="0"/>
              <w:marTop w:val="0"/>
              <w:marBottom w:val="0"/>
              <w:divBdr>
                <w:top w:val="none" w:sz="0" w:space="0" w:color="auto"/>
                <w:left w:val="none" w:sz="0" w:space="0" w:color="auto"/>
                <w:bottom w:val="none" w:sz="0" w:space="0" w:color="auto"/>
                <w:right w:val="none" w:sz="0" w:space="0" w:color="auto"/>
              </w:divBdr>
            </w:div>
            <w:div w:id="1280917353">
              <w:marLeft w:val="0"/>
              <w:marRight w:val="0"/>
              <w:marTop w:val="0"/>
              <w:marBottom w:val="0"/>
              <w:divBdr>
                <w:top w:val="none" w:sz="0" w:space="0" w:color="auto"/>
                <w:left w:val="none" w:sz="0" w:space="0" w:color="auto"/>
                <w:bottom w:val="none" w:sz="0" w:space="0" w:color="auto"/>
                <w:right w:val="none" w:sz="0" w:space="0" w:color="auto"/>
              </w:divBdr>
            </w:div>
            <w:div w:id="743649048">
              <w:marLeft w:val="0"/>
              <w:marRight w:val="0"/>
              <w:marTop w:val="0"/>
              <w:marBottom w:val="0"/>
              <w:divBdr>
                <w:top w:val="none" w:sz="0" w:space="0" w:color="auto"/>
                <w:left w:val="none" w:sz="0" w:space="0" w:color="auto"/>
                <w:bottom w:val="none" w:sz="0" w:space="0" w:color="auto"/>
                <w:right w:val="none" w:sz="0" w:space="0" w:color="auto"/>
              </w:divBdr>
            </w:div>
            <w:div w:id="915435027">
              <w:marLeft w:val="0"/>
              <w:marRight w:val="0"/>
              <w:marTop w:val="0"/>
              <w:marBottom w:val="0"/>
              <w:divBdr>
                <w:top w:val="none" w:sz="0" w:space="0" w:color="auto"/>
                <w:left w:val="none" w:sz="0" w:space="0" w:color="auto"/>
                <w:bottom w:val="none" w:sz="0" w:space="0" w:color="auto"/>
                <w:right w:val="none" w:sz="0" w:space="0" w:color="auto"/>
              </w:divBdr>
            </w:div>
            <w:div w:id="142165699">
              <w:marLeft w:val="0"/>
              <w:marRight w:val="0"/>
              <w:marTop w:val="0"/>
              <w:marBottom w:val="0"/>
              <w:divBdr>
                <w:top w:val="none" w:sz="0" w:space="0" w:color="auto"/>
                <w:left w:val="none" w:sz="0" w:space="0" w:color="auto"/>
                <w:bottom w:val="none" w:sz="0" w:space="0" w:color="auto"/>
                <w:right w:val="none" w:sz="0" w:space="0" w:color="auto"/>
              </w:divBdr>
            </w:div>
            <w:div w:id="1197542812">
              <w:marLeft w:val="0"/>
              <w:marRight w:val="0"/>
              <w:marTop w:val="0"/>
              <w:marBottom w:val="0"/>
              <w:divBdr>
                <w:top w:val="none" w:sz="0" w:space="0" w:color="auto"/>
                <w:left w:val="none" w:sz="0" w:space="0" w:color="auto"/>
                <w:bottom w:val="none" w:sz="0" w:space="0" w:color="auto"/>
                <w:right w:val="none" w:sz="0" w:space="0" w:color="auto"/>
              </w:divBdr>
            </w:div>
            <w:div w:id="627318894">
              <w:marLeft w:val="0"/>
              <w:marRight w:val="0"/>
              <w:marTop w:val="0"/>
              <w:marBottom w:val="0"/>
              <w:divBdr>
                <w:top w:val="none" w:sz="0" w:space="0" w:color="auto"/>
                <w:left w:val="none" w:sz="0" w:space="0" w:color="auto"/>
                <w:bottom w:val="none" w:sz="0" w:space="0" w:color="auto"/>
                <w:right w:val="none" w:sz="0" w:space="0" w:color="auto"/>
              </w:divBdr>
            </w:div>
            <w:div w:id="1043553297">
              <w:marLeft w:val="0"/>
              <w:marRight w:val="0"/>
              <w:marTop w:val="0"/>
              <w:marBottom w:val="0"/>
              <w:divBdr>
                <w:top w:val="none" w:sz="0" w:space="0" w:color="auto"/>
                <w:left w:val="none" w:sz="0" w:space="0" w:color="auto"/>
                <w:bottom w:val="none" w:sz="0" w:space="0" w:color="auto"/>
                <w:right w:val="none" w:sz="0" w:space="0" w:color="auto"/>
              </w:divBdr>
            </w:div>
            <w:div w:id="737439476">
              <w:marLeft w:val="0"/>
              <w:marRight w:val="0"/>
              <w:marTop w:val="0"/>
              <w:marBottom w:val="0"/>
              <w:divBdr>
                <w:top w:val="none" w:sz="0" w:space="0" w:color="auto"/>
                <w:left w:val="none" w:sz="0" w:space="0" w:color="auto"/>
                <w:bottom w:val="none" w:sz="0" w:space="0" w:color="auto"/>
                <w:right w:val="none" w:sz="0" w:space="0" w:color="auto"/>
              </w:divBdr>
            </w:div>
            <w:div w:id="601303763">
              <w:marLeft w:val="0"/>
              <w:marRight w:val="0"/>
              <w:marTop w:val="0"/>
              <w:marBottom w:val="0"/>
              <w:divBdr>
                <w:top w:val="none" w:sz="0" w:space="0" w:color="auto"/>
                <w:left w:val="none" w:sz="0" w:space="0" w:color="auto"/>
                <w:bottom w:val="none" w:sz="0" w:space="0" w:color="auto"/>
                <w:right w:val="none" w:sz="0" w:space="0" w:color="auto"/>
              </w:divBdr>
            </w:div>
            <w:div w:id="69929375">
              <w:marLeft w:val="0"/>
              <w:marRight w:val="0"/>
              <w:marTop w:val="0"/>
              <w:marBottom w:val="0"/>
              <w:divBdr>
                <w:top w:val="none" w:sz="0" w:space="0" w:color="auto"/>
                <w:left w:val="none" w:sz="0" w:space="0" w:color="auto"/>
                <w:bottom w:val="none" w:sz="0" w:space="0" w:color="auto"/>
                <w:right w:val="none" w:sz="0" w:space="0" w:color="auto"/>
              </w:divBdr>
            </w:div>
            <w:div w:id="292322617">
              <w:marLeft w:val="0"/>
              <w:marRight w:val="0"/>
              <w:marTop w:val="0"/>
              <w:marBottom w:val="0"/>
              <w:divBdr>
                <w:top w:val="none" w:sz="0" w:space="0" w:color="auto"/>
                <w:left w:val="none" w:sz="0" w:space="0" w:color="auto"/>
                <w:bottom w:val="none" w:sz="0" w:space="0" w:color="auto"/>
                <w:right w:val="none" w:sz="0" w:space="0" w:color="auto"/>
              </w:divBdr>
            </w:div>
            <w:div w:id="816143120">
              <w:marLeft w:val="0"/>
              <w:marRight w:val="0"/>
              <w:marTop w:val="0"/>
              <w:marBottom w:val="0"/>
              <w:divBdr>
                <w:top w:val="none" w:sz="0" w:space="0" w:color="auto"/>
                <w:left w:val="none" w:sz="0" w:space="0" w:color="auto"/>
                <w:bottom w:val="none" w:sz="0" w:space="0" w:color="auto"/>
                <w:right w:val="none" w:sz="0" w:space="0" w:color="auto"/>
              </w:divBdr>
            </w:div>
            <w:div w:id="418064982">
              <w:marLeft w:val="0"/>
              <w:marRight w:val="0"/>
              <w:marTop w:val="0"/>
              <w:marBottom w:val="0"/>
              <w:divBdr>
                <w:top w:val="none" w:sz="0" w:space="0" w:color="auto"/>
                <w:left w:val="none" w:sz="0" w:space="0" w:color="auto"/>
                <w:bottom w:val="none" w:sz="0" w:space="0" w:color="auto"/>
                <w:right w:val="none" w:sz="0" w:space="0" w:color="auto"/>
              </w:divBdr>
            </w:div>
            <w:div w:id="721439461">
              <w:marLeft w:val="0"/>
              <w:marRight w:val="0"/>
              <w:marTop w:val="0"/>
              <w:marBottom w:val="0"/>
              <w:divBdr>
                <w:top w:val="none" w:sz="0" w:space="0" w:color="auto"/>
                <w:left w:val="none" w:sz="0" w:space="0" w:color="auto"/>
                <w:bottom w:val="none" w:sz="0" w:space="0" w:color="auto"/>
                <w:right w:val="none" w:sz="0" w:space="0" w:color="auto"/>
              </w:divBdr>
            </w:div>
            <w:div w:id="1396659534">
              <w:marLeft w:val="0"/>
              <w:marRight w:val="0"/>
              <w:marTop w:val="0"/>
              <w:marBottom w:val="0"/>
              <w:divBdr>
                <w:top w:val="none" w:sz="0" w:space="0" w:color="auto"/>
                <w:left w:val="none" w:sz="0" w:space="0" w:color="auto"/>
                <w:bottom w:val="none" w:sz="0" w:space="0" w:color="auto"/>
                <w:right w:val="none" w:sz="0" w:space="0" w:color="auto"/>
              </w:divBdr>
            </w:div>
            <w:div w:id="546258832">
              <w:marLeft w:val="0"/>
              <w:marRight w:val="0"/>
              <w:marTop w:val="0"/>
              <w:marBottom w:val="0"/>
              <w:divBdr>
                <w:top w:val="none" w:sz="0" w:space="0" w:color="auto"/>
                <w:left w:val="none" w:sz="0" w:space="0" w:color="auto"/>
                <w:bottom w:val="none" w:sz="0" w:space="0" w:color="auto"/>
                <w:right w:val="none" w:sz="0" w:space="0" w:color="auto"/>
              </w:divBdr>
            </w:div>
            <w:div w:id="492523889">
              <w:marLeft w:val="0"/>
              <w:marRight w:val="0"/>
              <w:marTop w:val="0"/>
              <w:marBottom w:val="0"/>
              <w:divBdr>
                <w:top w:val="none" w:sz="0" w:space="0" w:color="auto"/>
                <w:left w:val="none" w:sz="0" w:space="0" w:color="auto"/>
                <w:bottom w:val="none" w:sz="0" w:space="0" w:color="auto"/>
                <w:right w:val="none" w:sz="0" w:space="0" w:color="auto"/>
              </w:divBdr>
            </w:div>
            <w:div w:id="58090190">
              <w:marLeft w:val="0"/>
              <w:marRight w:val="0"/>
              <w:marTop w:val="0"/>
              <w:marBottom w:val="0"/>
              <w:divBdr>
                <w:top w:val="none" w:sz="0" w:space="0" w:color="auto"/>
                <w:left w:val="none" w:sz="0" w:space="0" w:color="auto"/>
                <w:bottom w:val="none" w:sz="0" w:space="0" w:color="auto"/>
                <w:right w:val="none" w:sz="0" w:space="0" w:color="auto"/>
              </w:divBdr>
            </w:div>
            <w:div w:id="561327578">
              <w:marLeft w:val="0"/>
              <w:marRight w:val="0"/>
              <w:marTop w:val="0"/>
              <w:marBottom w:val="0"/>
              <w:divBdr>
                <w:top w:val="none" w:sz="0" w:space="0" w:color="auto"/>
                <w:left w:val="none" w:sz="0" w:space="0" w:color="auto"/>
                <w:bottom w:val="none" w:sz="0" w:space="0" w:color="auto"/>
                <w:right w:val="none" w:sz="0" w:space="0" w:color="auto"/>
              </w:divBdr>
            </w:div>
            <w:div w:id="222956747">
              <w:marLeft w:val="0"/>
              <w:marRight w:val="0"/>
              <w:marTop w:val="0"/>
              <w:marBottom w:val="0"/>
              <w:divBdr>
                <w:top w:val="none" w:sz="0" w:space="0" w:color="auto"/>
                <w:left w:val="none" w:sz="0" w:space="0" w:color="auto"/>
                <w:bottom w:val="none" w:sz="0" w:space="0" w:color="auto"/>
                <w:right w:val="none" w:sz="0" w:space="0" w:color="auto"/>
              </w:divBdr>
            </w:div>
            <w:div w:id="1570578817">
              <w:marLeft w:val="0"/>
              <w:marRight w:val="0"/>
              <w:marTop w:val="0"/>
              <w:marBottom w:val="0"/>
              <w:divBdr>
                <w:top w:val="none" w:sz="0" w:space="0" w:color="auto"/>
                <w:left w:val="none" w:sz="0" w:space="0" w:color="auto"/>
                <w:bottom w:val="none" w:sz="0" w:space="0" w:color="auto"/>
                <w:right w:val="none" w:sz="0" w:space="0" w:color="auto"/>
              </w:divBdr>
            </w:div>
            <w:div w:id="1624731442">
              <w:marLeft w:val="0"/>
              <w:marRight w:val="0"/>
              <w:marTop w:val="0"/>
              <w:marBottom w:val="0"/>
              <w:divBdr>
                <w:top w:val="none" w:sz="0" w:space="0" w:color="auto"/>
                <w:left w:val="none" w:sz="0" w:space="0" w:color="auto"/>
                <w:bottom w:val="none" w:sz="0" w:space="0" w:color="auto"/>
                <w:right w:val="none" w:sz="0" w:space="0" w:color="auto"/>
              </w:divBdr>
            </w:div>
            <w:div w:id="207453839">
              <w:marLeft w:val="0"/>
              <w:marRight w:val="0"/>
              <w:marTop w:val="0"/>
              <w:marBottom w:val="0"/>
              <w:divBdr>
                <w:top w:val="none" w:sz="0" w:space="0" w:color="auto"/>
                <w:left w:val="none" w:sz="0" w:space="0" w:color="auto"/>
                <w:bottom w:val="none" w:sz="0" w:space="0" w:color="auto"/>
                <w:right w:val="none" w:sz="0" w:space="0" w:color="auto"/>
              </w:divBdr>
            </w:div>
            <w:div w:id="1473206247">
              <w:marLeft w:val="0"/>
              <w:marRight w:val="0"/>
              <w:marTop w:val="0"/>
              <w:marBottom w:val="0"/>
              <w:divBdr>
                <w:top w:val="none" w:sz="0" w:space="0" w:color="auto"/>
                <w:left w:val="none" w:sz="0" w:space="0" w:color="auto"/>
                <w:bottom w:val="none" w:sz="0" w:space="0" w:color="auto"/>
                <w:right w:val="none" w:sz="0" w:space="0" w:color="auto"/>
              </w:divBdr>
            </w:div>
            <w:div w:id="1621061659">
              <w:marLeft w:val="0"/>
              <w:marRight w:val="0"/>
              <w:marTop w:val="0"/>
              <w:marBottom w:val="0"/>
              <w:divBdr>
                <w:top w:val="none" w:sz="0" w:space="0" w:color="auto"/>
                <w:left w:val="none" w:sz="0" w:space="0" w:color="auto"/>
                <w:bottom w:val="none" w:sz="0" w:space="0" w:color="auto"/>
                <w:right w:val="none" w:sz="0" w:space="0" w:color="auto"/>
              </w:divBdr>
            </w:div>
            <w:div w:id="1612396619">
              <w:marLeft w:val="0"/>
              <w:marRight w:val="0"/>
              <w:marTop w:val="0"/>
              <w:marBottom w:val="0"/>
              <w:divBdr>
                <w:top w:val="none" w:sz="0" w:space="0" w:color="auto"/>
                <w:left w:val="none" w:sz="0" w:space="0" w:color="auto"/>
                <w:bottom w:val="none" w:sz="0" w:space="0" w:color="auto"/>
                <w:right w:val="none" w:sz="0" w:space="0" w:color="auto"/>
              </w:divBdr>
            </w:div>
            <w:div w:id="1024479954">
              <w:marLeft w:val="0"/>
              <w:marRight w:val="0"/>
              <w:marTop w:val="0"/>
              <w:marBottom w:val="0"/>
              <w:divBdr>
                <w:top w:val="none" w:sz="0" w:space="0" w:color="auto"/>
                <w:left w:val="none" w:sz="0" w:space="0" w:color="auto"/>
                <w:bottom w:val="none" w:sz="0" w:space="0" w:color="auto"/>
                <w:right w:val="none" w:sz="0" w:space="0" w:color="auto"/>
              </w:divBdr>
            </w:div>
            <w:div w:id="1786342774">
              <w:marLeft w:val="0"/>
              <w:marRight w:val="0"/>
              <w:marTop w:val="0"/>
              <w:marBottom w:val="0"/>
              <w:divBdr>
                <w:top w:val="none" w:sz="0" w:space="0" w:color="auto"/>
                <w:left w:val="none" w:sz="0" w:space="0" w:color="auto"/>
                <w:bottom w:val="none" w:sz="0" w:space="0" w:color="auto"/>
                <w:right w:val="none" w:sz="0" w:space="0" w:color="auto"/>
              </w:divBdr>
            </w:div>
            <w:div w:id="2046707752">
              <w:marLeft w:val="0"/>
              <w:marRight w:val="0"/>
              <w:marTop w:val="0"/>
              <w:marBottom w:val="0"/>
              <w:divBdr>
                <w:top w:val="none" w:sz="0" w:space="0" w:color="auto"/>
                <w:left w:val="none" w:sz="0" w:space="0" w:color="auto"/>
                <w:bottom w:val="none" w:sz="0" w:space="0" w:color="auto"/>
                <w:right w:val="none" w:sz="0" w:space="0" w:color="auto"/>
              </w:divBdr>
            </w:div>
            <w:div w:id="1095131571">
              <w:marLeft w:val="0"/>
              <w:marRight w:val="0"/>
              <w:marTop w:val="0"/>
              <w:marBottom w:val="0"/>
              <w:divBdr>
                <w:top w:val="none" w:sz="0" w:space="0" w:color="auto"/>
                <w:left w:val="none" w:sz="0" w:space="0" w:color="auto"/>
                <w:bottom w:val="none" w:sz="0" w:space="0" w:color="auto"/>
                <w:right w:val="none" w:sz="0" w:space="0" w:color="auto"/>
              </w:divBdr>
            </w:div>
            <w:div w:id="707920379">
              <w:marLeft w:val="0"/>
              <w:marRight w:val="0"/>
              <w:marTop w:val="0"/>
              <w:marBottom w:val="0"/>
              <w:divBdr>
                <w:top w:val="none" w:sz="0" w:space="0" w:color="auto"/>
                <w:left w:val="none" w:sz="0" w:space="0" w:color="auto"/>
                <w:bottom w:val="none" w:sz="0" w:space="0" w:color="auto"/>
                <w:right w:val="none" w:sz="0" w:space="0" w:color="auto"/>
              </w:divBdr>
            </w:div>
            <w:div w:id="159125874">
              <w:marLeft w:val="0"/>
              <w:marRight w:val="0"/>
              <w:marTop w:val="0"/>
              <w:marBottom w:val="0"/>
              <w:divBdr>
                <w:top w:val="none" w:sz="0" w:space="0" w:color="auto"/>
                <w:left w:val="none" w:sz="0" w:space="0" w:color="auto"/>
                <w:bottom w:val="none" w:sz="0" w:space="0" w:color="auto"/>
                <w:right w:val="none" w:sz="0" w:space="0" w:color="auto"/>
              </w:divBdr>
            </w:div>
            <w:div w:id="1330864469">
              <w:marLeft w:val="0"/>
              <w:marRight w:val="0"/>
              <w:marTop w:val="0"/>
              <w:marBottom w:val="0"/>
              <w:divBdr>
                <w:top w:val="none" w:sz="0" w:space="0" w:color="auto"/>
                <w:left w:val="none" w:sz="0" w:space="0" w:color="auto"/>
                <w:bottom w:val="none" w:sz="0" w:space="0" w:color="auto"/>
                <w:right w:val="none" w:sz="0" w:space="0" w:color="auto"/>
              </w:divBdr>
            </w:div>
            <w:div w:id="770123545">
              <w:marLeft w:val="0"/>
              <w:marRight w:val="0"/>
              <w:marTop w:val="0"/>
              <w:marBottom w:val="0"/>
              <w:divBdr>
                <w:top w:val="none" w:sz="0" w:space="0" w:color="auto"/>
                <w:left w:val="none" w:sz="0" w:space="0" w:color="auto"/>
                <w:bottom w:val="none" w:sz="0" w:space="0" w:color="auto"/>
                <w:right w:val="none" w:sz="0" w:space="0" w:color="auto"/>
              </w:divBdr>
            </w:div>
            <w:div w:id="2072118292">
              <w:marLeft w:val="0"/>
              <w:marRight w:val="0"/>
              <w:marTop w:val="0"/>
              <w:marBottom w:val="0"/>
              <w:divBdr>
                <w:top w:val="none" w:sz="0" w:space="0" w:color="auto"/>
                <w:left w:val="none" w:sz="0" w:space="0" w:color="auto"/>
                <w:bottom w:val="none" w:sz="0" w:space="0" w:color="auto"/>
                <w:right w:val="none" w:sz="0" w:space="0" w:color="auto"/>
              </w:divBdr>
            </w:div>
            <w:div w:id="88891552">
              <w:marLeft w:val="0"/>
              <w:marRight w:val="0"/>
              <w:marTop w:val="0"/>
              <w:marBottom w:val="0"/>
              <w:divBdr>
                <w:top w:val="none" w:sz="0" w:space="0" w:color="auto"/>
                <w:left w:val="none" w:sz="0" w:space="0" w:color="auto"/>
                <w:bottom w:val="none" w:sz="0" w:space="0" w:color="auto"/>
                <w:right w:val="none" w:sz="0" w:space="0" w:color="auto"/>
              </w:divBdr>
            </w:div>
            <w:div w:id="1916159940">
              <w:marLeft w:val="0"/>
              <w:marRight w:val="0"/>
              <w:marTop w:val="0"/>
              <w:marBottom w:val="0"/>
              <w:divBdr>
                <w:top w:val="none" w:sz="0" w:space="0" w:color="auto"/>
                <w:left w:val="none" w:sz="0" w:space="0" w:color="auto"/>
                <w:bottom w:val="none" w:sz="0" w:space="0" w:color="auto"/>
                <w:right w:val="none" w:sz="0" w:space="0" w:color="auto"/>
              </w:divBdr>
            </w:div>
            <w:div w:id="1293293774">
              <w:marLeft w:val="0"/>
              <w:marRight w:val="0"/>
              <w:marTop w:val="0"/>
              <w:marBottom w:val="0"/>
              <w:divBdr>
                <w:top w:val="none" w:sz="0" w:space="0" w:color="auto"/>
                <w:left w:val="none" w:sz="0" w:space="0" w:color="auto"/>
                <w:bottom w:val="none" w:sz="0" w:space="0" w:color="auto"/>
                <w:right w:val="none" w:sz="0" w:space="0" w:color="auto"/>
              </w:divBdr>
            </w:div>
            <w:div w:id="475609825">
              <w:marLeft w:val="0"/>
              <w:marRight w:val="0"/>
              <w:marTop w:val="0"/>
              <w:marBottom w:val="0"/>
              <w:divBdr>
                <w:top w:val="none" w:sz="0" w:space="0" w:color="auto"/>
                <w:left w:val="none" w:sz="0" w:space="0" w:color="auto"/>
                <w:bottom w:val="none" w:sz="0" w:space="0" w:color="auto"/>
                <w:right w:val="none" w:sz="0" w:space="0" w:color="auto"/>
              </w:divBdr>
            </w:div>
            <w:div w:id="1802847144">
              <w:marLeft w:val="0"/>
              <w:marRight w:val="0"/>
              <w:marTop w:val="0"/>
              <w:marBottom w:val="0"/>
              <w:divBdr>
                <w:top w:val="none" w:sz="0" w:space="0" w:color="auto"/>
                <w:left w:val="none" w:sz="0" w:space="0" w:color="auto"/>
                <w:bottom w:val="none" w:sz="0" w:space="0" w:color="auto"/>
                <w:right w:val="none" w:sz="0" w:space="0" w:color="auto"/>
              </w:divBdr>
            </w:div>
            <w:div w:id="463500715">
              <w:marLeft w:val="0"/>
              <w:marRight w:val="0"/>
              <w:marTop w:val="0"/>
              <w:marBottom w:val="0"/>
              <w:divBdr>
                <w:top w:val="none" w:sz="0" w:space="0" w:color="auto"/>
                <w:left w:val="none" w:sz="0" w:space="0" w:color="auto"/>
                <w:bottom w:val="none" w:sz="0" w:space="0" w:color="auto"/>
                <w:right w:val="none" w:sz="0" w:space="0" w:color="auto"/>
              </w:divBdr>
            </w:div>
            <w:div w:id="1222978944">
              <w:marLeft w:val="0"/>
              <w:marRight w:val="0"/>
              <w:marTop w:val="0"/>
              <w:marBottom w:val="0"/>
              <w:divBdr>
                <w:top w:val="none" w:sz="0" w:space="0" w:color="auto"/>
                <w:left w:val="none" w:sz="0" w:space="0" w:color="auto"/>
                <w:bottom w:val="none" w:sz="0" w:space="0" w:color="auto"/>
                <w:right w:val="none" w:sz="0" w:space="0" w:color="auto"/>
              </w:divBdr>
            </w:div>
            <w:div w:id="360866796">
              <w:marLeft w:val="0"/>
              <w:marRight w:val="0"/>
              <w:marTop w:val="0"/>
              <w:marBottom w:val="0"/>
              <w:divBdr>
                <w:top w:val="none" w:sz="0" w:space="0" w:color="auto"/>
                <w:left w:val="none" w:sz="0" w:space="0" w:color="auto"/>
                <w:bottom w:val="none" w:sz="0" w:space="0" w:color="auto"/>
                <w:right w:val="none" w:sz="0" w:space="0" w:color="auto"/>
              </w:divBdr>
            </w:div>
            <w:div w:id="99684831">
              <w:marLeft w:val="0"/>
              <w:marRight w:val="0"/>
              <w:marTop w:val="0"/>
              <w:marBottom w:val="0"/>
              <w:divBdr>
                <w:top w:val="none" w:sz="0" w:space="0" w:color="auto"/>
                <w:left w:val="none" w:sz="0" w:space="0" w:color="auto"/>
                <w:bottom w:val="none" w:sz="0" w:space="0" w:color="auto"/>
                <w:right w:val="none" w:sz="0" w:space="0" w:color="auto"/>
              </w:divBdr>
            </w:div>
            <w:div w:id="869732274">
              <w:marLeft w:val="0"/>
              <w:marRight w:val="0"/>
              <w:marTop w:val="0"/>
              <w:marBottom w:val="0"/>
              <w:divBdr>
                <w:top w:val="none" w:sz="0" w:space="0" w:color="auto"/>
                <w:left w:val="none" w:sz="0" w:space="0" w:color="auto"/>
                <w:bottom w:val="none" w:sz="0" w:space="0" w:color="auto"/>
                <w:right w:val="none" w:sz="0" w:space="0" w:color="auto"/>
              </w:divBdr>
            </w:div>
            <w:div w:id="1053239939">
              <w:marLeft w:val="0"/>
              <w:marRight w:val="0"/>
              <w:marTop w:val="0"/>
              <w:marBottom w:val="0"/>
              <w:divBdr>
                <w:top w:val="none" w:sz="0" w:space="0" w:color="auto"/>
                <w:left w:val="none" w:sz="0" w:space="0" w:color="auto"/>
                <w:bottom w:val="none" w:sz="0" w:space="0" w:color="auto"/>
                <w:right w:val="none" w:sz="0" w:space="0" w:color="auto"/>
              </w:divBdr>
            </w:div>
            <w:div w:id="119225205">
              <w:marLeft w:val="0"/>
              <w:marRight w:val="0"/>
              <w:marTop w:val="0"/>
              <w:marBottom w:val="0"/>
              <w:divBdr>
                <w:top w:val="none" w:sz="0" w:space="0" w:color="auto"/>
                <w:left w:val="none" w:sz="0" w:space="0" w:color="auto"/>
                <w:bottom w:val="none" w:sz="0" w:space="0" w:color="auto"/>
                <w:right w:val="none" w:sz="0" w:space="0" w:color="auto"/>
              </w:divBdr>
            </w:div>
            <w:div w:id="198200116">
              <w:marLeft w:val="0"/>
              <w:marRight w:val="0"/>
              <w:marTop w:val="0"/>
              <w:marBottom w:val="0"/>
              <w:divBdr>
                <w:top w:val="none" w:sz="0" w:space="0" w:color="auto"/>
                <w:left w:val="none" w:sz="0" w:space="0" w:color="auto"/>
                <w:bottom w:val="none" w:sz="0" w:space="0" w:color="auto"/>
                <w:right w:val="none" w:sz="0" w:space="0" w:color="auto"/>
              </w:divBdr>
            </w:div>
            <w:div w:id="654719595">
              <w:marLeft w:val="0"/>
              <w:marRight w:val="0"/>
              <w:marTop w:val="0"/>
              <w:marBottom w:val="0"/>
              <w:divBdr>
                <w:top w:val="none" w:sz="0" w:space="0" w:color="auto"/>
                <w:left w:val="none" w:sz="0" w:space="0" w:color="auto"/>
                <w:bottom w:val="none" w:sz="0" w:space="0" w:color="auto"/>
                <w:right w:val="none" w:sz="0" w:space="0" w:color="auto"/>
              </w:divBdr>
            </w:div>
            <w:div w:id="1158225158">
              <w:marLeft w:val="0"/>
              <w:marRight w:val="0"/>
              <w:marTop w:val="0"/>
              <w:marBottom w:val="0"/>
              <w:divBdr>
                <w:top w:val="none" w:sz="0" w:space="0" w:color="auto"/>
                <w:left w:val="none" w:sz="0" w:space="0" w:color="auto"/>
                <w:bottom w:val="none" w:sz="0" w:space="0" w:color="auto"/>
                <w:right w:val="none" w:sz="0" w:space="0" w:color="auto"/>
              </w:divBdr>
            </w:div>
            <w:div w:id="40062112">
              <w:marLeft w:val="0"/>
              <w:marRight w:val="0"/>
              <w:marTop w:val="0"/>
              <w:marBottom w:val="0"/>
              <w:divBdr>
                <w:top w:val="none" w:sz="0" w:space="0" w:color="auto"/>
                <w:left w:val="none" w:sz="0" w:space="0" w:color="auto"/>
                <w:bottom w:val="none" w:sz="0" w:space="0" w:color="auto"/>
                <w:right w:val="none" w:sz="0" w:space="0" w:color="auto"/>
              </w:divBdr>
            </w:div>
            <w:div w:id="679814663">
              <w:marLeft w:val="0"/>
              <w:marRight w:val="0"/>
              <w:marTop w:val="0"/>
              <w:marBottom w:val="0"/>
              <w:divBdr>
                <w:top w:val="none" w:sz="0" w:space="0" w:color="auto"/>
                <w:left w:val="none" w:sz="0" w:space="0" w:color="auto"/>
                <w:bottom w:val="none" w:sz="0" w:space="0" w:color="auto"/>
                <w:right w:val="none" w:sz="0" w:space="0" w:color="auto"/>
              </w:divBdr>
            </w:div>
            <w:div w:id="2103992495">
              <w:marLeft w:val="0"/>
              <w:marRight w:val="0"/>
              <w:marTop w:val="0"/>
              <w:marBottom w:val="0"/>
              <w:divBdr>
                <w:top w:val="none" w:sz="0" w:space="0" w:color="auto"/>
                <w:left w:val="none" w:sz="0" w:space="0" w:color="auto"/>
                <w:bottom w:val="none" w:sz="0" w:space="0" w:color="auto"/>
                <w:right w:val="none" w:sz="0" w:space="0" w:color="auto"/>
              </w:divBdr>
            </w:div>
            <w:div w:id="840776267">
              <w:marLeft w:val="0"/>
              <w:marRight w:val="0"/>
              <w:marTop w:val="0"/>
              <w:marBottom w:val="0"/>
              <w:divBdr>
                <w:top w:val="none" w:sz="0" w:space="0" w:color="auto"/>
                <w:left w:val="none" w:sz="0" w:space="0" w:color="auto"/>
                <w:bottom w:val="none" w:sz="0" w:space="0" w:color="auto"/>
                <w:right w:val="none" w:sz="0" w:space="0" w:color="auto"/>
              </w:divBdr>
            </w:div>
            <w:div w:id="1870994475">
              <w:marLeft w:val="0"/>
              <w:marRight w:val="0"/>
              <w:marTop w:val="0"/>
              <w:marBottom w:val="0"/>
              <w:divBdr>
                <w:top w:val="none" w:sz="0" w:space="0" w:color="auto"/>
                <w:left w:val="none" w:sz="0" w:space="0" w:color="auto"/>
                <w:bottom w:val="none" w:sz="0" w:space="0" w:color="auto"/>
                <w:right w:val="none" w:sz="0" w:space="0" w:color="auto"/>
              </w:divBdr>
            </w:div>
            <w:div w:id="845705573">
              <w:marLeft w:val="0"/>
              <w:marRight w:val="0"/>
              <w:marTop w:val="0"/>
              <w:marBottom w:val="0"/>
              <w:divBdr>
                <w:top w:val="none" w:sz="0" w:space="0" w:color="auto"/>
                <w:left w:val="none" w:sz="0" w:space="0" w:color="auto"/>
                <w:bottom w:val="none" w:sz="0" w:space="0" w:color="auto"/>
                <w:right w:val="none" w:sz="0" w:space="0" w:color="auto"/>
              </w:divBdr>
            </w:div>
            <w:div w:id="1636330947">
              <w:marLeft w:val="0"/>
              <w:marRight w:val="0"/>
              <w:marTop w:val="0"/>
              <w:marBottom w:val="0"/>
              <w:divBdr>
                <w:top w:val="none" w:sz="0" w:space="0" w:color="auto"/>
                <w:left w:val="none" w:sz="0" w:space="0" w:color="auto"/>
                <w:bottom w:val="none" w:sz="0" w:space="0" w:color="auto"/>
                <w:right w:val="none" w:sz="0" w:space="0" w:color="auto"/>
              </w:divBdr>
            </w:div>
            <w:div w:id="1861118286">
              <w:marLeft w:val="0"/>
              <w:marRight w:val="0"/>
              <w:marTop w:val="0"/>
              <w:marBottom w:val="0"/>
              <w:divBdr>
                <w:top w:val="none" w:sz="0" w:space="0" w:color="auto"/>
                <w:left w:val="none" w:sz="0" w:space="0" w:color="auto"/>
                <w:bottom w:val="none" w:sz="0" w:space="0" w:color="auto"/>
                <w:right w:val="none" w:sz="0" w:space="0" w:color="auto"/>
              </w:divBdr>
            </w:div>
            <w:div w:id="1858498683">
              <w:marLeft w:val="0"/>
              <w:marRight w:val="0"/>
              <w:marTop w:val="0"/>
              <w:marBottom w:val="0"/>
              <w:divBdr>
                <w:top w:val="none" w:sz="0" w:space="0" w:color="auto"/>
                <w:left w:val="none" w:sz="0" w:space="0" w:color="auto"/>
                <w:bottom w:val="none" w:sz="0" w:space="0" w:color="auto"/>
                <w:right w:val="none" w:sz="0" w:space="0" w:color="auto"/>
              </w:divBdr>
            </w:div>
            <w:div w:id="1053433738">
              <w:marLeft w:val="0"/>
              <w:marRight w:val="0"/>
              <w:marTop w:val="0"/>
              <w:marBottom w:val="0"/>
              <w:divBdr>
                <w:top w:val="none" w:sz="0" w:space="0" w:color="auto"/>
                <w:left w:val="none" w:sz="0" w:space="0" w:color="auto"/>
                <w:bottom w:val="none" w:sz="0" w:space="0" w:color="auto"/>
                <w:right w:val="none" w:sz="0" w:space="0" w:color="auto"/>
              </w:divBdr>
            </w:div>
            <w:div w:id="272565839">
              <w:marLeft w:val="0"/>
              <w:marRight w:val="0"/>
              <w:marTop w:val="0"/>
              <w:marBottom w:val="0"/>
              <w:divBdr>
                <w:top w:val="none" w:sz="0" w:space="0" w:color="auto"/>
                <w:left w:val="none" w:sz="0" w:space="0" w:color="auto"/>
                <w:bottom w:val="none" w:sz="0" w:space="0" w:color="auto"/>
                <w:right w:val="none" w:sz="0" w:space="0" w:color="auto"/>
              </w:divBdr>
            </w:div>
            <w:div w:id="79913719">
              <w:marLeft w:val="0"/>
              <w:marRight w:val="0"/>
              <w:marTop w:val="0"/>
              <w:marBottom w:val="0"/>
              <w:divBdr>
                <w:top w:val="none" w:sz="0" w:space="0" w:color="auto"/>
                <w:left w:val="none" w:sz="0" w:space="0" w:color="auto"/>
                <w:bottom w:val="none" w:sz="0" w:space="0" w:color="auto"/>
                <w:right w:val="none" w:sz="0" w:space="0" w:color="auto"/>
              </w:divBdr>
            </w:div>
            <w:div w:id="1384673258">
              <w:marLeft w:val="0"/>
              <w:marRight w:val="0"/>
              <w:marTop w:val="0"/>
              <w:marBottom w:val="0"/>
              <w:divBdr>
                <w:top w:val="none" w:sz="0" w:space="0" w:color="auto"/>
                <w:left w:val="none" w:sz="0" w:space="0" w:color="auto"/>
                <w:bottom w:val="none" w:sz="0" w:space="0" w:color="auto"/>
                <w:right w:val="none" w:sz="0" w:space="0" w:color="auto"/>
              </w:divBdr>
            </w:div>
            <w:div w:id="55979893">
              <w:marLeft w:val="0"/>
              <w:marRight w:val="0"/>
              <w:marTop w:val="0"/>
              <w:marBottom w:val="0"/>
              <w:divBdr>
                <w:top w:val="none" w:sz="0" w:space="0" w:color="auto"/>
                <w:left w:val="none" w:sz="0" w:space="0" w:color="auto"/>
                <w:bottom w:val="none" w:sz="0" w:space="0" w:color="auto"/>
                <w:right w:val="none" w:sz="0" w:space="0" w:color="auto"/>
              </w:divBdr>
            </w:div>
            <w:div w:id="1137800659">
              <w:marLeft w:val="0"/>
              <w:marRight w:val="0"/>
              <w:marTop w:val="0"/>
              <w:marBottom w:val="0"/>
              <w:divBdr>
                <w:top w:val="none" w:sz="0" w:space="0" w:color="auto"/>
                <w:left w:val="none" w:sz="0" w:space="0" w:color="auto"/>
                <w:bottom w:val="none" w:sz="0" w:space="0" w:color="auto"/>
                <w:right w:val="none" w:sz="0" w:space="0" w:color="auto"/>
              </w:divBdr>
            </w:div>
            <w:div w:id="1139961932">
              <w:marLeft w:val="0"/>
              <w:marRight w:val="0"/>
              <w:marTop w:val="0"/>
              <w:marBottom w:val="0"/>
              <w:divBdr>
                <w:top w:val="none" w:sz="0" w:space="0" w:color="auto"/>
                <w:left w:val="none" w:sz="0" w:space="0" w:color="auto"/>
                <w:bottom w:val="none" w:sz="0" w:space="0" w:color="auto"/>
                <w:right w:val="none" w:sz="0" w:space="0" w:color="auto"/>
              </w:divBdr>
            </w:div>
            <w:div w:id="1206597588">
              <w:marLeft w:val="0"/>
              <w:marRight w:val="0"/>
              <w:marTop w:val="0"/>
              <w:marBottom w:val="0"/>
              <w:divBdr>
                <w:top w:val="none" w:sz="0" w:space="0" w:color="auto"/>
                <w:left w:val="none" w:sz="0" w:space="0" w:color="auto"/>
                <w:bottom w:val="none" w:sz="0" w:space="0" w:color="auto"/>
                <w:right w:val="none" w:sz="0" w:space="0" w:color="auto"/>
              </w:divBdr>
            </w:div>
            <w:div w:id="1698119886">
              <w:marLeft w:val="0"/>
              <w:marRight w:val="0"/>
              <w:marTop w:val="0"/>
              <w:marBottom w:val="0"/>
              <w:divBdr>
                <w:top w:val="none" w:sz="0" w:space="0" w:color="auto"/>
                <w:left w:val="none" w:sz="0" w:space="0" w:color="auto"/>
                <w:bottom w:val="none" w:sz="0" w:space="0" w:color="auto"/>
                <w:right w:val="none" w:sz="0" w:space="0" w:color="auto"/>
              </w:divBdr>
            </w:div>
            <w:div w:id="738020725">
              <w:marLeft w:val="0"/>
              <w:marRight w:val="0"/>
              <w:marTop w:val="0"/>
              <w:marBottom w:val="0"/>
              <w:divBdr>
                <w:top w:val="none" w:sz="0" w:space="0" w:color="auto"/>
                <w:left w:val="none" w:sz="0" w:space="0" w:color="auto"/>
                <w:bottom w:val="none" w:sz="0" w:space="0" w:color="auto"/>
                <w:right w:val="none" w:sz="0" w:space="0" w:color="auto"/>
              </w:divBdr>
            </w:div>
            <w:div w:id="615673557">
              <w:marLeft w:val="0"/>
              <w:marRight w:val="0"/>
              <w:marTop w:val="0"/>
              <w:marBottom w:val="0"/>
              <w:divBdr>
                <w:top w:val="none" w:sz="0" w:space="0" w:color="auto"/>
                <w:left w:val="none" w:sz="0" w:space="0" w:color="auto"/>
                <w:bottom w:val="none" w:sz="0" w:space="0" w:color="auto"/>
                <w:right w:val="none" w:sz="0" w:space="0" w:color="auto"/>
              </w:divBdr>
            </w:div>
            <w:div w:id="2025470285">
              <w:marLeft w:val="0"/>
              <w:marRight w:val="0"/>
              <w:marTop w:val="0"/>
              <w:marBottom w:val="0"/>
              <w:divBdr>
                <w:top w:val="none" w:sz="0" w:space="0" w:color="auto"/>
                <w:left w:val="none" w:sz="0" w:space="0" w:color="auto"/>
                <w:bottom w:val="none" w:sz="0" w:space="0" w:color="auto"/>
                <w:right w:val="none" w:sz="0" w:space="0" w:color="auto"/>
              </w:divBdr>
            </w:div>
            <w:div w:id="1504659760">
              <w:marLeft w:val="0"/>
              <w:marRight w:val="0"/>
              <w:marTop w:val="0"/>
              <w:marBottom w:val="0"/>
              <w:divBdr>
                <w:top w:val="none" w:sz="0" w:space="0" w:color="auto"/>
                <w:left w:val="none" w:sz="0" w:space="0" w:color="auto"/>
                <w:bottom w:val="none" w:sz="0" w:space="0" w:color="auto"/>
                <w:right w:val="none" w:sz="0" w:space="0" w:color="auto"/>
              </w:divBdr>
            </w:div>
            <w:div w:id="1273437260">
              <w:marLeft w:val="0"/>
              <w:marRight w:val="0"/>
              <w:marTop w:val="0"/>
              <w:marBottom w:val="0"/>
              <w:divBdr>
                <w:top w:val="none" w:sz="0" w:space="0" w:color="auto"/>
                <w:left w:val="none" w:sz="0" w:space="0" w:color="auto"/>
                <w:bottom w:val="none" w:sz="0" w:space="0" w:color="auto"/>
                <w:right w:val="none" w:sz="0" w:space="0" w:color="auto"/>
              </w:divBdr>
            </w:div>
            <w:div w:id="330720632">
              <w:marLeft w:val="0"/>
              <w:marRight w:val="0"/>
              <w:marTop w:val="0"/>
              <w:marBottom w:val="0"/>
              <w:divBdr>
                <w:top w:val="none" w:sz="0" w:space="0" w:color="auto"/>
                <w:left w:val="none" w:sz="0" w:space="0" w:color="auto"/>
                <w:bottom w:val="none" w:sz="0" w:space="0" w:color="auto"/>
                <w:right w:val="none" w:sz="0" w:space="0" w:color="auto"/>
              </w:divBdr>
            </w:div>
            <w:div w:id="1534659453">
              <w:marLeft w:val="0"/>
              <w:marRight w:val="0"/>
              <w:marTop w:val="0"/>
              <w:marBottom w:val="0"/>
              <w:divBdr>
                <w:top w:val="none" w:sz="0" w:space="0" w:color="auto"/>
                <w:left w:val="none" w:sz="0" w:space="0" w:color="auto"/>
                <w:bottom w:val="none" w:sz="0" w:space="0" w:color="auto"/>
                <w:right w:val="none" w:sz="0" w:space="0" w:color="auto"/>
              </w:divBdr>
            </w:div>
            <w:div w:id="1018430708">
              <w:marLeft w:val="0"/>
              <w:marRight w:val="0"/>
              <w:marTop w:val="0"/>
              <w:marBottom w:val="0"/>
              <w:divBdr>
                <w:top w:val="none" w:sz="0" w:space="0" w:color="auto"/>
                <w:left w:val="none" w:sz="0" w:space="0" w:color="auto"/>
                <w:bottom w:val="none" w:sz="0" w:space="0" w:color="auto"/>
                <w:right w:val="none" w:sz="0" w:space="0" w:color="auto"/>
              </w:divBdr>
            </w:div>
            <w:div w:id="421269135">
              <w:marLeft w:val="0"/>
              <w:marRight w:val="0"/>
              <w:marTop w:val="0"/>
              <w:marBottom w:val="0"/>
              <w:divBdr>
                <w:top w:val="none" w:sz="0" w:space="0" w:color="auto"/>
                <w:left w:val="none" w:sz="0" w:space="0" w:color="auto"/>
                <w:bottom w:val="none" w:sz="0" w:space="0" w:color="auto"/>
                <w:right w:val="none" w:sz="0" w:space="0" w:color="auto"/>
              </w:divBdr>
            </w:div>
            <w:div w:id="2133555077">
              <w:marLeft w:val="0"/>
              <w:marRight w:val="0"/>
              <w:marTop w:val="0"/>
              <w:marBottom w:val="0"/>
              <w:divBdr>
                <w:top w:val="none" w:sz="0" w:space="0" w:color="auto"/>
                <w:left w:val="none" w:sz="0" w:space="0" w:color="auto"/>
                <w:bottom w:val="none" w:sz="0" w:space="0" w:color="auto"/>
                <w:right w:val="none" w:sz="0" w:space="0" w:color="auto"/>
              </w:divBdr>
            </w:div>
            <w:div w:id="1479149853">
              <w:marLeft w:val="0"/>
              <w:marRight w:val="0"/>
              <w:marTop w:val="0"/>
              <w:marBottom w:val="0"/>
              <w:divBdr>
                <w:top w:val="none" w:sz="0" w:space="0" w:color="auto"/>
                <w:left w:val="none" w:sz="0" w:space="0" w:color="auto"/>
                <w:bottom w:val="none" w:sz="0" w:space="0" w:color="auto"/>
                <w:right w:val="none" w:sz="0" w:space="0" w:color="auto"/>
              </w:divBdr>
            </w:div>
            <w:div w:id="848367644">
              <w:marLeft w:val="0"/>
              <w:marRight w:val="0"/>
              <w:marTop w:val="0"/>
              <w:marBottom w:val="0"/>
              <w:divBdr>
                <w:top w:val="none" w:sz="0" w:space="0" w:color="auto"/>
                <w:left w:val="none" w:sz="0" w:space="0" w:color="auto"/>
                <w:bottom w:val="none" w:sz="0" w:space="0" w:color="auto"/>
                <w:right w:val="none" w:sz="0" w:space="0" w:color="auto"/>
              </w:divBdr>
            </w:div>
            <w:div w:id="13775527">
              <w:marLeft w:val="0"/>
              <w:marRight w:val="0"/>
              <w:marTop w:val="0"/>
              <w:marBottom w:val="0"/>
              <w:divBdr>
                <w:top w:val="none" w:sz="0" w:space="0" w:color="auto"/>
                <w:left w:val="none" w:sz="0" w:space="0" w:color="auto"/>
                <w:bottom w:val="none" w:sz="0" w:space="0" w:color="auto"/>
                <w:right w:val="none" w:sz="0" w:space="0" w:color="auto"/>
              </w:divBdr>
            </w:div>
            <w:div w:id="1457600611">
              <w:marLeft w:val="0"/>
              <w:marRight w:val="0"/>
              <w:marTop w:val="0"/>
              <w:marBottom w:val="0"/>
              <w:divBdr>
                <w:top w:val="none" w:sz="0" w:space="0" w:color="auto"/>
                <w:left w:val="none" w:sz="0" w:space="0" w:color="auto"/>
                <w:bottom w:val="none" w:sz="0" w:space="0" w:color="auto"/>
                <w:right w:val="none" w:sz="0" w:space="0" w:color="auto"/>
              </w:divBdr>
            </w:div>
            <w:div w:id="1117258891">
              <w:marLeft w:val="0"/>
              <w:marRight w:val="0"/>
              <w:marTop w:val="0"/>
              <w:marBottom w:val="0"/>
              <w:divBdr>
                <w:top w:val="none" w:sz="0" w:space="0" w:color="auto"/>
                <w:left w:val="none" w:sz="0" w:space="0" w:color="auto"/>
                <w:bottom w:val="none" w:sz="0" w:space="0" w:color="auto"/>
                <w:right w:val="none" w:sz="0" w:space="0" w:color="auto"/>
              </w:divBdr>
            </w:div>
            <w:div w:id="1484858678">
              <w:marLeft w:val="0"/>
              <w:marRight w:val="0"/>
              <w:marTop w:val="0"/>
              <w:marBottom w:val="0"/>
              <w:divBdr>
                <w:top w:val="none" w:sz="0" w:space="0" w:color="auto"/>
                <w:left w:val="none" w:sz="0" w:space="0" w:color="auto"/>
                <w:bottom w:val="none" w:sz="0" w:space="0" w:color="auto"/>
                <w:right w:val="none" w:sz="0" w:space="0" w:color="auto"/>
              </w:divBdr>
            </w:div>
            <w:div w:id="192232156">
              <w:marLeft w:val="0"/>
              <w:marRight w:val="0"/>
              <w:marTop w:val="0"/>
              <w:marBottom w:val="0"/>
              <w:divBdr>
                <w:top w:val="none" w:sz="0" w:space="0" w:color="auto"/>
                <w:left w:val="none" w:sz="0" w:space="0" w:color="auto"/>
                <w:bottom w:val="none" w:sz="0" w:space="0" w:color="auto"/>
                <w:right w:val="none" w:sz="0" w:space="0" w:color="auto"/>
              </w:divBdr>
            </w:div>
            <w:div w:id="693195870">
              <w:marLeft w:val="0"/>
              <w:marRight w:val="0"/>
              <w:marTop w:val="0"/>
              <w:marBottom w:val="0"/>
              <w:divBdr>
                <w:top w:val="none" w:sz="0" w:space="0" w:color="auto"/>
                <w:left w:val="none" w:sz="0" w:space="0" w:color="auto"/>
                <w:bottom w:val="none" w:sz="0" w:space="0" w:color="auto"/>
                <w:right w:val="none" w:sz="0" w:space="0" w:color="auto"/>
              </w:divBdr>
            </w:div>
            <w:div w:id="719675116">
              <w:marLeft w:val="0"/>
              <w:marRight w:val="0"/>
              <w:marTop w:val="0"/>
              <w:marBottom w:val="0"/>
              <w:divBdr>
                <w:top w:val="none" w:sz="0" w:space="0" w:color="auto"/>
                <w:left w:val="none" w:sz="0" w:space="0" w:color="auto"/>
                <w:bottom w:val="none" w:sz="0" w:space="0" w:color="auto"/>
                <w:right w:val="none" w:sz="0" w:space="0" w:color="auto"/>
              </w:divBdr>
            </w:div>
            <w:div w:id="499350471">
              <w:marLeft w:val="0"/>
              <w:marRight w:val="0"/>
              <w:marTop w:val="0"/>
              <w:marBottom w:val="0"/>
              <w:divBdr>
                <w:top w:val="none" w:sz="0" w:space="0" w:color="auto"/>
                <w:left w:val="none" w:sz="0" w:space="0" w:color="auto"/>
                <w:bottom w:val="none" w:sz="0" w:space="0" w:color="auto"/>
                <w:right w:val="none" w:sz="0" w:space="0" w:color="auto"/>
              </w:divBdr>
            </w:div>
            <w:div w:id="835262581">
              <w:marLeft w:val="0"/>
              <w:marRight w:val="0"/>
              <w:marTop w:val="0"/>
              <w:marBottom w:val="0"/>
              <w:divBdr>
                <w:top w:val="none" w:sz="0" w:space="0" w:color="auto"/>
                <w:left w:val="none" w:sz="0" w:space="0" w:color="auto"/>
                <w:bottom w:val="none" w:sz="0" w:space="0" w:color="auto"/>
                <w:right w:val="none" w:sz="0" w:space="0" w:color="auto"/>
              </w:divBdr>
            </w:div>
            <w:div w:id="1354107866">
              <w:marLeft w:val="0"/>
              <w:marRight w:val="0"/>
              <w:marTop w:val="0"/>
              <w:marBottom w:val="0"/>
              <w:divBdr>
                <w:top w:val="none" w:sz="0" w:space="0" w:color="auto"/>
                <w:left w:val="none" w:sz="0" w:space="0" w:color="auto"/>
                <w:bottom w:val="none" w:sz="0" w:space="0" w:color="auto"/>
                <w:right w:val="none" w:sz="0" w:space="0" w:color="auto"/>
              </w:divBdr>
            </w:div>
            <w:div w:id="775833262">
              <w:marLeft w:val="0"/>
              <w:marRight w:val="0"/>
              <w:marTop w:val="0"/>
              <w:marBottom w:val="0"/>
              <w:divBdr>
                <w:top w:val="none" w:sz="0" w:space="0" w:color="auto"/>
                <w:left w:val="none" w:sz="0" w:space="0" w:color="auto"/>
                <w:bottom w:val="none" w:sz="0" w:space="0" w:color="auto"/>
                <w:right w:val="none" w:sz="0" w:space="0" w:color="auto"/>
              </w:divBdr>
            </w:div>
            <w:div w:id="754015006">
              <w:marLeft w:val="0"/>
              <w:marRight w:val="0"/>
              <w:marTop w:val="0"/>
              <w:marBottom w:val="0"/>
              <w:divBdr>
                <w:top w:val="none" w:sz="0" w:space="0" w:color="auto"/>
                <w:left w:val="none" w:sz="0" w:space="0" w:color="auto"/>
                <w:bottom w:val="none" w:sz="0" w:space="0" w:color="auto"/>
                <w:right w:val="none" w:sz="0" w:space="0" w:color="auto"/>
              </w:divBdr>
            </w:div>
            <w:div w:id="690256348">
              <w:marLeft w:val="0"/>
              <w:marRight w:val="0"/>
              <w:marTop w:val="0"/>
              <w:marBottom w:val="0"/>
              <w:divBdr>
                <w:top w:val="none" w:sz="0" w:space="0" w:color="auto"/>
                <w:left w:val="none" w:sz="0" w:space="0" w:color="auto"/>
                <w:bottom w:val="none" w:sz="0" w:space="0" w:color="auto"/>
                <w:right w:val="none" w:sz="0" w:space="0" w:color="auto"/>
              </w:divBdr>
            </w:div>
            <w:div w:id="121776192">
              <w:marLeft w:val="0"/>
              <w:marRight w:val="0"/>
              <w:marTop w:val="0"/>
              <w:marBottom w:val="0"/>
              <w:divBdr>
                <w:top w:val="none" w:sz="0" w:space="0" w:color="auto"/>
                <w:left w:val="none" w:sz="0" w:space="0" w:color="auto"/>
                <w:bottom w:val="none" w:sz="0" w:space="0" w:color="auto"/>
                <w:right w:val="none" w:sz="0" w:space="0" w:color="auto"/>
              </w:divBdr>
            </w:div>
            <w:div w:id="808128896">
              <w:marLeft w:val="0"/>
              <w:marRight w:val="0"/>
              <w:marTop w:val="0"/>
              <w:marBottom w:val="0"/>
              <w:divBdr>
                <w:top w:val="none" w:sz="0" w:space="0" w:color="auto"/>
                <w:left w:val="none" w:sz="0" w:space="0" w:color="auto"/>
                <w:bottom w:val="none" w:sz="0" w:space="0" w:color="auto"/>
                <w:right w:val="none" w:sz="0" w:space="0" w:color="auto"/>
              </w:divBdr>
            </w:div>
            <w:div w:id="2009869618">
              <w:marLeft w:val="0"/>
              <w:marRight w:val="0"/>
              <w:marTop w:val="0"/>
              <w:marBottom w:val="0"/>
              <w:divBdr>
                <w:top w:val="none" w:sz="0" w:space="0" w:color="auto"/>
                <w:left w:val="none" w:sz="0" w:space="0" w:color="auto"/>
                <w:bottom w:val="none" w:sz="0" w:space="0" w:color="auto"/>
                <w:right w:val="none" w:sz="0" w:space="0" w:color="auto"/>
              </w:divBdr>
            </w:div>
            <w:div w:id="1780641142">
              <w:marLeft w:val="0"/>
              <w:marRight w:val="0"/>
              <w:marTop w:val="0"/>
              <w:marBottom w:val="0"/>
              <w:divBdr>
                <w:top w:val="none" w:sz="0" w:space="0" w:color="auto"/>
                <w:left w:val="none" w:sz="0" w:space="0" w:color="auto"/>
                <w:bottom w:val="none" w:sz="0" w:space="0" w:color="auto"/>
                <w:right w:val="none" w:sz="0" w:space="0" w:color="auto"/>
              </w:divBdr>
            </w:div>
            <w:div w:id="2093894523">
              <w:marLeft w:val="0"/>
              <w:marRight w:val="0"/>
              <w:marTop w:val="0"/>
              <w:marBottom w:val="0"/>
              <w:divBdr>
                <w:top w:val="none" w:sz="0" w:space="0" w:color="auto"/>
                <w:left w:val="none" w:sz="0" w:space="0" w:color="auto"/>
                <w:bottom w:val="none" w:sz="0" w:space="0" w:color="auto"/>
                <w:right w:val="none" w:sz="0" w:space="0" w:color="auto"/>
              </w:divBdr>
            </w:div>
            <w:div w:id="1581328235">
              <w:marLeft w:val="0"/>
              <w:marRight w:val="0"/>
              <w:marTop w:val="0"/>
              <w:marBottom w:val="0"/>
              <w:divBdr>
                <w:top w:val="none" w:sz="0" w:space="0" w:color="auto"/>
                <w:left w:val="none" w:sz="0" w:space="0" w:color="auto"/>
                <w:bottom w:val="none" w:sz="0" w:space="0" w:color="auto"/>
                <w:right w:val="none" w:sz="0" w:space="0" w:color="auto"/>
              </w:divBdr>
            </w:div>
            <w:div w:id="1015885525">
              <w:marLeft w:val="0"/>
              <w:marRight w:val="0"/>
              <w:marTop w:val="0"/>
              <w:marBottom w:val="0"/>
              <w:divBdr>
                <w:top w:val="none" w:sz="0" w:space="0" w:color="auto"/>
                <w:left w:val="none" w:sz="0" w:space="0" w:color="auto"/>
                <w:bottom w:val="none" w:sz="0" w:space="0" w:color="auto"/>
                <w:right w:val="none" w:sz="0" w:space="0" w:color="auto"/>
              </w:divBdr>
            </w:div>
            <w:div w:id="1164400211">
              <w:marLeft w:val="0"/>
              <w:marRight w:val="0"/>
              <w:marTop w:val="0"/>
              <w:marBottom w:val="0"/>
              <w:divBdr>
                <w:top w:val="none" w:sz="0" w:space="0" w:color="auto"/>
                <w:left w:val="none" w:sz="0" w:space="0" w:color="auto"/>
                <w:bottom w:val="none" w:sz="0" w:space="0" w:color="auto"/>
                <w:right w:val="none" w:sz="0" w:space="0" w:color="auto"/>
              </w:divBdr>
            </w:div>
            <w:div w:id="1294795232">
              <w:marLeft w:val="0"/>
              <w:marRight w:val="0"/>
              <w:marTop w:val="0"/>
              <w:marBottom w:val="0"/>
              <w:divBdr>
                <w:top w:val="none" w:sz="0" w:space="0" w:color="auto"/>
                <w:left w:val="none" w:sz="0" w:space="0" w:color="auto"/>
                <w:bottom w:val="none" w:sz="0" w:space="0" w:color="auto"/>
                <w:right w:val="none" w:sz="0" w:space="0" w:color="auto"/>
              </w:divBdr>
            </w:div>
            <w:div w:id="2073654656">
              <w:marLeft w:val="0"/>
              <w:marRight w:val="0"/>
              <w:marTop w:val="0"/>
              <w:marBottom w:val="0"/>
              <w:divBdr>
                <w:top w:val="none" w:sz="0" w:space="0" w:color="auto"/>
                <w:left w:val="none" w:sz="0" w:space="0" w:color="auto"/>
                <w:bottom w:val="none" w:sz="0" w:space="0" w:color="auto"/>
                <w:right w:val="none" w:sz="0" w:space="0" w:color="auto"/>
              </w:divBdr>
            </w:div>
            <w:div w:id="1316912259">
              <w:marLeft w:val="0"/>
              <w:marRight w:val="0"/>
              <w:marTop w:val="0"/>
              <w:marBottom w:val="0"/>
              <w:divBdr>
                <w:top w:val="none" w:sz="0" w:space="0" w:color="auto"/>
                <w:left w:val="none" w:sz="0" w:space="0" w:color="auto"/>
                <w:bottom w:val="none" w:sz="0" w:space="0" w:color="auto"/>
                <w:right w:val="none" w:sz="0" w:space="0" w:color="auto"/>
              </w:divBdr>
            </w:div>
            <w:div w:id="1674456335">
              <w:marLeft w:val="0"/>
              <w:marRight w:val="0"/>
              <w:marTop w:val="0"/>
              <w:marBottom w:val="0"/>
              <w:divBdr>
                <w:top w:val="none" w:sz="0" w:space="0" w:color="auto"/>
                <w:left w:val="none" w:sz="0" w:space="0" w:color="auto"/>
                <w:bottom w:val="none" w:sz="0" w:space="0" w:color="auto"/>
                <w:right w:val="none" w:sz="0" w:space="0" w:color="auto"/>
              </w:divBdr>
            </w:div>
            <w:div w:id="838157187">
              <w:marLeft w:val="0"/>
              <w:marRight w:val="0"/>
              <w:marTop w:val="0"/>
              <w:marBottom w:val="0"/>
              <w:divBdr>
                <w:top w:val="none" w:sz="0" w:space="0" w:color="auto"/>
                <w:left w:val="none" w:sz="0" w:space="0" w:color="auto"/>
                <w:bottom w:val="none" w:sz="0" w:space="0" w:color="auto"/>
                <w:right w:val="none" w:sz="0" w:space="0" w:color="auto"/>
              </w:divBdr>
            </w:div>
            <w:div w:id="243147113">
              <w:marLeft w:val="0"/>
              <w:marRight w:val="0"/>
              <w:marTop w:val="0"/>
              <w:marBottom w:val="0"/>
              <w:divBdr>
                <w:top w:val="none" w:sz="0" w:space="0" w:color="auto"/>
                <w:left w:val="none" w:sz="0" w:space="0" w:color="auto"/>
                <w:bottom w:val="none" w:sz="0" w:space="0" w:color="auto"/>
                <w:right w:val="none" w:sz="0" w:space="0" w:color="auto"/>
              </w:divBdr>
            </w:div>
            <w:div w:id="1215239757">
              <w:marLeft w:val="0"/>
              <w:marRight w:val="0"/>
              <w:marTop w:val="0"/>
              <w:marBottom w:val="0"/>
              <w:divBdr>
                <w:top w:val="none" w:sz="0" w:space="0" w:color="auto"/>
                <w:left w:val="none" w:sz="0" w:space="0" w:color="auto"/>
                <w:bottom w:val="none" w:sz="0" w:space="0" w:color="auto"/>
                <w:right w:val="none" w:sz="0" w:space="0" w:color="auto"/>
              </w:divBdr>
            </w:div>
            <w:div w:id="593057944">
              <w:marLeft w:val="0"/>
              <w:marRight w:val="0"/>
              <w:marTop w:val="0"/>
              <w:marBottom w:val="0"/>
              <w:divBdr>
                <w:top w:val="none" w:sz="0" w:space="0" w:color="auto"/>
                <w:left w:val="none" w:sz="0" w:space="0" w:color="auto"/>
                <w:bottom w:val="none" w:sz="0" w:space="0" w:color="auto"/>
                <w:right w:val="none" w:sz="0" w:space="0" w:color="auto"/>
              </w:divBdr>
            </w:div>
            <w:div w:id="1875606710">
              <w:marLeft w:val="0"/>
              <w:marRight w:val="0"/>
              <w:marTop w:val="0"/>
              <w:marBottom w:val="0"/>
              <w:divBdr>
                <w:top w:val="none" w:sz="0" w:space="0" w:color="auto"/>
                <w:left w:val="none" w:sz="0" w:space="0" w:color="auto"/>
                <w:bottom w:val="none" w:sz="0" w:space="0" w:color="auto"/>
                <w:right w:val="none" w:sz="0" w:space="0" w:color="auto"/>
              </w:divBdr>
            </w:div>
            <w:div w:id="284385564">
              <w:marLeft w:val="0"/>
              <w:marRight w:val="0"/>
              <w:marTop w:val="0"/>
              <w:marBottom w:val="0"/>
              <w:divBdr>
                <w:top w:val="none" w:sz="0" w:space="0" w:color="auto"/>
                <w:left w:val="none" w:sz="0" w:space="0" w:color="auto"/>
                <w:bottom w:val="none" w:sz="0" w:space="0" w:color="auto"/>
                <w:right w:val="none" w:sz="0" w:space="0" w:color="auto"/>
              </w:divBdr>
            </w:div>
            <w:div w:id="632253686">
              <w:marLeft w:val="0"/>
              <w:marRight w:val="0"/>
              <w:marTop w:val="0"/>
              <w:marBottom w:val="0"/>
              <w:divBdr>
                <w:top w:val="none" w:sz="0" w:space="0" w:color="auto"/>
                <w:left w:val="none" w:sz="0" w:space="0" w:color="auto"/>
                <w:bottom w:val="none" w:sz="0" w:space="0" w:color="auto"/>
                <w:right w:val="none" w:sz="0" w:space="0" w:color="auto"/>
              </w:divBdr>
            </w:div>
            <w:div w:id="860779655">
              <w:marLeft w:val="0"/>
              <w:marRight w:val="0"/>
              <w:marTop w:val="0"/>
              <w:marBottom w:val="0"/>
              <w:divBdr>
                <w:top w:val="none" w:sz="0" w:space="0" w:color="auto"/>
                <w:left w:val="none" w:sz="0" w:space="0" w:color="auto"/>
                <w:bottom w:val="none" w:sz="0" w:space="0" w:color="auto"/>
                <w:right w:val="none" w:sz="0" w:space="0" w:color="auto"/>
              </w:divBdr>
            </w:div>
            <w:div w:id="294144619">
              <w:marLeft w:val="0"/>
              <w:marRight w:val="0"/>
              <w:marTop w:val="0"/>
              <w:marBottom w:val="0"/>
              <w:divBdr>
                <w:top w:val="none" w:sz="0" w:space="0" w:color="auto"/>
                <w:left w:val="none" w:sz="0" w:space="0" w:color="auto"/>
                <w:bottom w:val="none" w:sz="0" w:space="0" w:color="auto"/>
                <w:right w:val="none" w:sz="0" w:space="0" w:color="auto"/>
              </w:divBdr>
            </w:div>
            <w:div w:id="281881148">
              <w:marLeft w:val="0"/>
              <w:marRight w:val="0"/>
              <w:marTop w:val="0"/>
              <w:marBottom w:val="0"/>
              <w:divBdr>
                <w:top w:val="none" w:sz="0" w:space="0" w:color="auto"/>
                <w:left w:val="none" w:sz="0" w:space="0" w:color="auto"/>
                <w:bottom w:val="none" w:sz="0" w:space="0" w:color="auto"/>
                <w:right w:val="none" w:sz="0" w:space="0" w:color="auto"/>
              </w:divBdr>
            </w:div>
            <w:div w:id="1549219939">
              <w:marLeft w:val="0"/>
              <w:marRight w:val="0"/>
              <w:marTop w:val="0"/>
              <w:marBottom w:val="0"/>
              <w:divBdr>
                <w:top w:val="none" w:sz="0" w:space="0" w:color="auto"/>
                <w:left w:val="none" w:sz="0" w:space="0" w:color="auto"/>
                <w:bottom w:val="none" w:sz="0" w:space="0" w:color="auto"/>
                <w:right w:val="none" w:sz="0" w:space="0" w:color="auto"/>
              </w:divBdr>
            </w:div>
            <w:div w:id="1141387641">
              <w:marLeft w:val="0"/>
              <w:marRight w:val="0"/>
              <w:marTop w:val="0"/>
              <w:marBottom w:val="0"/>
              <w:divBdr>
                <w:top w:val="none" w:sz="0" w:space="0" w:color="auto"/>
                <w:left w:val="none" w:sz="0" w:space="0" w:color="auto"/>
                <w:bottom w:val="none" w:sz="0" w:space="0" w:color="auto"/>
                <w:right w:val="none" w:sz="0" w:space="0" w:color="auto"/>
              </w:divBdr>
            </w:div>
            <w:div w:id="148643273">
              <w:marLeft w:val="0"/>
              <w:marRight w:val="0"/>
              <w:marTop w:val="0"/>
              <w:marBottom w:val="0"/>
              <w:divBdr>
                <w:top w:val="none" w:sz="0" w:space="0" w:color="auto"/>
                <w:left w:val="none" w:sz="0" w:space="0" w:color="auto"/>
                <w:bottom w:val="none" w:sz="0" w:space="0" w:color="auto"/>
                <w:right w:val="none" w:sz="0" w:space="0" w:color="auto"/>
              </w:divBdr>
            </w:div>
            <w:div w:id="716123947">
              <w:marLeft w:val="0"/>
              <w:marRight w:val="0"/>
              <w:marTop w:val="0"/>
              <w:marBottom w:val="0"/>
              <w:divBdr>
                <w:top w:val="none" w:sz="0" w:space="0" w:color="auto"/>
                <w:left w:val="none" w:sz="0" w:space="0" w:color="auto"/>
                <w:bottom w:val="none" w:sz="0" w:space="0" w:color="auto"/>
                <w:right w:val="none" w:sz="0" w:space="0" w:color="auto"/>
              </w:divBdr>
            </w:div>
            <w:div w:id="224030167">
              <w:marLeft w:val="0"/>
              <w:marRight w:val="0"/>
              <w:marTop w:val="0"/>
              <w:marBottom w:val="0"/>
              <w:divBdr>
                <w:top w:val="none" w:sz="0" w:space="0" w:color="auto"/>
                <w:left w:val="none" w:sz="0" w:space="0" w:color="auto"/>
                <w:bottom w:val="none" w:sz="0" w:space="0" w:color="auto"/>
                <w:right w:val="none" w:sz="0" w:space="0" w:color="auto"/>
              </w:divBdr>
            </w:div>
            <w:div w:id="51201570">
              <w:marLeft w:val="0"/>
              <w:marRight w:val="0"/>
              <w:marTop w:val="0"/>
              <w:marBottom w:val="0"/>
              <w:divBdr>
                <w:top w:val="none" w:sz="0" w:space="0" w:color="auto"/>
                <w:left w:val="none" w:sz="0" w:space="0" w:color="auto"/>
                <w:bottom w:val="none" w:sz="0" w:space="0" w:color="auto"/>
                <w:right w:val="none" w:sz="0" w:space="0" w:color="auto"/>
              </w:divBdr>
            </w:div>
            <w:div w:id="675546567">
              <w:marLeft w:val="0"/>
              <w:marRight w:val="0"/>
              <w:marTop w:val="0"/>
              <w:marBottom w:val="0"/>
              <w:divBdr>
                <w:top w:val="none" w:sz="0" w:space="0" w:color="auto"/>
                <w:left w:val="none" w:sz="0" w:space="0" w:color="auto"/>
                <w:bottom w:val="none" w:sz="0" w:space="0" w:color="auto"/>
                <w:right w:val="none" w:sz="0" w:space="0" w:color="auto"/>
              </w:divBdr>
            </w:div>
            <w:div w:id="726340615">
              <w:marLeft w:val="0"/>
              <w:marRight w:val="0"/>
              <w:marTop w:val="0"/>
              <w:marBottom w:val="0"/>
              <w:divBdr>
                <w:top w:val="none" w:sz="0" w:space="0" w:color="auto"/>
                <w:left w:val="none" w:sz="0" w:space="0" w:color="auto"/>
                <w:bottom w:val="none" w:sz="0" w:space="0" w:color="auto"/>
                <w:right w:val="none" w:sz="0" w:space="0" w:color="auto"/>
              </w:divBdr>
            </w:div>
            <w:div w:id="1482961444">
              <w:marLeft w:val="0"/>
              <w:marRight w:val="0"/>
              <w:marTop w:val="0"/>
              <w:marBottom w:val="0"/>
              <w:divBdr>
                <w:top w:val="none" w:sz="0" w:space="0" w:color="auto"/>
                <w:left w:val="none" w:sz="0" w:space="0" w:color="auto"/>
                <w:bottom w:val="none" w:sz="0" w:space="0" w:color="auto"/>
                <w:right w:val="none" w:sz="0" w:space="0" w:color="auto"/>
              </w:divBdr>
            </w:div>
            <w:div w:id="894589363">
              <w:marLeft w:val="0"/>
              <w:marRight w:val="0"/>
              <w:marTop w:val="0"/>
              <w:marBottom w:val="0"/>
              <w:divBdr>
                <w:top w:val="none" w:sz="0" w:space="0" w:color="auto"/>
                <w:left w:val="none" w:sz="0" w:space="0" w:color="auto"/>
                <w:bottom w:val="none" w:sz="0" w:space="0" w:color="auto"/>
                <w:right w:val="none" w:sz="0" w:space="0" w:color="auto"/>
              </w:divBdr>
            </w:div>
            <w:div w:id="1320384979">
              <w:marLeft w:val="0"/>
              <w:marRight w:val="0"/>
              <w:marTop w:val="0"/>
              <w:marBottom w:val="0"/>
              <w:divBdr>
                <w:top w:val="none" w:sz="0" w:space="0" w:color="auto"/>
                <w:left w:val="none" w:sz="0" w:space="0" w:color="auto"/>
                <w:bottom w:val="none" w:sz="0" w:space="0" w:color="auto"/>
                <w:right w:val="none" w:sz="0" w:space="0" w:color="auto"/>
              </w:divBdr>
            </w:div>
            <w:div w:id="853495790">
              <w:marLeft w:val="0"/>
              <w:marRight w:val="0"/>
              <w:marTop w:val="0"/>
              <w:marBottom w:val="0"/>
              <w:divBdr>
                <w:top w:val="none" w:sz="0" w:space="0" w:color="auto"/>
                <w:left w:val="none" w:sz="0" w:space="0" w:color="auto"/>
                <w:bottom w:val="none" w:sz="0" w:space="0" w:color="auto"/>
                <w:right w:val="none" w:sz="0" w:space="0" w:color="auto"/>
              </w:divBdr>
            </w:div>
            <w:div w:id="2049068323">
              <w:marLeft w:val="0"/>
              <w:marRight w:val="0"/>
              <w:marTop w:val="0"/>
              <w:marBottom w:val="0"/>
              <w:divBdr>
                <w:top w:val="none" w:sz="0" w:space="0" w:color="auto"/>
                <w:left w:val="none" w:sz="0" w:space="0" w:color="auto"/>
                <w:bottom w:val="none" w:sz="0" w:space="0" w:color="auto"/>
                <w:right w:val="none" w:sz="0" w:space="0" w:color="auto"/>
              </w:divBdr>
            </w:div>
            <w:div w:id="1209949038">
              <w:marLeft w:val="0"/>
              <w:marRight w:val="0"/>
              <w:marTop w:val="0"/>
              <w:marBottom w:val="0"/>
              <w:divBdr>
                <w:top w:val="none" w:sz="0" w:space="0" w:color="auto"/>
                <w:left w:val="none" w:sz="0" w:space="0" w:color="auto"/>
                <w:bottom w:val="none" w:sz="0" w:space="0" w:color="auto"/>
                <w:right w:val="none" w:sz="0" w:space="0" w:color="auto"/>
              </w:divBdr>
            </w:div>
            <w:div w:id="495927311">
              <w:marLeft w:val="0"/>
              <w:marRight w:val="0"/>
              <w:marTop w:val="0"/>
              <w:marBottom w:val="0"/>
              <w:divBdr>
                <w:top w:val="none" w:sz="0" w:space="0" w:color="auto"/>
                <w:left w:val="none" w:sz="0" w:space="0" w:color="auto"/>
                <w:bottom w:val="none" w:sz="0" w:space="0" w:color="auto"/>
                <w:right w:val="none" w:sz="0" w:space="0" w:color="auto"/>
              </w:divBdr>
            </w:div>
            <w:div w:id="1836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1759">
      <w:bodyDiv w:val="1"/>
      <w:marLeft w:val="0"/>
      <w:marRight w:val="0"/>
      <w:marTop w:val="0"/>
      <w:marBottom w:val="0"/>
      <w:divBdr>
        <w:top w:val="none" w:sz="0" w:space="0" w:color="auto"/>
        <w:left w:val="none" w:sz="0" w:space="0" w:color="auto"/>
        <w:bottom w:val="none" w:sz="0" w:space="0" w:color="auto"/>
        <w:right w:val="none" w:sz="0" w:space="0" w:color="auto"/>
      </w:divBdr>
      <w:divsChild>
        <w:div w:id="1553467575">
          <w:marLeft w:val="0"/>
          <w:marRight w:val="0"/>
          <w:marTop w:val="0"/>
          <w:marBottom w:val="0"/>
          <w:divBdr>
            <w:top w:val="none" w:sz="0" w:space="0" w:color="auto"/>
            <w:left w:val="none" w:sz="0" w:space="0" w:color="auto"/>
            <w:bottom w:val="none" w:sz="0" w:space="0" w:color="auto"/>
            <w:right w:val="none" w:sz="0" w:space="0" w:color="auto"/>
          </w:divBdr>
          <w:divsChild>
            <w:div w:id="322045699">
              <w:marLeft w:val="0"/>
              <w:marRight w:val="0"/>
              <w:marTop w:val="0"/>
              <w:marBottom w:val="0"/>
              <w:divBdr>
                <w:top w:val="none" w:sz="0" w:space="0" w:color="auto"/>
                <w:left w:val="none" w:sz="0" w:space="0" w:color="auto"/>
                <w:bottom w:val="none" w:sz="0" w:space="0" w:color="auto"/>
                <w:right w:val="none" w:sz="0" w:space="0" w:color="auto"/>
              </w:divBdr>
            </w:div>
            <w:div w:id="300429573">
              <w:marLeft w:val="0"/>
              <w:marRight w:val="0"/>
              <w:marTop w:val="0"/>
              <w:marBottom w:val="0"/>
              <w:divBdr>
                <w:top w:val="none" w:sz="0" w:space="0" w:color="auto"/>
                <w:left w:val="none" w:sz="0" w:space="0" w:color="auto"/>
                <w:bottom w:val="none" w:sz="0" w:space="0" w:color="auto"/>
                <w:right w:val="none" w:sz="0" w:space="0" w:color="auto"/>
              </w:divBdr>
            </w:div>
            <w:div w:id="913710576">
              <w:marLeft w:val="0"/>
              <w:marRight w:val="0"/>
              <w:marTop w:val="0"/>
              <w:marBottom w:val="0"/>
              <w:divBdr>
                <w:top w:val="none" w:sz="0" w:space="0" w:color="auto"/>
                <w:left w:val="none" w:sz="0" w:space="0" w:color="auto"/>
                <w:bottom w:val="none" w:sz="0" w:space="0" w:color="auto"/>
                <w:right w:val="none" w:sz="0" w:space="0" w:color="auto"/>
              </w:divBdr>
            </w:div>
            <w:div w:id="128132285">
              <w:marLeft w:val="0"/>
              <w:marRight w:val="0"/>
              <w:marTop w:val="0"/>
              <w:marBottom w:val="0"/>
              <w:divBdr>
                <w:top w:val="none" w:sz="0" w:space="0" w:color="auto"/>
                <w:left w:val="none" w:sz="0" w:space="0" w:color="auto"/>
                <w:bottom w:val="none" w:sz="0" w:space="0" w:color="auto"/>
                <w:right w:val="none" w:sz="0" w:space="0" w:color="auto"/>
              </w:divBdr>
            </w:div>
            <w:div w:id="187180162">
              <w:marLeft w:val="0"/>
              <w:marRight w:val="0"/>
              <w:marTop w:val="0"/>
              <w:marBottom w:val="0"/>
              <w:divBdr>
                <w:top w:val="none" w:sz="0" w:space="0" w:color="auto"/>
                <w:left w:val="none" w:sz="0" w:space="0" w:color="auto"/>
                <w:bottom w:val="none" w:sz="0" w:space="0" w:color="auto"/>
                <w:right w:val="none" w:sz="0" w:space="0" w:color="auto"/>
              </w:divBdr>
            </w:div>
            <w:div w:id="544950772">
              <w:marLeft w:val="0"/>
              <w:marRight w:val="0"/>
              <w:marTop w:val="0"/>
              <w:marBottom w:val="0"/>
              <w:divBdr>
                <w:top w:val="none" w:sz="0" w:space="0" w:color="auto"/>
                <w:left w:val="none" w:sz="0" w:space="0" w:color="auto"/>
                <w:bottom w:val="none" w:sz="0" w:space="0" w:color="auto"/>
                <w:right w:val="none" w:sz="0" w:space="0" w:color="auto"/>
              </w:divBdr>
            </w:div>
            <w:div w:id="710422304">
              <w:marLeft w:val="0"/>
              <w:marRight w:val="0"/>
              <w:marTop w:val="0"/>
              <w:marBottom w:val="0"/>
              <w:divBdr>
                <w:top w:val="none" w:sz="0" w:space="0" w:color="auto"/>
                <w:left w:val="none" w:sz="0" w:space="0" w:color="auto"/>
                <w:bottom w:val="none" w:sz="0" w:space="0" w:color="auto"/>
                <w:right w:val="none" w:sz="0" w:space="0" w:color="auto"/>
              </w:divBdr>
            </w:div>
            <w:div w:id="1684672772">
              <w:marLeft w:val="0"/>
              <w:marRight w:val="0"/>
              <w:marTop w:val="0"/>
              <w:marBottom w:val="0"/>
              <w:divBdr>
                <w:top w:val="none" w:sz="0" w:space="0" w:color="auto"/>
                <w:left w:val="none" w:sz="0" w:space="0" w:color="auto"/>
                <w:bottom w:val="none" w:sz="0" w:space="0" w:color="auto"/>
                <w:right w:val="none" w:sz="0" w:space="0" w:color="auto"/>
              </w:divBdr>
            </w:div>
            <w:div w:id="1459102096">
              <w:marLeft w:val="0"/>
              <w:marRight w:val="0"/>
              <w:marTop w:val="0"/>
              <w:marBottom w:val="0"/>
              <w:divBdr>
                <w:top w:val="none" w:sz="0" w:space="0" w:color="auto"/>
                <w:left w:val="none" w:sz="0" w:space="0" w:color="auto"/>
                <w:bottom w:val="none" w:sz="0" w:space="0" w:color="auto"/>
                <w:right w:val="none" w:sz="0" w:space="0" w:color="auto"/>
              </w:divBdr>
            </w:div>
            <w:div w:id="344479703">
              <w:marLeft w:val="0"/>
              <w:marRight w:val="0"/>
              <w:marTop w:val="0"/>
              <w:marBottom w:val="0"/>
              <w:divBdr>
                <w:top w:val="none" w:sz="0" w:space="0" w:color="auto"/>
                <w:left w:val="none" w:sz="0" w:space="0" w:color="auto"/>
                <w:bottom w:val="none" w:sz="0" w:space="0" w:color="auto"/>
                <w:right w:val="none" w:sz="0" w:space="0" w:color="auto"/>
              </w:divBdr>
            </w:div>
            <w:div w:id="1676419154">
              <w:marLeft w:val="0"/>
              <w:marRight w:val="0"/>
              <w:marTop w:val="0"/>
              <w:marBottom w:val="0"/>
              <w:divBdr>
                <w:top w:val="none" w:sz="0" w:space="0" w:color="auto"/>
                <w:left w:val="none" w:sz="0" w:space="0" w:color="auto"/>
                <w:bottom w:val="none" w:sz="0" w:space="0" w:color="auto"/>
                <w:right w:val="none" w:sz="0" w:space="0" w:color="auto"/>
              </w:divBdr>
            </w:div>
            <w:div w:id="185410424">
              <w:marLeft w:val="0"/>
              <w:marRight w:val="0"/>
              <w:marTop w:val="0"/>
              <w:marBottom w:val="0"/>
              <w:divBdr>
                <w:top w:val="none" w:sz="0" w:space="0" w:color="auto"/>
                <w:left w:val="none" w:sz="0" w:space="0" w:color="auto"/>
                <w:bottom w:val="none" w:sz="0" w:space="0" w:color="auto"/>
                <w:right w:val="none" w:sz="0" w:space="0" w:color="auto"/>
              </w:divBdr>
            </w:div>
            <w:div w:id="1067262048">
              <w:marLeft w:val="0"/>
              <w:marRight w:val="0"/>
              <w:marTop w:val="0"/>
              <w:marBottom w:val="0"/>
              <w:divBdr>
                <w:top w:val="none" w:sz="0" w:space="0" w:color="auto"/>
                <w:left w:val="none" w:sz="0" w:space="0" w:color="auto"/>
                <w:bottom w:val="none" w:sz="0" w:space="0" w:color="auto"/>
                <w:right w:val="none" w:sz="0" w:space="0" w:color="auto"/>
              </w:divBdr>
            </w:div>
            <w:div w:id="42140130">
              <w:marLeft w:val="0"/>
              <w:marRight w:val="0"/>
              <w:marTop w:val="0"/>
              <w:marBottom w:val="0"/>
              <w:divBdr>
                <w:top w:val="none" w:sz="0" w:space="0" w:color="auto"/>
                <w:left w:val="none" w:sz="0" w:space="0" w:color="auto"/>
                <w:bottom w:val="none" w:sz="0" w:space="0" w:color="auto"/>
                <w:right w:val="none" w:sz="0" w:space="0" w:color="auto"/>
              </w:divBdr>
            </w:div>
            <w:div w:id="812912513">
              <w:marLeft w:val="0"/>
              <w:marRight w:val="0"/>
              <w:marTop w:val="0"/>
              <w:marBottom w:val="0"/>
              <w:divBdr>
                <w:top w:val="none" w:sz="0" w:space="0" w:color="auto"/>
                <w:left w:val="none" w:sz="0" w:space="0" w:color="auto"/>
                <w:bottom w:val="none" w:sz="0" w:space="0" w:color="auto"/>
                <w:right w:val="none" w:sz="0" w:space="0" w:color="auto"/>
              </w:divBdr>
            </w:div>
            <w:div w:id="1250694432">
              <w:marLeft w:val="0"/>
              <w:marRight w:val="0"/>
              <w:marTop w:val="0"/>
              <w:marBottom w:val="0"/>
              <w:divBdr>
                <w:top w:val="none" w:sz="0" w:space="0" w:color="auto"/>
                <w:left w:val="none" w:sz="0" w:space="0" w:color="auto"/>
                <w:bottom w:val="none" w:sz="0" w:space="0" w:color="auto"/>
                <w:right w:val="none" w:sz="0" w:space="0" w:color="auto"/>
              </w:divBdr>
            </w:div>
            <w:div w:id="1830436478">
              <w:marLeft w:val="0"/>
              <w:marRight w:val="0"/>
              <w:marTop w:val="0"/>
              <w:marBottom w:val="0"/>
              <w:divBdr>
                <w:top w:val="none" w:sz="0" w:space="0" w:color="auto"/>
                <w:left w:val="none" w:sz="0" w:space="0" w:color="auto"/>
                <w:bottom w:val="none" w:sz="0" w:space="0" w:color="auto"/>
                <w:right w:val="none" w:sz="0" w:space="0" w:color="auto"/>
              </w:divBdr>
            </w:div>
            <w:div w:id="2126923583">
              <w:marLeft w:val="0"/>
              <w:marRight w:val="0"/>
              <w:marTop w:val="0"/>
              <w:marBottom w:val="0"/>
              <w:divBdr>
                <w:top w:val="none" w:sz="0" w:space="0" w:color="auto"/>
                <w:left w:val="none" w:sz="0" w:space="0" w:color="auto"/>
                <w:bottom w:val="none" w:sz="0" w:space="0" w:color="auto"/>
                <w:right w:val="none" w:sz="0" w:space="0" w:color="auto"/>
              </w:divBdr>
            </w:div>
            <w:div w:id="1682853137">
              <w:marLeft w:val="0"/>
              <w:marRight w:val="0"/>
              <w:marTop w:val="0"/>
              <w:marBottom w:val="0"/>
              <w:divBdr>
                <w:top w:val="none" w:sz="0" w:space="0" w:color="auto"/>
                <w:left w:val="none" w:sz="0" w:space="0" w:color="auto"/>
                <w:bottom w:val="none" w:sz="0" w:space="0" w:color="auto"/>
                <w:right w:val="none" w:sz="0" w:space="0" w:color="auto"/>
              </w:divBdr>
            </w:div>
            <w:div w:id="670453155">
              <w:marLeft w:val="0"/>
              <w:marRight w:val="0"/>
              <w:marTop w:val="0"/>
              <w:marBottom w:val="0"/>
              <w:divBdr>
                <w:top w:val="none" w:sz="0" w:space="0" w:color="auto"/>
                <w:left w:val="none" w:sz="0" w:space="0" w:color="auto"/>
                <w:bottom w:val="none" w:sz="0" w:space="0" w:color="auto"/>
                <w:right w:val="none" w:sz="0" w:space="0" w:color="auto"/>
              </w:divBdr>
            </w:div>
            <w:div w:id="16543640">
              <w:marLeft w:val="0"/>
              <w:marRight w:val="0"/>
              <w:marTop w:val="0"/>
              <w:marBottom w:val="0"/>
              <w:divBdr>
                <w:top w:val="none" w:sz="0" w:space="0" w:color="auto"/>
                <w:left w:val="none" w:sz="0" w:space="0" w:color="auto"/>
                <w:bottom w:val="none" w:sz="0" w:space="0" w:color="auto"/>
                <w:right w:val="none" w:sz="0" w:space="0" w:color="auto"/>
              </w:divBdr>
            </w:div>
            <w:div w:id="1292589859">
              <w:marLeft w:val="0"/>
              <w:marRight w:val="0"/>
              <w:marTop w:val="0"/>
              <w:marBottom w:val="0"/>
              <w:divBdr>
                <w:top w:val="none" w:sz="0" w:space="0" w:color="auto"/>
                <w:left w:val="none" w:sz="0" w:space="0" w:color="auto"/>
                <w:bottom w:val="none" w:sz="0" w:space="0" w:color="auto"/>
                <w:right w:val="none" w:sz="0" w:space="0" w:color="auto"/>
              </w:divBdr>
            </w:div>
            <w:div w:id="1765374015">
              <w:marLeft w:val="0"/>
              <w:marRight w:val="0"/>
              <w:marTop w:val="0"/>
              <w:marBottom w:val="0"/>
              <w:divBdr>
                <w:top w:val="none" w:sz="0" w:space="0" w:color="auto"/>
                <w:left w:val="none" w:sz="0" w:space="0" w:color="auto"/>
                <w:bottom w:val="none" w:sz="0" w:space="0" w:color="auto"/>
                <w:right w:val="none" w:sz="0" w:space="0" w:color="auto"/>
              </w:divBdr>
            </w:div>
            <w:div w:id="1085422498">
              <w:marLeft w:val="0"/>
              <w:marRight w:val="0"/>
              <w:marTop w:val="0"/>
              <w:marBottom w:val="0"/>
              <w:divBdr>
                <w:top w:val="none" w:sz="0" w:space="0" w:color="auto"/>
                <w:left w:val="none" w:sz="0" w:space="0" w:color="auto"/>
                <w:bottom w:val="none" w:sz="0" w:space="0" w:color="auto"/>
                <w:right w:val="none" w:sz="0" w:space="0" w:color="auto"/>
              </w:divBdr>
            </w:div>
            <w:div w:id="1598319620">
              <w:marLeft w:val="0"/>
              <w:marRight w:val="0"/>
              <w:marTop w:val="0"/>
              <w:marBottom w:val="0"/>
              <w:divBdr>
                <w:top w:val="none" w:sz="0" w:space="0" w:color="auto"/>
                <w:left w:val="none" w:sz="0" w:space="0" w:color="auto"/>
                <w:bottom w:val="none" w:sz="0" w:space="0" w:color="auto"/>
                <w:right w:val="none" w:sz="0" w:space="0" w:color="auto"/>
              </w:divBdr>
            </w:div>
            <w:div w:id="20977191">
              <w:marLeft w:val="0"/>
              <w:marRight w:val="0"/>
              <w:marTop w:val="0"/>
              <w:marBottom w:val="0"/>
              <w:divBdr>
                <w:top w:val="none" w:sz="0" w:space="0" w:color="auto"/>
                <w:left w:val="none" w:sz="0" w:space="0" w:color="auto"/>
                <w:bottom w:val="none" w:sz="0" w:space="0" w:color="auto"/>
                <w:right w:val="none" w:sz="0" w:space="0" w:color="auto"/>
              </w:divBdr>
            </w:div>
            <w:div w:id="1473249948">
              <w:marLeft w:val="0"/>
              <w:marRight w:val="0"/>
              <w:marTop w:val="0"/>
              <w:marBottom w:val="0"/>
              <w:divBdr>
                <w:top w:val="none" w:sz="0" w:space="0" w:color="auto"/>
                <w:left w:val="none" w:sz="0" w:space="0" w:color="auto"/>
                <w:bottom w:val="none" w:sz="0" w:space="0" w:color="auto"/>
                <w:right w:val="none" w:sz="0" w:space="0" w:color="auto"/>
              </w:divBdr>
            </w:div>
            <w:div w:id="368342974">
              <w:marLeft w:val="0"/>
              <w:marRight w:val="0"/>
              <w:marTop w:val="0"/>
              <w:marBottom w:val="0"/>
              <w:divBdr>
                <w:top w:val="none" w:sz="0" w:space="0" w:color="auto"/>
                <w:left w:val="none" w:sz="0" w:space="0" w:color="auto"/>
                <w:bottom w:val="none" w:sz="0" w:space="0" w:color="auto"/>
                <w:right w:val="none" w:sz="0" w:space="0" w:color="auto"/>
              </w:divBdr>
            </w:div>
            <w:div w:id="1693991013">
              <w:marLeft w:val="0"/>
              <w:marRight w:val="0"/>
              <w:marTop w:val="0"/>
              <w:marBottom w:val="0"/>
              <w:divBdr>
                <w:top w:val="none" w:sz="0" w:space="0" w:color="auto"/>
                <w:left w:val="none" w:sz="0" w:space="0" w:color="auto"/>
                <w:bottom w:val="none" w:sz="0" w:space="0" w:color="auto"/>
                <w:right w:val="none" w:sz="0" w:space="0" w:color="auto"/>
              </w:divBdr>
            </w:div>
            <w:div w:id="215357307">
              <w:marLeft w:val="0"/>
              <w:marRight w:val="0"/>
              <w:marTop w:val="0"/>
              <w:marBottom w:val="0"/>
              <w:divBdr>
                <w:top w:val="none" w:sz="0" w:space="0" w:color="auto"/>
                <w:left w:val="none" w:sz="0" w:space="0" w:color="auto"/>
                <w:bottom w:val="none" w:sz="0" w:space="0" w:color="auto"/>
                <w:right w:val="none" w:sz="0" w:space="0" w:color="auto"/>
              </w:divBdr>
            </w:div>
            <w:div w:id="1420449262">
              <w:marLeft w:val="0"/>
              <w:marRight w:val="0"/>
              <w:marTop w:val="0"/>
              <w:marBottom w:val="0"/>
              <w:divBdr>
                <w:top w:val="none" w:sz="0" w:space="0" w:color="auto"/>
                <w:left w:val="none" w:sz="0" w:space="0" w:color="auto"/>
                <w:bottom w:val="none" w:sz="0" w:space="0" w:color="auto"/>
                <w:right w:val="none" w:sz="0" w:space="0" w:color="auto"/>
              </w:divBdr>
            </w:div>
            <w:div w:id="795804347">
              <w:marLeft w:val="0"/>
              <w:marRight w:val="0"/>
              <w:marTop w:val="0"/>
              <w:marBottom w:val="0"/>
              <w:divBdr>
                <w:top w:val="none" w:sz="0" w:space="0" w:color="auto"/>
                <w:left w:val="none" w:sz="0" w:space="0" w:color="auto"/>
                <w:bottom w:val="none" w:sz="0" w:space="0" w:color="auto"/>
                <w:right w:val="none" w:sz="0" w:space="0" w:color="auto"/>
              </w:divBdr>
            </w:div>
            <w:div w:id="1236206405">
              <w:marLeft w:val="0"/>
              <w:marRight w:val="0"/>
              <w:marTop w:val="0"/>
              <w:marBottom w:val="0"/>
              <w:divBdr>
                <w:top w:val="none" w:sz="0" w:space="0" w:color="auto"/>
                <w:left w:val="none" w:sz="0" w:space="0" w:color="auto"/>
                <w:bottom w:val="none" w:sz="0" w:space="0" w:color="auto"/>
                <w:right w:val="none" w:sz="0" w:space="0" w:color="auto"/>
              </w:divBdr>
            </w:div>
            <w:div w:id="1848325544">
              <w:marLeft w:val="0"/>
              <w:marRight w:val="0"/>
              <w:marTop w:val="0"/>
              <w:marBottom w:val="0"/>
              <w:divBdr>
                <w:top w:val="none" w:sz="0" w:space="0" w:color="auto"/>
                <w:left w:val="none" w:sz="0" w:space="0" w:color="auto"/>
                <w:bottom w:val="none" w:sz="0" w:space="0" w:color="auto"/>
                <w:right w:val="none" w:sz="0" w:space="0" w:color="auto"/>
              </w:divBdr>
            </w:div>
            <w:div w:id="1952778933">
              <w:marLeft w:val="0"/>
              <w:marRight w:val="0"/>
              <w:marTop w:val="0"/>
              <w:marBottom w:val="0"/>
              <w:divBdr>
                <w:top w:val="none" w:sz="0" w:space="0" w:color="auto"/>
                <w:left w:val="none" w:sz="0" w:space="0" w:color="auto"/>
                <w:bottom w:val="none" w:sz="0" w:space="0" w:color="auto"/>
                <w:right w:val="none" w:sz="0" w:space="0" w:color="auto"/>
              </w:divBdr>
            </w:div>
            <w:div w:id="1165055395">
              <w:marLeft w:val="0"/>
              <w:marRight w:val="0"/>
              <w:marTop w:val="0"/>
              <w:marBottom w:val="0"/>
              <w:divBdr>
                <w:top w:val="none" w:sz="0" w:space="0" w:color="auto"/>
                <w:left w:val="none" w:sz="0" w:space="0" w:color="auto"/>
                <w:bottom w:val="none" w:sz="0" w:space="0" w:color="auto"/>
                <w:right w:val="none" w:sz="0" w:space="0" w:color="auto"/>
              </w:divBdr>
            </w:div>
            <w:div w:id="41562879">
              <w:marLeft w:val="0"/>
              <w:marRight w:val="0"/>
              <w:marTop w:val="0"/>
              <w:marBottom w:val="0"/>
              <w:divBdr>
                <w:top w:val="none" w:sz="0" w:space="0" w:color="auto"/>
                <w:left w:val="none" w:sz="0" w:space="0" w:color="auto"/>
                <w:bottom w:val="none" w:sz="0" w:space="0" w:color="auto"/>
                <w:right w:val="none" w:sz="0" w:space="0" w:color="auto"/>
              </w:divBdr>
            </w:div>
            <w:div w:id="131101065">
              <w:marLeft w:val="0"/>
              <w:marRight w:val="0"/>
              <w:marTop w:val="0"/>
              <w:marBottom w:val="0"/>
              <w:divBdr>
                <w:top w:val="none" w:sz="0" w:space="0" w:color="auto"/>
                <w:left w:val="none" w:sz="0" w:space="0" w:color="auto"/>
                <w:bottom w:val="none" w:sz="0" w:space="0" w:color="auto"/>
                <w:right w:val="none" w:sz="0" w:space="0" w:color="auto"/>
              </w:divBdr>
            </w:div>
            <w:div w:id="1302341779">
              <w:marLeft w:val="0"/>
              <w:marRight w:val="0"/>
              <w:marTop w:val="0"/>
              <w:marBottom w:val="0"/>
              <w:divBdr>
                <w:top w:val="none" w:sz="0" w:space="0" w:color="auto"/>
                <w:left w:val="none" w:sz="0" w:space="0" w:color="auto"/>
                <w:bottom w:val="none" w:sz="0" w:space="0" w:color="auto"/>
                <w:right w:val="none" w:sz="0" w:space="0" w:color="auto"/>
              </w:divBdr>
            </w:div>
            <w:div w:id="683895736">
              <w:marLeft w:val="0"/>
              <w:marRight w:val="0"/>
              <w:marTop w:val="0"/>
              <w:marBottom w:val="0"/>
              <w:divBdr>
                <w:top w:val="none" w:sz="0" w:space="0" w:color="auto"/>
                <w:left w:val="none" w:sz="0" w:space="0" w:color="auto"/>
                <w:bottom w:val="none" w:sz="0" w:space="0" w:color="auto"/>
                <w:right w:val="none" w:sz="0" w:space="0" w:color="auto"/>
              </w:divBdr>
            </w:div>
            <w:div w:id="140199450">
              <w:marLeft w:val="0"/>
              <w:marRight w:val="0"/>
              <w:marTop w:val="0"/>
              <w:marBottom w:val="0"/>
              <w:divBdr>
                <w:top w:val="none" w:sz="0" w:space="0" w:color="auto"/>
                <w:left w:val="none" w:sz="0" w:space="0" w:color="auto"/>
                <w:bottom w:val="none" w:sz="0" w:space="0" w:color="auto"/>
                <w:right w:val="none" w:sz="0" w:space="0" w:color="auto"/>
              </w:divBdr>
            </w:div>
            <w:div w:id="1953583693">
              <w:marLeft w:val="0"/>
              <w:marRight w:val="0"/>
              <w:marTop w:val="0"/>
              <w:marBottom w:val="0"/>
              <w:divBdr>
                <w:top w:val="none" w:sz="0" w:space="0" w:color="auto"/>
                <w:left w:val="none" w:sz="0" w:space="0" w:color="auto"/>
                <w:bottom w:val="none" w:sz="0" w:space="0" w:color="auto"/>
                <w:right w:val="none" w:sz="0" w:space="0" w:color="auto"/>
              </w:divBdr>
            </w:div>
            <w:div w:id="1955482696">
              <w:marLeft w:val="0"/>
              <w:marRight w:val="0"/>
              <w:marTop w:val="0"/>
              <w:marBottom w:val="0"/>
              <w:divBdr>
                <w:top w:val="none" w:sz="0" w:space="0" w:color="auto"/>
                <w:left w:val="none" w:sz="0" w:space="0" w:color="auto"/>
                <w:bottom w:val="none" w:sz="0" w:space="0" w:color="auto"/>
                <w:right w:val="none" w:sz="0" w:space="0" w:color="auto"/>
              </w:divBdr>
            </w:div>
            <w:div w:id="161898620">
              <w:marLeft w:val="0"/>
              <w:marRight w:val="0"/>
              <w:marTop w:val="0"/>
              <w:marBottom w:val="0"/>
              <w:divBdr>
                <w:top w:val="none" w:sz="0" w:space="0" w:color="auto"/>
                <w:left w:val="none" w:sz="0" w:space="0" w:color="auto"/>
                <w:bottom w:val="none" w:sz="0" w:space="0" w:color="auto"/>
                <w:right w:val="none" w:sz="0" w:space="0" w:color="auto"/>
              </w:divBdr>
            </w:div>
            <w:div w:id="135880779">
              <w:marLeft w:val="0"/>
              <w:marRight w:val="0"/>
              <w:marTop w:val="0"/>
              <w:marBottom w:val="0"/>
              <w:divBdr>
                <w:top w:val="none" w:sz="0" w:space="0" w:color="auto"/>
                <w:left w:val="none" w:sz="0" w:space="0" w:color="auto"/>
                <w:bottom w:val="none" w:sz="0" w:space="0" w:color="auto"/>
                <w:right w:val="none" w:sz="0" w:space="0" w:color="auto"/>
              </w:divBdr>
            </w:div>
            <w:div w:id="1166021498">
              <w:marLeft w:val="0"/>
              <w:marRight w:val="0"/>
              <w:marTop w:val="0"/>
              <w:marBottom w:val="0"/>
              <w:divBdr>
                <w:top w:val="none" w:sz="0" w:space="0" w:color="auto"/>
                <w:left w:val="none" w:sz="0" w:space="0" w:color="auto"/>
                <w:bottom w:val="none" w:sz="0" w:space="0" w:color="auto"/>
                <w:right w:val="none" w:sz="0" w:space="0" w:color="auto"/>
              </w:divBdr>
            </w:div>
            <w:div w:id="724911756">
              <w:marLeft w:val="0"/>
              <w:marRight w:val="0"/>
              <w:marTop w:val="0"/>
              <w:marBottom w:val="0"/>
              <w:divBdr>
                <w:top w:val="none" w:sz="0" w:space="0" w:color="auto"/>
                <w:left w:val="none" w:sz="0" w:space="0" w:color="auto"/>
                <w:bottom w:val="none" w:sz="0" w:space="0" w:color="auto"/>
                <w:right w:val="none" w:sz="0" w:space="0" w:color="auto"/>
              </w:divBdr>
            </w:div>
            <w:div w:id="147867787">
              <w:marLeft w:val="0"/>
              <w:marRight w:val="0"/>
              <w:marTop w:val="0"/>
              <w:marBottom w:val="0"/>
              <w:divBdr>
                <w:top w:val="none" w:sz="0" w:space="0" w:color="auto"/>
                <w:left w:val="none" w:sz="0" w:space="0" w:color="auto"/>
                <w:bottom w:val="none" w:sz="0" w:space="0" w:color="auto"/>
                <w:right w:val="none" w:sz="0" w:space="0" w:color="auto"/>
              </w:divBdr>
            </w:div>
            <w:div w:id="280577618">
              <w:marLeft w:val="0"/>
              <w:marRight w:val="0"/>
              <w:marTop w:val="0"/>
              <w:marBottom w:val="0"/>
              <w:divBdr>
                <w:top w:val="none" w:sz="0" w:space="0" w:color="auto"/>
                <w:left w:val="none" w:sz="0" w:space="0" w:color="auto"/>
                <w:bottom w:val="none" w:sz="0" w:space="0" w:color="auto"/>
                <w:right w:val="none" w:sz="0" w:space="0" w:color="auto"/>
              </w:divBdr>
            </w:div>
            <w:div w:id="1160778770">
              <w:marLeft w:val="0"/>
              <w:marRight w:val="0"/>
              <w:marTop w:val="0"/>
              <w:marBottom w:val="0"/>
              <w:divBdr>
                <w:top w:val="none" w:sz="0" w:space="0" w:color="auto"/>
                <w:left w:val="none" w:sz="0" w:space="0" w:color="auto"/>
                <w:bottom w:val="none" w:sz="0" w:space="0" w:color="auto"/>
                <w:right w:val="none" w:sz="0" w:space="0" w:color="auto"/>
              </w:divBdr>
            </w:div>
            <w:div w:id="2127699061">
              <w:marLeft w:val="0"/>
              <w:marRight w:val="0"/>
              <w:marTop w:val="0"/>
              <w:marBottom w:val="0"/>
              <w:divBdr>
                <w:top w:val="none" w:sz="0" w:space="0" w:color="auto"/>
                <w:left w:val="none" w:sz="0" w:space="0" w:color="auto"/>
                <w:bottom w:val="none" w:sz="0" w:space="0" w:color="auto"/>
                <w:right w:val="none" w:sz="0" w:space="0" w:color="auto"/>
              </w:divBdr>
            </w:div>
            <w:div w:id="1174227555">
              <w:marLeft w:val="0"/>
              <w:marRight w:val="0"/>
              <w:marTop w:val="0"/>
              <w:marBottom w:val="0"/>
              <w:divBdr>
                <w:top w:val="none" w:sz="0" w:space="0" w:color="auto"/>
                <w:left w:val="none" w:sz="0" w:space="0" w:color="auto"/>
                <w:bottom w:val="none" w:sz="0" w:space="0" w:color="auto"/>
                <w:right w:val="none" w:sz="0" w:space="0" w:color="auto"/>
              </w:divBdr>
            </w:div>
            <w:div w:id="1210453388">
              <w:marLeft w:val="0"/>
              <w:marRight w:val="0"/>
              <w:marTop w:val="0"/>
              <w:marBottom w:val="0"/>
              <w:divBdr>
                <w:top w:val="none" w:sz="0" w:space="0" w:color="auto"/>
                <w:left w:val="none" w:sz="0" w:space="0" w:color="auto"/>
                <w:bottom w:val="none" w:sz="0" w:space="0" w:color="auto"/>
                <w:right w:val="none" w:sz="0" w:space="0" w:color="auto"/>
              </w:divBdr>
            </w:div>
            <w:div w:id="983394610">
              <w:marLeft w:val="0"/>
              <w:marRight w:val="0"/>
              <w:marTop w:val="0"/>
              <w:marBottom w:val="0"/>
              <w:divBdr>
                <w:top w:val="none" w:sz="0" w:space="0" w:color="auto"/>
                <w:left w:val="none" w:sz="0" w:space="0" w:color="auto"/>
                <w:bottom w:val="none" w:sz="0" w:space="0" w:color="auto"/>
                <w:right w:val="none" w:sz="0" w:space="0" w:color="auto"/>
              </w:divBdr>
            </w:div>
            <w:div w:id="1362390978">
              <w:marLeft w:val="0"/>
              <w:marRight w:val="0"/>
              <w:marTop w:val="0"/>
              <w:marBottom w:val="0"/>
              <w:divBdr>
                <w:top w:val="none" w:sz="0" w:space="0" w:color="auto"/>
                <w:left w:val="none" w:sz="0" w:space="0" w:color="auto"/>
                <w:bottom w:val="none" w:sz="0" w:space="0" w:color="auto"/>
                <w:right w:val="none" w:sz="0" w:space="0" w:color="auto"/>
              </w:divBdr>
            </w:div>
            <w:div w:id="10880881">
              <w:marLeft w:val="0"/>
              <w:marRight w:val="0"/>
              <w:marTop w:val="0"/>
              <w:marBottom w:val="0"/>
              <w:divBdr>
                <w:top w:val="none" w:sz="0" w:space="0" w:color="auto"/>
                <w:left w:val="none" w:sz="0" w:space="0" w:color="auto"/>
                <w:bottom w:val="none" w:sz="0" w:space="0" w:color="auto"/>
                <w:right w:val="none" w:sz="0" w:space="0" w:color="auto"/>
              </w:divBdr>
            </w:div>
            <w:div w:id="1898853146">
              <w:marLeft w:val="0"/>
              <w:marRight w:val="0"/>
              <w:marTop w:val="0"/>
              <w:marBottom w:val="0"/>
              <w:divBdr>
                <w:top w:val="none" w:sz="0" w:space="0" w:color="auto"/>
                <w:left w:val="none" w:sz="0" w:space="0" w:color="auto"/>
                <w:bottom w:val="none" w:sz="0" w:space="0" w:color="auto"/>
                <w:right w:val="none" w:sz="0" w:space="0" w:color="auto"/>
              </w:divBdr>
            </w:div>
            <w:div w:id="4017397">
              <w:marLeft w:val="0"/>
              <w:marRight w:val="0"/>
              <w:marTop w:val="0"/>
              <w:marBottom w:val="0"/>
              <w:divBdr>
                <w:top w:val="none" w:sz="0" w:space="0" w:color="auto"/>
                <w:left w:val="none" w:sz="0" w:space="0" w:color="auto"/>
                <w:bottom w:val="none" w:sz="0" w:space="0" w:color="auto"/>
                <w:right w:val="none" w:sz="0" w:space="0" w:color="auto"/>
              </w:divBdr>
            </w:div>
            <w:div w:id="1617129644">
              <w:marLeft w:val="0"/>
              <w:marRight w:val="0"/>
              <w:marTop w:val="0"/>
              <w:marBottom w:val="0"/>
              <w:divBdr>
                <w:top w:val="none" w:sz="0" w:space="0" w:color="auto"/>
                <w:left w:val="none" w:sz="0" w:space="0" w:color="auto"/>
                <w:bottom w:val="none" w:sz="0" w:space="0" w:color="auto"/>
                <w:right w:val="none" w:sz="0" w:space="0" w:color="auto"/>
              </w:divBdr>
            </w:div>
            <w:div w:id="295793358">
              <w:marLeft w:val="0"/>
              <w:marRight w:val="0"/>
              <w:marTop w:val="0"/>
              <w:marBottom w:val="0"/>
              <w:divBdr>
                <w:top w:val="none" w:sz="0" w:space="0" w:color="auto"/>
                <w:left w:val="none" w:sz="0" w:space="0" w:color="auto"/>
                <w:bottom w:val="none" w:sz="0" w:space="0" w:color="auto"/>
                <w:right w:val="none" w:sz="0" w:space="0" w:color="auto"/>
              </w:divBdr>
            </w:div>
            <w:div w:id="1661232260">
              <w:marLeft w:val="0"/>
              <w:marRight w:val="0"/>
              <w:marTop w:val="0"/>
              <w:marBottom w:val="0"/>
              <w:divBdr>
                <w:top w:val="none" w:sz="0" w:space="0" w:color="auto"/>
                <w:left w:val="none" w:sz="0" w:space="0" w:color="auto"/>
                <w:bottom w:val="none" w:sz="0" w:space="0" w:color="auto"/>
                <w:right w:val="none" w:sz="0" w:space="0" w:color="auto"/>
              </w:divBdr>
            </w:div>
            <w:div w:id="1128620649">
              <w:marLeft w:val="0"/>
              <w:marRight w:val="0"/>
              <w:marTop w:val="0"/>
              <w:marBottom w:val="0"/>
              <w:divBdr>
                <w:top w:val="none" w:sz="0" w:space="0" w:color="auto"/>
                <w:left w:val="none" w:sz="0" w:space="0" w:color="auto"/>
                <w:bottom w:val="none" w:sz="0" w:space="0" w:color="auto"/>
                <w:right w:val="none" w:sz="0" w:space="0" w:color="auto"/>
              </w:divBdr>
            </w:div>
            <w:div w:id="1882741016">
              <w:marLeft w:val="0"/>
              <w:marRight w:val="0"/>
              <w:marTop w:val="0"/>
              <w:marBottom w:val="0"/>
              <w:divBdr>
                <w:top w:val="none" w:sz="0" w:space="0" w:color="auto"/>
                <w:left w:val="none" w:sz="0" w:space="0" w:color="auto"/>
                <w:bottom w:val="none" w:sz="0" w:space="0" w:color="auto"/>
                <w:right w:val="none" w:sz="0" w:space="0" w:color="auto"/>
              </w:divBdr>
            </w:div>
            <w:div w:id="218322775">
              <w:marLeft w:val="0"/>
              <w:marRight w:val="0"/>
              <w:marTop w:val="0"/>
              <w:marBottom w:val="0"/>
              <w:divBdr>
                <w:top w:val="none" w:sz="0" w:space="0" w:color="auto"/>
                <w:left w:val="none" w:sz="0" w:space="0" w:color="auto"/>
                <w:bottom w:val="none" w:sz="0" w:space="0" w:color="auto"/>
                <w:right w:val="none" w:sz="0" w:space="0" w:color="auto"/>
              </w:divBdr>
            </w:div>
            <w:div w:id="1037779054">
              <w:marLeft w:val="0"/>
              <w:marRight w:val="0"/>
              <w:marTop w:val="0"/>
              <w:marBottom w:val="0"/>
              <w:divBdr>
                <w:top w:val="none" w:sz="0" w:space="0" w:color="auto"/>
                <w:left w:val="none" w:sz="0" w:space="0" w:color="auto"/>
                <w:bottom w:val="none" w:sz="0" w:space="0" w:color="auto"/>
                <w:right w:val="none" w:sz="0" w:space="0" w:color="auto"/>
              </w:divBdr>
            </w:div>
            <w:div w:id="1215385632">
              <w:marLeft w:val="0"/>
              <w:marRight w:val="0"/>
              <w:marTop w:val="0"/>
              <w:marBottom w:val="0"/>
              <w:divBdr>
                <w:top w:val="none" w:sz="0" w:space="0" w:color="auto"/>
                <w:left w:val="none" w:sz="0" w:space="0" w:color="auto"/>
                <w:bottom w:val="none" w:sz="0" w:space="0" w:color="auto"/>
                <w:right w:val="none" w:sz="0" w:space="0" w:color="auto"/>
              </w:divBdr>
            </w:div>
            <w:div w:id="2135520653">
              <w:marLeft w:val="0"/>
              <w:marRight w:val="0"/>
              <w:marTop w:val="0"/>
              <w:marBottom w:val="0"/>
              <w:divBdr>
                <w:top w:val="none" w:sz="0" w:space="0" w:color="auto"/>
                <w:left w:val="none" w:sz="0" w:space="0" w:color="auto"/>
                <w:bottom w:val="none" w:sz="0" w:space="0" w:color="auto"/>
                <w:right w:val="none" w:sz="0" w:space="0" w:color="auto"/>
              </w:divBdr>
            </w:div>
            <w:div w:id="1076705266">
              <w:marLeft w:val="0"/>
              <w:marRight w:val="0"/>
              <w:marTop w:val="0"/>
              <w:marBottom w:val="0"/>
              <w:divBdr>
                <w:top w:val="none" w:sz="0" w:space="0" w:color="auto"/>
                <w:left w:val="none" w:sz="0" w:space="0" w:color="auto"/>
                <w:bottom w:val="none" w:sz="0" w:space="0" w:color="auto"/>
                <w:right w:val="none" w:sz="0" w:space="0" w:color="auto"/>
              </w:divBdr>
            </w:div>
            <w:div w:id="1717974528">
              <w:marLeft w:val="0"/>
              <w:marRight w:val="0"/>
              <w:marTop w:val="0"/>
              <w:marBottom w:val="0"/>
              <w:divBdr>
                <w:top w:val="none" w:sz="0" w:space="0" w:color="auto"/>
                <w:left w:val="none" w:sz="0" w:space="0" w:color="auto"/>
                <w:bottom w:val="none" w:sz="0" w:space="0" w:color="auto"/>
                <w:right w:val="none" w:sz="0" w:space="0" w:color="auto"/>
              </w:divBdr>
            </w:div>
            <w:div w:id="1175998918">
              <w:marLeft w:val="0"/>
              <w:marRight w:val="0"/>
              <w:marTop w:val="0"/>
              <w:marBottom w:val="0"/>
              <w:divBdr>
                <w:top w:val="none" w:sz="0" w:space="0" w:color="auto"/>
                <w:left w:val="none" w:sz="0" w:space="0" w:color="auto"/>
                <w:bottom w:val="none" w:sz="0" w:space="0" w:color="auto"/>
                <w:right w:val="none" w:sz="0" w:space="0" w:color="auto"/>
              </w:divBdr>
            </w:div>
            <w:div w:id="698164902">
              <w:marLeft w:val="0"/>
              <w:marRight w:val="0"/>
              <w:marTop w:val="0"/>
              <w:marBottom w:val="0"/>
              <w:divBdr>
                <w:top w:val="none" w:sz="0" w:space="0" w:color="auto"/>
                <w:left w:val="none" w:sz="0" w:space="0" w:color="auto"/>
                <w:bottom w:val="none" w:sz="0" w:space="0" w:color="auto"/>
                <w:right w:val="none" w:sz="0" w:space="0" w:color="auto"/>
              </w:divBdr>
            </w:div>
            <w:div w:id="1301106052">
              <w:marLeft w:val="0"/>
              <w:marRight w:val="0"/>
              <w:marTop w:val="0"/>
              <w:marBottom w:val="0"/>
              <w:divBdr>
                <w:top w:val="none" w:sz="0" w:space="0" w:color="auto"/>
                <w:left w:val="none" w:sz="0" w:space="0" w:color="auto"/>
                <w:bottom w:val="none" w:sz="0" w:space="0" w:color="auto"/>
                <w:right w:val="none" w:sz="0" w:space="0" w:color="auto"/>
              </w:divBdr>
            </w:div>
            <w:div w:id="1336490507">
              <w:marLeft w:val="0"/>
              <w:marRight w:val="0"/>
              <w:marTop w:val="0"/>
              <w:marBottom w:val="0"/>
              <w:divBdr>
                <w:top w:val="none" w:sz="0" w:space="0" w:color="auto"/>
                <w:left w:val="none" w:sz="0" w:space="0" w:color="auto"/>
                <w:bottom w:val="none" w:sz="0" w:space="0" w:color="auto"/>
                <w:right w:val="none" w:sz="0" w:space="0" w:color="auto"/>
              </w:divBdr>
            </w:div>
            <w:div w:id="1571114908">
              <w:marLeft w:val="0"/>
              <w:marRight w:val="0"/>
              <w:marTop w:val="0"/>
              <w:marBottom w:val="0"/>
              <w:divBdr>
                <w:top w:val="none" w:sz="0" w:space="0" w:color="auto"/>
                <w:left w:val="none" w:sz="0" w:space="0" w:color="auto"/>
                <w:bottom w:val="none" w:sz="0" w:space="0" w:color="auto"/>
                <w:right w:val="none" w:sz="0" w:space="0" w:color="auto"/>
              </w:divBdr>
            </w:div>
            <w:div w:id="867647548">
              <w:marLeft w:val="0"/>
              <w:marRight w:val="0"/>
              <w:marTop w:val="0"/>
              <w:marBottom w:val="0"/>
              <w:divBdr>
                <w:top w:val="none" w:sz="0" w:space="0" w:color="auto"/>
                <w:left w:val="none" w:sz="0" w:space="0" w:color="auto"/>
                <w:bottom w:val="none" w:sz="0" w:space="0" w:color="auto"/>
                <w:right w:val="none" w:sz="0" w:space="0" w:color="auto"/>
              </w:divBdr>
            </w:div>
            <w:div w:id="1284457896">
              <w:marLeft w:val="0"/>
              <w:marRight w:val="0"/>
              <w:marTop w:val="0"/>
              <w:marBottom w:val="0"/>
              <w:divBdr>
                <w:top w:val="none" w:sz="0" w:space="0" w:color="auto"/>
                <w:left w:val="none" w:sz="0" w:space="0" w:color="auto"/>
                <w:bottom w:val="none" w:sz="0" w:space="0" w:color="auto"/>
                <w:right w:val="none" w:sz="0" w:space="0" w:color="auto"/>
              </w:divBdr>
            </w:div>
            <w:div w:id="1494448774">
              <w:marLeft w:val="0"/>
              <w:marRight w:val="0"/>
              <w:marTop w:val="0"/>
              <w:marBottom w:val="0"/>
              <w:divBdr>
                <w:top w:val="none" w:sz="0" w:space="0" w:color="auto"/>
                <w:left w:val="none" w:sz="0" w:space="0" w:color="auto"/>
                <w:bottom w:val="none" w:sz="0" w:space="0" w:color="auto"/>
                <w:right w:val="none" w:sz="0" w:space="0" w:color="auto"/>
              </w:divBdr>
            </w:div>
            <w:div w:id="324822504">
              <w:marLeft w:val="0"/>
              <w:marRight w:val="0"/>
              <w:marTop w:val="0"/>
              <w:marBottom w:val="0"/>
              <w:divBdr>
                <w:top w:val="none" w:sz="0" w:space="0" w:color="auto"/>
                <w:left w:val="none" w:sz="0" w:space="0" w:color="auto"/>
                <w:bottom w:val="none" w:sz="0" w:space="0" w:color="auto"/>
                <w:right w:val="none" w:sz="0" w:space="0" w:color="auto"/>
              </w:divBdr>
            </w:div>
            <w:div w:id="519662132">
              <w:marLeft w:val="0"/>
              <w:marRight w:val="0"/>
              <w:marTop w:val="0"/>
              <w:marBottom w:val="0"/>
              <w:divBdr>
                <w:top w:val="none" w:sz="0" w:space="0" w:color="auto"/>
                <w:left w:val="none" w:sz="0" w:space="0" w:color="auto"/>
                <w:bottom w:val="none" w:sz="0" w:space="0" w:color="auto"/>
                <w:right w:val="none" w:sz="0" w:space="0" w:color="auto"/>
              </w:divBdr>
            </w:div>
            <w:div w:id="2127574651">
              <w:marLeft w:val="0"/>
              <w:marRight w:val="0"/>
              <w:marTop w:val="0"/>
              <w:marBottom w:val="0"/>
              <w:divBdr>
                <w:top w:val="none" w:sz="0" w:space="0" w:color="auto"/>
                <w:left w:val="none" w:sz="0" w:space="0" w:color="auto"/>
                <w:bottom w:val="none" w:sz="0" w:space="0" w:color="auto"/>
                <w:right w:val="none" w:sz="0" w:space="0" w:color="auto"/>
              </w:divBdr>
            </w:div>
            <w:div w:id="603342104">
              <w:marLeft w:val="0"/>
              <w:marRight w:val="0"/>
              <w:marTop w:val="0"/>
              <w:marBottom w:val="0"/>
              <w:divBdr>
                <w:top w:val="none" w:sz="0" w:space="0" w:color="auto"/>
                <w:left w:val="none" w:sz="0" w:space="0" w:color="auto"/>
                <w:bottom w:val="none" w:sz="0" w:space="0" w:color="auto"/>
                <w:right w:val="none" w:sz="0" w:space="0" w:color="auto"/>
              </w:divBdr>
            </w:div>
            <w:div w:id="1442726553">
              <w:marLeft w:val="0"/>
              <w:marRight w:val="0"/>
              <w:marTop w:val="0"/>
              <w:marBottom w:val="0"/>
              <w:divBdr>
                <w:top w:val="none" w:sz="0" w:space="0" w:color="auto"/>
                <w:left w:val="none" w:sz="0" w:space="0" w:color="auto"/>
                <w:bottom w:val="none" w:sz="0" w:space="0" w:color="auto"/>
                <w:right w:val="none" w:sz="0" w:space="0" w:color="auto"/>
              </w:divBdr>
            </w:div>
            <w:div w:id="370883874">
              <w:marLeft w:val="0"/>
              <w:marRight w:val="0"/>
              <w:marTop w:val="0"/>
              <w:marBottom w:val="0"/>
              <w:divBdr>
                <w:top w:val="none" w:sz="0" w:space="0" w:color="auto"/>
                <w:left w:val="none" w:sz="0" w:space="0" w:color="auto"/>
                <w:bottom w:val="none" w:sz="0" w:space="0" w:color="auto"/>
                <w:right w:val="none" w:sz="0" w:space="0" w:color="auto"/>
              </w:divBdr>
            </w:div>
            <w:div w:id="1829589769">
              <w:marLeft w:val="0"/>
              <w:marRight w:val="0"/>
              <w:marTop w:val="0"/>
              <w:marBottom w:val="0"/>
              <w:divBdr>
                <w:top w:val="none" w:sz="0" w:space="0" w:color="auto"/>
                <w:left w:val="none" w:sz="0" w:space="0" w:color="auto"/>
                <w:bottom w:val="none" w:sz="0" w:space="0" w:color="auto"/>
                <w:right w:val="none" w:sz="0" w:space="0" w:color="auto"/>
              </w:divBdr>
            </w:div>
            <w:div w:id="573853761">
              <w:marLeft w:val="0"/>
              <w:marRight w:val="0"/>
              <w:marTop w:val="0"/>
              <w:marBottom w:val="0"/>
              <w:divBdr>
                <w:top w:val="none" w:sz="0" w:space="0" w:color="auto"/>
                <w:left w:val="none" w:sz="0" w:space="0" w:color="auto"/>
                <w:bottom w:val="none" w:sz="0" w:space="0" w:color="auto"/>
                <w:right w:val="none" w:sz="0" w:space="0" w:color="auto"/>
              </w:divBdr>
            </w:div>
            <w:div w:id="1868642228">
              <w:marLeft w:val="0"/>
              <w:marRight w:val="0"/>
              <w:marTop w:val="0"/>
              <w:marBottom w:val="0"/>
              <w:divBdr>
                <w:top w:val="none" w:sz="0" w:space="0" w:color="auto"/>
                <w:left w:val="none" w:sz="0" w:space="0" w:color="auto"/>
                <w:bottom w:val="none" w:sz="0" w:space="0" w:color="auto"/>
                <w:right w:val="none" w:sz="0" w:space="0" w:color="auto"/>
              </w:divBdr>
            </w:div>
            <w:div w:id="245461655">
              <w:marLeft w:val="0"/>
              <w:marRight w:val="0"/>
              <w:marTop w:val="0"/>
              <w:marBottom w:val="0"/>
              <w:divBdr>
                <w:top w:val="none" w:sz="0" w:space="0" w:color="auto"/>
                <w:left w:val="none" w:sz="0" w:space="0" w:color="auto"/>
                <w:bottom w:val="none" w:sz="0" w:space="0" w:color="auto"/>
                <w:right w:val="none" w:sz="0" w:space="0" w:color="auto"/>
              </w:divBdr>
            </w:div>
            <w:div w:id="721514062">
              <w:marLeft w:val="0"/>
              <w:marRight w:val="0"/>
              <w:marTop w:val="0"/>
              <w:marBottom w:val="0"/>
              <w:divBdr>
                <w:top w:val="none" w:sz="0" w:space="0" w:color="auto"/>
                <w:left w:val="none" w:sz="0" w:space="0" w:color="auto"/>
                <w:bottom w:val="none" w:sz="0" w:space="0" w:color="auto"/>
                <w:right w:val="none" w:sz="0" w:space="0" w:color="auto"/>
              </w:divBdr>
            </w:div>
            <w:div w:id="1299258683">
              <w:marLeft w:val="0"/>
              <w:marRight w:val="0"/>
              <w:marTop w:val="0"/>
              <w:marBottom w:val="0"/>
              <w:divBdr>
                <w:top w:val="none" w:sz="0" w:space="0" w:color="auto"/>
                <w:left w:val="none" w:sz="0" w:space="0" w:color="auto"/>
                <w:bottom w:val="none" w:sz="0" w:space="0" w:color="auto"/>
                <w:right w:val="none" w:sz="0" w:space="0" w:color="auto"/>
              </w:divBdr>
            </w:div>
            <w:div w:id="2001349384">
              <w:marLeft w:val="0"/>
              <w:marRight w:val="0"/>
              <w:marTop w:val="0"/>
              <w:marBottom w:val="0"/>
              <w:divBdr>
                <w:top w:val="none" w:sz="0" w:space="0" w:color="auto"/>
                <w:left w:val="none" w:sz="0" w:space="0" w:color="auto"/>
                <w:bottom w:val="none" w:sz="0" w:space="0" w:color="auto"/>
                <w:right w:val="none" w:sz="0" w:space="0" w:color="auto"/>
              </w:divBdr>
            </w:div>
            <w:div w:id="1932883749">
              <w:marLeft w:val="0"/>
              <w:marRight w:val="0"/>
              <w:marTop w:val="0"/>
              <w:marBottom w:val="0"/>
              <w:divBdr>
                <w:top w:val="none" w:sz="0" w:space="0" w:color="auto"/>
                <w:left w:val="none" w:sz="0" w:space="0" w:color="auto"/>
                <w:bottom w:val="none" w:sz="0" w:space="0" w:color="auto"/>
                <w:right w:val="none" w:sz="0" w:space="0" w:color="auto"/>
              </w:divBdr>
            </w:div>
            <w:div w:id="2058967520">
              <w:marLeft w:val="0"/>
              <w:marRight w:val="0"/>
              <w:marTop w:val="0"/>
              <w:marBottom w:val="0"/>
              <w:divBdr>
                <w:top w:val="none" w:sz="0" w:space="0" w:color="auto"/>
                <w:left w:val="none" w:sz="0" w:space="0" w:color="auto"/>
                <w:bottom w:val="none" w:sz="0" w:space="0" w:color="auto"/>
                <w:right w:val="none" w:sz="0" w:space="0" w:color="auto"/>
              </w:divBdr>
            </w:div>
            <w:div w:id="79955866">
              <w:marLeft w:val="0"/>
              <w:marRight w:val="0"/>
              <w:marTop w:val="0"/>
              <w:marBottom w:val="0"/>
              <w:divBdr>
                <w:top w:val="none" w:sz="0" w:space="0" w:color="auto"/>
                <w:left w:val="none" w:sz="0" w:space="0" w:color="auto"/>
                <w:bottom w:val="none" w:sz="0" w:space="0" w:color="auto"/>
                <w:right w:val="none" w:sz="0" w:space="0" w:color="auto"/>
              </w:divBdr>
            </w:div>
            <w:div w:id="809860263">
              <w:marLeft w:val="0"/>
              <w:marRight w:val="0"/>
              <w:marTop w:val="0"/>
              <w:marBottom w:val="0"/>
              <w:divBdr>
                <w:top w:val="none" w:sz="0" w:space="0" w:color="auto"/>
                <w:left w:val="none" w:sz="0" w:space="0" w:color="auto"/>
                <w:bottom w:val="none" w:sz="0" w:space="0" w:color="auto"/>
                <w:right w:val="none" w:sz="0" w:space="0" w:color="auto"/>
              </w:divBdr>
            </w:div>
            <w:div w:id="1344472745">
              <w:marLeft w:val="0"/>
              <w:marRight w:val="0"/>
              <w:marTop w:val="0"/>
              <w:marBottom w:val="0"/>
              <w:divBdr>
                <w:top w:val="none" w:sz="0" w:space="0" w:color="auto"/>
                <w:left w:val="none" w:sz="0" w:space="0" w:color="auto"/>
                <w:bottom w:val="none" w:sz="0" w:space="0" w:color="auto"/>
                <w:right w:val="none" w:sz="0" w:space="0" w:color="auto"/>
              </w:divBdr>
            </w:div>
            <w:div w:id="2025201869">
              <w:marLeft w:val="0"/>
              <w:marRight w:val="0"/>
              <w:marTop w:val="0"/>
              <w:marBottom w:val="0"/>
              <w:divBdr>
                <w:top w:val="none" w:sz="0" w:space="0" w:color="auto"/>
                <w:left w:val="none" w:sz="0" w:space="0" w:color="auto"/>
                <w:bottom w:val="none" w:sz="0" w:space="0" w:color="auto"/>
                <w:right w:val="none" w:sz="0" w:space="0" w:color="auto"/>
              </w:divBdr>
            </w:div>
            <w:div w:id="1847942153">
              <w:marLeft w:val="0"/>
              <w:marRight w:val="0"/>
              <w:marTop w:val="0"/>
              <w:marBottom w:val="0"/>
              <w:divBdr>
                <w:top w:val="none" w:sz="0" w:space="0" w:color="auto"/>
                <w:left w:val="none" w:sz="0" w:space="0" w:color="auto"/>
                <w:bottom w:val="none" w:sz="0" w:space="0" w:color="auto"/>
                <w:right w:val="none" w:sz="0" w:space="0" w:color="auto"/>
              </w:divBdr>
            </w:div>
            <w:div w:id="2066101752">
              <w:marLeft w:val="0"/>
              <w:marRight w:val="0"/>
              <w:marTop w:val="0"/>
              <w:marBottom w:val="0"/>
              <w:divBdr>
                <w:top w:val="none" w:sz="0" w:space="0" w:color="auto"/>
                <w:left w:val="none" w:sz="0" w:space="0" w:color="auto"/>
                <w:bottom w:val="none" w:sz="0" w:space="0" w:color="auto"/>
                <w:right w:val="none" w:sz="0" w:space="0" w:color="auto"/>
              </w:divBdr>
            </w:div>
            <w:div w:id="14549007">
              <w:marLeft w:val="0"/>
              <w:marRight w:val="0"/>
              <w:marTop w:val="0"/>
              <w:marBottom w:val="0"/>
              <w:divBdr>
                <w:top w:val="none" w:sz="0" w:space="0" w:color="auto"/>
                <w:left w:val="none" w:sz="0" w:space="0" w:color="auto"/>
                <w:bottom w:val="none" w:sz="0" w:space="0" w:color="auto"/>
                <w:right w:val="none" w:sz="0" w:space="0" w:color="auto"/>
              </w:divBdr>
            </w:div>
            <w:div w:id="1181512107">
              <w:marLeft w:val="0"/>
              <w:marRight w:val="0"/>
              <w:marTop w:val="0"/>
              <w:marBottom w:val="0"/>
              <w:divBdr>
                <w:top w:val="none" w:sz="0" w:space="0" w:color="auto"/>
                <w:left w:val="none" w:sz="0" w:space="0" w:color="auto"/>
                <w:bottom w:val="none" w:sz="0" w:space="0" w:color="auto"/>
                <w:right w:val="none" w:sz="0" w:space="0" w:color="auto"/>
              </w:divBdr>
            </w:div>
            <w:div w:id="1173492819">
              <w:marLeft w:val="0"/>
              <w:marRight w:val="0"/>
              <w:marTop w:val="0"/>
              <w:marBottom w:val="0"/>
              <w:divBdr>
                <w:top w:val="none" w:sz="0" w:space="0" w:color="auto"/>
                <w:left w:val="none" w:sz="0" w:space="0" w:color="auto"/>
                <w:bottom w:val="none" w:sz="0" w:space="0" w:color="auto"/>
                <w:right w:val="none" w:sz="0" w:space="0" w:color="auto"/>
              </w:divBdr>
            </w:div>
            <w:div w:id="794254675">
              <w:marLeft w:val="0"/>
              <w:marRight w:val="0"/>
              <w:marTop w:val="0"/>
              <w:marBottom w:val="0"/>
              <w:divBdr>
                <w:top w:val="none" w:sz="0" w:space="0" w:color="auto"/>
                <w:left w:val="none" w:sz="0" w:space="0" w:color="auto"/>
                <w:bottom w:val="none" w:sz="0" w:space="0" w:color="auto"/>
                <w:right w:val="none" w:sz="0" w:space="0" w:color="auto"/>
              </w:divBdr>
            </w:div>
            <w:div w:id="1404256194">
              <w:marLeft w:val="0"/>
              <w:marRight w:val="0"/>
              <w:marTop w:val="0"/>
              <w:marBottom w:val="0"/>
              <w:divBdr>
                <w:top w:val="none" w:sz="0" w:space="0" w:color="auto"/>
                <w:left w:val="none" w:sz="0" w:space="0" w:color="auto"/>
                <w:bottom w:val="none" w:sz="0" w:space="0" w:color="auto"/>
                <w:right w:val="none" w:sz="0" w:space="0" w:color="auto"/>
              </w:divBdr>
            </w:div>
            <w:div w:id="419527943">
              <w:marLeft w:val="0"/>
              <w:marRight w:val="0"/>
              <w:marTop w:val="0"/>
              <w:marBottom w:val="0"/>
              <w:divBdr>
                <w:top w:val="none" w:sz="0" w:space="0" w:color="auto"/>
                <w:left w:val="none" w:sz="0" w:space="0" w:color="auto"/>
                <w:bottom w:val="none" w:sz="0" w:space="0" w:color="auto"/>
                <w:right w:val="none" w:sz="0" w:space="0" w:color="auto"/>
              </w:divBdr>
            </w:div>
            <w:div w:id="336811120">
              <w:marLeft w:val="0"/>
              <w:marRight w:val="0"/>
              <w:marTop w:val="0"/>
              <w:marBottom w:val="0"/>
              <w:divBdr>
                <w:top w:val="none" w:sz="0" w:space="0" w:color="auto"/>
                <w:left w:val="none" w:sz="0" w:space="0" w:color="auto"/>
                <w:bottom w:val="none" w:sz="0" w:space="0" w:color="auto"/>
                <w:right w:val="none" w:sz="0" w:space="0" w:color="auto"/>
              </w:divBdr>
            </w:div>
            <w:div w:id="1640305721">
              <w:marLeft w:val="0"/>
              <w:marRight w:val="0"/>
              <w:marTop w:val="0"/>
              <w:marBottom w:val="0"/>
              <w:divBdr>
                <w:top w:val="none" w:sz="0" w:space="0" w:color="auto"/>
                <w:left w:val="none" w:sz="0" w:space="0" w:color="auto"/>
                <w:bottom w:val="none" w:sz="0" w:space="0" w:color="auto"/>
                <w:right w:val="none" w:sz="0" w:space="0" w:color="auto"/>
              </w:divBdr>
            </w:div>
            <w:div w:id="1518152064">
              <w:marLeft w:val="0"/>
              <w:marRight w:val="0"/>
              <w:marTop w:val="0"/>
              <w:marBottom w:val="0"/>
              <w:divBdr>
                <w:top w:val="none" w:sz="0" w:space="0" w:color="auto"/>
                <w:left w:val="none" w:sz="0" w:space="0" w:color="auto"/>
                <w:bottom w:val="none" w:sz="0" w:space="0" w:color="auto"/>
                <w:right w:val="none" w:sz="0" w:space="0" w:color="auto"/>
              </w:divBdr>
            </w:div>
            <w:div w:id="727581080">
              <w:marLeft w:val="0"/>
              <w:marRight w:val="0"/>
              <w:marTop w:val="0"/>
              <w:marBottom w:val="0"/>
              <w:divBdr>
                <w:top w:val="none" w:sz="0" w:space="0" w:color="auto"/>
                <w:left w:val="none" w:sz="0" w:space="0" w:color="auto"/>
                <w:bottom w:val="none" w:sz="0" w:space="0" w:color="auto"/>
                <w:right w:val="none" w:sz="0" w:space="0" w:color="auto"/>
              </w:divBdr>
            </w:div>
            <w:div w:id="869531814">
              <w:marLeft w:val="0"/>
              <w:marRight w:val="0"/>
              <w:marTop w:val="0"/>
              <w:marBottom w:val="0"/>
              <w:divBdr>
                <w:top w:val="none" w:sz="0" w:space="0" w:color="auto"/>
                <w:left w:val="none" w:sz="0" w:space="0" w:color="auto"/>
                <w:bottom w:val="none" w:sz="0" w:space="0" w:color="auto"/>
                <w:right w:val="none" w:sz="0" w:space="0" w:color="auto"/>
              </w:divBdr>
            </w:div>
            <w:div w:id="1604411289">
              <w:marLeft w:val="0"/>
              <w:marRight w:val="0"/>
              <w:marTop w:val="0"/>
              <w:marBottom w:val="0"/>
              <w:divBdr>
                <w:top w:val="none" w:sz="0" w:space="0" w:color="auto"/>
                <w:left w:val="none" w:sz="0" w:space="0" w:color="auto"/>
                <w:bottom w:val="none" w:sz="0" w:space="0" w:color="auto"/>
                <w:right w:val="none" w:sz="0" w:space="0" w:color="auto"/>
              </w:divBdr>
            </w:div>
            <w:div w:id="631326587">
              <w:marLeft w:val="0"/>
              <w:marRight w:val="0"/>
              <w:marTop w:val="0"/>
              <w:marBottom w:val="0"/>
              <w:divBdr>
                <w:top w:val="none" w:sz="0" w:space="0" w:color="auto"/>
                <w:left w:val="none" w:sz="0" w:space="0" w:color="auto"/>
                <w:bottom w:val="none" w:sz="0" w:space="0" w:color="auto"/>
                <w:right w:val="none" w:sz="0" w:space="0" w:color="auto"/>
              </w:divBdr>
            </w:div>
            <w:div w:id="1358431194">
              <w:marLeft w:val="0"/>
              <w:marRight w:val="0"/>
              <w:marTop w:val="0"/>
              <w:marBottom w:val="0"/>
              <w:divBdr>
                <w:top w:val="none" w:sz="0" w:space="0" w:color="auto"/>
                <w:left w:val="none" w:sz="0" w:space="0" w:color="auto"/>
                <w:bottom w:val="none" w:sz="0" w:space="0" w:color="auto"/>
                <w:right w:val="none" w:sz="0" w:space="0" w:color="auto"/>
              </w:divBdr>
            </w:div>
            <w:div w:id="998728440">
              <w:marLeft w:val="0"/>
              <w:marRight w:val="0"/>
              <w:marTop w:val="0"/>
              <w:marBottom w:val="0"/>
              <w:divBdr>
                <w:top w:val="none" w:sz="0" w:space="0" w:color="auto"/>
                <w:left w:val="none" w:sz="0" w:space="0" w:color="auto"/>
                <w:bottom w:val="none" w:sz="0" w:space="0" w:color="auto"/>
                <w:right w:val="none" w:sz="0" w:space="0" w:color="auto"/>
              </w:divBdr>
            </w:div>
            <w:div w:id="1956788743">
              <w:marLeft w:val="0"/>
              <w:marRight w:val="0"/>
              <w:marTop w:val="0"/>
              <w:marBottom w:val="0"/>
              <w:divBdr>
                <w:top w:val="none" w:sz="0" w:space="0" w:color="auto"/>
                <w:left w:val="none" w:sz="0" w:space="0" w:color="auto"/>
                <w:bottom w:val="none" w:sz="0" w:space="0" w:color="auto"/>
                <w:right w:val="none" w:sz="0" w:space="0" w:color="auto"/>
              </w:divBdr>
            </w:div>
            <w:div w:id="848761069">
              <w:marLeft w:val="0"/>
              <w:marRight w:val="0"/>
              <w:marTop w:val="0"/>
              <w:marBottom w:val="0"/>
              <w:divBdr>
                <w:top w:val="none" w:sz="0" w:space="0" w:color="auto"/>
                <w:left w:val="none" w:sz="0" w:space="0" w:color="auto"/>
                <w:bottom w:val="none" w:sz="0" w:space="0" w:color="auto"/>
                <w:right w:val="none" w:sz="0" w:space="0" w:color="auto"/>
              </w:divBdr>
            </w:div>
            <w:div w:id="1470242762">
              <w:marLeft w:val="0"/>
              <w:marRight w:val="0"/>
              <w:marTop w:val="0"/>
              <w:marBottom w:val="0"/>
              <w:divBdr>
                <w:top w:val="none" w:sz="0" w:space="0" w:color="auto"/>
                <w:left w:val="none" w:sz="0" w:space="0" w:color="auto"/>
                <w:bottom w:val="none" w:sz="0" w:space="0" w:color="auto"/>
                <w:right w:val="none" w:sz="0" w:space="0" w:color="auto"/>
              </w:divBdr>
            </w:div>
            <w:div w:id="1344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842">
      <w:bodyDiv w:val="1"/>
      <w:marLeft w:val="0"/>
      <w:marRight w:val="0"/>
      <w:marTop w:val="0"/>
      <w:marBottom w:val="0"/>
      <w:divBdr>
        <w:top w:val="none" w:sz="0" w:space="0" w:color="auto"/>
        <w:left w:val="none" w:sz="0" w:space="0" w:color="auto"/>
        <w:bottom w:val="none" w:sz="0" w:space="0" w:color="auto"/>
        <w:right w:val="none" w:sz="0" w:space="0" w:color="auto"/>
      </w:divBdr>
      <w:divsChild>
        <w:div w:id="143283699">
          <w:marLeft w:val="0"/>
          <w:marRight w:val="0"/>
          <w:marTop w:val="0"/>
          <w:marBottom w:val="0"/>
          <w:divBdr>
            <w:top w:val="none" w:sz="0" w:space="0" w:color="auto"/>
            <w:left w:val="none" w:sz="0" w:space="0" w:color="auto"/>
            <w:bottom w:val="none" w:sz="0" w:space="0" w:color="auto"/>
            <w:right w:val="none" w:sz="0" w:space="0" w:color="auto"/>
          </w:divBdr>
          <w:divsChild>
            <w:div w:id="1593927724">
              <w:marLeft w:val="0"/>
              <w:marRight w:val="0"/>
              <w:marTop w:val="0"/>
              <w:marBottom w:val="0"/>
              <w:divBdr>
                <w:top w:val="none" w:sz="0" w:space="0" w:color="auto"/>
                <w:left w:val="none" w:sz="0" w:space="0" w:color="auto"/>
                <w:bottom w:val="none" w:sz="0" w:space="0" w:color="auto"/>
                <w:right w:val="none" w:sz="0" w:space="0" w:color="auto"/>
              </w:divBdr>
            </w:div>
            <w:div w:id="108474374">
              <w:marLeft w:val="0"/>
              <w:marRight w:val="0"/>
              <w:marTop w:val="0"/>
              <w:marBottom w:val="0"/>
              <w:divBdr>
                <w:top w:val="none" w:sz="0" w:space="0" w:color="auto"/>
                <w:left w:val="none" w:sz="0" w:space="0" w:color="auto"/>
                <w:bottom w:val="none" w:sz="0" w:space="0" w:color="auto"/>
                <w:right w:val="none" w:sz="0" w:space="0" w:color="auto"/>
              </w:divBdr>
            </w:div>
            <w:div w:id="1772432921">
              <w:marLeft w:val="0"/>
              <w:marRight w:val="0"/>
              <w:marTop w:val="0"/>
              <w:marBottom w:val="0"/>
              <w:divBdr>
                <w:top w:val="none" w:sz="0" w:space="0" w:color="auto"/>
                <w:left w:val="none" w:sz="0" w:space="0" w:color="auto"/>
                <w:bottom w:val="none" w:sz="0" w:space="0" w:color="auto"/>
                <w:right w:val="none" w:sz="0" w:space="0" w:color="auto"/>
              </w:divBdr>
            </w:div>
            <w:div w:id="368147733">
              <w:marLeft w:val="0"/>
              <w:marRight w:val="0"/>
              <w:marTop w:val="0"/>
              <w:marBottom w:val="0"/>
              <w:divBdr>
                <w:top w:val="none" w:sz="0" w:space="0" w:color="auto"/>
                <w:left w:val="none" w:sz="0" w:space="0" w:color="auto"/>
                <w:bottom w:val="none" w:sz="0" w:space="0" w:color="auto"/>
                <w:right w:val="none" w:sz="0" w:space="0" w:color="auto"/>
              </w:divBdr>
            </w:div>
            <w:div w:id="835412844">
              <w:marLeft w:val="0"/>
              <w:marRight w:val="0"/>
              <w:marTop w:val="0"/>
              <w:marBottom w:val="0"/>
              <w:divBdr>
                <w:top w:val="none" w:sz="0" w:space="0" w:color="auto"/>
                <w:left w:val="none" w:sz="0" w:space="0" w:color="auto"/>
                <w:bottom w:val="none" w:sz="0" w:space="0" w:color="auto"/>
                <w:right w:val="none" w:sz="0" w:space="0" w:color="auto"/>
              </w:divBdr>
            </w:div>
            <w:div w:id="1428572713">
              <w:marLeft w:val="0"/>
              <w:marRight w:val="0"/>
              <w:marTop w:val="0"/>
              <w:marBottom w:val="0"/>
              <w:divBdr>
                <w:top w:val="none" w:sz="0" w:space="0" w:color="auto"/>
                <w:left w:val="none" w:sz="0" w:space="0" w:color="auto"/>
                <w:bottom w:val="none" w:sz="0" w:space="0" w:color="auto"/>
                <w:right w:val="none" w:sz="0" w:space="0" w:color="auto"/>
              </w:divBdr>
            </w:div>
            <w:div w:id="748507328">
              <w:marLeft w:val="0"/>
              <w:marRight w:val="0"/>
              <w:marTop w:val="0"/>
              <w:marBottom w:val="0"/>
              <w:divBdr>
                <w:top w:val="none" w:sz="0" w:space="0" w:color="auto"/>
                <w:left w:val="none" w:sz="0" w:space="0" w:color="auto"/>
                <w:bottom w:val="none" w:sz="0" w:space="0" w:color="auto"/>
                <w:right w:val="none" w:sz="0" w:space="0" w:color="auto"/>
              </w:divBdr>
            </w:div>
            <w:div w:id="1902279482">
              <w:marLeft w:val="0"/>
              <w:marRight w:val="0"/>
              <w:marTop w:val="0"/>
              <w:marBottom w:val="0"/>
              <w:divBdr>
                <w:top w:val="none" w:sz="0" w:space="0" w:color="auto"/>
                <w:left w:val="none" w:sz="0" w:space="0" w:color="auto"/>
                <w:bottom w:val="none" w:sz="0" w:space="0" w:color="auto"/>
                <w:right w:val="none" w:sz="0" w:space="0" w:color="auto"/>
              </w:divBdr>
            </w:div>
            <w:div w:id="2042434570">
              <w:marLeft w:val="0"/>
              <w:marRight w:val="0"/>
              <w:marTop w:val="0"/>
              <w:marBottom w:val="0"/>
              <w:divBdr>
                <w:top w:val="none" w:sz="0" w:space="0" w:color="auto"/>
                <w:left w:val="none" w:sz="0" w:space="0" w:color="auto"/>
                <w:bottom w:val="none" w:sz="0" w:space="0" w:color="auto"/>
                <w:right w:val="none" w:sz="0" w:space="0" w:color="auto"/>
              </w:divBdr>
            </w:div>
            <w:div w:id="1682514535">
              <w:marLeft w:val="0"/>
              <w:marRight w:val="0"/>
              <w:marTop w:val="0"/>
              <w:marBottom w:val="0"/>
              <w:divBdr>
                <w:top w:val="none" w:sz="0" w:space="0" w:color="auto"/>
                <w:left w:val="none" w:sz="0" w:space="0" w:color="auto"/>
                <w:bottom w:val="none" w:sz="0" w:space="0" w:color="auto"/>
                <w:right w:val="none" w:sz="0" w:space="0" w:color="auto"/>
              </w:divBdr>
            </w:div>
            <w:div w:id="1221404861">
              <w:marLeft w:val="0"/>
              <w:marRight w:val="0"/>
              <w:marTop w:val="0"/>
              <w:marBottom w:val="0"/>
              <w:divBdr>
                <w:top w:val="none" w:sz="0" w:space="0" w:color="auto"/>
                <w:left w:val="none" w:sz="0" w:space="0" w:color="auto"/>
                <w:bottom w:val="none" w:sz="0" w:space="0" w:color="auto"/>
                <w:right w:val="none" w:sz="0" w:space="0" w:color="auto"/>
              </w:divBdr>
            </w:div>
            <w:div w:id="22638023">
              <w:marLeft w:val="0"/>
              <w:marRight w:val="0"/>
              <w:marTop w:val="0"/>
              <w:marBottom w:val="0"/>
              <w:divBdr>
                <w:top w:val="none" w:sz="0" w:space="0" w:color="auto"/>
                <w:left w:val="none" w:sz="0" w:space="0" w:color="auto"/>
                <w:bottom w:val="none" w:sz="0" w:space="0" w:color="auto"/>
                <w:right w:val="none" w:sz="0" w:space="0" w:color="auto"/>
              </w:divBdr>
            </w:div>
            <w:div w:id="563562930">
              <w:marLeft w:val="0"/>
              <w:marRight w:val="0"/>
              <w:marTop w:val="0"/>
              <w:marBottom w:val="0"/>
              <w:divBdr>
                <w:top w:val="none" w:sz="0" w:space="0" w:color="auto"/>
                <w:left w:val="none" w:sz="0" w:space="0" w:color="auto"/>
                <w:bottom w:val="none" w:sz="0" w:space="0" w:color="auto"/>
                <w:right w:val="none" w:sz="0" w:space="0" w:color="auto"/>
              </w:divBdr>
            </w:div>
            <w:div w:id="1342051212">
              <w:marLeft w:val="0"/>
              <w:marRight w:val="0"/>
              <w:marTop w:val="0"/>
              <w:marBottom w:val="0"/>
              <w:divBdr>
                <w:top w:val="none" w:sz="0" w:space="0" w:color="auto"/>
                <w:left w:val="none" w:sz="0" w:space="0" w:color="auto"/>
                <w:bottom w:val="none" w:sz="0" w:space="0" w:color="auto"/>
                <w:right w:val="none" w:sz="0" w:space="0" w:color="auto"/>
              </w:divBdr>
            </w:div>
            <w:div w:id="2084797545">
              <w:marLeft w:val="0"/>
              <w:marRight w:val="0"/>
              <w:marTop w:val="0"/>
              <w:marBottom w:val="0"/>
              <w:divBdr>
                <w:top w:val="none" w:sz="0" w:space="0" w:color="auto"/>
                <w:left w:val="none" w:sz="0" w:space="0" w:color="auto"/>
                <w:bottom w:val="none" w:sz="0" w:space="0" w:color="auto"/>
                <w:right w:val="none" w:sz="0" w:space="0" w:color="auto"/>
              </w:divBdr>
            </w:div>
            <w:div w:id="1907371325">
              <w:marLeft w:val="0"/>
              <w:marRight w:val="0"/>
              <w:marTop w:val="0"/>
              <w:marBottom w:val="0"/>
              <w:divBdr>
                <w:top w:val="none" w:sz="0" w:space="0" w:color="auto"/>
                <w:left w:val="none" w:sz="0" w:space="0" w:color="auto"/>
                <w:bottom w:val="none" w:sz="0" w:space="0" w:color="auto"/>
                <w:right w:val="none" w:sz="0" w:space="0" w:color="auto"/>
              </w:divBdr>
            </w:div>
            <w:div w:id="241839845">
              <w:marLeft w:val="0"/>
              <w:marRight w:val="0"/>
              <w:marTop w:val="0"/>
              <w:marBottom w:val="0"/>
              <w:divBdr>
                <w:top w:val="none" w:sz="0" w:space="0" w:color="auto"/>
                <w:left w:val="none" w:sz="0" w:space="0" w:color="auto"/>
                <w:bottom w:val="none" w:sz="0" w:space="0" w:color="auto"/>
                <w:right w:val="none" w:sz="0" w:space="0" w:color="auto"/>
              </w:divBdr>
            </w:div>
            <w:div w:id="207188510">
              <w:marLeft w:val="0"/>
              <w:marRight w:val="0"/>
              <w:marTop w:val="0"/>
              <w:marBottom w:val="0"/>
              <w:divBdr>
                <w:top w:val="none" w:sz="0" w:space="0" w:color="auto"/>
                <w:left w:val="none" w:sz="0" w:space="0" w:color="auto"/>
                <w:bottom w:val="none" w:sz="0" w:space="0" w:color="auto"/>
                <w:right w:val="none" w:sz="0" w:space="0" w:color="auto"/>
              </w:divBdr>
            </w:div>
            <w:div w:id="171726211">
              <w:marLeft w:val="0"/>
              <w:marRight w:val="0"/>
              <w:marTop w:val="0"/>
              <w:marBottom w:val="0"/>
              <w:divBdr>
                <w:top w:val="none" w:sz="0" w:space="0" w:color="auto"/>
                <w:left w:val="none" w:sz="0" w:space="0" w:color="auto"/>
                <w:bottom w:val="none" w:sz="0" w:space="0" w:color="auto"/>
                <w:right w:val="none" w:sz="0" w:space="0" w:color="auto"/>
              </w:divBdr>
            </w:div>
            <w:div w:id="521095630">
              <w:marLeft w:val="0"/>
              <w:marRight w:val="0"/>
              <w:marTop w:val="0"/>
              <w:marBottom w:val="0"/>
              <w:divBdr>
                <w:top w:val="none" w:sz="0" w:space="0" w:color="auto"/>
                <w:left w:val="none" w:sz="0" w:space="0" w:color="auto"/>
                <w:bottom w:val="none" w:sz="0" w:space="0" w:color="auto"/>
                <w:right w:val="none" w:sz="0" w:space="0" w:color="auto"/>
              </w:divBdr>
            </w:div>
            <w:div w:id="2101872047">
              <w:marLeft w:val="0"/>
              <w:marRight w:val="0"/>
              <w:marTop w:val="0"/>
              <w:marBottom w:val="0"/>
              <w:divBdr>
                <w:top w:val="none" w:sz="0" w:space="0" w:color="auto"/>
                <w:left w:val="none" w:sz="0" w:space="0" w:color="auto"/>
                <w:bottom w:val="none" w:sz="0" w:space="0" w:color="auto"/>
                <w:right w:val="none" w:sz="0" w:space="0" w:color="auto"/>
              </w:divBdr>
            </w:div>
            <w:div w:id="68845430">
              <w:marLeft w:val="0"/>
              <w:marRight w:val="0"/>
              <w:marTop w:val="0"/>
              <w:marBottom w:val="0"/>
              <w:divBdr>
                <w:top w:val="none" w:sz="0" w:space="0" w:color="auto"/>
                <w:left w:val="none" w:sz="0" w:space="0" w:color="auto"/>
                <w:bottom w:val="none" w:sz="0" w:space="0" w:color="auto"/>
                <w:right w:val="none" w:sz="0" w:space="0" w:color="auto"/>
              </w:divBdr>
            </w:div>
            <w:div w:id="234164260">
              <w:marLeft w:val="0"/>
              <w:marRight w:val="0"/>
              <w:marTop w:val="0"/>
              <w:marBottom w:val="0"/>
              <w:divBdr>
                <w:top w:val="none" w:sz="0" w:space="0" w:color="auto"/>
                <w:left w:val="none" w:sz="0" w:space="0" w:color="auto"/>
                <w:bottom w:val="none" w:sz="0" w:space="0" w:color="auto"/>
                <w:right w:val="none" w:sz="0" w:space="0" w:color="auto"/>
              </w:divBdr>
            </w:div>
            <w:div w:id="1290238922">
              <w:marLeft w:val="0"/>
              <w:marRight w:val="0"/>
              <w:marTop w:val="0"/>
              <w:marBottom w:val="0"/>
              <w:divBdr>
                <w:top w:val="none" w:sz="0" w:space="0" w:color="auto"/>
                <w:left w:val="none" w:sz="0" w:space="0" w:color="auto"/>
                <w:bottom w:val="none" w:sz="0" w:space="0" w:color="auto"/>
                <w:right w:val="none" w:sz="0" w:space="0" w:color="auto"/>
              </w:divBdr>
            </w:div>
            <w:div w:id="685865108">
              <w:marLeft w:val="0"/>
              <w:marRight w:val="0"/>
              <w:marTop w:val="0"/>
              <w:marBottom w:val="0"/>
              <w:divBdr>
                <w:top w:val="none" w:sz="0" w:space="0" w:color="auto"/>
                <w:left w:val="none" w:sz="0" w:space="0" w:color="auto"/>
                <w:bottom w:val="none" w:sz="0" w:space="0" w:color="auto"/>
                <w:right w:val="none" w:sz="0" w:space="0" w:color="auto"/>
              </w:divBdr>
            </w:div>
            <w:div w:id="1633363752">
              <w:marLeft w:val="0"/>
              <w:marRight w:val="0"/>
              <w:marTop w:val="0"/>
              <w:marBottom w:val="0"/>
              <w:divBdr>
                <w:top w:val="none" w:sz="0" w:space="0" w:color="auto"/>
                <w:left w:val="none" w:sz="0" w:space="0" w:color="auto"/>
                <w:bottom w:val="none" w:sz="0" w:space="0" w:color="auto"/>
                <w:right w:val="none" w:sz="0" w:space="0" w:color="auto"/>
              </w:divBdr>
            </w:div>
            <w:div w:id="1195264582">
              <w:marLeft w:val="0"/>
              <w:marRight w:val="0"/>
              <w:marTop w:val="0"/>
              <w:marBottom w:val="0"/>
              <w:divBdr>
                <w:top w:val="none" w:sz="0" w:space="0" w:color="auto"/>
                <w:left w:val="none" w:sz="0" w:space="0" w:color="auto"/>
                <w:bottom w:val="none" w:sz="0" w:space="0" w:color="auto"/>
                <w:right w:val="none" w:sz="0" w:space="0" w:color="auto"/>
              </w:divBdr>
            </w:div>
            <w:div w:id="22481542">
              <w:marLeft w:val="0"/>
              <w:marRight w:val="0"/>
              <w:marTop w:val="0"/>
              <w:marBottom w:val="0"/>
              <w:divBdr>
                <w:top w:val="none" w:sz="0" w:space="0" w:color="auto"/>
                <w:left w:val="none" w:sz="0" w:space="0" w:color="auto"/>
                <w:bottom w:val="none" w:sz="0" w:space="0" w:color="auto"/>
                <w:right w:val="none" w:sz="0" w:space="0" w:color="auto"/>
              </w:divBdr>
            </w:div>
            <w:div w:id="882865622">
              <w:marLeft w:val="0"/>
              <w:marRight w:val="0"/>
              <w:marTop w:val="0"/>
              <w:marBottom w:val="0"/>
              <w:divBdr>
                <w:top w:val="none" w:sz="0" w:space="0" w:color="auto"/>
                <w:left w:val="none" w:sz="0" w:space="0" w:color="auto"/>
                <w:bottom w:val="none" w:sz="0" w:space="0" w:color="auto"/>
                <w:right w:val="none" w:sz="0" w:space="0" w:color="auto"/>
              </w:divBdr>
            </w:div>
            <w:div w:id="1298606344">
              <w:marLeft w:val="0"/>
              <w:marRight w:val="0"/>
              <w:marTop w:val="0"/>
              <w:marBottom w:val="0"/>
              <w:divBdr>
                <w:top w:val="none" w:sz="0" w:space="0" w:color="auto"/>
                <w:left w:val="none" w:sz="0" w:space="0" w:color="auto"/>
                <w:bottom w:val="none" w:sz="0" w:space="0" w:color="auto"/>
                <w:right w:val="none" w:sz="0" w:space="0" w:color="auto"/>
              </w:divBdr>
            </w:div>
            <w:div w:id="601647971">
              <w:marLeft w:val="0"/>
              <w:marRight w:val="0"/>
              <w:marTop w:val="0"/>
              <w:marBottom w:val="0"/>
              <w:divBdr>
                <w:top w:val="none" w:sz="0" w:space="0" w:color="auto"/>
                <w:left w:val="none" w:sz="0" w:space="0" w:color="auto"/>
                <w:bottom w:val="none" w:sz="0" w:space="0" w:color="auto"/>
                <w:right w:val="none" w:sz="0" w:space="0" w:color="auto"/>
              </w:divBdr>
            </w:div>
            <w:div w:id="1636135658">
              <w:marLeft w:val="0"/>
              <w:marRight w:val="0"/>
              <w:marTop w:val="0"/>
              <w:marBottom w:val="0"/>
              <w:divBdr>
                <w:top w:val="none" w:sz="0" w:space="0" w:color="auto"/>
                <w:left w:val="none" w:sz="0" w:space="0" w:color="auto"/>
                <w:bottom w:val="none" w:sz="0" w:space="0" w:color="auto"/>
                <w:right w:val="none" w:sz="0" w:space="0" w:color="auto"/>
              </w:divBdr>
            </w:div>
            <w:div w:id="723522964">
              <w:marLeft w:val="0"/>
              <w:marRight w:val="0"/>
              <w:marTop w:val="0"/>
              <w:marBottom w:val="0"/>
              <w:divBdr>
                <w:top w:val="none" w:sz="0" w:space="0" w:color="auto"/>
                <w:left w:val="none" w:sz="0" w:space="0" w:color="auto"/>
                <w:bottom w:val="none" w:sz="0" w:space="0" w:color="auto"/>
                <w:right w:val="none" w:sz="0" w:space="0" w:color="auto"/>
              </w:divBdr>
            </w:div>
            <w:div w:id="1279947010">
              <w:marLeft w:val="0"/>
              <w:marRight w:val="0"/>
              <w:marTop w:val="0"/>
              <w:marBottom w:val="0"/>
              <w:divBdr>
                <w:top w:val="none" w:sz="0" w:space="0" w:color="auto"/>
                <w:left w:val="none" w:sz="0" w:space="0" w:color="auto"/>
                <w:bottom w:val="none" w:sz="0" w:space="0" w:color="auto"/>
                <w:right w:val="none" w:sz="0" w:space="0" w:color="auto"/>
              </w:divBdr>
            </w:div>
            <w:div w:id="1932424618">
              <w:marLeft w:val="0"/>
              <w:marRight w:val="0"/>
              <w:marTop w:val="0"/>
              <w:marBottom w:val="0"/>
              <w:divBdr>
                <w:top w:val="none" w:sz="0" w:space="0" w:color="auto"/>
                <w:left w:val="none" w:sz="0" w:space="0" w:color="auto"/>
                <w:bottom w:val="none" w:sz="0" w:space="0" w:color="auto"/>
                <w:right w:val="none" w:sz="0" w:space="0" w:color="auto"/>
              </w:divBdr>
            </w:div>
            <w:div w:id="565190753">
              <w:marLeft w:val="0"/>
              <w:marRight w:val="0"/>
              <w:marTop w:val="0"/>
              <w:marBottom w:val="0"/>
              <w:divBdr>
                <w:top w:val="none" w:sz="0" w:space="0" w:color="auto"/>
                <w:left w:val="none" w:sz="0" w:space="0" w:color="auto"/>
                <w:bottom w:val="none" w:sz="0" w:space="0" w:color="auto"/>
                <w:right w:val="none" w:sz="0" w:space="0" w:color="auto"/>
              </w:divBdr>
            </w:div>
            <w:div w:id="852376373">
              <w:marLeft w:val="0"/>
              <w:marRight w:val="0"/>
              <w:marTop w:val="0"/>
              <w:marBottom w:val="0"/>
              <w:divBdr>
                <w:top w:val="none" w:sz="0" w:space="0" w:color="auto"/>
                <w:left w:val="none" w:sz="0" w:space="0" w:color="auto"/>
                <w:bottom w:val="none" w:sz="0" w:space="0" w:color="auto"/>
                <w:right w:val="none" w:sz="0" w:space="0" w:color="auto"/>
              </w:divBdr>
            </w:div>
            <w:div w:id="1903714695">
              <w:marLeft w:val="0"/>
              <w:marRight w:val="0"/>
              <w:marTop w:val="0"/>
              <w:marBottom w:val="0"/>
              <w:divBdr>
                <w:top w:val="none" w:sz="0" w:space="0" w:color="auto"/>
                <w:left w:val="none" w:sz="0" w:space="0" w:color="auto"/>
                <w:bottom w:val="none" w:sz="0" w:space="0" w:color="auto"/>
                <w:right w:val="none" w:sz="0" w:space="0" w:color="auto"/>
              </w:divBdr>
            </w:div>
            <w:div w:id="487594753">
              <w:marLeft w:val="0"/>
              <w:marRight w:val="0"/>
              <w:marTop w:val="0"/>
              <w:marBottom w:val="0"/>
              <w:divBdr>
                <w:top w:val="none" w:sz="0" w:space="0" w:color="auto"/>
                <w:left w:val="none" w:sz="0" w:space="0" w:color="auto"/>
                <w:bottom w:val="none" w:sz="0" w:space="0" w:color="auto"/>
                <w:right w:val="none" w:sz="0" w:space="0" w:color="auto"/>
              </w:divBdr>
            </w:div>
            <w:div w:id="340814660">
              <w:marLeft w:val="0"/>
              <w:marRight w:val="0"/>
              <w:marTop w:val="0"/>
              <w:marBottom w:val="0"/>
              <w:divBdr>
                <w:top w:val="none" w:sz="0" w:space="0" w:color="auto"/>
                <w:left w:val="none" w:sz="0" w:space="0" w:color="auto"/>
                <w:bottom w:val="none" w:sz="0" w:space="0" w:color="auto"/>
                <w:right w:val="none" w:sz="0" w:space="0" w:color="auto"/>
              </w:divBdr>
            </w:div>
            <w:div w:id="805970495">
              <w:marLeft w:val="0"/>
              <w:marRight w:val="0"/>
              <w:marTop w:val="0"/>
              <w:marBottom w:val="0"/>
              <w:divBdr>
                <w:top w:val="none" w:sz="0" w:space="0" w:color="auto"/>
                <w:left w:val="none" w:sz="0" w:space="0" w:color="auto"/>
                <w:bottom w:val="none" w:sz="0" w:space="0" w:color="auto"/>
                <w:right w:val="none" w:sz="0" w:space="0" w:color="auto"/>
              </w:divBdr>
            </w:div>
            <w:div w:id="1569530737">
              <w:marLeft w:val="0"/>
              <w:marRight w:val="0"/>
              <w:marTop w:val="0"/>
              <w:marBottom w:val="0"/>
              <w:divBdr>
                <w:top w:val="none" w:sz="0" w:space="0" w:color="auto"/>
                <w:left w:val="none" w:sz="0" w:space="0" w:color="auto"/>
                <w:bottom w:val="none" w:sz="0" w:space="0" w:color="auto"/>
                <w:right w:val="none" w:sz="0" w:space="0" w:color="auto"/>
              </w:divBdr>
            </w:div>
            <w:div w:id="829952472">
              <w:marLeft w:val="0"/>
              <w:marRight w:val="0"/>
              <w:marTop w:val="0"/>
              <w:marBottom w:val="0"/>
              <w:divBdr>
                <w:top w:val="none" w:sz="0" w:space="0" w:color="auto"/>
                <w:left w:val="none" w:sz="0" w:space="0" w:color="auto"/>
                <w:bottom w:val="none" w:sz="0" w:space="0" w:color="auto"/>
                <w:right w:val="none" w:sz="0" w:space="0" w:color="auto"/>
              </w:divBdr>
            </w:div>
            <w:div w:id="223150229">
              <w:marLeft w:val="0"/>
              <w:marRight w:val="0"/>
              <w:marTop w:val="0"/>
              <w:marBottom w:val="0"/>
              <w:divBdr>
                <w:top w:val="none" w:sz="0" w:space="0" w:color="auto"/>
                <w:left w:val="none" w:sz="0" w:space="0" w:color="auto"/>
                <w:bottom w:val="none" w:sz="0" w:space="0" w:color="auto"/>
                <w:right w:val="none" w:sz="0" w:space="0" w:color="auto"/>
              </w:divBdr>
            </w:div>
            <w:div w:id="1356080068">
              <w:marLeft w:val="0"/>
              <w:marRight w:val="0"/>
              <w:marTop w:val="0"/>
              <w:marBottom w:val="0"/>
              <w:divBdr>
                <w:top w:val="none" w:sz="0" w:space="0" w:color="auto"/>
                <w:left w:val="none" w:sz="0" w:space="0" w:color="auto"/>
                <w:bottom w:val="none" w:sz="0" w:space="0" w:color="auto"/>
                <w:right w:val="none" w:sz="0" w:space="0" w:color="auto"/>
              </w:divBdr>
            </w:div>
            <w:div w:id="919946590">
              <w:marLeft w:val="0"/>
              <w:marRight w:val="0"/>
              <w:marTop w:val="0"/>
              <w:marBottom w:val="0"/>
              <w:divBdr>
                <w:top w:val="none" w:sz="0" w:space="0" w:color="auto"/>
                <w:left w:val="none" w:sz="0" w:space="0" w:color="auto"/>
                <w:bottom w:val="none" w:sz="0" w:space="0" w:color="auto"/>
                <w:right w:val="none" w:sz="0" w:space="0" w:color="auto"/>
              </w:divBdr>
            </w:div>
            <w:div w:id="1052465383">
              <w:marLeft w:val="0"/>
              <w:marRight w:val="0"/>
              <w:marTop w:val="0"/>
              <w:marBottom w:val="0"/>
              <w:divBdr>
                <w:top w:val="none" w:sz="0" w:space="0" w:color="auto"/>
                <w:left w:val="none" w:sz="0" w:space="0" w:color="auto"/>
                <w:bottom w:val="none" w:sz="0" w:space="0" w:color="auto"/>
                <w:right w:val="none" w:sz="0" w:space="0" w:color="auto"/>
              </w:divBdr>
            </w:div>
            <w:div w:id="1015182459">
              <w:marLeft w:val="0"/>
              <w:marRight w:val="0"/>
              <w:marTop w:val="0"/>
              <w:marBottom w:val="0"/>
              <w:divBdr>
                <w:top w:val="none" w:sz="0" w:space="0" w:color="auto"/>
                <w:left w:val="none" w:sz="0" w:space="0" w:color="auto"/>
                <w:bottom w:val="none" w:sz="0" w:space="0" w:color="auto"/>
                <w:right w:val="none" w:sz="0" w:space="0" w:color="auto"/>
              </w:divBdr>
            </w:div>
            <w:div w:id="898397084">
              <w:marLeft w:val="0"/>
              <w:marRight w:val="0"/>
              <w:marTop w:val="0"/>
              <w:marBottom w:val="0"/>
              <w:divBdr>
                <w:top w:val="none" w:sz="0" w:space="0" w:color="auto"/>
                <w:left w:val="none" w:sz="0" w:space="0" w:color="auto"/>
                <w:bottom w:val="none" w:sz="0" w:space="0" w:color="auto"/>
                <w:right w:val="none" w:sz="0" w:space="0" w:color="auto"/>
              </w:divBdr>
            </w:div>
            <w:div w:id="1171719216">
              <w:marLeft w:val="0"/>
              <w:marRight w:val="0"/>
              <w:marTop w:val="0"/>
              <w:marBottom w:val="0"/>
              <w:divBdr>
                <w:top w:val="none" w:sz="0" w:space="0" w:color="auto"/>
                <w:left w:val="none" w:sz="0" w:space="0" w:color="auto"/>
                <w:bottom w:val="none" w:sz="0" w:space="0" w:color="auto"/>
                <w:right w:val="none" w:sz="0" w:space="0" w:color="auto"/>
              </w:divBdr>
            </w:div>
            <w:div w:id="890460662">
              <w:marLeft w:val="0"/>
              <w:marRight w:val="0"/>
              <w:marTop w:val="0"/>
              <w:marBottom w:val="0"/>
              <w:divBdr>
                <w:top w:val="none" w:sz="0" w:space="0" w:color="auto"/>
                <w:left w:val="none" w:sz="0" w:space="0" w:color="auto"/>
                <w:bottom w:val="none" w:sz="0" w:space="0" w:color="auto"/>
                <w:right w:val="none" w:sz="0" w:space="0" w:color="auto"/>
              </w:divBdr>
            </w:div>
            <w:div w:id="1254514372">
              <w:marLeft w:val="0"/>
              <w:marRight w:val="0"/>
              <w:marTop w:val="0"/>
              <w:marBottom w:val="0"/>
              <w:divBdr>
                <w:top w:val="none" w:sz="0" w:space="0" w:color="auto"/>
                <w:left w:val="none" w:sz="0" w:space="0" w:color="auto"/>
                <w:bottom w:val="none" w:sz="0" w:space="0" w:color="auto"/>
                <w:right w:val="none" w:sz="0" w:space="0" w:color="auto"/>
              </w:divBdr>
            </w:div>
            <w:div w:id="584148080">
              <w:marLeft w:val="0"/>
              <w:marRight w:val="0"/>
              <w:marTop w:val="0"/>
              <w:marBottom w:val="0"/>
              <w:divBdr>
                <w:top w:val="none" w:sz="0" w:space="0" w:color="auto"/>
                <w:left w:val="none" w:sz="0" w:space="0" w:color="auto"/>
                <w:bottom w:val="none" w:sz="0" w:space="0" w:color="auto"/>
                <w:right w:val="none" w:sz="0" w:space="0" w:color="auto"/>
              </w:divBdr>
            </w:div>
            <w:div w:id="1037703843">
              <w:marLeft w:val="0"/>
              <w:marRight w:val="0"/>
              <w:marTop w:val="0"/>
              <w:marBottom w:val="0"/>
              <w:divBdr>
                <w:top w:val="none" w:sz="0" w:space="0" w:color="auto"/>
                <w:left w:val="none" w:sz="0" w:space="0" w:color="auto"/>
                <w:bottom w:val="none" w:sz="0" w:space="0" w:color="auto"/>
                <w:right w:val="none" w:sz="0" w:space="0" w:color="auto"/>
              </w:divBdr>
            </w:div>
            <w:div w:id="1634869799">
              <w:marLeft w:val="0"/>
              <w:marRight w:val="0"/>
              <w:marTop w:val="0"/>
              <w:marBottom w:val="0"/>
              <w:divBdr>
                <w:top w:val="none" w:sz="0" w:space="0" w:color="auto"/>
                <w:left w:val="none" w:sz="0" w:space="0" w:color="auto"/>
                <w:bottom w:val="none" w:sz="0" w:space="0" w:color="auto"/>
                <w:right w:val="none" w:sz="0" w:space="0" w:color="auto"/>
              </w:divBdr>
            </w:div>
            <w:div w:id="1193541958">
              <w:marLeft w:val="0"/>
              <w:marRight w:val="0"/>
              <w:marTop w:val="0"/>
              <w:marBottom w:val="0"/>
              <w:divBdr>
                <w:top w:val="none" w:sz="0" w:space="0" w:color="auto"/>
                <w:left w:val="none" w:sz="0" w:space="0" w:color="auto"/>
                <w:bottom w:val="none" w:sz="0" w:space="0" w:color="auto"/>
                <w:right w:val="none" w:sz="0" w:space="0" w:color="auto"/>
              </w:divBdr>
            </w:div>
            <w:div w:id="1456487695">
              <w:marLeft w:val="0"/>
              <w:marRight w:val="0"/>
              <w:marTop w:val="0"/>
              <w:marBottom w:val="0"/>
              <w:divBdr>
                <w:top w:val="none" w:sz="0" w:space="0" w:color="auto"/>
                <w:left w:val="none" w:sz="0" w:space="0" w:color="auto"/>
                <w:bottom w:val="none" w:sz="0" w:space="0" w:color="auto"/>
                <w:right w:val="none" w:sz="0" w:space="0" w:color="auto"/>
              </w:divBdr>
            </w:div>
            <w:div w:id="50733982">
              <w:marLeft w:val="0"/>
              <w:marRight w:val="0"/>
              <w:marTop w:val="0"/>
              <w:marBottom w:val="0"/>
              <w:divBdr>
                <w:top w:val="none" w:sz="0" w:space="0" w:color="auto"/>
                <w:left w:val="none" w:sz="0" w:space="0" w:color="auto"/>
                <w:bottom w:val="none" w:sz="0" w:space="0" w:color="auto"/>
                <w:right w:val="none" w:sz="0" w:space="0" w:color="auto"/>
              </w:divBdr>
            </w:div>
            <w:div w:id="1766227722">
              <w:marLeft w:val="0"/>
              <w:marRight w:val="0"/>
              <w:marTop w:val="0"/>
              <w:marBottom w:val="0"/>
              <w:divBdr>
                <w:top w:val="none" w:sz="0" w:space="0" w:color="auto"/>
                <w:left w:val="none" w:sz="0" w:space="0" w:color="auto"/>
                <w:bottom w:val="none" w:sz="0" w:space="0" w:color="auto"/>
                <w:right w:val="none" w:sz="0" w:space="0" w:color="auto"/>
              </w:divBdr>
            </w:div>
            <w:div w:id="1503734885">
              <w:marLeft w:val="0"/>
              <w:marRight w:val="0"/>
              <w:marTop w:val="0"/>
              <w:marBottom w:val="0"/>
              <w:divBdr>
                <w:top w:val="none" w:sz="0" w:space="0" w:color="auto"/>
                <w:left w:val="none" w:sz="0" w:space="0" w:color="auto"/>
                <w:bottom w:val="none" w:sz="0" w:space="0" w:color="auto"/>
                <w:right w:val="none" w:sz="0" w:space="0" w:color="auto"/>
              </w:divBdr>
            </w:div>
            <w:div w:id="945622303">
              <w:marLeft w:val="0"/>
              <w:marRight w:val="0"/>
              <w:marTop w:val="0"/>
              <w:marBottom w:val="0"/>
              <w:divBdr>
                <w:top w:val="none" w:sz="0" w:space="0" w:color="auto"/>
                <w:left w:val="none" w:sz="0" w:space="0" w:color="auto"/>
                <w:bottom w:val="none" w:sz="0" w:space="0" w:color="auto"/>
                <w:right w:val="none" w:sz="0" w:space="0" w:color="auto"/>
              </w:divBdr>
            </w:div>
            <w:div w:id="1463620510">
              <w:marLeft w:val="0"/>
              <w:marRight w:val="0"/>
              <w:marTop w:val="0"/>
              <w:marBottom w:val="0"/>
              <w:divBdr>
                <w:top w:val="none" w:sz="0" w:space="0" w:color="auto"/>
                <w:left w:val="none" w:sz="0" w:space="0" w:color="auto"/>
                <w:bottom w:val="none" w:sz="0" w:space="0" w:color="auto"/>
                <w:right w:val="none" w:sz="0" w:space="0" w:color="auto"/>
              </w:divBdr>
            </w:div>
            <w:div w:id="643046938">
              <w:marLeft w:val="0"/>
              <w:marRight w:val="0"/>
              <w:marTop w:val="0"/>
              <w:marBottom w:val="0"/>
              <w:divBdr>
                <w:top w:val="none" w:sz="0" w:space="0" w:color="auto"/>
                <w:left w:val="none" w:sz="0" w:space="0" w:color="auto"/>
                <w:bottom w:val="none" w:sz="0" w:space="0" w:color="auto"/>
                <w:right w:val="none" w:sz="0" w:space="0" w:color="auto"/>
              </w:divBdr>
            </w:div>
            <w:div w:id="1760174111">
              <w:marLeft w:val="0"/>
              <w:marRight w:val="0"/>
              <w:marTop w:val="0"/>
              <w:marBottom w:val="0"/>
              <w:divBdr>
                <w:top w:val="none" w:sz="0" w:space="0" w:color="auto"/>
                <w:left w:val="none" w:sz="0" w:space="0" w:color="auto"/>
                <w:bottom w:val="none" w:sz="0" w:space="0" w:color="auto"/>
                <w:right w:val="none" w:sz="0" w:space="0" w:color="auto"/>
              </w:divBdr>
            </w:div>
            <w:div w:id="1367608196">
              <w:marLeft w:val="0"/>
              <w:marRight w:val="0"/>
              <w:marTop w:val="0"/>
              <w:marBottom w:val="0"/>
              <w:divBdr>
                <w:top w:val="none" w:sz="0" w:space="0" w:color="auto"/>
                <w:left w:val="none" w:sz="0" w:space="0" w:color="auto"/>
                <w:bottom w:val="none" w:sz="0" w:space="0" w:color="auto"/>
                <w:right w:val="none" w:sz="0" w:space="0" w:color="auto"/>
              </w:divBdr>
            </w:div>
            <w:div w:id="1084762038">
              <w:marLeft w:val="0"/>
              <w:marRight w:val="0"/>
              <w:marTop w:val="0"/>
              <w:marBottom w:val="0"/>
              <w:divBdr>
                <w:top w:val="none" w:sz="0" w:space="0" w:color="auto"/>
                <w:left w:val="none" w:sz="0" w:space="0" w:color="auto"/>
                <w:bottom w:val="none" w:sz="0" w:space="0" w:color="auto"/>
                <w:right w:val="none" w:sz="0" w:space="0" w:color="auto"/>
              </w:divBdr>
            </w:div>
            <w:div w:id="131365717">
              <w:marLeft w:val="0"/>
              <w:marRight w:val="0"/>
              <w:marTop w:val="0"/>
              <w:marBottom w:val="0"/>
              <w:divBdr>
                <w:top w:val="none" w:sz="0" w:space="0" w:color="auto"/>
                <w:left w:val="none" w:sz="0" w:space="0" w:color="auto"/>
                <w:bottom w:val="none" w:sz="0" w:space="0" w:color="auto"/>
                <w:right w:val="none" w:sz="0" w:space="0" w:color="auto"/>
              </w:divBdr>
            </w:div>
            <w:div w:id="172183002">
              <w:marLeft w:val="0"/>
              <w:marRight w:val="0"/>
              <w:marTop w:val="0"/>
              <w:marBottom w:val="0"/>
              <w:divBdr>
                <w:top w:val="none" w:sz="0" w:space="0" w:color="auto"/>
                <w:left w:val="none" w:sz="0" w:space="0" w:color="auto"/>
                <w:bottom w:val="none" w:sz="0" w:space="0" w:color="auto"/>
                <w:right w:val="none" w:sz="0" w:space="0" w:color="auto"/>
              </w:divBdr>
            </w:div>
            <w:div w:id="1333341405">
              <w:marLeft w:val="0"/>
              <w:marRight w:val="0"/>
              <w:marTop w:val="0"/>
              <w:marBottom w:val="0"/>
              <w:divBdr>
                <w:top w:val="none" w:sz="0" w:space="0" w:color="auto"/>
                <w:left w:val="none" w:sz="0" w:space="0" w:color="auto"/>
                <w:bottom w:val="none" w:sz="0" w:space="0" w:color="auto"/>
                <w:right w:val="none" w:sz="0" w:space="0" w:color="auto"/>
              </w:divBdr>
            </w:div>
            <w:div w:id="1033386418">
              <w:marLeft w:val="0"/>
              <w:marRight w:val="0"/>
              <w:marTop w:val="0"/>
              <w:marBottom w:val="0"/>
              <w:divBdr>
                <w:top w:val="none" w:sz="0" w:space="0" w:color="auto"/>
                <w:left w:val="none" w:sz="0" w:space="0" w:color="auto"/>
                <w:bottom w:val="none" w:sz="0" w:space="0" w:color="auto"/>
                <w:right w:val="none" w:sz="0" w:space="0" w:color="auto"/>
              </w:divBdr>
            </w:div>
            <w:div w:id="1863862967">
              <w:marLeft w:val="0"/>
              <w:marRight w:val="0"/>
              <w:marTop w:val="0"/>
              <w:marBottom w:val="0"/>
              <w:divBdr>
                <w:top w:val="none" w:sz="0" w:space="0" w:color="auto"/>
                <w:left w:val="none" w:sz="0" w:space="0" w:color="auto"/>
                <w:bottom w:val="none" w:sz="0" w:space="0" w:color="auto"/>
                <w:right w:val="none" w:sz="0" w:space="0" w:color="auto"/>
              </w:divBdr>
            </w:div>
            <w:div w:id="1594582403">
              <w:marLeft w:val="0"/>
              <w:marRight w:val="0"/>
              <w:marTop w:val="0"/>
              <w:marBottom w:val="0"/>
              <w:divBdr>
                <w:top w:val="none" w:sz="0" w:space="0" w:color="auto"/>
                <w:left w:val="none" w:sz="0" w:space="0" w:color="auto"/>
                <w:bottom w:val="none" w:sz="0" w:space="0" w:color="auto"/>
                <w:right w:val="none" w:sz="0" w:space="0" w:color="auto"/>
              </w:divBdr>
            </w:div>
            <w:div w:id="113257424">
              <w:marLeft w:val="0"/>
              <w:marRight w:val="0"/>
              <w:marTop w:val="0"/>
              <w:marBottom w:val="0"/>
              <w:divBdr>
                <w:top w:val="none" w:sz="0" w:space="0" w:color="auto"/>
                <w:left w:val="none" w:sz="0" w:space="0" w:color="auto"/>
                <w:bottom w:val="none" w:sz="0" w:space="0" w:color="auto"/>
                <w:right w:val="none" w:sz="0" w:space="0" w:color="auto"/>
              </w:divBdr>
            </w:div>
            <w:div w:id="1453592794">
              <w:marLeft w:val="0"/>
              <w:marRight w:val="0"/>
              <w:marTop w:val="0"/>
              <w:marBottom w:val="0"/>
              <w:divBdr>
                <w:top w:val="none" w:sz="0" w:space="0" w:color="auto"/>
                <w:left w:val="none" w:sz="0" w:space="0" w:color="auto"/>
                <w:bottom w:val="none" w:sz="0" w:space="0" w:color="auto"/>
                <w:right w:val="none" w:sz="0" w:space="0" w:color="auto"/>
              </w:divBdr>
            </w:div>
            <w:div w:id="34238761">
              <w:marLeft w:val="0"/>
              <w:marRight w:val="0"/>
              <w:marTop w:val="0"/>
              <w:marBottom w:val="0"/>
              <w:divBdr>
                <w:top w:val="none" w:sz="0" w:space="0" w:color="auto"/>
                <w:left w:val="none" w:sz="0" w:space="0" w:color="auto"/>
                <w:bottom w:val="none" w:sz="0" w:space="0" w:color="auto"/>
                <w:right w:val="none" w:sz="0" w:space="0" w:color="auto"/>
              </w:divBdr>
            </w:div>
            <w:div w:id="1551770524">
              <w:marLeft w:val="0"/>
              <w:marRight w:val="0"/>
              <w:marTop w:val="0"/>
              <w:marBottom w:val="0"/>
              <w:divBdr>
                <w:top w:val="none" w:sz="0" w:space="0" w:color="auto"/>
                <w:left w:val="none" w:sz="0" w:space="0" w:color="auto"/>
                <w:bottom w:val="none" w:sz="0" w:space="0" w:color="auto"/>
                <w:right w:val="none" w:sz="0" w:space="0" w:color="auto"/>
              </w:divBdr>
            </w:div>
            <w:div w:id="752241235">
              <w:marLeft w:val="0"/>
              <w:marRight w:val="0"/>
              <w:marTop w:val="0"/>
              <w:marBottom w:val="0"/>
              <w:divBdr>
                <w:top w:val="none" w:sz="0" w:space="0" w:color="auto"/>
                <w:left w:val="none" w:sz="0" w:space="0" w:color="auto"/>
                <w:bottom w:val="none" w:sz="0" w:space="0" w:color="auto"/>
                <w:right w:val="none" w:sz="0" w:space="0" w:color="auto"/>
              </w:divBdr>
            </w:div>
            <w:div w:id="2027826478">
              <w:marLeft w:val="0"/>
              <w:marRight w:val="0"/>
              <w:marTop w:val="0"/>
              <w:marBottom w:val="0"/>
              <w:divBdr>
                <w:top w:val="none" w:sz="0" w:space="0" w:color="auto"/>
                <w:left w:val="none" w:sz="0" w:space="0" w:color="auto"/>
                <w:bottom w:val="none" w:sz="0" w:space="0" w:color="auto"/>
                <w:right w:val="none" w:sz="0" w:space="0" w:color="auto"/>
              </w:divBdr>
            </w:div>
            <w:div w:id="1656226780">
              <w:marLeft w:val="0"/>
              <w:marRight w:val="0"/>
              <w:marTop w:val="0"/>
              <w:marBottom w:val="0"/>
              <w:divBdr>
                <w:top w:val="none" w:sz="0" w:space="0" w:color="auto"/>
                <w:left w:val="none" w:sz="0" w:space="0" w:color="auto"/>
                <w:bottom w:val="none" w:sz="0" w:space="0" w:color="auto"/>
                <w:right w:val="none" w:sz="0" w:space="0" w:color="auto"/>
              </w:divBdr>
            </w:div>
            <w:div w:id="609514762">
              <w:marLeft w:val="0"/>
              <w:marRight w:val="0"/>
              <w:marTop w:val="0"/>
              <w:marBottom w:val="0"/>
              <w:divBdr>
                <w:top w:val="none" w:sz="0" w:space="0" w:color="auto"/>
                <w:left w:val="none" w:sz="0" w:space="0" w:color="auto"/>
                <w:bottom w:val="none" w:sz="0" w:space="0" w:color="auto"/>
                <w:right w:val="none" w:sz="0" w:space="0" w:color="auto"/>
              </w:divBdr>
            </w:div>
            <w:div w:id="972950180">
              <w:marLeft w:val="0"/>
              <w:marRight w:val="0"/>
              <w:marTop w:val="0"/>
              <w:marBottom w:val="0"/>
              <w:divBdr>
                <w:top w:val="none" w:sz="0" w:space="0" w:color="auto"/>
                <w:left w:val="none" w:sz="0" w:space="0" w:color="auto"/>
                <w:bottom w:val="none" w:sz="0" w:space="0" w:color="auto"/>
                <w:right w:val="none" w:sz="0" w:space="0" w:color="auto"/>
              </w:divBdr>
            </w:div>
            <w:div w:id="1167133025">
              <w:marLeft w:val="0"/>
              <w:marRight w:val="0"/>
              <w:marTop w:val="0"/>
              <w:marBottom w:val="0"/>
              <w:divBdr>
                <w:top w:val="none" w:sz="0" w:space="0" w:color="auto"/>
                <w:left w:val="none" w:sz="0" w:space="0" w:color="auto"/>
                <w:bottom w:val="none" w:sz="0" w:space="0" w:color="auto"/>
                <w:right w:val="none" w:sz="0" w:space="0" w:color="auto"/>
              </w:divBdr>
            </w:div>
            <w:div w:id="1250040950">
              <w:marLeft w:val="0"/>
              <w:marRight w:val="0"/>
              <w:marTop w:val="0"/>
              <w:marBottom w:val="0"/>
              <w:divBdr>
                <w:top w:val="none" w:sz="0" w:space="0" w:color="auto"/>
                <w:left w:val="none" w:sz="0" w:space="0" w:color="auto"/>
                <w:bottom w:val="none" w:sz="0" w:space="0" w:color="auto"/>
                <w:right w:val="none" w:sz="0" w:space="0" w:color="auto"/>
              </w:divBdr>
            </w:div>
            <w:div w:id="1787191538">
              <w:marLeft w:val="0"/>
              <w:marRight w:val="0"/>
              <w:marTop w:val="0"/>
              <w:marBottom w:val="0"/>
              <w:divBdr>
                <w:top w:val="none" w:sz="0" w:space="0" w:color="auto"/>
                <w:left w:val="none" w:sz="0" w:space="0" w:color="auto"/>
                <w:bottom w:val="none" w:sz="0" w:space="0" w:color="auto"/>
                <w:right w:val="none" w:sz="0" w:space="0" w:color="auto"/>
              </w:divBdr>
            </w:div>
            <w:div w:id="954672463">
              <w:marLeft w:val="0"/>
              <w:marRight w:val="0"/>
              <w:marTop w:val="0"/>
              <w:marBottom w:val="0"/>
              <w:divBdr>
                <w:top w:val="none" w:sz="0" w:space="0" w:color="auto"/>
                <w:left w:val="none" w:sz="0" w:space="0" w:color="auto"/>
                <w:bottom w:val="none" w:sz="0" w:space="0" w:color="auto"/>
                <w:right w:val="none" w:sz="0" w:space="0" w:color="auto"/>
              </w:divBdr>
            </w:div>
            <w:div w:id="1539274324">
              <w:marLeft w:val="0"/>
              <w:marRight w:val="0"/>
              <w:marTop w:val="0"/>
              <w:marBottom w:val="0"/>
              <w:divBdr>
                <w:top w:val="none" w:sz="0" w:space="0" w:color="auto"/>
                <w:left w:val="none" w:sz="0" w:space="0" w:color="auto"/>
                <w:bottom w:val="none" w:sz="0" w:space="0" w:color="auto"/>
                <w:right w:val="none" w:sz="0" w:space="0" w:color="auto"/>
              </w:divBdr>
            </w:div>
            <w:div w:id="536433753">
              <w:marLeft w:val="0"/>
              <w:marRight w:val="0"/>
              <w:marTop w:val="0"/>
              <w:marBottom w:val="0"/>
              <w:divBdr>
                <w:top w:val="none" w:sz="0" w:space="0" w:color="auto"/>
                <w:left w:val="none" w:sz="0" w:space="0" w:color="auto"/>
                <w:bottom w:val="none" w:sz="0" w:space="0" w:color="auto"/>
                <w:right w:val="none" w:sz="0" w:space="0" w:color="auto"/>
              </w:divBdr>
            </w:div>
            <w:div w:id="211237016">
              <w:marLeft w:val="0"/>
              <w:marRight w:val="0"/>
              <w:marTop w:val="0"/>
              <w:marBottom w:val="0"/>
              <w:divBdr>
                <w:top w:val="none" w:sz="0" w:space="0" w:color="auto"/>
                <w:left w:val="none" w:sz="0" w:space="0" w:color="auto"/>
                <w:bottom w:val="none" w:sz="0" w:space="0" w:color="auto"/>
                <w:right w:val="none" w:sz="0" w:space="0" w:color="auto"/>
              </w:divBdr>
            </w:div>
            <w:div w:id="738867256">
              <w:marLeft w:val="0"/>
              <w:marRight w:val="0"/>
              <w:marTop w:val="0"/>
              <w:marBottom w:val="0"/>
              <w:divBdr>
                <w:top w:val="none" w:sz="0" w:space="0" w:color="auto"/>
                <w:left w:val="none" w:sz="0" w:space="0" w:color="auto"/>
                <w:bottom w:val="none" w:sz="0" w:space="0" w:color="auto"/>
                <w:right w:val="none" w:sz="0" w:space="0" w:color="auto"/>
              </w:divBdr>
            </w:div>
            <w:div w:id="1646424633">
              <w:marLeft w:val="0"/>
              <w:marRight w:val="0"/>
              <w:marTop w:val="0"/>
              <w:marBottom w:val="0"/>
              <w:divBdr>
                <w:top w:val="none" w:sz="0" w:space="0" w:color="auto"/>
                <w:left w:val="none" w:sz="0" w:space="0" w:color="auto"/>
                <w:bottom w:val="none" w:sz="0" w:space="0" w:color="auto"/>
                <w:right w:val="none" w:sz="0" w:space="0" w:color="auto"/>
              </w:divBdr>
            </w:div>
            <w:div w:id="470370738">
              <w:marLeft w:val="0"/>
              <w:marRight w:val="0"/>
              <w:marTop w:val="0"/>
              <w:marBottom w:val="0"/>
              <w:divBdr>
                <w:top w:val="none" w:sz="0" w:space="0" w:color="auto"/>
                <w:left w:val="none" w:sz="0" w:space="0" w:color="auto"/>
                <w:bottom w:val="none" w:sz="0" w:space="0" w:color="auto"/>
                <w:right w:val="none" w:sz="0" w:space="0" w:color="auto"/>
              </w:divBdr>
            </w:div>
            <w:div w:id="1173183809">
              <w:marLeft w:val="0"/>
              <w:marRight w:val="0"/>
              <w:marTop w:val="0"/>
              <w:marBottom w:val="0"/>
              <w:divBdr>
                <w:top w:val="none" w:sz="0" w:space="0" w:color="auto"/>
                <w:left w:val="none" w:sz="0" w:space="0" w:color="auto"/>
                <w:bottom w:val="none" w:sz="0" w:space="0" w:color="auto"/>
                <w:right w:val="none" w:sz="0" w:space="0" w:color="auto"/>
              </w:divBdr>
            </w:div>
            <w:div w:id="557320315">
              <w:marLeft w:val="0"/>
              <w:marRight w:val="0"/>
              <w:marTop w:val="0"/>
              <w:marBottom w:val="0"/>
              <w:divBdr>
                <w:top w:val="none" w:sz="0" w:space="0" w:color="auto"/>
                <w:left w:val="none" w:sz="0" w:space="0" w:color="auto"/>
                <w:bottom w:val="none" w:sz="0" w:space="0" w:color="auto"/>
                <w:right w:val="none" w:sz="0" w:space="0" w:color="auto"/>
              </w:divBdr>
            </w:div>
            <w:div w:id="1398166855">
              <w:marLeft w:val="0"/>
              <w:marRight w:val="0"/>
              <w:marTop w:val="0"/>
              <w:marBottom w:val="0"/>
              <w:divBdr>
                <w:top w:val="none" w:sz="0" w:space="0" w:color="auto"/>
                <w:left w:val="none" w:sz="0" w:space="0" w:color="auto"/>
                <w:bottom w:val="none" w:sz="0" w:space="0" w:color="auto"/>
                <w:right w:val="none" w:sz="0" w:space="0" w:color="auto"/>
              </w:divBdr>
            </w:div>
            <w:div w:id="710887936">
              <w:marLeft w:val="0"/>
              <w:marRight w:val="0"/>
              <w:marTop w:val="0"/>
              <w:marBottom w:val="0"/>
              <w:divBdr>
                <w:top w:val="none" w:sz="0" w:space="0" w:color="auto"/>
                <w:left w:val="none" w:sz="0" w:space="0" w:color="auto"/>
                <w:bottom w:val="none" w:sz="0" w:space="0" w:color="auto"/>
                <w:right w:val="none" w:sz="0" w:space="0" w:color="auto"/>
              </w:divBdr>
            </w:div>
            <w:div w:id="1937864739">
              <w:marLeft w:val="0"/>
              <w:marRight w:val="0"/>
              <w:marTop w:val="0"/>
              <w:marBottom w:val="0"/>
              <w:divBdr>
                <w:top w:val="none" w:sz="0" w:space="0" w:color="auto"/>
                <w:left w:val="none" w:sz="0" w:space="0" w:color="auto"/>
                <w:bottom w:val="none" w:sz="0" w:space="0" w:color="auto"/>
                <w:right w:val="none" w:sz="0" w:space="0" w:color="auto"/>
              </w:divBdr>
            </w:div>
            <w:div w:id="170487370">
              <w:marLeft w:val="0"/>
              <w:marRight w:val="0"/>
              <w:marTop w:val="0"/>
              <w:marBottom w:val="0"/>
              <w:divBdr>
                <w:top w:val="none" w:sz="0" w:space="0" w:color="auto"/>
                <w:left w:val="none" w:sz="0" w:space="0" w:color="auto"/>
                <w:bottom w:val="none" w:sz="0" w:space="0" w:color="auto"/>
                <w:right w:val="none" w:sz="0" w:space="0" w:color="auto"/>
              </w:divBdr>
            </w:div>
            <w:div w:id="970482861">
              <w:marLeft w:val="0"/>
              <w:marRight w:val="0"/>
              <w:marTop w:val="0"/>
              <w:marBottom w:val="0"/>
              <w:divBdr>
                <w:top w:val="none" w:sz="0" w:space="0" w:color="auto"/>
                <w:left w:val="none" w:sz="0" w:space="0" w:color="auto"/>
                <w:bottom w:val="none" w:sz="0" w:space="0" w:color="auto"/>
                <w:right w:val="none" w:sz="0" w:space="0" w:color="auto"/>
              </w:divBdr>
            </w:div>
            <w:div w:id="1453476874">
              <w:marLeft w:val="0"/>
              <w:marRight w:val="0"/>
              <w:marTop w:val="0"/>
              <w:marBottom w:val="0"/>
              <w:divBdr>
                <w:top w:val="none" w:sz="0" w:space="0" w:color="auto"/>
                <w:left w:val="none" w:sz="0" w:space="0" w:color="auto"/>
                <w:bottom w:val="none" w:sz="0" w:space="0" w:color="auto"/>
                <w:right w:val="none" w:sz="0" w:space="0" w:color="auto"/>
              </w:divBdr>
            </w:div>
            <w:div w:id="1170831271">
              <w:marLeft w:val="0"/>
              <w:marRight w:val="0"/>
              <w:marTop w:val="0"/>
              <w:marBottom w:val="0"/>
              <w:divBdr>
                <w:top w:val="none" w:sz="0" w:space="0" w:color="auto"/>
                <w:left w:val="none" w:sz="0" w:space="0" w:color="auto"/>
                <w:bottom w:val="none" w:sz="0" w:space="0" w:color="auto"/>
                <w:right w:val="none" w:sz="0" w:space="0" w:color="auto"/>
              </w:divBdr>
            </w:div>
            <w:div w:id="2060128611">
              <w:marLeft w:val="0"/>
              <w:marRight w:val="0"/>
              <w:marTop w:val="0"/>
              <w:marBottom w:val="0"/>
              <w:divBdr>
                <w:top w:val="none" w:sz="0" w:space="0" w:color="auto"/>
                <w:left w:val="none" w:sz="0" w:space="0" w:color="auto"/>
                <w:bottom w:val="none" w:sz="0" w:space="0" w:color="auto"/>
                <w:right w:val="none" w:sz="0" w:space="0" w:color="auto"/>
              </w:divBdr>
            </w:div>
            <w:div w:id="23798697">
              <w:marLeft w:val="0"/>
              <w:marRight w:val="0"/>
              <w:marTop w:val="0"/>
              <w:marBottom w:val="0"/>
              <w:divBdr>
                <w:top w:val="none" w:sz="0" w:space="0" w:color="auto"/>
                <w:left w:val="none" w:sz="0" w:space="0" w:color="auto"/>
                <w:bottom w:val="none" w:sz="0" w:space="0" w:color="auto"/>
                <w:right w:val="none" w:sz="0" w:space="0" w:color="auto"/>
              </w:divBdr>
            </w:div>
            <w:div w:id="667905037">
              <w:marLeft w:val="0"/>
              <w:marRight w:val="0"/>
              <w:marTop w:val="0"/>
              <w:marBottom w:val="0"/>
              <w:divBdr>
                <w:top w:val="none" w:sz="0" w:space="0" w:color="auto"/>
                <w:left w:val="none" w:sz="0" w:space="0" w:color="auto"/>
                <w:bottom w:val="none" w:sz="0" w:space="0" w:color="auto"/>
                <w:right w:val="none" w:sz="0" w:space="0" w:color="auto"/>
              </w:divBdr>
            </w:div>
            <w:div w:id="1691293395">
              <w:marLeft w:val="0"/>
              <w:marRight w:val="0"/>
              <w:marTop w:val="0"/>
              <w:marBottom w:val="0"/>
              <w:divBdr>
                <w:top w:val="none" w:sz="0" w:space="0" w:color="auto"/>
                <w:left w:val="none" w:sz="0" w:space="0" w:color="auto"/>
                <w:bottom w:val="none" w:sz="0" w:space="0" w:color="auto"/>
                <w:right w:val="none" w:sz="0" w:space="0" w:color="auto"/>
              </w:divBdr>
            </w:div>
            <w:div w:id="938833402">
              <w:marLeft w:val="0"/>
              <w:marRight w:val="0"/>
              <w:marTop w:val="0"/>
              <w:marBottom w:val="0"/>
              <w:divBdr>
                <w:top w:val="none" w:sz="0" w:space="0" w:color="auto"/>
                <w:left w:val="none" w:sz="0" w:space="0" w:color="auto"/>
                <w:bottom w:val="none" w:sz="0" w:space="0" w:color="auto"/>
                <w:right w:val="none" w:sz="0" w:space="0" w:color="auto"/>
              </w:divBdr>
            </w:div>
            <w:div w:id="610740703">
              <w:marLeft w:val="0"/>
              <w:marRight w:val="0"/>
              <w:marTop w:val="0"/>
              <w:marBottom w:val="0"/>
              <w:divBdr>
                <w:top w:val="none" w:sz="0" w:space="0" w:color="auto"/>
                <w:left w:val="none" w:sz="0" w:space="0" w:color="auto"/>
                <w:bottom w:val="none" w:sz="0" w:space="0" w:color="auto"/>
                <w:right w:val="none" w:sz="0" w:space="0" w:color="auto"/>
              </w:divBdr>
            </w:div>
            <w:div w:id="1447694642">
              <w:marLeft w:val="0"/>
              <w:marRight w:val="0"/>
              <w:marTop w:val="0"/>
              <w:marBottom w:val="0"/>
              <w:divBdr>
                <w:top w:val="none" w:sz="0" w:space="0" w:color="auto"/>
                <w:left w:val="none" w:sz="0" w:space="0" w:color="auto"/>
                <w:bottom w:val="none" w:sz="0" w:space="0" w:color="auto"/>
                <w:right w:val="none" w:sz="0" w:space="0" w:color="auto"/>
              </w:divBdr>
            </w:div>
            <w:div w:id="1232348019">
              <w:marLeft w:val="0"/>
              <w:marRight w:val="0"/>
              <w:marTop w:val="0"/>
              <w:marBottom w:val="0"/>
              <w:divBdr>
                <w:top w:val="none" w:sz="0" w:space="0" w:color="auto"/>
                <w:left w:val="none" w:sz="0" w:space="0" w:color="auto"/>
                <w:bottom w:val="none" w:sz="0" w:space="0" w:color="auto"/>
                <w:right w:val="none" w:sz="0" w:space="0" w:color="auto"/>
              </w:divBdr>
            </w:div>
            <w:div w:id="323045644">
              <w:marLeft w:val="0"/>
              <w:marRight w:val="0"/>
              <w:marTop w:val="0"/>
              <w:marBottom w:val="0"/>
              <w:divBdr>
                <w:top w:val="none" w:sz="0" w:space="0" w:color="auto"/>
                <w:left w:val="none" w:sz="0" w:space="0" w:color="auto"/>
                <w:bottom w:val="none" w:sz="0" w:space="0" w:color="auto"/>
                <w:right w:val="none" w:sz="0" w:space="0" w:color="auto"/>
              </w:divBdr>
            </w:div>
            <w:div w:id="2081444504">
              <w:marLeft w:val="0"/>
              <w:marRight w:val="0"/>
              <w:marTop w:val="0"/>
              <w:marBottom w:val="0"/>
              <w:divBdr>
                <w:top w:val="none" w:sz="0" w:space="0" w:color="auto"/>
                <w:left w:val="none" w:sz="0" w:space="0" w:color="auto"/>
                <w:bottom w:val="none" w:sz="0" w:space="0" w:color="auto"/>
                <w:right w:val="none" w:sz="0" w:space="0" w:color="auto"/>
              </w:divBdr>
            </w:div>
            <w:div w:id="605889506">
              <w:marLeft w:val="0"/>
              <w:marRight w:val="0"/>
              <w:marTop w:val="0"/>
              <w:marBottom w:val="0"/>
              <w:divBdr>
                <w:top w:val="none" w:sz="0" w:space="0" w:color="auto"/>
                <w:left w:val="none" w:sz="0" w:space="0" w:color="auto"/>
                <w:bottom w:val="none" w:sz="0" w:space="0" w:color="auto"/>
                <w:right w:val="none" w:sz="0" w:space="0" w:color="auto"/>
              </w:divBdr>
            </w:div>
            <w:div w:id="948121978">
              <w:marLeft w:val="0"/>
              <w:marRight w:val="0"/>
              <w:marTop w:val="0"/>
              <w:marBottom w:val="0"/>
              <w:divBdr>
                <w:top w:val="none" w:sz="0" w:space="0" w:color="auto"/>
                <w:left w:val="none" w:sz="0" w:space="0" w:color="auto"/>
                <w:bottom w:val="none" w:sz="0" w:space="0" w:color="auto"/>
                <w:right w:val="none" w:sz="0" w:space="0" w:color="auto"/>
              </w:divBdr>
            </w:div>
            <w:div w:id="448280931">
              <w:marLeft w:val="0"/>
              <w:marRight w:val="0"/>
              <w:marTop w:val="0"/>
              <w:marBottom w:val="0"/>
              <w:divBdr>
                <w:top w:val="none" w:sz="0" w:space="0" w:color="auto"/>
                <w:left w:val="none" w:sz="0" w:space="0" w:color="auto"/>
                <w:bottom w:val="none" w:sz="0" w:space="0" w:color="auto"/>
                <w:right w:val="none" w:sz="0" w:space="0" w:color="auto"/>
              </w:divBdr>
            </w:div>
            <w:div w:id="739444667">
              <w:marLeft w:val="0"/>
              <w:marRight w:val="0"/>
              <w:marTop w:val="0"/>
              <w:marBottom w:val="0"/>
              <w:divBdr>
                <w:top w:val="none" w:sz="0" w:space="0" w:color="auto"/>
                <w:left w:val="none" w:sz="0" w:space="0" w:color="auto"/>
                <w:bottom w:val="none" w:sz="0" w:space="0" w:color="auto"/>
                <w:right w:val="none" w:sz="0" w:space="0" w:color="auto"/>
              </w:divBdr>
            </w:div>
            <w:div w:id="592708890">
              <w:marLeft w:val="0"/>
              <w:marRight w:val="0"/>
              <w:marTop w:val="0"/>
              <w:marBottom w:val="0"/>
              <w:divBdr>
                <w:top w:val="none" w:sz="0" w:space="0" w:color="auto"/>
                <w:left w:val="none" w:sz="0" w:space="0" w:color="auto"/>
                <w:bottom w:val="none" w:sz="0" w:space="0" w:color="auto"/>
                <w:right w:val="none" w:sz="0" w:space="0" w:color="auto"/>
              </w:divBdr>
            </w:div>
            <w:div w:id="810371137">
              <w:marLeft w:val="0"/>
              <w:marRight w:val="0"/>
              <w:marTop w:val="0"/>
              <w:marBottom w:val="0"/>
              <w:divBdr>
                <w:top w:val="none" w:sz="0" w:space="0" w:color="auto"/>
                <w:left w:val="none" w:sz="0" w:space="0" w:color="auto"/>
                <w:bottom w:val="none" w:sz="0" w:space="0" w:color="auto"/>
                <w:right w:val="none" w:sz="0" w:space="0" w:color="auto"/>
              </w:divBdr>
            </w:div>
            <w:div w:id="1879391499">
              <w:marLeft w:val="0"/>
              <w:marRight w:val="0"/>
              <w:marTop w:val="0"/>
              <w:marBottom w:val="0"/>
              <w:divBdr>
                <w:top w:val="none" w:sz="0" w:space="0" w:color="auto"/>
                <w:left w:val="none" w:sz="0" w:space="0" w:color="auto"/>
                <w:bottom w:val="none" w:sz="0" w:space="0" w:color="auto"/>
                <w:right w:val="none" w:sz="0" w:space="0" w:color="auto"/>
              </w:divBdr>
            </w:div>
            <w:div w:id="1985968541">
              <w:marLeft w:val="0"/>
              <w:marRight w:val="0"/>
              <w:marTop w:val="0"/>
              <w:marBottom w:val="0"/>
              <w:divBdr>
                <w:top w:val="none" w:sz="0" w:space="0" w:color="auto"/>
                <w:left w:val="none" w:sz="0" w:space="0" w:color="auto"/>
                <w:bottom w:val="none" w:sz="0" w:space="0" w:color="auto"/>
                <w:right w:val="none" w:sz="0" w:space="0" w:color="auto"/>
              </w:divBdr>
            </w:div>
            <w:div w:id="410468290">
              <w:marLeft w:val="0"/>
              <w:marRight w:val="0"/>
              <w:marTop w:val="0"/>
              <w:marBottom w:val="0"/>
              <w:divBdr>
                <w:top w:val="none" w:sz="0" w:space="0" w:color="auto"/>
                <w:left w:val="none" w:sz="0" w:space="0" w:color="auto"/>
                <w:bottom w:val="none" w:sz="0" w:space="0" w:color="auto"/>
                <w:right w:val="none" w:sz="0" w:space="0" w:color="auto"/>
              </w:divBdr>
            </w:div>
            <w:div w:id="136073821">
              <w:marLeft w:val="0"/>
              <w:marRight w:val="0"/>
              <w:marTop w:val="0"/>
              <w:marBottom w:val="0"/>
              <w:divBdr>
                <w:top w:val="none" w:sz="0" w:space="0" w:color="auto"/>
                <w:left w:val="none" w:sz="0" w:space="0" w:color="auto"/>
                <w:bottom w:val="none" w:sz="0" w:space="0" w:color="auto"/>
                <w:right w:val="none" w:sz="0" w:space="0" w:color="auto"/>
              </w:divBdr>
            </w:div>
            <w:div w:id="1710690235">
              <w:marLeft w:val="0"/>
              <w:marRight w:val="0"/>
              <w:marTop w:val="0"/>
              <w:marBottom w:val="0"/>
              <w:divBdr>
                <w:top w:val="none" w:sz="0" w:space="0" w:color="auto"/>
                <w:left w:val="none" w:sz="0" w:space="0" w:color="auto"/>
                <w:bottom w:val="none" w:sz="0" w:space="0" w:color="auto"/>
                <w:right w:val="none" w:sz="0" w:space="0" w:color="auto"/>
              </w:divBdr>
            </w:div>
            <w:div w:id="91555744">
              <w:marLeft w:val="0"/>
              <w:marRight w:val="0"/>
              <w:marTop w:val="0"/>
              <w:marBottom w:val="0"/>
              <w:divBdr>
                <w:top w:val="none" w:sz="0" w:space="0" w:color="auto"/>
                <w:left w:val="none" w:sz="0" w:space="0" w:color="auto"/>
                <w:bottom w:val="none" w:sz="0" w:space="0" w:color="auto"/>
                <w:right w:val="none" w:sz="0" w:space="0" w:color="auto"/>
              </w:divBdr>
            </w:div>
            <w:div w:id="447433707">
              <w:marLeft w:val="0"/>
              <w:marRight w:val="0"/>
              <w:marTop w:val="0"/>
              <w:marBottom w:val="0"/>
              <w:divBdr>
                <w:top w:val="none" w:sz="0" w:space="0" w:color="auto"/>
                <w:left w:val="none" w:sz="0" w:space="0" w:color="auto"/>
                <w:bottom w:val="none" w:sz="0" w:space="0" w:color="auto"/>
                <w:right w:val="none" w:sz="0" w:space="0" w:color="auto"/>
              </w:divBdr>
            </w:div>
            <w:div w:id="136535408">
              <w:marLeft w:val="0"/>
              <w:marRight w:val="0"/>
              <w:marTop w:val="0"/>
              <w:marBottom w:val="0"/>
              <w:divBdr>
                <w:top w:val="none" w:sz="0" w:space="0" w:color="auto"/>
                <w:left w:val="none" w:sz="0" w:space="0" w:color="auto"/>
                <w:bottom w:val="none" w:sz="0" w:space="0" w:color="auto"/>
                <w:right w:val="none" w:sz="0" w:space="0" w:color="auto"/>
              </w:divBdr>
            </w:div>
            <w:div w:id="1190532528">
              <w:marLeft w:val="0"/>
              <w:marRight w:val="0"/>
              <w:marTop w:val="0"/>
              <w:marBottom w:val="0"/>
              <w:divBdr>
                <w:top w:val="none" w:sz="0" w:space="0" w:color="auto"/>
                <w:left w:val="none" w:sz="0" w:space="0" w:color="auto"/>
                <w:bottom w:val="none" w:sz="0" w:space="0" w:color="auto"/>
                <w:right w:val="none" w:sz="0" w:space="0" w:color="auto"/>
              </w:divBdr>
            </w:div>
            <w:div w:id="2137328662">
              <w:marLeft w:val="0"/>
              <w:marRight w:val="0"/>
              <w:marTop w:val="0"/>
              <w:marBottom w:val="0"/>
              <w:divBdr>
                <w:top w:val="none" w:sz="0" w:space="0" w:color="auto"/>
                <w:left w:val="none" w:sz="0" w:space="0" w:color="auto"/>
                <w:bottom w:val="none" w:sz="0" w:space="0" w:color="auto"/>
                <w:right w:val="none" w:sz="0" w:space="0" w:color="auto"/>
              </w:divBdr>
            </w:div>
            <w:div w:id="1172065760">
              <w:marLeft w:val="0"/>
              <w:marRight w:val="0"/>
              <w:marTop w:val="0"/>
              <w:marBottom w:val="0"/>
              <w:divBdr>
                <w:top w:val="none" w:sz="0" w:space="0" w:color="auto"/>
                <w:left w:val="none" w:sz="0" w:space="0" w:color="auto"/>
                <w:bottom w:val="none" w:sz="0" w:space="0" w:color="auto"/>
                <w:right w:val="none" w:sz="0" w:space="0" w:color="auto"/>
              </w:divBdr>
            </w:div>
            <w:div w:id="650409307">
              <w:marLeft w:val="0"/>
              <w:marRight w:val="0"/>
              <w:marTop w:val="0"/>
              <w:marBottom w:val="0"/>
              <w:divBdr>
                <w:top w:val="none" w:sz="0" w:space="0" w:color="auto"/>
                <w:left w:val="none" w:sz="0" w:space="0" w:color="auto"/>
                <w:bottom w:val="none" w:sz="0" w:space="0" w:color="auto"/>
                <w:right w:val="none" w:sz="0" w:space="0" w:color="auto"/>
              </w:divBdr>
            </w:div>
            <w:div w:id="1102072085">
              <w:marLeft w:val="0"/>
              <w:marRight w:val="0"/>
              <w:marTop w:val="0"/>
              <w:marBottom w:val="0"/>
              <w:divBdr>
                <w:top w:val="none" w:sz="0" w:space="0" w:color="auto"/>
                <w:left w:val="none" w:sz="0" w:space="0" w:color="auto"/>
                <w:bottom w:val="none" w:sz="0" w:space="0" w:color="auto"/>
                <w:right w:val="none" w:sz="0" w:space="0" w:color="auto"/>
              </w:divBdr>
            </w:div>
            <w:div w:id="1489130337">
              <w:marLeft w:val="0"/>
              <w:marRight w:val="0"/>
              <w:marTop w:val="0"/>
              <w:marBottom w:val="0"/>
              <w:divBdr>
                <w:top w:val="none" w:sz="0" w:space="0" w:color="auto"/>
                <w:left w:val="none" w:sz="0" w:space="0" w:color="auto"/>
                <w:bottom w:val="none" w:sz="0" w:space="0" w:color="auto"/>
                <w:right w:val="none" w:sz="0" w:space="0" w:color="auto"/>
              </w:divBdr>
            </w:div>
            <w:div w:id="1368527662">
              <w:marLeft w:val="0"/>
              <w:marRight w:val="0"/>
              <w:marTop w:val="0"/>
              <w:marBottom w:val="0"/>
              <w:divBdr>
                <w:top w:val="none" w:sz="0" w:space="0" w:color="auto"/>
                <w:left w:val="none" w:sz="0" w:space="0" w:color="auto"/>
                <w:bottom w:val="none" w:sz="0" w:space="0" w:color="auto"/>
                <w:right w:val="none" w:sz="0" w:space="0" w:color="auto"/>
              </w:divBdr>
            </w:div>
            <w:div w:id="1366058550">
              <w:marLeft w:val="0"/>
              <w:marRight w:val="0"/>
              <w:marTop w:val="0"/>
              <w:marBottom w:val="0"/>
              <w:divBdr>
                <w:top w:val="none" w:sz="0" w:space="0" w:color="auto"/>
                <w:left w:val="none" w:sz="0" w:space="0" w:color="auto"/>
                <w:bottom w:val="none" w:sz="0" w:space="0" w:color="auto"/>
                <w:right w:val="none" w:sz="0" w:space="0" w:color="auto"/>
              </w:divBdr>
            </w:div>
            <w:div w:id="1399596673">
              <w:marLeft w:val="0"/>
              <w:marRight w:val="0"/>
              <w:marTop w:val="0"/>
              <w:marBottom w:val="0"/>
              <w:divBdr>
                <w:top w:val="none" w:sz="0" w:space="0" w:color="auto"/>
                <w:left w:val="none" w:sz="0" w:space="0" w:color="auto"/>
                <w:bottom w:val="none" w:sz="0" w:space="0" w:color="auto"/>
                <w:right w:val="none" w:sz="0" w:space="0" w:color="auto"/>
              </w:divBdr>
            </w:div>
            <w:div w:id="614019433">
              <w:marLeft w:val="0"/>
              <w:marRight w:val="0"/>
              <w:marTop w:val="0"/>
              <w:marBottom w:val="0"/>
              <w:divBdr>
                <w:top w:val="none" w:sz="0" w:space="0" w:color="auto"/>
                <w:left w:val="none" w:sz="0" w:space="0" w:color="auto"/>
                <w:bottom w:val="none" w:sz="0" w:space="0" w:color="auto"/>
                <w:right w:val="none" w:sz="0" w:space="0" w:color="auto"/>
              </w:divBdr>
            </w:div>
            <w:div w:id="754403037">
              <w:marLeft w:val="0"/>
              <w:marRight w:val="0"/>
              <w:marTop w:val="0"/>
              <w:marBottom w:val="0"/>
              <w:divBdr>
                <w:top w:val="none" w:sz="0" w:space="0" w:color="auto"/>
                <w:left w:val="none" w:sz="0" w:space="0" w:color="auto"/>
                <w:bottom w:val="none" w:sz="0" w:space="0" w:color="auto"/>
                <w:right w:val="none" w:sz="0" w:space="0" w:color="auto"/>
              </w:divBdr>
            </w:div>
            <w:div w:id="592401991">
              <w:marLeft w:val="0"/>
              <w:marRight w:val="0"/>
              <w:marTop w:val="0"/>
              <w:marBottom w:val="0"/>
              <w:divBdr>
                <w:top w:val="none" w:sz="0" w:space="0" w:color="auto"/>
                <w:left w:val="none" w:sz="0" w:space="0" w:color="auto"/>
                <w:bottom w:val="none" w:sz="0" w:space="0" w:color="auto"/>
                <w:right w:val="none" w:sz="0" w:space="0" w:color="auto"/>
              </w:divBdr>
            </w:div>
            <w:div w:id="2056345417">
              <w:marLeft w:val="0"/>
              <w:marRight w:val="0"/>
              <w:marTop w:val="0"/>
              <w:marBottom w:val="0"/>
              <w:divBdr>
                <w:top w:val="none" w:sz="0" w:space="0" w:color="auto"/>
                <w:left w:val="none" w:sz="0" w:space="0" w:color="auto"/>
                <w:bottom w:val="none" w:sz="0" w:space="0" w:color="auto"/>
                <w:right w:val="none" w:sz="0" w:space="0" w:color="auto"/>
              </w:divBdr>
            </w:div>
            <w:div w:id="874538967">
              <w:marLeft w:val="0"/>
              <w:marRight w:val="0"/>
              <w:marTop w:val="0"/>
              <w:marBottom w:val="0"/>
              <w:divBdr>
                <w:top w:val="none" w:sz="0" w:space="0" w:color="auto"/>
                <w:left w:val="none" w:sz="0" w:space="0" w:color="auto"/>
                <w:bottom w:val="none" w:sz="0" w:space="0" w:color="auto"/>
                <w:right w:val="none" w:sz="0" w:space="0" w:color="auto"/>
              </w:divBdr>
            </w:div>
            <w:div w:id="1266108059">
              <w:marLeft w:val="0"/>
              <w:marRight w:val="0"/>
              <w:marTop w:val="0"/>
              <w:marBottom w:val="0"/>
              <w:divBdr>
                <w:top w:val="none" w:sz="0" w:space="0" w:color="auto"/>
                <w:left w:val="none" w:sz="0" w:space="0" w:color="auto"/>
                <w:bottom w:val="none" w:sz="0" w:space="0" w:color="auto"/>
                <w:right w:val="none" w:sz="0" w:space="0" w:color="auto"/>
              </w:divBdr>
            </w:div>
            <w:div w:id="1192766195">
              <w:marLeft w:val="0"/>
              <w:marRight w:val="0"/>
              <w:marTop w:val="0"/>
              <w:marBottom w:val="0"/>
              <w:divBdr>
                <w:top w:val="none" w:sz="0" w:space="0" w:color="auto"/>
                <w:left w:val="none" w:sz="0" w:space="0" w:color="auto"/>
                <w:bottom w:val="none" w:sz="0" w:space="0" w:color="auto"/>
                <w:right w:val="none" w:sz="0" w:space="0" w:color="auto"/>
              </w:divBdr>
            </w:div>
            <w:div w:id="1404914502">
              <w:marLeft w:val="0"/>
              <w:marRight w:val="0"/>
              <w:marTop w:val="0"/>
              <w:marBottom w:val="0"/>
              <w:divBdr>
                <w:top w:val="none" w:sz="0" w:space="0" w:color="auto"/>
                <w:left w:val="none" w:sz="0" w:space="0" w:color="auto"/>
                <w:bottom w:val="none" w:sz="0" w:space="0" w:color="auto"/>
                <w:right w:val="none" w:sz="0" w:space="0" w:color="auto"/>
              </w:divBdr>
            </w:div>
            <w:div w:id="1577662136">
              <w:marLeft w:val="0"/>
              <w:marRight w:val="0"/>
              <w:marTop w:val="0"/>
              <w:marBottom w:val="0"/>
              <w:divBdr>
                <w:top w:val="none" w:sz="0" w:space="0" w:color="auto"/>
                <w:left w:val="none" w:sz="0" w:space="0" w:color="auto"/>
                <w:bottom w:val="none" w:sz="0" w:space="0" w:color="auto"/>
                <w:right w:val="none" w:sz="0" w:space="0" w:color="auto"/>
              </w:divBdr>
            </w:div>
            <w:div w:id="1508205233">
              <w:marLeft w:val="0"/>
              <w:marRight w:val="0"/>
              <w:marTop w:val="0"/>
              <w:marBottom w:val="0"/>
              <w:divBdr>
                <w:top w:val="none" w:sz="0" w:space="0" w:color="auto"/>
                <w:left w:val="none" w:sz="0" w:space="0" w:color="auto"/>
                <w:bottom w:val="none" w:sz="0" w:space="0" w:color="auto"/>
                <w:right w:val="none" w:sz="0" w:space="0" w:color="auto"/>
              </w:divBdr>
            </w:div>
            <w:div w:id="1086270515">
              <w:marLeft w:val="0"/>
              <w:marRight w:val="0"/>
              <w:marTop w:val="0"/>
              <w:marBottom w:val="0"/>
              <w:divBdr>
                <w:top w:val="none" w:sz="0" w:space="0" w:color="auto"/>
                <w:left w:val="none" w:sz="0" w:space="0" w:color="auto"/>
                <w:bottom w:val="none" w:sz="0" w:space="0" w:color="auto"/>
                <w:right w:val="none" w:sz="0" w:space="0" w:color="auto"/>
              </w:divBdr>
            </w:div>
            <w:div w:id="693573437">
              <w:marLeft w:val="0"/>
              <w:marRight w:val="0"/>
              <w:marTop w:val="0"/>
              <w:marBottom w:val="0"/>
              <w:divBdr>
                <w:top w:val="none" w:sz="0" w:space="0" w:color="auto"/>
                <w:left w:val="none" w:sz="0" w:space="0" w:color="auto"/>
                <w:bottom w:val="none" w:sz="0" w:space="0" w:color="auto"/>
                <w:right w:val="none" w:sz="0" w:space="0" w:color="auto"/>
              </w:divBdr>
            </w:div>
            <w:div w:id="551624444">
              <w:marLeft w:val="0"/>
              <w:marRight w:val="0"/>
              <w:marTop w:val="0"/>
              <w:marBottom w:val="0"/>
              <w:divBdr>
                <w:top w:val="none" w:sz="0" w:space="0" w:color="auto"/>
                <w:left w:val="none" w:sz="0" w:space="0" w:color="auto"/>
                <w:bottom w:val="none" w:sz="0" w:space="0" w:color="auto"/>
                <w:right w:val="none" w:sz="0" w:space="0" w:color="auto"/>
              </w:divBdr>
            </w:div>
            <w:div w:id="893739954">
              <w:marLeft w:val="0"/>
              <w:marRight w:val="0"/>
              <w:marTop w:val="0"/>
              <w:marBottom w:val="0"/>
              <w:divBdr>
                <w:top w:val="none" w:sz="0" w:space="0" w:color="auto"/>
                <w:left w:val="none" w:sz="0" w:space="0" w:color="auto"/>
                <w:bottom w:val="none" w:sz="0" w:space="0" w:color="auto"/>
                <w:right w:val="none" w:sz="0" w:space="0" w:color="auto"/>
              </w:divBdr>
            </w:div>
            <w:div w:id="1202017304">
              <w:marLeft w:val="0"/>
              <w:marRight w:val="0"/>
              <w:marTop w:val="0"/>
              <w:marBottom w:val="0"/>
              <w:divBdr>
                <w:top w:val="none" w:sz="0" w:space="0" w:color="auto"/>
                <w:left w:val="none" w:sz="0" w:space="0" w:color="auto"/>
                <w:bottom w:val="none" w:sz="0" w:space="0" w:color="auto"/>
                <w:right w:val="none" w:sz="0" w:space="0" w:color="auto"/>
              </w:divBdr>
            </w:div>
            <w:div w:id="1188832946">
              <w:marLeft w:val="0"/>
              <w:marRight w:val="0"/>
              <w:marTop w:val="0"/>
              <w:marBottom w:val="0"/>
              <w:divBdr>
                <w:top w:val="none" w:sz="0" w:space="0" w:color="auto"/>
                <w:left w:val="none" w:sz="0" w:space="0" w:color="auto"/>
                <w:bottom w:val="none" w:sz="0" w:space="0" w:color="auto"/>
                <w:right w:val="none" w:sz="0" w:space="0" w:color="auto"/>
              </w:divBdr>
            </w:div>
            <w:div w:id="2972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242">
      <w:bodyDiv w:val="1"/>
      <w:marLeft w:val="0"/>
      <w:marRight w:val="0"/>
      <w:marTop w:val="0"/>
      <w:marBottom w:val="0"/>
      <w:divBdr>
        <w:top w:val="none" w:sz="0" w:space="0" w:color="auto"/>
        <w:left w:val="none" w:sz="0" w:space="0" w:color="auto"/>
        <w:bottom w:val="none" w:sz="0" w:space="0" w:color="auto"/>
        <w:right w:val="none" w:sz="0" w:space="0" w:color="auto"/>
      </w:divBdr>
      <w:divsChild>
        <w:div w:id="1295989660">
          <w:marLeft w:val="0"/>
          <w:marRight w:val="0"/>
          <w:marTop w:val="0"/>
          <w:marBottom w:val="0"/>
          <w:divBdr>
            <w:top w:val="none" w:sz="0" w:space="0" w:color="auto"/>
            <w:left w:val="none" w:sz="0" w:space="0" w:color="auto"/>
            <w:bottom w:val="none" w:sz="0" w:space="0" w:color="auto"/>
            <w:right w:val="none" w:sz="0" w:space="0" w:color="auto"/>
          </w:divBdr>
          <w:divsChild>
            <w:div w:id="1640961674">
              <w:marLeft w:val="0"/>
              <w:marRight w:val="0"/>
              <w:marTop w:val="0"/>
              <w:marBottom w:val="0"/>
              <w:divBdr>
                <w:top w:val="none" w:sz="0" w:space="0" w:color="auto"/>
                <w:left w:val="none" w:sz="0" w:space="0" w:color="auto"/>
                <w:bottom w:val="none" w:sz="0" w:space="0" w:color="auto"/>
                <w:right w:val="none" w:sz="0" w:space="0" w:color="auto"/>
              </w:divBdr>
            </w:div>
            <w:div w:id="681052325">
              <w:marLeft w:val="0"/>
              <w:marRight w:val="0"/>
              <w:marTop w:val="0"/>
              <w:marBottom w:val="0"/>
              <w:divBdr>
                <w:top w:val="none" w:sz="0" w:space="0" w:color="auto"/>
                <w:left w:val="none" w:sz="0" w:space="0" w:color="auto"/>
                <w:bottom w:val="none" w:sz="0" w:space="0" w:color="auto"/>
                <w:right w:val="none" w:sz="0" w:space="0" w:color="auto"/>
              </w:divBdr>
            </w:div>
            <w:div w:id="631129578">
              <w:marLeft w:val="0"/>
              <w:marRight w:val="0"/>
              <w:marTop w:val="0"/>
              <w:marBottom w:val="0"/>
              <w:divBdr>
                <w:top w:val="none" w:sz="0" w:space="0" w:color="auto"/>
                <w:left w:val="none" w:sz="0" w:space="0" w:color="auto"/>
                <w:bottom w:val="none" w:sz="0" w:space="0" w:color="auto"/>
                <w:right w:val="none" w:sz="0" w:space="0" w:color="auto"/>
              </w:divBdr>
            </w:div>
            <w:div w:id="1045637715">
              <w:marLeft w:val="0"/>
              <w:marRight w:val="0"/>
              <w:marTop w:val="0"/>
              <w:marBottom w:val="0"/>
              <w:divBdr>
                <w:top w:val="none" w:sz="0" w:space="0" w:color="auto"/>
                <w:left w:val="none" w:sz="0" w:space="0" w:color="auto"/>
                <w:bottom w:val="none" w:sz="0" w:space="0" w:color="auto"/>
                <w:right w:val="none" w:sz="0" w:space="0" w:color="auto"/>
              </w:divBdr>
            </w:div>
            <w:div w:id="1060442253">
              <w:marLeft w:val="0"/>
              <w:marRight w:val="0"/>
              <w:marTop w:val="0"/>
              <w:marBottom w:val="0"/>
              <w:divBdr>
                <w:top w:val="none" w:sz="0" w:space="0" w:color="auto"/>
                <w:left w:val="none" w:sz="0" w:space="0" w:color="auto"/>
                <w:bottom w:val="none" w:sz="0" w:space="0" w:color="auto"/>
                <w:right w:val="none" w:sz="0" w:space="0" w:color="auto"/>
              </w:divBdr>
            </w:div>
            <w:div w:id="2020815924">
              <w:marLeft w:val="0"/>
              <w:marRight w:val="0"/>
              <w:marTop w:val="0"/>
              <w:marBottom w:val="0"/>
              <w:divBdr>
                <w:top w:val="none" w:sz="0" w:space="0" w:color="auto"/>
                <w:left w:val="none" w:sz="0" w:space="0" w:color="auto"/>
                <w:bottom w:val="none" w:sz="0" w:space="0" w:color="auto"/>
                <w:right w:val="none" w:sz="0" w:space="0" w:color="auto"/>
              </w:divBdr>
            </w:div>
            <w:div w:id="1107196405">
              <w:marLeft w:val="0"/>
              <w:marRight w:val="0"/>
              <w:marTop w:val="0"/>
              <w:marBottom w:val="0"/>
              <w:divBdr>
                <w:top w:val="none" w:sz="0" w:space="0" w:color="auto"/>
                <w:left w:val="none" w:sz="0" w:space="0" w:color="auto"/>
                <w:bottom w:val="none" w:sz="0" w:space="0" w:color="auto"/>
                <w:right w:val="none" w:sz="0" w:space="0" w:color="auto"/>
              </w:divBdr>
            </w:div>
            <w:div w:id="1372455924">
              <w:marLeft w:val="0"/>
              <w:marRight w:val="0"/>
              <w:marTop w:val="0"/>
              <w:marBottom w:val="0"/>
              <w:divBdr>
                <w:top w:val="none" w:sz="0" w:space="0" w:color="auto"/>
                <w:left w:val="none" w:sz="0" w:space="0" w:color="auto"/>
                <w:bottom w:val="none" w:sz="0" w:space="0" w:color="auto"/>
                <w:right w:val="none" w:sz="0" w:space="0" w:color="auto"/>
              </w:divBdr>
            </w:div>
            <w:div w:id="871961804">
              <w:marLeft w:val="0"/>
              <w:marRight w:val="0"/>
              <w:marTop w:val="0"/>
              <w:marBottom w:val="0"/>
              <w:divBdr>
                <w:top w:val="none" w:sz="0" w:space="0" w:color="auto"/>
                <w:left w:val="none" w:sz="0" w:space="0" w:color="auto"/>
                <w:bottom w:val="none" w:sz="0" w:space="0" w:color="auto"/>
                <w:right w:val="none" w:sz="0" w:space="0" w:color="auto"/>
              </w:divBdr>
            </w:div>
            <w:div w:id="1895580099">
              <w:marLeft w:val="0"/>
              <w:marRight w:val="0"/>
              <w:marTop w:val="0"/>
              <w:marBottom w:val="0"/>
              <w:divBdr>
                <w:top w:val="none" w:sz="0" w:space="0" w:color="auto"/>
                <w:left w:val="none" w:sz="0" w:space="0" w:color="auto"/>
                <w:bottom w:val="none" w:sz="0" w:space="0" w:color="auto"/>
                <w:right w:val="none" w:sz="0" w:space="0" w:color="auto"/>
              </w:divBdr>
            </w:div>
            <w:div w:id="1961957825">
              <w:marLeft w:val="0"/>
              <w:marRight w:val="0"/>
              <w:marTop w:val="0"/>
              <w:marBottom w:val="0"/>
              <w:divBdr>
                <w:top w:val="none" w:sz="0" w:space="0" w:color="auto"/>
                <w:left w:val="none" w:sz="0" w:space="0" w:color="auto"/>
                <w:bottom w:val="none" w:sz="0" w:space="0" w:color="auto"/>
                <w:right w:val="none" w:sz="0" w:space="0" w:color="auto"/>
              </w:divBdr>
            </w:div>
            <w:div w:id="314458806">
              <w:marLeft w:val="0"/>
              <w:marRight w:val="0"/>
              <w:marTop w:val="0"/>
              <w:marBottom w:val="0"/>
              <w:divBdr>
                <w:top w:val="none" w:sz="0" w:space="0" w:color="auto"/>
                <w:left w:val="none" w:sz="0" w:space="0" w:color="auto"/>
                <w:bottom w:val="none" w:sz="0" w:space="0" w:color="auto"/>
                <w:right w:val="none" w:sz="0" w:space="0" w:color="auto"/>
              </w:divBdr>
            </w:div>
            <w:div w:id="1249733971">
              <w:marLeft w:val="0"/>
              <w:marRight w:val="0"/>
              <w:marTop w:val="0"/>
              <w:marBottom w:val="0"/>
              <w:divBdr>
                <w:top w:val="none" w:sz="0" w:space="0" w:color="auto"/>
                <w:left w:val="none" w:sz="0" w:space="0" w:color="auto"/>
                <w:bottom w:val="none" w:sz="0" w:space="0" w:color="auto"/>
                <w:right w:val="none" w:sz="0" w:space="0" w:color="auto"/>
              </w:divBdr>
            </w:div>
            <w:div w:id="919172381">
              <w:marLeft w:val="0"/>
              <w:marRight w:val="0"/>
              <w:marTop w:val="0"/>
              <w:marBottom w:val="0"/>
              <w:divBdr>
                <w:top w:val="none" w:sz="0" w:space="0" w:color="auto"/>
                <w:left w:val="none" w:sz="0" w:space="0" w:color="auto"/>
                <w:bottom w:val="none" w:sz="0" w:space="0" w:color="auto"/>
                <w:right w:val="none" w:sz="0" w:space="0" w:color="auto"/>
              </w:divBdr>
            </w:div>
            <w:div w:id="289022301">
              <w:marLeft w:val="0"/>
              <w:marRight w:val="0"/>
              <w:marTop w:val="0"/>
              <w:marBottom w:val="0"/>
              <w:divBdr>
                <w:top w:val="none" w:sz="0" w:space="0" w:color="auto"/>
                <w:left w:val="none" w:sz="0" w:space="0" w:color="auto"/>
                <w:bottom w:val="none" w:sz="0" w:space="0" w:color="auto"/>
                <w:right w:val="none" w:sz="0" w:space="0" w:color="auto"/>
              </w:divBdr>
            </w:div>
            <w:div w:id="86582594">
              <w:marLeft w:val="0"/>
              <w:marRight w:val="0"/>
              <w:marTop w:val="0"/>
              <w:marBottom w:val="0"/>
              <w:divBdr>
                <w:top w:val="none" w:sz="0" w:space="0" w:color="auto"/>
                <w:left w:val="none" w:sz="0" w:space="0" w:color="auto"/>
                <w:bottom w:val="none" w:sz="0" w:space="0" w:color="auto"/>
                <w:right w:val="none" w:sz="0" w:space="0" w:color="auto"/>
              </w:divBdr>
            </w:div>
            <w:div w:id="1641879030">
              <w:marLeft w:val="0"/>
              <w:marRight w:val="0"/>
              <w:marTop w:val="0"/>
              <w:marBottom w:val="0"/>
              <w:divBdr>
                <w:top w:val="none" w:sz="0" w:space="0" w:color="auto"/>
                <w:left w:val="none" w:sz="0" w:space="0" w:color="auto"/>
                <w:bottom w:val="none" w:sz="0" w:space="0" w:color="auto"/>
                <w:right w:val="none" w:sz="0" w:space="0" w:color="auto"/>
              </w:divBdr>
            </w:div>
            <w:div w:id="441919107">
              <w:marLeft w:val="0"/>
              <w:marRight w:val="0"/>
              <w:marTop w:val="0"/>
              <w:marBottom w:val="0"/>
              <w:divBdr>
                <w:top w:val="none" w:sz="0" w:space="0" w:color="auto"/>
                <w:left w:val="none" w:sz="0" w:space="0" w:color="auto"/>
                <w:bottom w:val="none" w:sz="0" w:space="0" w:color="auto"/>
                <w:right w:val="none" w:sz="0" w:space="0" w:color="auto"/>
              </w:divBdr>
            </w:div>
            <w:div w:id="2126193596">
              <w:marLeft w:val="0"/>
              <w:marRight w:val="0"/>
              <w:marTop w:val="0"/>
              <w:marBottom w:val="0"/>
              <w:divBdr>
                <w:top w:val="none" w:sz="0" w:space="0" w:color="auto"/>
                <w:left w:val="none" w:sz="0" w:space="0" w:color="auto"/>
                <w:bottom w:val="none" w:sz="0" w:space="0" w:color="auto"/>
                <w:right w:val="none" w:sz="0" w:space="0" w:color="auto"/>
              </w:divBdr>
            </w:div>
            <w:div w:id="1678534212">
              <w:marLeft w:val="0"/>
              <w:marRight w:val="0"/>
              <w:marTop w:val="0"/>
              <w:marBottom w:val="0"/>
              <w:divBdr>
                <w:top w:val="none" w:sz="0" w:space="0" w:color="auto"/>
                <w:left w:val="none" w:sz="0" w:space="0" w:color="auto"/>
                <w:bottom w:val="none" w:sz="0" w:space="0" w:color="auto"/>
                <w:right w:val="none" w:sz="0" w:space="0" w:color="auto"/>
              </w:divBdr>
            </w:div>
            <w:div w:id="1706057240">
              <w:marLeft w:val="0"/>
              <w:marRight w:val="0"/>
              <w:marTop w:val="0"/>
              <w:marBottom w:val="0"/>
              <w:divBdr>
                <w:top w:val="none" w:sz="0" w:space="0" w:color="auto"/>
                <w:left w:val="none" w:sz="0" w:space="0" w:color="auto"/>
                <w:bottom w:val="none" w:sz="0" w:space="0" w:color="auto"/>
                <w:right w:val="none" w:sz="0" w:space="0" w:color="auto"/>
              </w:divBdr>
            </w:div>
            <w:div w:id="1951929209">
              <w:marLeft w:val="0"/>
              <w:marRight w:val="0"/>
              <w:marTop w:val="0"/>
              <w:marBottom w:val="0"/>
              <w:divBdr>
                <w:top w:val="none" w:sz="0" w:space="0" w:color="auto"/>
                <w:left w:val="none" w:sz="0" w:space="0" w:color="auto"/>
                <w:bottom w:val="none" w:sz="0" w:space="0" w:color="auto"/>
                <w:right w:val="none" w:sz="0" w:space="0" w:color="auto"/>
              </w:divBdr>
            </w:div>
            <w:div w:id="621233865">
              <w:marLeft w:val="0"/>
              <w:marRight w:val="0"/>
              <w:marTop w:val="0"/>
              <w:marBottom w:val="0"/>
              <w:divBdr>
                <w:top w:val="none" w:sz="0" w:space="0" w:color="auto"/>
                <w:left w:val="none" w:sz="0" w:space="0" w:color="auto"/>
                <w:bottom w:val="none" w:sz="0" w:space="0" w:color="auto"/>
                <w:right w:val="none" w:sz="0" w:space="0" w:color="auto"/>
              </w:divBdr>
            </w:div>
            <w:div w:id="1026100033">
              <w:marLeft w:val="0"/>
              <w:marRight w:val="0"/>
              <w:marTop w:val="0"/>
              <w:marBottom w:val="0"/>
              <w:divBdr>
                <w:top w:val="none" w:sz="0" w:space="0" w:color="auto"/>
                <w:left w:val="none" w:sz="0" w:space="0" w:color="auto"/>
                <w:bottom w:val="none" w:sz="0" w:space="0" w:color="auto"/>
                <w:right w:val="none" w:sz="0" w:space="0" w:color="auto"/>
              </w:divBdr>
            </w:div>
            <w:div w:id="1258782496">
              <w:marLeft w:val="0"/>
              <w:marRight w:val="0"/>
              <w:marTop w:val="0"/>
              <w:marBottom w:val="0"/>
              <w:divBdr>
                <w:top w:val="none" w:sz="0" w:space="0" w:color="auto"/>
                <w:left w:val="none" w:sz="0" w:space="0" w:color="auto"/>
                <w:bottom w:val="none" w:sz="0" w:space="0" w:color="auto"/>
                <w:right w:val="none" w:sz="0" w:space="0" w:color="auto"/>
              </w:divBdr>
            </w:div>
            <w:div w:id="229272779">
              <w:marLeft w:val="0"/>
              <w:marRight w:val="0"/>
              <w:marTop w:val="0"/>
              <w:marBottom w:val="0"/>
              <w:divBdr>
                <w:top w:val="none" w:sz="0" w:space="0" w:color="auto"/>
                <w:left w:val="none" w:sz="0" w:space="0" w:color="auto"/>
                <w:bottom w:val="none" w:sz="0" w:space="0" w:color="auto"/>
                <w:right w:val="none" w:sz="0" w:space="0" w:color="auto"/>
              </w:divBdr>
            </w:div>
            <w:div w:id="1589072985">
              <w:marLeft w:val="0"/>
              <w:marRight w:val="0"/>
              <w:marTop w:val="0"/>
              <w:marBottom w:val="0"/>
              <w:divBdr>
                <w:top w:val="none" w:sz="0" w:space="0" w:color="auto"/>
                <w:left w:val="none" w:sz="0" w:space="0" w:color="auto"/>
                <w:bottom w:val="none" w:sz="0" w:space="0" w:color="auto"/>
                <w:right w:val="none" w:sz="0" w:space="0" w:color="auto"/>
              </w:divBdr>
            </w:div>
            <w:div w:id="2003387468">
              <w:marLeft w:val="0"/>
              <w:marRight w:val="0"/>
              <w:marTop w:val="0"/>
              <w:marBottom w:val="0"/>
              <w:divBdr>
                <w:top w:val="none" w:sz="0" w:space="0" w:color="auto"/>
                <w:left w:val="none" w:sz="0" w:space="0" w:color="auto"/>
                <w:bottom w:val="none" w:sz="0" w:space="0" w:color="auto"/>
                <w:right w:val="none" w:sz="0" w:space="0" w:color="auto"/>
              </w:divBdr>
            </w:div>
            <w:div w:id="973565926">
              <w:marLeft w:val="0"/>
              <w:marRight w:val="0"/>
              <w:marTop w:val="0"/>
              <w:marBottom w:val="0"/>
              <w:divBdr>
                <w:top w:val="none" w:sz="0" w:space="0" w:color="auto"/>
                <w:left w:val="none" w:sz="0" w:space="0" w:color="auto"/>
                <w:bottom w:val="none" w:sz="0" w:space="0" w:color="auto"/>
                <w:right w:val="none" w:sz="0" w:space="0" w:color="auto"/>
              </w:divBdr>
            </w:div>
            <w:div w:id="1828474652">
              <w:marLeft w:val="0"/>
              <w:marRight w:val="0"/>
              <w:marTop w:val="0"/>
              <w:marBottom w:val="0"/>
              <w:divBdr>
                <w:top w:val="none" w:sz="0" w:space="0" w:color="auto"/>
                <w:left w:val="none" w:sz="0" w:space="0" w:color="auto"/>
                <w:bottom w:val="none" w:sz="0" w:space="0" w:color="auto"/>
                <w:right w:val="none" w:sz="0" w:space="0" w:color="auto"/>
              </w:divBdr>
            </w:div>
            <w:div w:id="2051688944">
              <w:marLeft w:val="0"/>
              <w:marRight w:val="0"/>
              <w:marTop w:val="0"/>
              <w:marBottom w:val="0"/>
              <w:divBdr>
                <w:top w:val="none" w:sz="0" w:space="0" w:color="auto"/>
                <w:left w:val="none" w:sz="0" w:space="0" w:color="auto"/>
                <w:bottom w:val="none" w:sz="0" w:space="0" w:color="auto"/>
                <w:right w:val="none" w:sz="0" w:space="0" w:color="auto"/>
              </w:divBdr>
            </w:div>
            <w:div w:id="550852141">
              <w:marLeft w:val="0"/>
              <w:marRight w:val="0"/>
              <w:marTop w:val="0"/>
              <w:marBottom w:val="0"/>
              <w:divBdr>
                <w:top w:val="none" w:sz="0" w:space="0" w:color="auto"/>
                <w:left w:val="none" w:sz="0" w:space="0" w:color="auto"/>
                <w:bottom w:val="none" w:sz="0" w:space="0" w:color="auto"/>
                <w:right w:val="none" w:sz="0" w:space="0" w:color="auto"/>
              </w:divBdr>
            </w:div>
            <w:div w:id="341207549">
              <w:marLeft w:val="0"/>
              <w:marRight w:val="0"/>
              <w:marTop w:val="0"/>
              <w:marBottom w:val="0"/>
              <w:divBdr>
                <w:top w:val="none" w:sz="0" w:space="0" w:color="auto"/>
                <w:left w:val="none" w:sz="0" w:space="0" w:color="auto"/>
                <w:bottom w:val="none" w:sz="0" w:space="0" w:color="auto"/>
                <w:right w:val="none" w:sz="0" w:space="0" w:color="auto"/>
              </w:divBdr>
            </w:div>
            <w:div w:id="869562741">
              <w:marLeft w:val="0"/>
              <w:marRight w:val="0"/>
              <w:marTop w:val="0"/>
              <w:marBottom w:val="0"/>
              <w:divBdr>
                <w:top w:val="none" w:sz="0" w:space="0" w:color="auto"/>
                <w:left w:val="none" w:sz="0" w:space="0" w:color="auto"/>
                <w:bottom w:val="none" w:sz="0" w:space="0" w:color="auto"/>
                <w:right w:val="none" w:sz="0" w:space="0" w:color="auto"/>
              </w:divBdr>
            </w:div>
            <w:div w:id="1004817991">
              <w:marLeft w:val="0"/>
              <w:marRight w:val="0"/>
              <w:marTop w:val="0"/>
              <w:marBottom w:val="0"/>
              <w:divBdr>
                <w:top w:val="none" w:sz="0" w:space="0" w:color="auto"/>
                <w:left w:val="none" w:sz="0" w:space="0" w:color="auto"/>
                <w:bottom w:val="none" w:sz="0" w:space="0" w:color="auto"/>
                <w:right w:val="none" w:sz="0" w:space="0" w:color="auto"/>
              </w:divBdr>
            </w:div>
            <w:div w:id="264000536">
              <w:marLeft w:val="0"/>
              <w:marRight w:val="0"/>
              <w:marTop w:val="0"/>
              <w:marBottom w:val="0"/>
              <w:divBdr>
                <w:top w:val="none" w:sz="0" w:space="0" w:color="auto"/>
                <w:left w:val="none" w:sz="0" w:space="0" w:color="auto"/>
                <w:bottom w:val="none" w:sz="0" w:space="0" w:color="auto"/>
                <w:right w:val="none" w:sz="0" w:space="0" w:color="auto"/>
              </w:divBdr>
            </w:div>
            <w:div w:id="891499896">
              <w:marLeft w:val="0"/>
              <w:marRight w:val="0"/>
              <w:marTop w:val="0"/>
              <w:marBottom w:val="0"/>
              <w:divBdr>
                <w:top w:val="none" w:sz="0" w:space="0" w:color="auto"/>
                <w:left w:val="none" w:sz="0" w:space="0" w:color="auto"/>
                <w:bottom w:val="none" w:sz="0" w:space="0" w:color="auto"/>
                <w:right w:val="none" w:sz="0" w:space="0" w:color="auto"/>
              </w:divBdr>
            </w:div>
            <w:div w:id="1700348594">
              <w:marLeft w:val="0"/>
              <w:marRight w:val="0"/>
              <w:marTop w:val="0"/>
              <w:marBottom w:val="0"/>
              <w:divBdr>
                <w:top w:val="none" w:sz="0" w:space="0" w:color="auto"/>
                <w:left w:val="none" w:sz="0" w:space="0" w:color="auto"/>
                <w:bottom w:val="none" w:sz="0" w:space="0" w:color="auto"/>
                <w:right w:val="none" w:sz="0" w:space="0" w:color="auto"/>
              </w:divBdr>
            </w:div>
            <w:div w:id="936792809">
              <w:marLeft w:val="0"/>
              <w:marRight w:val="0"/>
              <w:marTop w:val="0"/>
              <w:marBottom w:val="0"/>
              <w:divBdr>
                <w:top w:val="none" w:sz="0" w:space="0" w:color="auto"/>
                <w:left w:val="none" w:sz="0" w:space="0" w:color="auto"/>
                <w:bottom w:val="none" w:sz="0" w:space="0" w:color="auto"/>
                <w:right w:val="none" w:sz="0" w:space="0" w:color="auto"/>
              </w:divBdr>
            </w:div>
            <w:div w:id="1234193273">
              <w:marLeft w:val="0"/>
              <w:marRight w:val="0"/>
              <w:marTop w:val="0"/>
              <w:marBottom w:val="0"/>
              <w:divBdr>
                <w:top w:val="none" w:sz="0" w:space="0" w:color="auto"/>
                <w:left w:val="none" w:sz="0" w:space="0" w:color="auto"/>
                <w:bottom w:val="none" w:sz="0" w:space="0" w:color="auto"/>
                <w:right w:val="none" w:sz="0" w:space="0" w:color="auto"/>
              </w:divBdr>
            </w:div>
            <w:div w:id="100877014">
              <w:marLeft w:val="0"/>
              <w:marRight w:val="0"/>
              <w:marTop w:val="0"/>
              <w:marBottom w:val="0"/>
              <w:divBdr>
                <w:top w:val="none" w:sz="0" w:space="0" w:color="auto"/>
                <w:left w:val="none" w:sz="0" w:space="0" w:color="auto"/>
                <w:bottom w:val="none" w:sz="0" w:space="0" w:color="auto"/>
                <w:right w:val="none" w:sz="0" w:space="0" w:color="auto"/>
              </w:divBdr>
            </w:div>
            <w:div w:id="433746392">
              <w:marLeft w:val="0"/>
              <w:marRight w:val="0"/>
              <w:marTop w:val="0"/>
              <w:marBottom w:val="0"/>
              <w:divBdr>
                <w:top w:val="none" w:sz="0" w:space="0" w:color="auto"/>
                <w:left w:val="none" w:sz="0" w:space="0" w:color="auto"/>
                <w:bottom w:val="none" w:sz="0" w:space="0" w:color="auto"/>
                <w:right w:val="none" w:sz="0" w:space="0" w:color="auto"/>
              </w:divBdr>
            </w:div>
            <w:div w:id="233978452">
              <w:marLeft w:val="0"/>
              <w:marRight w:val="0"/>
              <w:marTop w:val="0"/>
              <w:marBottom w:val="0"/>
              <w:divBdr>
                <w:top w:val="none" w:sz="0" w:space="0" w:color="auto"/>
                <w:left w:val="none" w:sz="0" w:space="0" w:color="auto"/>
                <w:bottom w:val="none" w:sz="0" w:space="0" w:color="auto"/>
                <w:right w:val="none" w:sz="0" w:space="0" w:color="auto"/>
              </w:divBdr>
            </w:div>
            <w:div w:id="1182010829">
              <w:marLeft w:val="0"/>
              <w:marRight w:val="0"/>
              <w:marTop w:val="0"/>
              <w:marBottom w:val="0"/>
              <w:divBdr>
                <w:top w:val="none" w:sz="0" w:space="0" w:color="auto"/>
                <w:left w:val="none" w:sz="0" w:space="0" w:color="auto"/>
                <w:bottom w:val="none" w:sz="0" w:space="0" w:color="auto"/>
                <w:right w:val="none" w:sz="0" w:space="0" w:color="auto"/>
              </w:divBdr>
            </w:div>
            <w:div w:id="1823544829">
              <w:marLeft w:val="0"/>
              <w:marRight w:val="0"/>
              <w:marTop w:val="0"/>
              <w:marBottom w:val="0"/>
              <w:divBdr>
                <w:top w:val="none" w:sz="0" w:space="0" w:color="auto"/>
                <w:left w:val="none" w:sz="0" w:space="0" w:color="auto"/>
                <w:bottom w:val="none" w:sz="0" w:space="0" w:color="auto"/>
                <w:right w:val="none" w:sz="0" w:space="0" w:color="auto"/>
              </w:divBdr>
            </w:div>
            <w:div w:id="363751371">
              <w:marLeft w:val="0"/>
              <w:marRight w:val="0"/>
              <w:marTop w:val="0"/>
              <w:marBottom w:val="0"/>
              <w:divBdr>
                <w:top w:val="none" w:sz="0" w:space="0" w:color="auto"/>
                <w:left w:val="none" w:sz="0" w:space="0" w:color="auto"/>
                <w:bottom w:val="none" w:sz="0" w:space="0" w:color="auto"/>
                <w:right w:val="none" w:sz="0" w:space="0" w:color="auto"/>
              </w:divBdr>
            </w:div>
            <w:div w:id="56243794">
              <w:marLeft w:val="0"/>
              <w:marRight w:val="0"/>
              <w:marTop w:val="0"/>
              <w:marBottom w:val="0"/>
              <w:divBdr>
                <w:top w:val="none" w:sz="0" w:space="0" w:color="auto"/>
                <w:left w:val="none" w:sz="0" w:space="0" w:color="auto"/>
                <w:bottom w:val="none" w:sz="0" w:space="0" w:color="auto"/>
                <w:right w:val="none" w:sz="0" w:space="0" w:color="auto"/>
              </w:divBdr>
            </w:div>
            <w:div w:id="304508326">
              <w:marLeft w:val="0"/>
              <w:marRight w:val="0"/>
              <w:marTop w:val="0"/>
              <w:marBottom w:val="0"/>
              <w:divBdr>
                <w:top w:val="none" w:sz="0" w:space="0" w:color="auto"/>
                <w:left w:val="none" w:sz="0" w:space="0" w:color="auto"/>
                <w:bottom w:val="none" w:sz="0" w:space="0" w:color="auto"/>
                <w:right w:val="none" w:sz="0" w:space="0" w:color="auto"/>
              </w:divBdr>
            </w:div>
            <w:div w:id="284700745">
              <w:marLeft w:val="0"/>
              <w:marRight w:val="0"/>
              <w:marTop w:val="0"/>
              <w:marBottom w:val="0"/>
              <w:divBdr>
                <w:top w:val="none" w:sz="0" w:space="0" w:color="auto"/>
                <w:left w:val="none" w:sz="0" w:space="0" w:color="auto"/>
                <w:bottom w:val="none" w:sz="0" w:space="0" w:color="auto"/>
                <w:right w:val="none" w:sz="0" w:space="0" w:color="auto"/>
              </w:divBdr>
            </w:div>
            <w:div w:id="2124641532">
              <w:marLeft w:val="0"/>
              <w:marRight w:val="0"/>
              <w:marTop w:val="0"/>
              <w:marBottom w:val="0"/>
              <w:divBdr>
                <w:top w:val="none" w:sz="0" w:space="0" w:color="auto"/>
                <w:left w:val="none" w:sz="0" w:space="0" w:color="auto"/>
                <w:bottom w:val="none" w:sz="0" w:space="0" w:color="auto"/>
                <w:right w:val="none" w:sz="0" w:space="0" w:color="auto"/>
              </w:divBdr>
            </w:div>
            <w:div w:id="262108037">
              <w:marLeft w:val="0"/>
              <w:marRight w:val="0"/>
              <w:marTop w:val="0"/>
              <w:marBottom w:val="0"/>
              <w:divBdr>
                <w:top w:val="none" w:sz="0" w:space="0" w:color="auto"/>
                <w:left w:val="none" w:sz="0" w:space="0" w:color="auto"/>
                <w:bottom w:val="none" w:sz="0" w:space="0" w:color="auto"/>
                <w:right w:val="none" w:sz="0" w:space="0" w:color="auto"/>
              </w:divBdr>
            </w:div>
            <w:div w:id="1572277496">
              <w:marLeft w:val="0"/>
              <w:marRight w:val="0"/>
              <w:marTop w:val="0"/>
              <w:marBottom w:val="0"/>
              <w:divBdr>
                <w:top w:val="none" w:sz="0" w:space="0" w:color="auto"/>
                <w:left w:val="none" w:sz="0" w:space="0" w:color="auto"/>
                <w:bottom w:val="none" w:sz="0" w:space="0" w:color="auto"/>
                <w:right w:val="none" w:sz="0" w:space="0" w:color="auto"/>
              </w:divBdr>
            </w:div>
            <w:div w:id="101339549">
              <w:marLeft w:val="0"/>
              <w:marRight w:val="0"/>
              <w:marTop w:val="0"/>
              <w:marBottom w:val="0"/>
              <w:divBdr>
                <w:top w:val="none" w:sz="0" w:space="0" w:color="auto"/>
                <w:left w:val="none" w:sz="0" w:space="0" w:color="auto"/>
                <w:bottom w:val="none" w:sz="0" w:space="0" w:color="auto"/>
                <w:right w:val="none" w:sz="0" w:space="0" w:color="auto"/>
              </w:divBdr>
            </w:div>
            <w:div w:id="586157217">
              <w:marLeft w:val="0"/>
              <w:marRight w:val="0"/>
              <w:marTop w:val="0"/>
              <w:marBottom w:val="0"/>
              <w:divBdr>
                <w:top w:val="none" w:sz="0" w:space="0" w:color="auto"/>
                <w:left w:val="none" w:sz="0" w:space="0" w:color="auto"/>
                <w:bottom w:val="none" w:sz="0" w:space="0" w:color="auto"/>
                <w:right w:val="none" w:sz="0" w:space="0" w:color="auto"/>
              </w:divBdr>
            </w:div>
            <w:div w:id="409280704">
              <w:marLeft w:val="0"/>
              <w:marRight w:val="0"/>
              <w:marTop w:val="0"/>
              <w:marBottom w:val="0"/>
              <w:divBdr>
                <w:top w:val="none" w:sz="0" w:space="0" w:color="auto"/>
                <w:left w:val="none" w:sz="0" w:space="0" w:color="auto"/>
                <w:bottom w:val="none" w:sz="0" w:space="0" w:color="auto"/>
                <w:right w:val="none" w:sz="0" w:space="0" w:color="auto"/>
              </w:divBdr>
            </w:div>
            <w:div w:id="2038575351">
              <w:marLeft w:val="0"/>
              <w:marRight w:val="0"/>
              <w:marTop w:val="0"/>
              <w:marBottom w:val="0"/>
              <w:divBdr>
                <w:top w:val="none" w:sz="0" w:space="0" w:color="auto"/>
                <w:left w:val="none" w:sz="0" w:space="0" w:color="auto"/>
                <w:bottom w:val="none" w:sz="0" w:space="0" w:color="auto"/>
                <w:right w:val="none" w:sz="0" w:space="0" w:color="auto"/>
              </w:divBdr>
            </w:div>
            <w:div w:id="393089412">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107548704">
              <w:marLeft w:val="0"/>
              <w:marRight w:val="0"/>
              <w:marTop w:val="0"/>
              <w:marBottom w:val="0"/>
              <w:divBdr>
                <w:top w:val="none" w:sz="0" w:space="0" w:color="auto"/>
                <w:left w:val="none" w:sz="0" w:space="0" w:color="auto"/>
                <w:bottom w:val="none" w:sz="0" w:space="0" w:color="auto"/>
                <w:right w:val="none" w:sz="0" w:space="0" w:color="auto"/>
              </w:divBdr>
            </w:div>
            <w:div w:id="534080801">
              <w:marLeft w:val="0"/>
              <w:marRight w:val="0"/>
              <w:marTop w:val="0"/>
              <w:marBottom w:val="0"/>
              <w:divBdr>
                <w:top w:val="none" w:sz="0" w:space="0" w:color="auto"/>
                <w:left w:val="none" w:sz="0" w:space="0" w:color="auto"/>
                <w:bottom w:val="none" w:sz="0" w:space="0" w:color="auto"/>
                <w:right w:val="none" w:sz="0" w:space="0" w:color="auto"/>
              </w:divBdr>
            </w:div>
            <w:div w:id="881013376">
              <w:marLeft w:val="0"/>
              <w:marRight w:val="0"/>
              <w:marTop w:val="0"/>
              <w:marBottom w:val="0"/>
              <w:divBdr>
                <w:top w:val="none" w:sz="0" w:space="0" w:color="auto"/>
                <w:left w:val="none" w:sz="0" w:space="0" w:color="auto"/>
                <w:bottom w:val="none" w:sz="0" w:space="0" w:color="auto"/>
                <w:right w:val="none" w:sz="0" w:space="0" w:color="auto"/>
              </w:divBdr>
            </w:div>
            <w:div w:id="1614899164">
              <w:marLeft w:val="0"/>
              <w:marRight w:val="0"/>
              <w:marTop w:val="0"/>
              <w:marBottom w:val="0"/>
              <w:divBdr>
                <w:top w:val="none" w:sz="0" w:space="0" w:color="auto"/>
                <w:left w:val="none" w:sz="0" w:space="0" w:color="auto"/>
                <w:bottom w:val="none" w:sz="0" w:space="0" w:color="auto"/>
                <w:right w:val="none" w:sz="0" w:space="0" w:color="auto"/>
              </w:divBdr>
            </w:div>
            <w:div w:id="307906298">
              <w:marLeft w:val="0"/>
              <w:marRight w:val="0"/>
              <w:marTop w:val="0"/>
              <w:marBottom w:val="0"/>
              <w:divBdr>
                <w:top w:val="none" w:sz="0" w:space="0" w:color="auto"/>
                <w:left w:val="none" w:sz="0" w:space="0" w:color="auto"/>
                <w:bottom w:val="none" w:sz="0" w:space="0" w:color="auto"/>
                <w:right w:val="none" w:sz="0" w:space="0" w:color="auto"/>
              </w:divBdr>
            </w:div>
            <w:div w:id="2013557517">
              <w:marLeft w:val="0"/>
              <w:marRight w:val="0"/>
              <w:marTop w:val="0"/>
              <w:marBottom w:val="0"/>
              <w:divBdr>
                <w:top w:val="none" w:sz="0" w:space="0" w:color="auto"/>
                <w:left w:val="none" w:sz="0" w:space="0" w:color="auto"/>
                <w:bottom w:val="none" w:sz="0" w:space="0" w:color="auto"/>
                <w:right w:val="none" w:sz="0" w:space="0" w:color="auto"/>
              </w:divBdr>
            </w:div>
            <w:div w:id="1409495013">
              <w:marLeft w:val="0"/>
              <w:marRight w:val="0"/>
              <w:marTop w:val="0"/>
              <w:marBottom w:val="0"/>
              <w:divBdr>
                <w:top w:val="none" w:sz="0" w:space="0" w:color="auto"/>
                <w:left w:val="none" w:sz="0" w:space="0" w:color="auto"/>
                <w:bottom w:val="none" w:sz="0" w:space="0" w:color="auto"/>
                <w:right w:val="none" w:sz="0" w:space="0" w:color="auto"/>
              </w:divBdr>
            </w:div>
            <w:div w:id="1873153525">
              <w:marLeft w:val="0"/>
              <w:marRight w:val="0"/>
              <w:marTop w:val="0"/>
              <w:marBottom w:val="0"/>
              <w:divBdr>
                <w:top w:val="none" w:sz="0" w:space="0" w:color="auto"/>
                <w:left w:val="none" w:sz="0" w:space="0" w:color="auto"/>
                <w:bottom w:val="none" w:sz="0" w:space="0" w:color="auto"/>
                <w:right w:val="none" w:sz="0" w:space="0" w:color="auto"/>
              </w:divBdr>
            </w:div>
            <w:div w:id="56588848">
              <w:marLeft w:val="0"/>
              <w:marRight w:val="0"/>
              <w:marTop w:val="0"/>
              <w:marBottom w:val="0"/>
              <w:divBdr>
                <w:top w:val="none" w:sz="0" w:space="0" w:color="auto"/>
                <w:left w:val="none" w:sz="0" w:space="0" w:color="auto"/>
                <w:bottom w:val="none" w:sz="0" w:space="0" w:color="auto"/>
                <w:right w:val="none" w:sz="0" w:space="0" w:color="auto"/>
              </w:divBdr>
            </w:div>
            <w:div w:id="912161139">
              <w:marLeft w:val="0"/>
              <w:marRight w:val="0"/>
              <w:marTop w:val="0"/>
              <w:marBottom w:val="0"/>
              <w:divBdr>
                <w:top w:val="none" w:sz="0" w:space="0" w:color="auto"/>
                <w:left w:val="none" w:sz="0" w:space="0" w:color="auto"/>
                <w:bottom w:val="none" w:sz="0" w:space="0" w:color="auto"/>
                <w:right w:val="none" w:sz="0" w:space="0" w:color="auto"/>
              </w:divBdr>
            </w:div>
            <w:div w:id="1241867840">
              <w:marLeft w:val="0"/>
              <w:marRight w:val="0"/>
              <w:marTop w:val="0"/>
              <w:marBottom w:val="0"/>
              <w:divBdr>
                <w:top w:val="none" w:sz="0" w:space="0" w:color="auto"/>
                <w:left w:val="none" w:sz="0" w:space="0" w:color="auto"/>
                <w:bottom w:val="none" w:sz="0" w:space="0" w:color="auto"/>
                <w:right w:val="none" w:sz="0" w:space="0" w:color="auto"/>
              </w:divBdr>
            </w:div>
            <w:div w:id="1247231723">
              <w:marLeft w:val="0"/>
              <w:marRight w:val="0"/>
              <w:marTop w:val="0"/>
              <w:marBottom w:val="0"/>
              <w:divBdr>
                <w:top w:val="none" w:sz="0" w:space="0" w:color="auto"/>
                <w:left w:val="none" w:sz="0" w:space="0" w:color="auto"/>
                <w:bottom w:val="none" w:sz="0" w:space="0" w:color="auto"/>
                <w:right w:val="none" w:sz="0" w:space="0" w:color="auto"/>
              </w:divBdr>
            </w:div>
            <w:div w:id="1739941288">
              <w:marLeft w:val="0"/>
              <w:marRight w:val="0"/>
              <w:marTop w:val="0"/>
              <w:marBottom w:val="0"/>
              <w:divBdr>
                <w:top w:val="none" w:sz="0" w:space="0" w:color="auto"/>
                <w:left w:val="none" w:sz="0" w:space="0" w:color="auto"/>
                <w:bottom w:val="none" w:sz="0" w:space="0" w:color="auto"/>
                <w:right w:val="none" w:sz="0" w:space="0" w:color="auto"/>
              </w:divBdr>
            </w:div>
            <w:div w:id="1899710033">
              <w:marLeft w:val="0"/>
              <w:marRight w:val="0"/>
              <w:marTop w:val="0"/>
              <w:marBottom w:val="0"/>
              <w:divBdr>
                <w:top w:val="none" w:sz="0" w:space="0" w:color="auto"/>
                <w:left w:val="none" w:sz="0" w:space="0" w:color="auto"/>
                <w:bottom w:val="none" w:sz="0" w:space="0" w:color="auto"/>
                <w:right w:val="none" w:sz="0" w:space="0" w:color="auto"/>
              </w:divBdr>
            </w:div>
            <w:div w:id="940264854">
              <w:marLeft w:val="0"/>
              <w:marRight w:val="0"/>
              <w:marTop w:val="0"/>
              <w:marBottom w:val="0"/>
              <w:divBdr>
                <w:top w:val="none" w:sz="0" w:space="0" w:color="auto"/>
                <w:left w:val="none" w:sz="0" w:space="0" w:color="auto"/>
                <w:bottom w:val="none" w:sz="0" w:space="0" w:color="auto"/>
                <w:right w:val="none" w:sz="0" w:space="0" w:color="auto"/>
              </w:divBdr>
            </w:div>
            <w:div w:id="132673552">
              <w:marLeft w:val="0"/>
              <w:marRight w:val="0"/>
              <w:marTop w:val="0"/>
              <w:marBottom w:val="0"/>
              <w:divBdr>
                <w:top w:val="none" w:sz="0" w:space="0" w:color="auto"/>
                <w:left w:val="none" w:sz="0" w:space="0" w:color="auto"/>
                <w:bottom w:val="none" w:sz="0" w:space="0" w:color="auto"/>
                <w:right w:val="none" w:sz="0" w:space="0" w:color="auto"/>
              </w:divBdr>
            </w:div>
            <w:div w:id="1348168769">
              <w:marLeft w:val="0"/>
              <w:marRight w:val="0"/>
              <w:marTop w:val="0"/>
              <w:marBottom w:val="0"/>
              <w:divBdr>
                <w:top w:val="none" w:sz="0" w:space="0" w:color="auto"/>
                <w:left w:val="none" w:sz="0" w:space="0" w:color="auto"/>
                <w:bottom w:val="none" w:sz="0" w:space="0" w:color="auto"/>
                <w:right w:val="none" w:sz="0" w:space="0" w:color="auto"/>
              </w:divBdr>
            </w:div>
            <w:div w:id="367754995">
              <w:marLeft w:val="0"/>
              <w:marRight w:val="0"/>
              <w:marTop w:val="0"/>
              <w:marBottom w:val="0"/>
              <w:divBdr>
                <w:top w:val="none" w:sz="0" w:space="0" w:color="auto"/>
                <w:left w:val="none" w:sz="0" w:space="0" w:color="auto"/>
                <w:bottom w:val="none" w:sz="0" w:space="0" w:color="auto"/>
                <w:right w:val="none" w:sz="0" w:space="0" w:color="auto"/>
              </w:divBdr>
            </w:div>
            <w:div w:id="1858812509">
              <w:marLeft w:val="0"/>
              <w:marRight w:val="0"/>
              <w:marTop w:val="0"/>
              <w:marBottom w:val="0"/>
              <w:divBdr>
                <w:top w:val="none" w:sz="0" w:space="0" w:color="auto"/>
                <w:left w:val="none" w:sz="0" w:space="0" w:color="auto"/>
                <w:bottom w:val="none" w:sz="0" w:space="0" w:color="auto"/>
                <w:right w:val="none" w:sz="0" w:space="0" w:color="auto"/>
              </w:divBdr>
            </w:div>
            <w:div w:id="584875383">
              <w:marLeft w:val="0"/>
              <w:marRight w:val="0"/>
              <w:marTop w:val="0"/>
              <w:marBottom w:val="0"/>
              <w:divBdr>
                <w:top w:val="none" w:sz="0" w:space="0" w:color="auto"/>
                <w:left w:val="none" w:sz="0" w:space="0" w:color="auto"/>
                <w:bottom w:val="none" w:sz="0" w:space="0" w:color="auto"/>
                <w:right w:val="none" w:sz="0" w:space="0" w:color="auto"/>
              </w:divBdr>
            </w:div>
            <w:div w:id="1746298238">
              <w:marLeft w:val="0"/>
              <w:marRight w:val="0"/>
              <w:marTop w:val="0"/>
              <w:marBottom w:val="0"/>
              <w:divBdr>
                <w:top w:val="none" w:sz="0" w:space="0" w:color="auto"/>
                <w:left w:val="none" w:sz="0" w:space="0" w:color="auto"/>
                <w:bottom w:val="none" w:sz="0" w:space="0" w:color="auto"/>
                <w:right w:val="none" w:sz="0" w:space="0" w:color="auto"/>
              </w:divBdr>
            </w:div>
            <w:div w:id="1020543167">
              <w:marLeft w:val="0"/>
              <w:marRight w:val="0"/>
              <w:marTop w:val="0"/>
              <w:marBottom w:val="0"/>
              <w:divBdr>
                <w:top w:val="none" w:sz="0" w:space="0" w:color="auto"/>
                <w:left w:val="none" w:sz="0" w:space="0" w:color="auto"/>
                <w:bottom w:val="none" w:sz="0" w:space="0" w:color="auto"/>
                <w:right w:val="none" w:sz="0" w:space="0" w:color="auto"/>
              </w:divBdr>
            </w:div>
            <w:div w:id="2060201044">
              <w:marLeft w:val="0"/>
              <w:marRight w:val="0"/>
              <w:marTop w:val="0"/>
              <w:marBottom w:val="0"/>
              <w:divBdr>
                <w:top w:val="none" w:sz="0" w:space="0" w:color="auto"/>
                <w:left w:val="none" w:sz="0" w:space="0" w:color="auto"/>
                <w:bottom w:val="none" w:sz="0" w:space="0" w:color="auto"/>
                <w:right w:val="none" w:sz="0" w:space="0" w:color="auto"/>
              </w:divBdr>
            </w:div>
            <w:div w:id="387459393">
              <w:marLeft w:val="0"/>
              <w:marRight w:val="0"/>
              <w:marTop w:val="0"/>
              <w:marBottom w:val="0"/>
              <w:divBdr>
                <w:top w:val="none" w:sz="0" w:space="0" w:color="auto"/>
                <w:left w:val="none" w:sz="0" w:space="0" w:color="auto"/>
                <w:bottom w:val="none" w:sz="0" w:space="0" w:color="auto"/>
                <w:right w:val="none" w:sz="0" w:space="0" w:color="auto"/>
              </w:divBdr>
            </w:div>
            <w:div w:id="598485050">
              <w:marLeft w:val="0"/>
              <w:marRight w:val="0"/>
              <w:marTop w:val="0"/>
              <w:marBottom w:val="0"/>
              <w:divBdr>
                <w:top w:val="none" w:sz="0" w:space="0" w:color="auto"/>
                <w:left w:val="none" w:sz="0" w:space="0" w:color="auto"/>
                <w:bottom w:val="none" w:sz="0" w:space="0" w:color="auto"/>
                <w:right w:val="none" w:sz="0" w:space="0" w:color="auto"/>
              </w:divBdr>
            </w:div>
            <w:div w:id="1205143993">
              <w:marLeft w:val="0"/>
              <w:marRight w:val="0"/>
              <w:marTop w:val="0"/>
              <w:marBottom w:val="0"/>
              <w:divBdr>
                <w:top w:val="none" w:sz="0" w:space="0" w:color="auto"/>
                <w:left w:val="none" w:sz="0" w:space="0" w:color="auto"/>
                <w:bottom w:val="none" w:sz="0" w:space="0" w:color="auto"/>
                <w:right w:val="none" w:sz="0" w:space="0" w:color="auto"/>
              </w:divBdr>
            </w:div>
            <w:div w:id="302395748">
              <w:marLeft w:val="0"/>
              <w:marRight w:val="0"/>
              <w:marTop w:val="0"/>
              <w:marBottom w:val="0"/>
              <w:divBdr>
                <w:top w:val="none" w:sz="0" w:space="0" w:color="auto"/>
                <w:left w:val="none" w:sz="0" w:space="0" w:color="auto"/>
                <w:bottom w:val="none" w:sz="0" w:space="0" w:color="auto"/>
                <w:right w:val="none" w:sz="0" w:space="0" w:color="auto"/>
              </w:divBdr>
            </w:div>
            <w:div w:id="1644969619">
              <w:marLeft w:val="0"/>
              <w:marRight w:val="0"/>
              <w:marTop w:val="0"/>
              <w:marBottom w:val="0"/>
              <w:divBdr>
                <w:top w:val="none" w:sz="0" w:space="0" w:color="auto"/>
                <w:left w:val="none" w:sz="0" w:space="0" w:color="auto"/>
                <w:bottom w:val="none" w:sz="0" w:space="0" w:color="auto"/>
                <w:right w:val="none" w:sz="0" w:space="0" w:color="auto"/>
              </w:divBdr>
            </w:div>
            <w:div w:id="376394967">
              <w:marLeft w:val="0"/>
              <w:marRight w:val="0"/>
              <w:marTop w:val="0"/>
              <w:marBottom w:val="0"/>
              <w:divBdr>
                <w:top w:val="none" w:sz="0" w:space="0" w:color="auto"/>
                <w:left w:val="none" w:sz="0" w:space="0" w:color="auto"/>
                <w:bottom w:val="none" w:sz="0" w:space="0" w:color="auto"/>
                <w:right w:val="none" w:sz="0" w:space="0" w:color="auto"/>
              </w:divBdr>
            </w:div>
            <w:div w:id="1773359613">
              <w:marLeft w:val="0"/>
              <w:marRight w:val="0"/>
              <w:marTop w:val="0"/>
              <w:marBottom w:val="0"/>
              <w:divBdr>
                <w:top w:val="none" w:sz="0" w:space="0" w:color="auto"/>
                <w:left w:val="none" w:sz="0" w:space="0" w:color="auto"/>
                <w:bottom w:val="none" w:sz="0" w:space="0" w:color="auto"/>
                <w:right w:val="none" w:sz="0" w:space="0" w:color="auto"/>
              </w:divBdr>
            </w:div>
            <w:div w:id="2061632020">
              <w:marLeft w:val="0"/>
              <w:marRight w:val="0"/>
              <w:marTop w:val="0"/>
              <w:marBottom w:val="0"/>
              <w:divBdr>
                <w:top w:val="none" w:sz="0" w:space="0" w:color="auto"/>
                <w:left w:val="none" w:sz="0" w:space="0" w:color="auto"/>
                <w:bottom w:val="none" w:sz="0" w:space="0" w:color="auto"/>
                <w:right w:val="none" w:sz="0" w:space="0" w:color="auto"/>
              </w:divBdr>
            </w:div>
            <w:div w:id="1072435933">
              <w:marLeft w:val="0"/>
              <w:marRight w:val="0"/>
              <w:marTop w:val="0"/>
              <w:marBottom w:val="0"/>
              <w:divBdr>
                <w:top w:val="none" w:sz="0" w:space="0" w:color="auto"/>
                <w:left w:val="none" w:sz="0" w:space="0" w:color="auto"/>
                <w:bottom w:val="none" w:sz="0" w:space="0" w:color="auto"/>
                <w:right w:val="none" w:sz="0" w:space="0" w:color="auto"/>
              </w:divBdr>
            </w:div>
            <w:div w:id="844244044">
              <w:marLeft w:val="0"/>
              <w:marRight w:val="0"/>
              <w:marTop w:val="0"/>
              <w:marBottom w:val="0"/>
              <w:divBdr>
                <w:top w:val="none" w:sz="0" w:space="0" w:color="auto"/>
                <w:left w:val="none" w:sz="0" w:space="0" w:color="auto"/>
                <w:bottom w:val="none" w:sz="0" w:space="0" w:color="auto"/>
                <w:right w:val="none" w:sz="0" w:space="0" w:color="auto"/>
              </w:divBdr>
            </w:div>
            <w:div w:id="2111773543">
              <w:marLeft w:val="0"/>
              <w:marRight w:val="0"/>
              <w:marTop w:val="0"/>
              <w:marBottom w:val="0"/>
              <w:divBdr>
                <w:top w:val="none" w:sz="0" w:space="0" w:color="auto"/>
                <w:left w:val="none" w:sz="0" w:space="0" w:color="auto"/>
                <w:bottom w:val="none" w:sz="0" w:space="0" w:color="auto"/>
                <w:right w:val="none" w:sz="0" w:space="0" w:color="auto"/>
              </w:divBdr>
            </w:div>
            <w:div w:id="1172837775">
              <w:marLeft w:val="0"/>
              <w:marRight w:val="0"/>
              <w:marTop w:val="0"/>
              <w:marBottom w:val="0"/>
              <w:divBdr>
                <w:top w:val="none" w:sz="0" w:space="0" w:color="auto"/>
                <w:left w:val="none" w:sz="0" w:space="0" w:color="auto"/>
                <w:bottom w:val="none" w:sz="0" w:space="0" w:color="auto"/>
                <w:right w:val="none" w:sz="0" w:space="0" w:color="auto"/>
              </w:divBdr>
            </w:div>
            <w:div w:id="365184988">
              <w:marLeft w:val="0"/>
              <w:marRight w:val="0"/>
              <w:marTop w:val="0"/>
              <w:marBottom w:val="0"/>
              <w:divBdr>
                <w:top w:val="none" w:sz="0" w:space="0" w:color="auto"/>
                <w:left w:val="none" w:sz="0" w:space="0" w:color="auto"/>
                <w:bottom w:val="none" w:sz="0" w:space="0" w:color="auto"/>
                <w:right w:val="none" w:sz="0" w:space="0" w:color="auto"/>
              </w:divBdr>
            </w:div>
            <w:div w:id="1423257886">
              <w:marLeft w:val="0"/>
              <w:marRight w:val="0"/>
              <w:marTop w:val="0"/>
              <w:marBottom w:val="0"/>
              <w:divBdr>
                <w:top w:val="none" w:sz="0" w:space="0" w:color="auto"/>
                <w:left w:val="none" w:sz="0" w:space="0" w:color="auto"/>
                <w:bottom w:val="none" w:sz="0" w:space="0" w:color="auto"/>
                <w:right w:val="none" w:sz="0" w:space="0" w:color="auto"/>
              </w:divBdr>
            </w:div>
            <w:div w:id="1695841724">
              <w:marLeft w:val="0"/>
              <w:marRight w:val="0"/>
              <w:marTop w:val="0"/>
              <w:marBottom w:val="0"/>
              <w:divBdr>
                <w:top w:val="none" w:sz="0" w:space="0" w:color="auto"/>
                <w:left w:val="none" w:sz="0" w:space="0" w:color="auto"/>
                <w:bottom w:val="none" w:sz="0" w:space="0" w:color="auto"/>
                <w:right w:val="none" w:sz="0" w:space="0" w:color="auto"/>
              </w:divBdr>
            </w:div>
            <w:div w:id="873076640">
              <w:marLeft w:val="0"/>
              <w:marRight w:val="0"/>
              <w:marTop w:val="0"/>
              <w:marBottom w:val="0"/>
              <w:divBdr>
                <w:top w:val="none" w:sz="0" w:space="0" w:color="auto"/>
                <w:left w:val="none" w:sz="0" w:space="0" w:color="auto"/>
                <w:bottom w:val="none" w:sz="0" w:space="0" w:color="auto"/>
                <w:right w:val="none" w:sz="0" w:space="0" w:color="auto"/>
              </w:divBdr>
            </w:div>
            <w:div w:id="1994866790">
              <w:marLeft w:val="0"/>
              <w:marRight w:val="0"/>
              <w:marTop w:val="0"/>
              <w:marBottom w:val="0"/>
              <w:divBdr>
                <w:top w:val="none" w:sz="0" w:space="0" w:color="auto"/>
                <w:left w:val="none" w:sz="0" w:space="0" w:color="auto"/>
                <w:bottom w:val="none" w:sz="0" w:space="0" w:color="auto"/>
                <w:right w:val="none" w:sz="0" w:space="0" w:color="auto"/>
              </w:divBdr>
            </w:div>
            <w:div w:id="901717623">
              <w:marLeft w:val="0"/>
              <w:marRight w:val="0"/>
              <w:marTop w:val="0"/>
              <w:marBottom w:val="0"/>
              <w:divBdr>
                <w:top w:val="none" w:sz="0" w:space="0" w:color="auto"/>
                <w:left w:val="none" w:sz="0" w:space="0" w:color="auto"/>
                <w:bottom w:val="none" w:sz="0" w:space="0" w:color="auto"/>
                <w:right w:val="none" w:sz="0" w:space="0" w:color="auto"/>
              </w:divBdr>
            </w:div>
            <w:div w:id="1410301603">
              <w:marLeft w:val="0"/>
              <w:marRight w:val="0"/>
              <w:marTop w:val="0"/>
              <w:marBottom w:val="0"/>
              <w:divBdr>
                <w:top w:val="none" w:sz="0" w:space="0" w:color="auto"/>
                <w:left w:val="none" w:sz="0" w:space="0" w:color="auto"/>
                <w:bottom w:val="none" w:sz="0" w:space="0" w:color="auto"/>
                <w:right w:val="none" w:sz="0" w:space="0" w:color="auto"/>
              </w:divBdr>
            </w:div>
            <w:div w:id="1640182116">
              <w:marLeft w:val="0"/>
              <w:marRight w:val="0"/>
              <w:marTop w:val="0"/>
              <w:marBottom w:val="0"/>
              <w:divBdr>
                <w:top w:val="none" w:sz="0" w:space="0" w:color="auto"/>
                <w:left w:val="none" w:sz="0" w:space="0" w:color="auto"/>
                <w:bottom w:val="none" w:sz="0" w:space="0" w:color="auto"/>
                <w:right w:val="none" w:sz="0" w:space="0" w:color="auto"/>
              </w:divBdr>
            </w:div>
            <w:div w:id="1496339637">
              <w:marLeft w:val="0"/>
              <w:marRight w:val="0"/>
              <w:marTop w:val="0"/>
              <w:marBottom w:val="0"/>
              <w:divBdr>
                <w:top w:val="none" w:sz="0" w:space="0" w:color="auto"/>
                <w:left w:val="none" w:sz="0" w:space="0" w:color="auto"/>
                <w:bottom w:val="none" w:sz="0" w:space="0" w:color="auto"/>
                <w:right w:val="none" w:sz="0" w:space="0" w:color="auto"/>
              </w:divBdr>
            </w:div>
            <w:div w:id="1317565737">
              <w:marLeft w:val="0"/>
              <w:marRight w:val="0"/>
              <w:marTop w:val="0"/>
              <w:marBottom w:val="0"/>
              <w:divBdr>
                <w:top w:val="none" w:sz="0" w:space="0" w:color="auto"/>
                <w:left w:val="none" w:sz="0" w:space="0" w:color="auto"/>
                <w:bottom w:val="none" w:sz="0" w:space="0" w:color="auto"/>
                <w:right w:val="none" w:sz="0" w:space="0" w:color="auto"/>
              </w:divBdr>
            </w:div>
            <w:div w:id="1134250280">
              <w:marLeft w:val="0"/>
              <w:marRight w:val="0"/>
              <w:marTop w:val="0"/>
              <w:marBottom w:val="0"/>
              <w:divBdr>
                <w:top w:val="none" w:sz="0" w:space="0" w:color="auto"/>
                <w:left w:val="none" w:sz="0" w:space="0" w:color="auto"/>
                <w:bottom w:val="none" w:sz="0" w:space="0" w:color="auto"/>
                <w:right w:val="none" w:sz="0" w:space="0" w:color="auto"/>
              </w:divBdr>
            </w:div>
            <w:div w:id="860556074">
              <w:marLeft w:val="0"/>
              <w:marRight w:val="0"/>
              <w:marTop w:val="0"/>
              <w:marBottom w:val="0"/>
              <w:divBdr>
                <w:top w:val="none" w:sz="0" w:space="0" w:color="auto"/>
                <w:left w:val="none" w:sz="0" w:space="0" w:color="auto"/>
                <w:bottom w:val="none" w:sz="0" w:space="0" w:color="auto"/>
                <w:right w:val="none" w:sz="0" w:space="0" w:color="auto"/>
              </w:divBdr>
            </w:div>
            <w:div w:id="1401782129">
              <w:marLeft w:val="0"/>
              <w:marRight w:val="0"/>
              <w:marTop w:val="0"/>
              <w:marBottom w:val="0"/>
              <w:divBdr>
                <w:top w:val="none" w:sz="0" w:space="0" w:color="auto"/>
                <w:left w:val="none" w:sz="0" w:space="0" w:color="auto"/>
                <w:bottom w:val="none" w:sz="0" w:space="0" w:color="auto"/>
                <w:right w:val="none" w:sz="0" w:space="0" w:color="auto"/>
              </w:divBdr>
            </w:div>
            <w:div w:id="1139692416">
              <w:marLeft w:val="0"/>
              <w:marRight w:val="0"/>
              <w:marTop w:val="0"/>
              <w:marBottom w:val="0"/>
              <w:divBdr>
                <w:top w:val="none" w:sz="0" w:space="0" w:color="auto"/>
                <w:left w:val="none" w:sz="0" w:space="0" w:color="auto"/>
                <w:bottom w:val="none" w:sz="0" w:space="0" w:color="auto"/>
                <w:right w:val="none" w:sz="0" w:space="0" w:color="auto"/>
              </w:divBdr>
            </w:div>
            <w:div w:id="1919050359">
              <w:marLeft w:val="0"/>
              <w:marRight w:val="0"/>
              <w:marTop w:val="0"/>
              <w:marBottom w:val="0"/>
              <w:divBdr>
                <w:top w:val="none" w:sz="0" w:space="0" w:color="auto"/>
                <w:left w:val="none" w:sz="0" w:space="0" w:color="auto"/>
                <w:bottom w:val="none" w:sz="0" w:space="0" w:color="auto"/>
                <w:right w:val="none" w:sz="0" w:space="0" w:color="auto"/>
              </w:divBdr>
            </w:div>
            <w:div w:id="291450278">
              <w:marLeft w:val="0"/>
              <w:marRight w:val="0"/>
              <w:marTop w:val="0"/>
              <w:marBottom w:val="0"/>
              <w:divBdr>
                <w:top w:val="none" w:sz="0" w:space="0" w:color="auto"/>
                <w:left w:val="none" w:sz="0" w:space="0" w:color="auto"/>
                <w:bottom w:val="none" w:sz="0" w:space="0" w:color="auto"/>
                <w:right w:val="none" w:sz="0" w:space="0" w:color="auto"/>
              </w:divBdr>
            </w:div>
            <w:div w:id="1307664856">
              <w:marLeft w:val="0"/>
              <w:marRight w:val="0"/>
              <w:marTop w:val="0"/>
              <w:marBottom w:val="0"/>
              <w:divBdr>
                <w:top w:val="none" w:sz="0" w:space="0" w:color="auto"/>
                <w:left w:val="none" w:sz="0" w:space="0" w:color="auto"/>
                <w:bottom w:val="none" w:sz="0" w:space="0" w:color="auto"/>
                <w:right w:val="none" w:sz="0" w:space="0" w:color="auto"/>
              </w:divBdr>
            </w:div>
            <w:div w:id="931857272">
              <w:marLeft w:val="0"/>
              <w:marRight w:val="0"/>
              <w:marTop w:val="0"/>
              <w:marBottom w:val="0"/>
              <w:divBdr>
                <w:top w:val="none" w:sz="0" w:space="0" w:color="auto"/>
                <w:left w:val="none" w:sz="0" w:space="0" w:color="auto"/>
                <w:bottom w:val="none" w:sz="0" w:space="0" w:color="auto"/>
                <w:right w:val="none" w:sz="0" w:space="0" w:color="auto"/>
              </w:divBdr>
            </w:div>
            <w:div w:id="463887236">
              <w:marLeft w:val="0"/>
              <w:marRight w:val="0"/>
              <w:marTop w:val="0"/>
              <w:marBottom w:val="0"/>
              <w:divBdr>
                <w:top w:val="none" w:sz="0" w:space="0" w:color="auto"/>
                <w:left w:val="none" w:sz="0" w:space="0" w:color="auto"/>
                <w:bottom w:val="none" w:sz="0" w:space="0" w:color="auto"/>
                <w:right w:val="none" w:sz="0" w:space="0" w:color="auto"/>
              </w:divBdr>
            </w:div>
            <w:div w:id="87770721">
              <w:marLeft w:val="0"/>
              <w:marRight w:val="0"/>
              <w:marTop w:val="0"/>
              <w:marBottom w:val="0"/>
              <w:divBdr>
                <w:top w:val="none" w:sz="0" w:space="0" w:color="auto"/>
                <w:left w:val="none" w:sz="0" w:space="0" w:color="auto"/>
                <w:bottom w:val="none" w:sz="0" w:space="0" w:color="auto"/>
                <w:right w:val="none" w:sz="0" w:space="0" w:color="auto"/>
              </w:divBdr>
            </w:div>
            <w:div w:id="232006077">
              <w:marLeft w:val="0"/>
              <w:marRight w:val="0"/>
              <w:marTop w:val="0"/>
              <w:marBottom w:val="0"/>
              <w:divBdr>
                <w:top w:val="none" w:sz="0" w:space="0" w:color="auto"/>
                <w:left w:val="none" w:sz="0" w:space="0" w:color="auto"/>
                <w:bottom w:val="none" w:sz="0" w:space="0" w:color="auto"/>
                <w:right w:val="none" w:sz="0" w:space="0" w:color="auto"/>
              </w:divBdr>
            </w:div>
            <w:div w:id="1667590351">
              <w:marLeft w:val="0"/>
              <w:marRight w:val="0"/>
              <w:marTop w:val="0"/>
              <w:marBottom w:val="0"/>
              <w:divBdr>
                <w:top w:val="none" w:sz="0" w:space="0" w:color="auto"/>
                <w:left w:val="none" w:sz="0" w:space="0" w:color="auto"/>
                <w:bottom w:val="none" w:sz="0" w:space="0" w:color="auto"/>
                <w:right w:val="none" w:sz="0" w:space="0" w:color="auto"/>
              </w:divBdr>
            </w:div>
            <w:div w:id="1948192997">
              <w:marLeft w:val="0"/>
              <w:marRight w:val="0"/>
              <w:marTop w:val="0"/>
              <w:marBottom w:val="0"/>
              <w:divBdr>
                <w:top w:val="none" w:sz="0" w:space="0" w:color="auto"/>
                <w:left w:val="none" w:sz="0" w:space="0" w:color="auto"/>
                <w:bottom w:val="none" w:sz="0" w:space="0" w:color="auto"/>
                <w:right w:val="none" w:sz="0" w:space="0" w:color="auto"/>
              </w:divBdr>
            </w:div>
            <w:div w:id="564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082">
      <w:bodyDiv w:val="1"/>
      <w:marLeft w:val="0"/>
      <w:marRight w:val="0"/>
      <w:marTop w:val="0"/>
      <w:marBottom w:val="0"/>
      <w:divBdr>
        <w:top w:val="none" w:sz="0" w:space="0" w:color="auto"/>
        <w:left w:val="none" w:sz="0" w:space="0" w:color="auto"/>
        <w:bottom w:val="none" w:sz="0" w:space="0" w:color="auto"/>
        <w:right w:val="none" w:sz="0" w:space="0" w:color="auto"/>
      </w:divBdr>
      <w:divsChild>
        <w:div w:id="1910074244">
          <w:marLeft w:val="0"/>
          <w:marRight w:val="0"/>
          <w:marTop w:val="0"/>
          <w:marBottom w:val="0"/>
          <w:divBdr>
            <w:top w:val="none" w:sz="0" w:space="0" w:color="auto"/>
            <w:left w:val="none" w:sz="0" w:space="0" w:color="auto"/>
            <w:bottom w:val="none" w:sz="0" w:space="0" w:color="auto"/>
            <w:right w:val="none" w:sz="0" w:space="0" w:color="auto"/>
          </w:divBdr>
          <w:divsChild>
            <w:div w:id="1278486685">
              <w:marLeft w:val="0"/>
              <w:marRight w:val="0"/>
              <w:marTop w:val="0"/>
              <w:marBottom w:val="0"/>
              <w:divBdr>
                <w:top w:val="none" w:sz="0" w:space="0" w:color="auto"/>
                <w:left w:val="none" w:sz="0" w:space="0" w:color="auto"/>
                <w:bottom w:val="none" w:sz="0" w:space="0" w:color="auto"/>
                <w:right w:val="none" w:sz="0" w:space="0" w:color="auto"/>
              </w:divBdr>
            </w:div>
            <w:div w:id="356851564">
              <w:marLeft w:val="0"/>
              <w:marRight w:val="0"/>
              <w:marTop w:val="0"/>
              <w:marBottom w:val="0"/>
              <w:divBdr>
                <w:top w:val="none" w:sz="0" w:space="0" w:color="auto"/>
                <w:left w:val="none" w:sz="0" w:space="0" w:color="auto"/>
                <w:bottom w:val="none" w:sz="0" w:space="0" w:color="auto"/>
                <w:right w:val="none" w:sz="0" w:space="0" w:color="auto"/>
              </w:divBdr>
            </w:div>
            <w:div w:id="311907294">
              <w:marLeft w:val="0"/>
              <w:marRight w:val="0"/>
              <w:marTop w:val="0"/>
              <w:marBottom w:val="0"/>
              <w:divBdr>
                <w:top w:val="none" w:sz="0" w:space="0" w:color="auto"/>
                <w:left w:val="none" w:sz="0" w:space="0" w:color="auto"/>
                <w:bottom w:val="none" w:sz="0" w:space="0" w:color="auto"/>
                <w:right w:val="none" w:sz="0" w:space="0" w:color="auto"/>
              </w:divBdr>
            </w:div>
            <w:div w:id="165901150">
              <w:marLeft w:val="0"/>
              <w:marRight w:val="0"/>
              <w:marTop w:val="0"/>
              <w:marBottom w:val="0"/>
              <w:divBdr>
                <w:top w:val="none" w:sz="0" w:space="0" w:color="auto"/>
                <w:left w:val="none" w:sz="0" w:space="0" w:color="auto"/>
                <w:bottom w:val="none" w:sz="0" w:space="0" w:color="auto"/>
                <w:right w:val="none" w:sz="0" w:space="0" w:color="auto"/>
              </w:divBdr>
            </w:div>
            <w:div w:id="50926984">
              <w:marLeft w:val="0"/>
              <w:marRight w:val="0"/>
              <w:marTop w:val="0"/>
              <w:marBottom w:val="0"/>
              <w:divBdr>
                <w:top w:val="none" w:sz="0" w:space="0" w:color="auto"/>
                <w:left w:val="none" w:sz="0" w:space="0" w:color="auto"/>
                <w:bottom w:val="none" w:sz="0" w:space="0" w:color="auto"/>
                <w:right w:val="none" w:sz="0" w:space="0" w:color="auto"/>
              </w:divBdr>
            </w:div>
            <w:div w:id="328674972">
              <w:marLeft w:val="0"/>
              <w:marRight w:val="0"/>
              <w:marTop w:val="0"/>
              <w:marBottom w:val="0"/>
              <w:divBdr>
                <w:top w:val="none" w:sz="0" w:space="0" w:color="auto"/>
                <w:left w:val="none" w:sz="0" w:space="0" w:color="auto"/>
                <w:bottom w:val="none" w:sz="0" w:space="0" w:color="auto"/>
                <w:right w:val="none" w:sz="0" w:space="0" w:color="auto"/>
              </w:divBdr>
            </w:div>
            <w:div w:id="618874383">
              <w:marLeft w:val="0"/>
              <w:marRight w:val="0"/>
              <w:marTop w:val="0"/>
              <w:marBottom w:val="0"/>
              <w:divBdr>
                <w:top w:val="none" w:sz="0" w:space="0" w:color="auto"/>
                <w:left w:val="none" w:sz="0" w:space="0" w:color="auto"/>
                <w:bottom w:val="none" w:sz="0" w:space="0" w:color="auto"/>
                <w:right w:val="none" w:sz="0" w:space="0" w:color="auto"/>
              </w:divBdr>
            </w:div>
            <w:div w:id="1151479138">
              <w:marLeft w:val="0"/>
              <w:marRight w:val="0"/>
              <w:marTop w:val="0"/>
              <w:marBottom w:val="0"/>
              <w:divBdr>
                <w:top w:val="none" w:sz="0" w:space="0" w:color="auto"/>
                <w:left w:val="none" w:sz="0" w:space="0" w:color="auto"/>
                <w:bottom w:val="none" w:sz="0" w:space="0" w:color="auto"/>
                <w:right w:val="none" w:sz="0" w:space="0" w:color="auto"/>
              </w:divBdr>
            </w:div>
            <w:div w:id="303313054">
              <w:marLeft w:val="0"/>
              <w:marRight w:val="0"/>
              <w:marTop w:val="0"/>
              <w:marBottom w:val="0"/>
              <w:divBdr>
                <w:top w:val="none" w:sz="0" w:space="0" w:color="auto"/>
                <w:left w:val="none" w:sz="0" w:space="0" w:color="auto"/>
                <w:bottom w:val="none" w:sz="0" w:space="0" w:color="auto"/>
                <w:right w:val="none" w:sz="0" w:space="0" w:color="auto"/>
              </w:divBdr>
            </w:div>
            <w:div w:id="1148084150">
              <w:marLeft w:val="0"/>
              <w:marRight w:val="0"/>
              <w:marTop w:val="0"/>
              <w:marBottom w:val="0"/>
              <w:divBdr>
                <w:top w:val="none" w:sz="0" w:space="0" w:color="auto"/>
                <w:left w:val="none" w:sz="0" w:space="0" w:color="auto"/>
                <w:bottom w:val="none" w:sz="0" w:space="0" w:color="auto"/>
                <w:right w:val="none" w:sz="0" w:space="0" w:color="auto"/>
              </w:divBdr>
            </w:div>
            <w:div w:id="1554346491">
              <w:marLeft w:val="0"/>
              <w:marRight w:val="0"/>
              <w:marTop w:val="0"/>
              <w:marBottom w:val="0"/>
              <w:divBdr>
                <w:top w:val="none" w:sz="0" w:space="0" w:color="auto"/>
                <w:left w:val="none" w:sz="0" w:space="0" w:color="auto"/>
                <w:bottom w:val="none" w:sz="0" w:space="0" w:color="auto"/>
                <w:right w:val="none" w:sz="0" w:space="0" w:color="auto"/>
              </w:divBdr>
            </w:div>
            <w:div w:id="1274703044">
              <w:marLeft w:val="0"/>
              <w:marRight w:val="0"/>
              <w:marTop w:val="0"/>
              <w:marBottom w:val="0"/>
              <w:divBdr>
                <w:top w:val="none" w:sz="0" w:space="0" w:color="auto"/>
                <w:left w:val="none" w:sz="0" w:space="0" w:color="auto"/>
                <w:bottom w:val="none" w:sz="0" w:space="0" w:color="auto"/>
                <w:right w:val="none" w:sz="0" w:space="0" w:color="auto"/>
              </w:divBdr>
            </w:div>
            <w:div w:id="1257863073">
              <w:marLeft w:val="0"/>
              <w:marRight w:val="0"/>
              <w:marTop w:val="0"/>
              <w:marBottom w:val="0"/>
              <w:divBdr>
                <w:top w:val="none" w:sz="0" w:space="0" w:color="auto"/>
                <w:left w:val="none" w:sz="0" w:space="0" w:color="auto"/>
                <w:bottom w:val="none" w:sz="0" w:space="0" w:color="auto"/>
                <w:right w:val="none" w:sz="0" w:space="0" w:color="auto"/>
              </w:divBdr>
            </w:div>
            <w:div w:id="107437698">
              <w:marLeft w:val="0"/>
              <w:marRight w:val="0"/>
              <w:marTop w:val="0"/>
              <w:marBottom w:val="0"/>
              <w:divBdr>
                <w:top w:val="none" w:sz="0" w:space="0" w:color="auto"/>
                <w:left w:val="none" w:sz="0" w:space="0" w:color="auto"/>
                <w:bottom w:val="none" w:sz="0" w:space="0" w:color="auto"/>
                <w:right w:val="none" w:sz="0" w:space="0" w:color="auto"/>
              </w:divBdr>
            </w:div>
            <w:div w:id="856819167">
              <w:marLeft w:val="0"/>
              <w:marRight w:val="0"/>
              <w:marTop w:val="0"/>
              <w:marBottom w:val="0"/>
              <w:divBdr>
                <w:top w:val="none" w:sz="0" w:space="0" w:color="auto"/>
                <w:left w:val="none" w:sz="0" w:space="0" w:color="auto"/>
                <w:bottom w:val="none" w:sz="0" w:space="0" w:color="auto"/>
                <w:right w:val="none" w:sz="0" w:space="0" w:color="auto"/>
              </w:divBdr>
            </w:div>
            <w:div w:id="940450609">
              <w:marLeft w:val="0"/>
              <w:marRight w:val="0"/>
              <w:marTop w:val="0"/>
              <w:marBottom w:val="0"/>
              <w:divBdr>
                <w:top w:val="none" w:sz="0" w:space="0" w:color="auto"/>
                <w:left w:val="none" w:sz="0" w:space="0" w:color="auto"/>
                <w:bottom w:val="none" w:sz="0" w:space="0" w:color="auto"/>
                <w:right w:val="none" w:sz="0" w:space="0" w:color="auto"/>
              </w:divBdr>
            </w:div>
            <w:div w:id="638725423">
              <w:marLeft w:val="0"/>
              <w:marRight w:val="0"/>
              <w:marTop w:val="0"/>
              <w:marBottom w:val="0"/>
              <w:divBdr>
                <w:top w:val="none" w:sz="0" w:space="0" w:color="auto"/>
                <w:left w:val="none" w:sz="0" w:space="0" w:color="auto"/>
                <w:bottom w:val="none" w:sz="0" w:space="0" w:color="auto"/>
                <w:right w:val="none" w:sz="0" w:space="0" w:color="auto"/>
              </w:divBdr>
            </w:div>
            <w:div w:id="1945961669">
              <w:marLeft w:val="0"/>
              <w:marRight w:val="0"/>
              <w:marTop w:val="0"/>
              <w:marBottom w:val="0"/>
              <w:divBdr>
                <w:top w:val="none" w:sz="0" w:space="0" w:color="auto"/>
                <w:left w:val="none" w:sz="0" w:space="0" w:color="auto"/>
                <w:bottom w:val="none" w:sz="0" w:space="0" w:color="auto"/>
                <w:right w:val="none" w:sz="0" w:space="0" w:color="auto"/>
              </w:divBdr>
            </w:div>
            <w:div w:id="181557252">
              <w:marLeft w:val="0"/>
              <w:marRight w:val="0"/>
              <w:marTop w:val="0"/>
              <w:marBottom w:val="0"/>
              <w:divBdr>
                <w:top w:val="none" w:sz="0" w:space="0" w:color="auto"/>
                <w:left w:val="none" w:sz="0" w:space="0" w:color="auto"/>
                <w:bottom w:val="none" w:sz="0" w:space="0" w:color="auto"/>
                <w:right w:val="none" w:sz="0" w:space="0" w:color="auto"/>
              </w:divBdr>
            </w:div>
            <w:div w:id="971246875">
              <w:marLeft w:val="0"/>
              <w:marRight w:val="0"/>
              <w:marTop w:val="0"/>
              <w:marBottom w:val="0"/>
              <w:divBdr>
                <w:top w:val="none" w:sz="0" w:space="0" w:color="auto"/>
                <w:left w:val="none" w:sz="0" w:space="0" w:color="auto"/>
                <w:bottom w:val="none" w:sz="0" w:space="0" w:color="auto"/>
                <w:right w:val="none" w:sz="0" w:space="0" w:color="auto"/>
              </w:divBdr>
            </w:div>
            <w:div w:id="1644844810">
              <w:marLeft w:val="0"/>
              <w:marRight w:val="0"/>
              <w:marTop w:val="0"/>
              <w:marBottom w:val="0"/>
              <w:divBdr>
                <w:top w:val="none" w:sz="0" w:space="0" w:color="auto"/>
                <w:left w:val="none" w:sz="0" w:space="0" w:color="auto"/>
                <w:bottom w:val="none" w:sz="0" w:space="0" w:color="auto"/>
                <w:right w:val="none" w:sz="0" w:space="0" w:color="auto"/>
              </w:divBdr>
            </w:div>
            <w:div w:id="876046875">
              <w:marLeft w:val="0"/>
              <w:marRight w:val="0"/>
              <w:marTop w:val="0"/>
              <w:marBottom w:val="0"/>
              <w:divBdr>
                <w:top w:val="none" w:sz="0" w:space="0" w:color="auto"/>
                <w:left w:val="none" w:sz="0" w:space="0" w:color="auto"/>
                <w:bottom w:val="none" w:sz="0" w:space="0" w:color="auto"/>
                <w:right w:val="none" w:sz="0" w:space="0" w:color="auto"/>
              </w:divBdr>
            </w:div>
            <w:div w:id="884414810">
              <w:marLeft w:val="0"/>
              <w:marRight w:val="0"/>
              <w:marTop w:val="0"/>
              <w:marBottom w:val="0"/>
              <w:divBdr>
                <w:top w:val="none" w:sz="0" w:space="0" w:color="auto"/>
                <w:left w:val="none" w:sz="0" w:space="0" w:color="auto"/>
                <w:bottom w:val="none" w:sz="0" w:space="0" w:color="auto"/>
                <w:right w:val="none" w:sz="0" w:space="0" w:color="auto"/>
              </w:divBdr>
            </w:div>
            <w:div w:id="529102192">
              <w:marLeft w:val="0"/>
              <w:marRight w:val="0"/>
              <w:marTop w:val="0"/>
              <w:marBottom w:val="0"/>
              <w:divBdr>
                <w:top w:val="none" w:sz="0" w:space="0" w:color="auto"/>
                <w:left w:val="none" w:sz="0" w:space="0" w:color="auto"/>
                <w:bottom w:val="none" w:sz="0" w:space="0" w:color="auto"/>
                <w:right w:val="none" w:sz="0" w:space="0" w:color="auto"/>
              </w:divBdr>
            </w:div>
            <w:div w:id="1996639840">
              <w:marLeft w:val="0"/>
              <w:marRight w:val="0"/>
              <w:marTop w:val="0"/>
              <w:marBottom w:val="0"/>
              <w:divBdr>
                <w:top w:val="none" w:sz="0" w:space="0" w:color="auto"/>
                <w:left w:val="none" w:sz="0" w:space="0" w:color="auto"/>
                <w:bottom w:val="none" w:sz="0" w:space="0" w:color="auto"/>
                <w:right w:val="none" w:sz="0" w:space="0" w:color="auto"/>
              </w:divBdr>
            </w:div>
            <w:div w:id="1518421923">
              <w:marLeft w:val="0"/>
              <w:marRight w:val="0"/>
              <w:marTop w:val="0"/>
              <w:marBottom w:val="0"/>
              <w:divBdr>
                <w:top w:val="none" w:sz="0" w:space="0" w:color="auto"/>
                <w:left w:val="none" w:sz="0" w:space="0" w:color="auto"/>
                <w:bottom w:val="none" w:sz="0" w:space="0" w:color="auto"/>
                <w:right w:val="none" w:sz="0" w:space="0" w:color="auto"/>
              </w:divBdr>
            </w:div>
            <w:div w:id="1615408478">
              <w:marLeft w:val="0"/>
              <w:marRight w:val="0"/>
              <w:marTop w:val="0"/>
              <w:marBottom w:val="0"/>
              <w:divBdr>
                <w:top w:val="none" w:sz="0" w:space="0" w:color="auto"/>
                <w:left w:val="none" w:sz="0" w:space="0" w:color="auto"/>
                <w:bottom w:val="none" w:sz="0" w:space="0" w:color="auto"/>
                <w:right w:val="none" w:sz="0" w:space="0" w:color="auto"/>
              </w:divBdr>
            </w:div>
            <w:div w:id="2099868207">
              <w:marLeft w:val="0"/>
              <w:marRight w:val="0"/>
              <w:marTop w:val="0"/>
              <w:marBottom w:val="0"/>
              <w:divBdr>
                <w:top w:val="none" w:sz="0" w:space="0" w:color="auto"/>
                <w:left w:val="none" w:sz="0" w:space="0" w:color="auto"/>
                <w:bottom w:val="none" w:sz="0" w:space="0" w:color="auto"/>
                <w:right w:val="none" w:sz="0" w:space="0" w:color="auto"/>
              </w:divBdr>
            </w:div>
            <w:div w:id="392895155">
              <w:marLeft w:val="0"/>
              <w:marRight w:val="0"/>
              <w:marTop w:val="0"/>
              <w:marBottom w:val="0"/>
              <w:divBdr>
                <w:top w:val="none" w:sz="0" w:space="0" w:color="auto"/>
                <w:left w:val="none" w:sz="0" w:space="0" w:color="auto"/>
                <w:bottom w:val="none" w:sz="0" w:space="0" w:color="auto"/>
                <w:right w:val="none" w:sz="0" w:space="0" w:color="auto"/>
              </w:divBdr>
            </w:div>
            <w:div w:id="1566918456">
              <w:marLeft w:val="0"/>
              <w:marRight w:val="0"/>
              <w:marTop w:val="0"/>
              <w:marBottom w:val="0"/>
              <w:divBdr>
                <w:top w:val="none" w:sz="0" w:space="0" w:color="auto"/>
                <w:left w:val="none" w:sz="0" w:space="0" w:color="auto"/>
                <w:bottom w:val="none" w:sz="0" w:space="0" w:color="auto"/>
                <w:right w:val="none" w:sz="0" w:space="0" w:color="auto"/>
              </w:divBdr>
            </w:div>
            <w:div w:id="987980463">
              <w:marLeft w:val="0"/>
              <w:marRight w:val="0"/>
              <w:marTop w:val="0"/>
              <w:marBottom w:val="0"/>
              <w:divBdr>
                <w:top w:val="none" w:sz="0" w:space="0" w:color="auto"/>
                <w:left w:val="none" w:sz="0" w:space="0" w:color="auto"/>
                <w:bottom w:val="none" w:sz="0" w:space="0" w:color="auto"/>
                <w:right w:val="none" w:sz="0" w:space="0" w:color="auto"/>
              </w:divBdr>
            </w:div>
            <w:div w:id="15546747">
              <w:marLeft w:val="0"/>
              <w:marRight w:val="0"/>
              <w:marTop w:val="0"/>
              <w:marBottom w:val="0"/>
              <w:divBdr>
                <w:top w:val="none" w:sz="0" w:space="0" w:color="auto"/>
                <w:left w:val="none" w:sz="0" w:space="0" w:color="auto"/>
                <w:bottom w:val="none" w:sz="0" w:space="0" w:color="auto"/>
                <w:right w:val="none" w:sz="0" w:space="0" w:color="auto"/>
              </w:divBdr>
            </w:div>
            <w:div w:id="901330239">
              <w:marLeft w:val="0"/>
              <w:marRight w:val="0"/>
              <w:marTop w:val="0"/>
              <w:marBottom w:val="0"/>
              <w:divBdr>
                <w:top w:val="none" w:sz="0" w:space="0" w:color="auto"/>
                <w:left w:val="none" w:sz="0" w:space="0" w:color="auto"/>
                <w:bottom w:val="none" w:sz="0" w:space="0" w:color="auto"/>
                <w:right w:val="none" w:sz="0" w:space="0" w:color="auto"/>
              </w:divBdr>
            </w:div>
            <w:div w:id="946306740">
              <w:marLeft w:val="0"/>
              <w:marRight w:val="0"/>
              <w:marTop w:val="0"/>
              <w:marBottom w:val="0"/>
              <w:divBdr>
                <w:top w:val="none" w:sz="0" w:space="0" w:color="auto"/>
                <w:left w:val="none" w:sz="0" w:space="0" w:color="auto"/>
                <w:bottom w:val="none" w:sz="0" w:space="0" w:color="auto"/>
                <w:right w:val="none" w:sz="0" w:space="0" w:color="auto"/>
              </w:divBdr>
            </w:div>
            <w:div w:id="1774669297">
              <w:marLeft w:val="0"/>
              <w:marRight w:val="0"/>
              <w:marTop w:val="0"/>
              <w:marBottom w:val="0"/>
              <w:divBdr>
                <w:top w:val="none" w:sz="0" w:space="0" w:color="auto"/>
                <w:left w:val="none" w:sz="0" w:space="0" w:color="auto"/>
                <w:bottom w:val="none" w:sz="0" w:space="0" w:color="auto"/>
                <w:right w:val="none" w:sz="0" w:space="0" w:color="auto"/>
              </w:divBdr>
            </w:div>
            <w:div w:id="783383825">
              <w:marLeft w:val="0"/>
              <w:marRight w:val="0"/>
              <w:marTop w:val="0"/>
              <w:marBottom w:val="0"/>
              <w:divBdr>
                <w:top w:val="none" w:sz="0" w:space="0" w:color="auto"/>
                <w:left w:val="none" w:sz="0" w:space="0" w:color="auto"/>
                <w:bottom w:val="none" w:sz="0" w:space="0" w:color="auto"/>
                <w:right w:val="none" w:sz="0" w:space="0" w:color="auto"/>
              </w:divBdr>
            </w:div>
            <w:div w:id="373652936">
              <w:marLeft w:val="0"/>
              <w:marRight w:val="0"/>
              <w:marTop w:val="0"/>
              <w:marBottom w:val="0"/>
              <w:divBdr>
                <w:top w:val="none" w:sz="0" w:space="0" w:color="auto"/>
                <w:left w:val="none" w:sz="0" w:space="0" w:color="auto"/>
                <w:bottom w:val="none" w:sz="0" w:space="0" w:color="auto"/>
                <w:right w:val="none" w:sz="0" w:space="0" w:color="auto"/>
              </w:divBdr>
            </w:div>
            <w:div w:id="2097969484">
              <w:marLeft w:val="0"/>
              <w:marRight w:val="0"/>
              <w:marTop w:val="0"/>
              <w:marBottom w:val="0"/>
              <w:divBdr>
                <w:top w:val="none" w:sz="0" w:space="0" w:color="auto"/>
                <w:left w:val="none" w:sz="0" w:space="0" w:color="auto"/>
                <w:bottom w:val="none" w:sz="0" w:space="0" w:color="auto"/>
                <w:right w:val="none" w:sz="0" w:space="0" w:color="auto"/>
              </w:divBdr>
            </w:div>
            <w:div w:id="2093120294">
              <w:marLeft w:val="0"/>
              <w:marRight w:val="0"/>
              <w:marTop w:val="0"/>
              <w:marBottom w:val="0"/>
              <w:divBdr>
                <w:top w:val="none" w:sz="0" w:space="0" w:color="auto"/>
                <w:left w:val="none" w:sz="0" w:space="0" w:color="auto"/>
                <w:bottom w:val="none" w:sz="0" w:space="0" w:color="auto"/>
                <w:right w:val="none" w:sz="0" w:space="0" w:color="auto"/>
              </w:divBdr>
            </w:div>
            <w:div w:id="456681857">
              <w:marLeft w:val="0"/>
              <w:marRight w:val="0"/>
              <w:marTop w:val="0"/>
              <w:marBottom w:val="0"/>
              <w:divBdr>
                <w:top w:val="none" w:sz="0" w:space="0" w:color="auto"/>
                <w:left w:val="none" w:sz="0" w:space="0" w:color="auto"/>
                <w:bottom w:val="none" w:sz="0" w:space="0" w:color="auto"/>
                <w:right w:val="none" w:sz="0" w:space="0" w:color="auto"/>
              </w:divBdr>
            </w:div>
            <w:div w:id="593517922">
              <w:marLeft w:val="0"/>
              <w:marRight w:val="0"/>
              <w:marTop w:val="0"/>
              <w:marBottom w:val="0"/>
              <w:divBdr>
                <w:top w:val="none" w:sz="0" w:space="0" w:color="auto"/>
                <w:left w:val="none" w:sz="0" w:space="0" w:color="auto"/>
                <w:bottom w:val="none" w:sz="0" w:space="0" w:color="auto"/>
                <w:right w:val="none" w:sz="0" w:space="0" w:color="auto"/>
              </w:divBdr>
            </w:div>
            <w:div w:id="511837574">
              <w:marLeft w:val="0"/>
              <w:marRight w:val="0"/>
              <w:marTop w:val="0"/>
              <w:marBottom w:val="0"/>
              <w:divBdr>
                <w:top w:val="none" w:sz="0" w:space="0" w:color="auto"/>
                <w:left w:val="none" w:sz="0" w:space="0" w:color="auto"/>
                <w:bottom w:val="none" w:sz="0" w:space="0" w:color="auto"/>
                <w:right w:val="none" w:sz="0" w:space="0" w:color="auto"/>
              </w:divBdr>
            </w:div>
            <w:div w:id="1857839970">
              <w:marLeft w:val="0"/>
              <w:marRight w:val="0"/>
              <w:marTop w:val="0"/>
              <w:marBottom w:val="0"/>
              <w:divBdr>
                <w:top w:val="none" w:sz="0" w:space="0" w:color="auto"/>
                <w:left w:val="none" w:sz="0" w:space="0" w:color="auto"/>
                <w:bottom w:val="none" w:sz="0" w:space="0" w:color="auto"/>
                <w:right w:val="none" w:sz="0" w:space="0" w:color="auto"/>
              </w:divBdr>
            </w:div>
            <w:div w:id="1221789949">
              <w:marLeft w:val="0"/>
              <w:marRight w:val="0"/>
              <w:marTop w:val="0"/>
              <w:marBottom w:val="0"/>
              <w:divBdr>
                <w:top w:val="none" w:sz="0" w:space="0" w:color="auto"/>
                <w:left w:val="none" w:sz="0" w:space="0" w:color="auto"/>
                <w:bottom w:val="none" w:sz="0" w:space="0" w:color="auto"/>
                <w:right w:val="none" w:sz="0" w:space="0" w:color="auto"/>
              </w:divBdr>
            </w:div>
            <w:div w:id="1292596991">
              <w:marLeft w:val="0"/>
              <w:marRight w:val="0"/>
              <w:marTop w:val="0"/>
              <w:marBottom w:val="0"/>
              <w:divBdr>
                <w:top w:val="none" w:sz="0" w:space="0" w:color="auto"/>
                <w:left w:val="none" w:sz="0" w:space="0" w:color="auto"/>
                <w:bottom w:val="none" w:sz="0" w:space="0" w:color="auto"/>
                <w:right w:val="none" w:sz="0" w:space="0" w:color="auto"/>
              </w:divBdr>
            </w:div>
            <w:div w:id="786194136">
              <w:marLeft w:val="0"/>
              <w:marRight w:val="0"/>
              <w:marTop w:val="0"/>
              <w:marBottom w:val="0"/>
              <w:divBdr>
                <w:top w:val="none" w:sz="0" w:space="0" w:color="auto"/>
                <w:left w:val="none" w:sz="0" w:space="0" w:color="auto"/>
                <w:bottom w:val="none" w:sz="0" w:space="0" w:color="auto"/>
                <w:right w:val="none" w:sz="0" w:space="0" w:color="auto"/>
              </w:divBdr>
            </w:div>
            <w:div w:id="715542806">
              <w:marLeft w:val="0"/>
              <w:marRight w:val="0"/>
              <w:marTop w:val="0"/>
              <w:marBottom w:val="0"/>
              <w:divBdr>
                <w:top w:val="none" w:sz="0" w:space="0" w:color="auto"/>
                <w:left w:val="none" w:sz="0" w:space="0" w:color="auto"/>
                <w:bottom w:val="none" w:sz="0" w:space="0" w:color="auto"/>
                <w:right w:val="none" w:sz="0" w:space="0" w:color="auto"/>
              </w:divBdr>
            </w:div>
            <w:div w:id="1564099340">
              <w:marLeft w:val="0"/>
              <w:marRight w:val="0"/>
              <w:marTop w:val="0"/>
              <w:marBottom w:val="0"/>
              <w:divBdr>
                <w:top w:val="none" w:sz="0" w:space="0" w:color="auto"/>
                <w:left w:val="none" w:sz="0" w:space="0" w:color="auto"/>
                <w:bottom w:val="none" w:sz="0" w:space="0" w:color="auto"/>
                <w:right w:val="none" w:sz="0" w:space="0" w:color="auto"/>
              </w:divBdr>
            </w:div>
            <w:div w:id="1276522973">
              <w:marLeft w:val="0"/>
              <w:marRight w:val="0"/>
              <w:marTop w:val="0"/>
              <w:marBottom w:val="0"/>
              <w:divBdr>
                <w:top w:val="none" w:sz="0" w:space="0" w:color="auto"/>
                <w:left w:val="none" w:sz="0" w:space="0" w:color="auto"/>
                <w:bottom w:val="none" w:sz="0" w:space="0" w:color="auto"/>
                <w:right w:val="none" w:sz="0" w:space="0" w:color="auto"/>
              </w:divBdr>
            </w:div>
            <w:div w:id="216824972">
              <w:marLeft w:val="0"/>
              <w:marRight w:val="0"/>
              <w:marTop w:val="0"/>
              <w:marBottom w:val="0"/>
              <w:divBdr>
                <w:top w:val="none" w:sz="0" w:space="0" w:color="auto"/>
                <w:left w:val="none" w:sz="0" w:space="0" w:color="auto"/>
                <w:bottom w:val="none" w:sz="0" w:space="0" w:color="auto"/>
                <w:right w:val="none" w:sz="0" w:space="0" w:color="auto"/>
              </w:divBdr>
            </w:div>
            <w:div w:id="1161433493">
              <w:marLeft w:val="0"/>
              <w:marRight w:val="0"/>
              <w:marTop w:val="0"/>
              <w:marBottom w:val="0"/>
              <w:divBdr>
                <w:top w:val="none" w:sz="0" w:space="0" w:color="auto"/>
                <w:left w:val="none" w:sz="0" w:space="0" w:color="auto"/>
                <w:bottom w:val="none" w:sz="0" w:space="0" w:color="auto"/>
                <w:right w:val="none" w:sz="0" w:space="0" w:color="auto"/>
              </w:divBdr>
            </w:div>
            <w:div w:id="89203608">
              <w:marLeft w:val="0"/>
              <w:marRight w:val="0"/>
              <w:marTop w:val="0"/>
              <w:marBottom w:val="0"/>
              <w:divBdr>
                <w:top w:val="none" w:sz="0" w:space="0" w:color="auto"/>
                <w:left w:val="none" w:sz="0" w:space="0" w:color="auto"/>
                <w:bottom w:val="none" w:sz="0" w:space="0" w:color="auto"/>
                <w:right w:val="none" w:sz="0" w:space="0" w:color="auto"/>
              </w:divBdr>
            </w:div>
            <w:div w:id="155877077">
              <w:marLeft w:val="0"/>
              <w:marRight w:val="0"/>
              <w:marTop w:val="0"/>
              <w:marBottom w:val="0"/>
              <w:divBdr>
                <w:top w:val="none" w:sz="0" w:space="0" w:color="auto"/>
                <w:left w:val="none" w:sz="0" w:space="0" w:color="auto"/>
                <w:bottom w:val="none" w:sz="0" w:space="0" w:color="auto"/>
                <w:right w:val="none" w:sz="0" w:space="0" w:color="auto"/>
              </w:divBdr>
            </w:div>
            <w:div w:id="1719427997">
              <w:marLeft w:val="0"/>
              <w:marRight w:val="0"/>
              <w:marTop w:val="0"/>
              <w:marBottom w:val="0"/>
              <w:divBdr>
                <w:top w:val="none" w:sz="0" w:space="0" w:color="auto"/>
                <w:left w:val="none" w:sz="0" w:space="0" w:color="auto"/>
                <w:bottom w:val="none" w:sz="0" w:space="0" w:color="auto"/>
                <w:right w:val="none" w:sz="0" w:space="0" w:color="auto"/>
              </w:divBdr>
            </w:div>
            <w:div w:id="846751605">
              <w:marLeft w:val="0"/>
              <w:marRight w:val="0"/>
              <w:marTop w:val="0"/>
              <w:marBottom w:val="0"/>
              <w:divBdr>
                <w:top w:val="none" w:sz="0" w:space="0" w:color="auto"/>
                <w:left w:val="none" w:sz="0" w:space="0" w:color="auto"/>
                <w:bottom w:val="none" w:sz="0" w:space="0" w:color="auto"/>
                <w:right w:val="none" w:sz="0" w:space="0" w:color="auto"/>
              </w:divBdr>
            </w:div>
            <w:div w:id="227501368">
              <w:marLeft w:val="0"/>
              <w:marRight w:val="0"/>
              <w:marTop w:val="0"/>
              <w:marBottom w:val="0"/>
              <w:divBdr>
                <w:top w:val="none" w:sz="0" w:space="0" w:color="auto"/>
                <w:left w:val="none" w:sz="0" w:space="0" w:color="auto"/>
                <w:bottom w:val="none" w:sz="0" w:space="0" w:color="auto"/>
                <w:right w:val="none" w:sz="0" w:space="0" w:color="auto"/>
              </w:divBdr>
            </w:div>
            <w:div w:id="1154368947">
              <w:marLeft w:val="0"/>
              <w:marRight w:val="0"/>
              <w:marTop w:val="0"/>
              <w:marBottom w:val="0"/>
              <w:divBdr>
                <w:top w:val="none" w:sz="0" w:space="0" w:color="auto"/>
                <w:left w:val="none" w:sz="0" w:space="0" w:color="auto"/>
                <w:bottom w:val="none" w:sz="0" w:space="0" w:color="auto"/>
                <w:right w:val="none" w:sz="0" w:space="0" w:color="auto"/>
              </w:divBdr>
            </w:div>
            <w:div w:id="203951326">
              <w:marLeft w:val="0"/>
              <w:marRight w:val="0"/>
              <w:marTop w:val="0"/>
              <w:marBottom w:val="0"/>
              <w:divBdr>
                <w:top w:val="none" w:sz="0" w:space="0" w:color="auto"/>
                <w:left w:val="none" w:sz="0" w:space="0" w:color="auto"/>
                <w:bottom w:val="none" w:sz="0" w:space="0" w:color="auto"/>
                <w:right w:val="none" w:sz="0" w:space="0" w:color="auto"/>
              </w:divBdr>
            </w:div>
            <w:div w:id="877938409">
              <w:marLeft w:val="0"/>
              <w:marRight w:val="0"/>
              <w:marTop w:val="0"/>
              <w:marBottom w:val="0"/>
              <w:divBdr>
                <w:top w:val="none" w:sz="0" w:space="0" w:color="auto"/>
                <w:left w:val="none" w:sz="0" w:space="0" w:color="auto"/>
                <w:bottom w:val="none" w:sz="0" w:space="0" w:color="auto"/>
                <w:right w:val="none" w:sz="0" w:space="0" w:color="auto"/>
              </w:divBdr>
            </w:div>
            <w:div w:id="1922331067">
              <w:marLeft w:val="0"/>
              <w:marRight w:val="0"/>
              <w:marTop w:val="0"/>
              <w:marBottom w:val="0"/>
              <w:divBdr>
                <w:top w:val="none" w:sz="0" w:space="0" w:color="auto"/>
                <w:left w:val="none" w:sz="0" w:space="0" w:color="auto"/>
                <w:bottom w:val="none" w:sz="0" w:space="0" w:color="auto"/>
                <w:right w:val="none" w:sz="0" w:space="0" w:color="auto"/>
              </w:divBdr>
            </w:div>
            <w:div w:id="1281106353">
              <w:marLeft w:val="0"/>
              <w:marRight w:val="0"/>
              <w:marTop w:val="0"/>
              <w:marBottom w:val="0"/>
              <w:divBdr>
                <w:top w:val="none" w:sz="0" w:space="0" w:color="auto"/>
                <w:left w:val="none" w:sz="0" w:space="0" w:color="auto"/>
                <w:bottom w:val="none" w:sz="0" w:space="0" w:color="auto"/>
                <w:right w:val="none" w:sz="0" w:space="0" w:color="auto"/>
              </w:divBdr>
            </w:div>
            <w:div w:id="367027608">
              <w:marLeft w:val="0"/>
              <w:marRight w:val="0"/>
              <w:marTop w:val="0"/>
              <w:marBottom w:val="0"/>
              <w:divBdr>
                <w:top w:val="none" w:sz="0" w:space="0" w:color="auto"/>
                <w:left w:val="none" w:sz="0" w:space="0" w:color="auto"/>
                <w:bottom w:val="none" w:sz="0" w:space="0" w:color="auto"/>
                <w:right w:val="none" w:sz="0" w:space="0" w:color="auto"/>
              </w:divBdr>
            </w:div>
            <w:div w:id="362100615">
              <w:marLeft w:val="0"/>
              <w:marRight w:val="0"/>
              <w:marTop w:val="0"/>
              <w:marBottom w:val="0"/>
              <w:divBdr>
                <w:top w:val="none" w:sz="0" w:space="0" w:color="auto"/>
                <w:left w:val="none" w:sz="0" w:space="0" w:color="auto"/>
                <w:bottom w:val="none" w:sz="0" w:space="0" w:color="auto"/>
                <w:right w:val="none" w:sz="0" w:space="0" w:color="auto"/>
              </w:divBdr>
            </w:div>
            <w:div w:id="1314406185">
              <w:marLeft w:val="0"/>
              <w:marRight w:val="0"/>
              <w:marTop w:val="0"/>
              <w:marBottom w:val="0"/>
              <w:divBdr>
                <w:top w:val="none" w:sz="0" w:space="0" w:color="auto"/>
                <w:left w:val="none" w:sz="0" w:space="0" w:color="auto"/>
                <w:bottom w:val="none" w:sz="0" w:space="0" w:color="auto"/>
                <w:right w:val="none" w:sz="0" w:space="0" w:color="auto"/>
              </w:divBdr>
            </w:div>
            <w:div w:id="575015425">
              <w:marLeft w:val="0"/>
              <w:marRight w:val="0"/>
              <w:marTop w:val="0"/>
              <w:marBottom w:val="0"/>
              <w:divBdr>
                <w:top w:val="none" w:sz="0" w:space="0" w:color="auto"/>
                <w:left w:val="none" w:sz="0" w:space="0" w:color="auto"/>
                <w:bottom w:val="none" w:sz="0" w:space="0" w:color="auto"/>
                <w:right w:val="none" w:sz="0" w:space="0" w:color="auto"/>
              </w:divBdr>
            </w:div>
            <w:div w:id="1539588940">
              <w:marLeft w:val="0"/>
              <w:marRight w:val="0"/>
              <w:marTop w:val="0"/>
              <w:marBottom w:val="0"/>
              <w:divBdr>
                <w:top w:val="none" w:sz="0" w:space="0" w:color="auto"/>
                <w:left w:val="none" w:sz="0" w:space="0" w:color="auto"/>
                <w:bottom w:val="none" w:sz="0" w:space="0" w:color="auto"/>
                <w:right w:val="none" w:sz="0" w:space="0" w:color="auto"/>
              </w:divBdr>
            </w:div>
            <w:div w:id="1195997907">
              <w:marLeft w:val="0"/>
              <w:marRight w:val="0"/>
              <w:marTop w:val="0"/>
              <w:marBottom w:val="0"/>
              <w:divBdr>
                <w:top w:val="none" w:sz="0" w:space="0" w:color="auto"/>
                <w:left w:val="none" w:sz="0" w:space="0" w:color="auto"/>
                <w:bottom w:val="none" w:sz="0" w:space="0" w:color="auto"/>
                <w:right w:val="none" w:sz="0" w:space="0" w:color="auto"/>
              </w:divBdr>
            </w:div>
            <w:div w:id="530652021">
              <w:marLeft w:val="0"/>
              <w:marRight w:val="0"/>
              <w:marTop w:val="0"/>
              <w:marBottom w:val="0"/>
              <w:divBdr>
                <w:top w:val="none" w:sz="0" w:space="0" w:color="auto"/>
                <w:left w:val="none" w:sz="0" w:space="0" w:color="auto"/>
                <w:bottom w:val="none" w:sz="0" w:space="0" w:color="auto"/>
                <w:right w:val="none" w:sz="0" w:space="0" w:color="auto"/>
              </w:divBdr>
            </w:div>
            <w:div w:id="1687171419">
              <w:marLeft w:val="0"/>
              <w:marRight w:val="0"/>
              <w:marTop w:val="0"/>
              <w:marBottom w:val="0"/>
              <w:divBdr>
                <w:top w:val="none" w:sz="0" w:space="0" w:color="auto"/>
                <w:left w:val="none" w:sz="0" w:space="0" w:color="auto"/>
                <w:bottom w:val="none" w:sz="0" w:space="0" w:color="auto"/>
                <w:right w:val="none" w:sz="0" w:space="0" w:color="auto"/>
              </w:divBdr>
            </w:div>
            <w:div w:id="304702440">
              <w:marLeft w:val="0"/>
              <w:marRight w:val="0"/>
              <w:marTop w:val="0"/>
              <w:marBottom w:val="0"/>
              <w:divBdr>
                <w:top w:val="none" w:sz="0" w:space="0" w:color="auto"/>
                <w:left w:val="none" w:sz="0" w:space="0" w:color="auto"/>
                <w:bottom w:val="none" w:sz="0" w:space="0" w:color="auto"/>
                <w:right w:val="none" w:sz="0" w:space="0" w:color="auto"/>
              </w:divBdr>
            </w:div>
            <w:div w:id="1382940827">
              <w:marLeft w:val="0"/>
              <w:marRight w:val="0"/>
              <w:marTop w:val="0"/>
              <w:marBottom w:val="0"/>
              <w:divBdr>
                <w:top w:val="none" w:sz="0" w:space="0" w:color="auto"/>
                <w:left w:val="none" w:sz="0" w:space="0" w:color="auto"/>
                <w:bottom w:val="none" w:sz="0" w:space="0" w:color="auto"/>
                <w:right w:val="none" w:sz="0" w:space="0" w:color="auto"/>
              </w:divBdr>
            </w:div>
            <w:div w:id="843711941">
              <w:marLeft w:val="0"/>
              <w:marRight w:val="0"/>
              <w:marTop w:val="0"/>
              <w:marBottom w:val="0"/>
              <w:divBdr>
                <w:top w:val="none" w:sz="0" w:space="0" w:color="auto"/>
                <w:left w:val="none" w:sz="0" w:space="0" w:color="auto"/>
                <w:bottom w:val="none" w:sz="0" w:space="0" w:color="auto"/>
                <w:right w:val="none" w:sz="0" w:space="0" w:color="auto"/>
              </w:divBdr>
            </w:div>
            <w:div w:id="1321543959">
              <w:marLeft w:val="0"/>
              <w:marRight w:val="0"/>
              <w:marTop w:val="0"/>
              <w:marBottom w:val="0"/>
              <w:divBdr>
                <w:top w:val="none" w:sz="0" w:space="0" w:color="auto"/>
                <w:left w:val="none" w:sz="0" w:space="0" w:color="auto"/>
                <w:bottom w:val="none" w:sz="0" w:space="0" w:color="auto"/>
                <w:right w:val="none" w:sz="0" w:space="0" w:color="auto"/>
              </w:divBdr>
            </w:div>
            <w:div w:id="1522819608">
              <w:marLeft w:val="0"/>
              <w:marRight w:val="0"/>
              <w:marTop w:val="0"/>
              <w:marBottom w:val="0"/>
              <w:divBdr>
                <w:top w:val="none" w:sz="0" w:space="0" w:color="auto"/>
                <w:left w:val="none" w:sz="0" w:space="0" w:color="auto"/>
                <w:bottom w:val="none" w:sz="0" w:space="0" w:color="auto"/>
                <w:right w:val="none" w:sz="0" w:space="0" w:color="auto"/>
              </w:divBdr>
            </w:div>
            <w:div w:id="1329945316">
              <w:marLeft w:val="0"/>
              <w:marRight w:val="0"/>
              <w:marTop w:val="0"/>
              <w:marBottom w:val="0"/>
              <w:divBdr>
                <w:top w:val="none" w:sz="0" w:space="0" w:color="auto"/>
                <w:left w:val="none" w:sz="0" w:space="0" w:color="auto"/>
                <w:bottom w:val="none" w:sz="0" w:space="0" w:color="auto"/>
                <w:right w:val="none" w:sz="0" w:space="0" w:color="auto"/>
              </w:divBdr>
            </w:div>
            <w:div w:id="48068073">
              <w:marLeft w:val="0"/>
              <w:marRight w:val="0"/>
              <w:marTop w:val="0"/>
              <w:marBottom w:val="0"/>
              <w:divBdr>
                <w:top w:val="none" w:sz="0" w:space="0" w:color="auto"/>
                <w:left w:val="none" w:sz="0" w:space="0" w:color="auto"/>
                <w:bottom w:val="none" w:sz="0" w:space="0" w:color="auto"/>
                <w:right w:val="none" w:sz="0" w:space="0" w:color="auto"/>
              </w:divBdr>
            </w:div>
            <w:div w:id="513347454">
              <w:marLeft w:val="0"/>
              <w:marRight w:val="0"/>
              <w:marTop w:val="0"/>
              <w:marBottom w:val="0"/>
              <w:divBdr>
                <w:top w:val="none" w:sz="0" w:space="0" w:color="auto"/>
                <w:left w:val="none" w:sz="0" w:space="0" w:color="auto"/>
                <w:bottom w:val="none" w:sz="0" w:space="0" w:color="auto"/>
                <w:right w:val="none" w:sz="0" w:space="0" w:color="auto"/>
              </w:divBdr>
            </w:div>
            <w:div w:id="1383360574">
              <w:marLeft w:val="0"/>
              <w:marRight w:val="0"/>
              <w:marTop w:val="0"/>
              <w:marBottom w:val="0"/>
              <w:divBdr>
                <w:top w:val="none" w:sz="0" w:space="0" w:color="auto"/>
                <w:left w:val="none" w:sz="0" w:space="0" w:color="auto"/>
                <w:bottom w:val="none" w:sz="0" w:space="0" w:color="auto"/>
                <w:right w:val="none" w:sz="0" w:space="0" w:color="auto"/>
              </w:divBdr>
            </w:div>
            <w:div w:id="1092582763">
              <w:marLeft w:val="0"/>
              <w:marRight w:val="0"/>
              <w:marTop w:val="0"/>
              <w:marBottom w:val="0"/>
              <w:divBdr>
                <w:top w:val="none" w:sz="0" w:space="0" w:color="auto"/>
                <w:left w:val="none" w:sz="0" w:space="0" w:color="auto"/>
                <w:bottom w:val="none" w:sz="0" w:space="0" w:color="auto"/>
                <w:right w:val="none" w:sz="0" w:space="0" w:color="auto"/>
              </w:divBdr>
            </w:div>
            <w:div w:id="643317734">
              <w:marLeft w:val="0"/>
              <w:marRight w:val="0"/>
              <w:marTop w:val="0"/>
              <w:marBottom w:val="0"/>
              <w:divBdr>
                <w:top w:val="none" w:sz="0" w:space="0" w:color="auto"/>
                <w:left w:val="none" w:sz="0" w:space="0" w:color="auto"/>
                <w:bottom w:val="none" w:sz="0" w:space="0" w:color="auto"/>
                <w:right w:val="none" w:sz="0" w:space="0" w:color="auto"/>
              </w:divBdr>
            </w:div>
            <w:div w:id="2109305749">
              <w:marLeft w:val="0"/>
              <w:marRight w:val="0"/>
              <w:marTop w:val="0"/>
              <w:marBottom w:val="0"/>
              <w:divBdr>
                <w:top w:val="none" w:sz="0" w:space="0" w:color="auto"/>
                <w:left w:val="none" w:sz="0" w:space="0" w:color="auto"/>
                <w:bottom w:val="none" w:sz="0" w:space="0" w:color="auto"/>
                <w:right w:val="none" w:sz="0" w:space="0" w:color="auto"/>
              </w:divBdr>
            </w:div>
            <w:div w:id="1021930081">
              <w:marLeft w:val="0"/>
              <w:marRight w:val="0"/>
              <w:marTop w:val="0"/>
              <w:marBottom w:val="0"/>
              <w:divBdr>
                <w:top w:val="none" w:sz="0" w:space="0" w:color="auto"/>
                <w:left w:val="none" w:sz="0" w:space="0" w:color="auto"/>
                <w:bottom w:val="none" w:sz="0" w:space="0" w:color="auto"/>
                <w:right w:val="none" w:sz="0" w:space="0" w:color="auto"/>
              </w:divBdr>
            </w:div>
            <w:div w:id="554008470">
              <w:marLeft w:val="0"/>
              <w:marRight w:val="0"/>
              <w:marTop w:val="0"/>
              <w:marBottom w:val="0"/>
              <w:divBdr>
                <w:top w:val="none" w:sz="0" w:space="0" w:color="auto"/>
                <w:left w:val="none" w:sz="0" w:space="0" w:color="auto"/>
                <w:bottom w:val="none" w:sz="0" w:space="0" w:color="auto"/>
                <w:right w:val="none" w:sz="0" w:space="0" w:color="auto"/>
              </w:divBdr>
            </w:div>
            <w:div w:id="1314485722">
              <w:marLeft w:val="0"/>
              <w:marRight w:val="0"/>
              <w:marTop w:val="0"/>
              <w:marBottom w:val="0"/>
              <w:divBdr>
                <w:top w:val="none" w:sz="0" w:space="0" w:color="auto"/>
                <w:left w:val="none" w:sz="0" w:space="0" w:color="auto"/>
                <w:bottom w:val="none" w:sz="0" w:space="0" w:color="auto"/>
                <w:right w:val="none" w:sz="0" w:space="0" w:color="auto"/>
              </w:divBdr>
            </w:div>
            <w:div w:id="1286617747">
              <w:marLeft w:val="0"/>
              <w:marRight w:val="0"/>
              <w:marTop w:val="0"/>
              <w:marBottom w:val="0"/>
              <w:divBdr>
                <w:top w:val="none" w:sz="0" w:space="0" w:color="auto"/>
                <w:left w:val="none" w:sz="0" w:space="0" w:color="auto"/>
                <w:bottom w:val="none" w:sz="0" w:space="0" w:color="auto"/>
                <w:right w:val="none" w:sz="0" w:space="0" w:color="auto"/>
              </w:divBdr>
            </w:div>
            <w:div w:id="1089734609">
              <w:marLeft w:val="0"/>
              <w:marRight w:val="0"/>
              <w:marTop w:val="0"/>
              <w:marBottom w:val="0"/>
              <w:divBdr>
                <w:top w:val="none" w:sz="0" w:space="0" w:color="auto"/>
                <w:left w:val="none" w:sz="0" w:space="0" w:color="auto"/>
                <w:bottom w:val="none" w:sz="0" w:space="0" w:color="auto"/>
                <w:right w:val="none" w:sz="0" w:space="0" w:color="auto"/>
              </w:divBdr>
            </w:div>
            <w:div w:id="1554343045">
              <w:marLeft w:val="0"/>
              <w:marRight w:val="0"/>
              <w:marTop w:val="0"/>
              <w:marBottom w:val="0"/>
              <w:divBdr>
                <w:top w:val="none" w:sz="0" w:space="0" w:color="auto"/>
                <w:left w:val="none" w:sz="0" w:space="0" w:color="auto"/>
                <w:bottom w:val="none" w:sz="0" w:space="0" w:color="auto"/>
                <w:right w:val="none" w:sz="0" w:space="0" w:color="auto"/>
              </w:divBdr>
            </w:div>
            <w:div w:id="2003120853">
              <w:marLeft w:val="0"/>
              <w:marRight w:val="0"/>
              <w:marTop w:val="0"/>
              <w:marBottom w:val="0"/>
              <w:divBdr>
                <w:top w:val="none" w:sz="0" w:space="0" w:color="auto"/>
                <w:left w:val="none" w:sz="0" w:space="0" w:color="auto"/>
                <w:bottom w:val="none" w:sz="0" w:space="0" w:color="auto"/>
                <w:right w:val="none" w:sz="0" w:space="0" w:color="auto"/>
              </w:divBdr>
            </w:div>
            <w:div w:id="1016880228">
              <w:marLeft w:val="0"/>
              <w:marRight w:val="0"/>
              <w:marTop w:val="0"/>
              <w:marBottom w:val="0"/>
              <w:divBdr>
                <w:top w:val="none" w:sz="0" w:space="0" w:color="auto"/>
                <w:left w:val="none" w:sz="0" w:space="0" w:color="auto"/>
                <w:bottom w:val="none" w:sz="0" w:space="0" w:color="auto"/>
                <w:right w:val="none" w:sz="0" w:space="0" w:color="auto"/>
              </w:divBdr>
            </w:div>
            <w:div w:id="236598224">
              <w:marLeft w:val="0"/>
              <w:marRight w:val="0"/>
              <w:marTop w:val="0"/>
              <w:marBottom w:val="0"/>
              <w:divBdr>
                <w:top w:val="none" w:sz="0" w:space="0" w:color="auto"/>
                <w:left w:val="none" w:sz="0" w:space="0" w:color="auto"/>
                <w:bottom w:val="none" w:sz="0" w:space="0" w:color="auto"/>
                <w:right w:val="none" w:sz="0" w:space="0" w:color="auto"/>
              </w:divBdr>
            </w:div>
            <w:div w:id="939677535">
              <w:marLeft w:val="0"/>
              <w:marRight w:val="0"/>
              <w:marTop w:val="0"/>
              <w:marBottom w:val="0"/>
              <w:divBdr>
                <w:top w:val="none" w:sz="0" w:space="0" w:color="auto"/>
                <w:left w:val="none" w:sz="0" w:space="0" w:color="auto"/>
                <w:bottom w:val="none" w:sz="0" w:space="0" w:color="auto"/>
                <w:right w:val="none" w:sz="0" w:space="0" w:color="auto"/>
              </w:divBdr>
            </w:div>
            <w:div w:id="1781337937">
              <w:marLeft w:val="0"/>
              <w:marRight w:val="0"/>
              <w:marTop w:val="0"/>
              <w:marBottom w:val="0"/>
              <w:divBdr>
                <w:top w:val="none" w:sz="0" w:space="0" w:color="auto"/>
                <w:left w:val="none" w:sz="0" w:space="0" w:color="auto"/>
                <w:bottom w:val="none" w:sz="0" w:space="0" w:color="auto"/>
                <w:right w:val="none" w:sz="0" w:space="0" w:color="auto"/>
              </w:divBdr>
            </w:div>
            <w:div w:id="501237090">
              <w:marLeft w:val="0"/>
              <w:marRight w:val="0"/>
              <w:marTop w:val="0"/>
              <w:marBottom w:val="0"/>
              <w:divBdr>
                <w:top w:val="none" w:sz="0" w:space="0" w:color="auto"/>
                <w:left w:val="none" w:sz="0" w:space="0" w:color="auto"/>
                <w:bottom w:val="none" w:sz="0" w:space="0" w:color="auto"/>
                <w:right w:val="none" w:sz="0" w:space="0" w:color="auto"/>
              </w:divBdr>
            </w:div>
            <w:div w:id="1659534964">
              <w:marLeft w:val="0"/>
              <w:marRight w:val="0"/>
              <w:marTop w:val="0"/>
              <w:marBottom w:val="0"/>
              <w:divBdr>
                <w:top w:val="none" w:sz="0" w:space="0" w:color="auto"/>
                <w:left w:val="none" w:sz="0" w:space="0" w:color="auto"/>
                <w:bottom w:val="none" w:sz="0" w:space="0" w:color="auto"/>
                <w:right w:val="none" w:sz="0" w:space="0" w:color="auto"/>
              </w:divBdr>
            </w:div>
            <w:div w:id="1417051775">
              <w:marLeft w:val="0"/>
              <w:marRight w:val="0"/>
              <w:marTop w:val="0"/>
              <w:marBottom w:val="0"/>
              <w:divBdr>
                <w:top w:val="none" w:sz="0" w:space="0" w:color="auto"/>
                <w:left w:val="none" w:sz="0" w:space="0" w:color="auto"/>
                <w:bottom w:val="none" w:sz="0" w:space="0" w:color="auto"/>
                <w:right w:val="none" w:sz="0" w:space="0" w:color="auto"/>
              </w:divBdr>
            </w:div>
            <w:div w:id="2120101411">
              <w:marLeft w:val="0"/>
              <w:marRight w:val="0"/>
              <w:marTop w:val="0"/>
              <w:marBottom w:val="0"/>
              <w:divBdr>
                <w:top w:val="none" w:sz="0" w:space="0" w:color="auto"/>
                <w:left w:val="none" w:sz="0" w:space="0" w:color="auto"/>
                <w:bottom w:val="none" w:sz="0" w:space="0" w:color="auto"/>
                <w:right w:val="none" w:sz="0" w:space="0" w:color="auto"/>
              </w:divBdr>
            </w:div>
            <w:div w:id="51856008">
              <w:marLeft w:val="0"/>
              <w:marRight w:val="0"/>
              <w:marTop w:val="0"/>
              <w:marBottom w:val="0"/>
              <w:divBdr>
                <w:top w:val="none" w:sz="0" w:space="0" w:color="auto"/>
                <w:left w:val="none" w:sz="0" w:space="0" w:color="auto"/>
                <w:bottom w:val="none" w:sz="0" w:space="0" w:color="auto"/>
                <w:right w:val="none" w:sz="0" w:space="0" w:color="auto"/>
              </w:divBdr>
            </w:div>
            <w:div w:id="1737823466">
              <w:marLeft w:val="0"/>
              <w:marRight w:val="0"/>
              <w:marTop w:val="0"/>
              <w:marBottom w:val="0"/>
              <w:divBdr>
                <w:top w:val="none" w:sz="0" w:space="0" w:color="auto"/>
                <w:left w:val="none" w:sz="0" w:space="0" w:color="auto"/>
                <w:bottom w:val="none" w:sz="0" w:space="0" w:color="auto"/>
                <w:right w:val="none" w:sz="0" w:space="0" w:color="auto"/>
              </w:divBdr>
            </w:div>
            <w:div w:id="1815872415">
              <w:marLeft w:val="0"/>
              <w:marRight w:val="0"/>
              <w:marTop w:val="0"/>
              <w:marBottom w:val="0"/>
              <w:divBdr>
                <w:top w:val="none" w:sz="0" w:space="0" w:color="auto"/>
                <w:left w:val="none" w:sz="0" w:space="0" w:color="auto"/>
                <w:bottom w:val="none" w:sz="0" w:space="0" w:color="auto"/>
                <w:right w:val="none" w:sz="0" w:space="0" w:color="auto"/>
              </w:divBdr>
            </w:div>
            <w:div w:id="1847793441">
              <w:marLeft w:val="0"/>
              <w:marRight w:val="0"/>
              <w:marTop w:val="0"/>
              <w:marBottom w:val="0"/>
              <w:divBdr>
                <w:top w:val="none" w:sz="0" w:space="0" w:color="auto"/>
                <w:left w:val="none" w:sz="0" w:space="0" w:color="auto"/>
                <w:bottom w:val="none" w:sz="0" w:space="0" w:color="auto"/>
                <w:right w:val="none" w:sz="0" w:space="0" w:color="auto"/>
              </w:divBdr>
            </w:div>
            <w:div w:id="1365667767">
              <w:marLeft w:val="0"/>
              <w:marRight w:val="0"/>
              <w:marTop w:val="0"/>
              <w:marBottom w:val="0"/>
              <w:divBdr>
                <w:top w:val="none" w:sz="0" w:space="0" w:color="auto"/>
                <w:left w:val="none" w:sz="0" w:space="0" w:color="auto"/>
                <w:bottom w:val="none" w:sz="0" w:space="0" w:color="auto"/>
                <w:right w:val="none" w:sz="0" w:space="0" w:color="auto"/>
              </w:divBdr>
            </w:div>
            <w:div w:id="1907841383">
              <w:marLeft w:val="0"/>
              <w:marRight w:val="0"/>
              <w:marTop w:val="0"/>
              <w:marBottom w:val="0"/>
              <w:divBdr>
                <w:top w:val="none" w:sz="0" w:space="0" w:color="auto"/>
                <w:left w:val="none" w:sz="0" w:space="0" w:color="auto"/>
                <w:bottom w:val="none" w:sz="0" w:space="0" w:color="auto"/>
                <w:right w:val="none" w:sz="0" w:space="0" w:color="auto"/>
              </w:divBdr>
            </w:div>
            <w:div w:id="1590311679">
              <w:marLeft w:val="0"/>
              <w:marRight w:val="0"/>
              <w:marTop w:val="0"/>
              <w:marBottom w:val="0"/>
              <w:divBdr>
                <w:top w:val="none" w:sz="0" w:space="0" w:color="auto"/>
                <w:left w:val="none" w:sz="0" w:space="0" w:color="auto"/>
                <w:bottom w:val="none" w:sz="0" w:space="0" w:color="auto"/>
                <w:right w:val="none" w:sz="0" w:space="0" w:color="auto"/>
              </w:divBdr>
            </w:div>
            <w:div w:id="1557424867">
              <w:marLeft w:val="0"/>
              <w:marRight w:val="0"/>
              <w:marTop w:val="0"/>
              <w:marBottom w:val="0"/>
              <w:divBdr>
                <w:top w:val="none" w:sz="0" w:space="0" w:color="auto"/>
                <w:left w:val="none" w:sz="0" w:space="0" w:color="auto"/>
                <w:bottom w:val="none" w:sz="0" w:space="0" w:color="auto"/>
                <w:right w:val="none" w:sz="0" w:space="0" w:color="auto"/>
              </w:divBdr>
            </w:div>
            <w:div w:id="609899105">
              <w:marLeft w:val="0"/>
              <w:marRight w:val="0"/>
              <w:marTop w:val="0"/>
              <w:marBottom w:val="0"/>
              <w:divBdr>
                <w:top w:val="none" w:sz="0" w:space="0" w:color="auto"/>
                <w:left w:val="none" w:sz="0" w:space="0" w:color="auto"/>
                <w:bottom w:val="none" w:sz="0" w:space="0" w:color="auto"/>
                <w:right w:val="none" w:sz="0" w:space="0" w:color="auto"/>
              </w:divBdr>
            </w:div>
            <w:div w:id="58333612">
              <w:marLeft w:val="0"/>
              <w:marRight w:val="0"/>
              <w:marTop w:val="0"/>
              <w:marBottom w:val="0"/>
              <w:divBdr>
                <w:top w:val="none" w:sz="0" w:space="0" w:color="auto"/>
                <w:left w:val="none" w:sz="0" w:space="0" w:color="auto"/>
                <w:bottom w:val="none" w:sz="0" w:space="0" w:color="auto"/>
                <w:right w:val="none" w:sz="0" w:space="0" w:color="auto"/>
              </w:divBdr>
            </w:div>
            <w:div w:id="1525945712">
              <w:marLeft w:val="0"/>
              <w:marRight w:val="0"/>
              <w:marTop w:val="0"/>
              <w:marBottom w:val="0"/>
              <w:divBdr>
                <w:top w:val="none" w:sz="0" w:space="0" w:color="auto"/>
                <w:left w:val="none" w:sz="0" w:space="0" w:color="auto"/>
                <w:bottom w:val="none" w:sz="0" w:space="0" w:color="auto"/>
                <w:right w:val="none" w:sz="0" w:space="0" w:color="auto"/>
              </w:divBdr>
            </w:div>
            <w:div w:id="68354900">
              <w:marLeft w:val="0"/>
              <w:marRight w:val="0"/>
              <w:marTop w:val="0"/>
              <w:marBottom w:val="0"/>
              <w:divBdr>
                <w:top w:val="none" w:sz="0" w:space="0" w:color="auto"/>
                <w:left w:val="none" w:sz="0" w:space="0" w:color="auto"/>
                <w:bottom w:val="none" w:sz="0" w:space="0" w:color="auto"/>
                <w:right w:val="none" w:sz="0" w:space="0" w:color="auto"/>
              </w:divBdr>
            </w:div>
            <w:div w:id="686831467">
              <w:marLeft w:val="0"/>
              <w:marRight w:val="0"/>
              <w:marTop w:val="0"/>
              <w:marBottom w:val="0"/>
              <w:divBdr>
                <w:top w:val="none" w:sz="0" w:space="0" w:color="auto"/>
                <w:left w:val="none" w:sz="0" w:space="0" w:color="auto"/>
                <w:bottom w:val="none" w:sz="0" w:space="0" w:color="auto"/>
                <w:right w:val="none" w:sz="0" w:space="0" w:color="auto"/>
              </w:divBdr>
            </w:div>
            <w:div w:id="395906489">
              <w:marLeft w:val="0"/>
              <w:marRight w:val="0"/>
              <w:marTop w:val="0"/>
              <w:marBottom w:val="0"/>
              <w:divBdr>
                <w:top w:val="none" w:sz="0" w:space="0" w:color="auto"/>
                <w:left w:val="none" w:sz="0" w:space="0" w:color="auto"/>
                <w:bottom w:val="none" w:sz="0" w:space="0" w:color="auto"/>
                <w:right w:val="none" w:sz="0" w:space="0" w:color="auto"/>
              </w:divBdr>
            </w:div>
            <w:div w:id="2022656519">
              <w:marLeft w:val="0"/>
              <w:marRight w:val="0"/>
              <w:marTop w:val="0"/>
              <w:marBottom w:val="0"/>
              <w:divBdr>
                <w:top w:val="none" w:sz="0" w:space="0" w:color="auto"/>
                <w:left w:val="none" w:sz="0" w:space="0" w:color="auto"/>
                <w:bottom w:val="none" w:sz="0" w:space="0" w:color="auto"/>
                <w:right w:val="none" w:sz="0" w:space="0" w:color="auto"/>
              </w:divBdr>
            </w:div>
            <w:div w:id="203561164">
              <w:marLeft w:val="0"/>
              <w:marRight w:val="0"/>
              <w:marTop w:val="0"/>
              <w:marBottom w:val="0"/>
              <w:divBdr>
                <w:top w:val="none" w:sz="0" w:space="0" w:color="auto"/>
                <w:left w:val="none" w:sz="0" w:space="0" w:color="auto"/>
                <w:bottom w:val="none" w:sz="0" w:space="0" w:color="auto"/>
                <w:right w:val="none" w:sz="0" w:space="0" w:color="auto"/>
              </w:divBdr>
            </w:div>
            <w:div w:id="1242300572">
              <w:marLeft w:val="0"/>
              <w:marRight w:val="0"/>
              <w:marTop w:val="0"/>
              <w:marBottom w:val="0"/>
              <w:divBdr>
                <w:top w:val="none" w:sz="0" w:space="0" w:color="auto"/>
                <w:left w:val="none" w:sz="0" w:space="0" w:color="auto"/>
                <w:bottom w:val="none" w:sz="0" w:space="0" w:color="auto"/>
                <w:right w:val="none" w:sz="0" w:space="0" w:color="auto"/>
              </w:divBdr>
            </w:div>
            <w:div w:id="1440419063">
              <w:marLeft w:val="0"/>
              <w:marRight w:val="0"/>
              <w:marTop w:val="0"/>
              <w:marBottom w:val="0"/>
              <w:divBdr>
                <w:top w:val="none" w:sz="0" w:space="0" w:color="auto"/>
                <w:left w:val="none" w:sz="0" w:space="0" w:color="auto"/>
                <w:bottom w:val="none" w:sz="0" w:space="0" w:color="auto"/>
                <w:right w:val="none" w:sz="0" w:space="0" w:color="auto"/>
              </w:divBdr>
            </w:div>
            <w:div w:id="2099136113">
              <w:marLeft w:val="0"/>
              <w:marRight w:val="0"/>
              <w:marTop w:val="0"/>
              <w:marBottom w:val="0"/>
              <w:divBdr>
                <w:top w:val="none" w:sz="0" w:space="0" w:color="auto"/>
                <w:left w:val="none" w:sz="0" w:space="0" w:color="auto"/>
                <w:bottom w:val="none" w:sz="0" w:space="0" w:color="auto"/>
                <w:right w:val="none" w:sz="0" w:space="0" w:color="auto"/>
              </w:divBdr>
            </w:div>
            <w:div w:id="17292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883">
      <w:bodyDiv w:val="1"/>
      <w:marLeft w:val="0"/>
      <w:marRight w:val="0"/>
      <w:marTop w:val="0"/>
      <w:marBottom w:val="0"/>
      <w:divBdr>
        <w:top w:val="none" w:sz="0" w:space="0" w:color="auto"/>
        <w:left w:val="none" w:sz="0" w:space="0" w:color="auto"/>
        <w:bottom w:val="none" w:sz="0" w:space="0" w:color="auto"/>
        <w:right w:val="none" w:sz="0" w:space="0" w:color="auto"/>
      </w:divBdr>
      <w:divsChild>
        <w:div w:id="1671179667">
          <w:marLeft w:val="0"/>
          <w:marRight w:val="0"/>
          <w:marTop w:val="0"/>
          <w:marBottom w:val="0"/>
          <w:divBdr>
            <w:top w:val="none" w:sz="0" w:space="0" w:color="auto"/>
            <w:left w:val="none" w:sz="0" w:space="0" w:color="auto"/>
            <w:bottom w:val="none" w:sz="0" w:space="0" w:color="auto"/>
            <w:right w:val="none" w:sz="0" w:space="0" w:color="auto"/>
          </w:divBdr>
          <w:divsChild>
            <w:div w:id="1147358241">
              <w:marLeft w:val="0"/>
              <w:marRight w:val="0"/>
              <w:marTop w:val="0"/>
              <w:marBottom w:val="0"/>
              <w:divBdr>
                <w:top w:val="none" w:sz="0" w:space="0" w:color="auto"/>
                <w:left w:val="none" w:sz="0" w:space="0" w:color="auto"/>
                <w:bottom w:val="none" w:sz="0" w:space="0" w:color="auto"/>
                <w:right w:val="none" w:sz="0" w:space="0" w:color="auto"/>
              </w:divBdr>
            </w:div>
            <w:div w:id="644312861">
              <w:marLeft w:val="0"/>
              <w:marRight w:val="0"/>
              <w:marTop w:val="0"/>
              <w:marBottom w:val="0"/>
              <w:divBdr>
                <w:top w:val="none" w:sz="0" w:space="0" w:color="auto"/>
                <w:left w:val="none" w:sz="0" w:space="0" w:color="auto"/>
                <w:bottom w:val="none" w:sz="0" w:space="0" w:color="auto"/>
                <w:right w:val="none" w:sz="0" w:space="0" w:color="auto"/>
              </w:divBdr>
            </w:div>
            <w:div w:id="1516188883">
              <w:marLeft w:val="0"/>
              <w:marRight w:val="0"/>
              <w:marTop w:val="0"/>
              <w:marBottom w:val="0"/>
              <w:divBdr>
                <w:top w:val="none" w:sz="0" w:space="0" w:color="auto"/>
                <w:left w:val="none" w:sz="0" w:space="0" w:color="auto"/>
                <w:bottom w:val="none" w:sz="0" w:space="0" w:color="auto"/>
                <w:right w:val="none" w:sz="0" w:space="0" w:color="auto"/>
              </w:divBdr>
            </w:div>
            <w:div w:id="579289903">
              <w:marLeft w:val="0"/>
              <w:marRight w:val="0"/>
              <w:marTop w:val="0"/>
              <w:marBottom w:val="0"/>
              <w:divBdr>
                <w:top w:val="none" w:sz="0" w:space="0" w:color="auto"/>
                <w:left w:val="none" w:sz="0" w:space="0" w:color="auto"/>
                <w:bottom w:val="none" w:sz="0" w:space="0" w:color="auto"/>
                <w:right w:val="none" w:sz="0" w:space="0" w:color="auto"/>
              </w:divBdr>
            </w:div>
            <w:div w:id="128594190">
              <w:marLeft w:val="0"/>
              <w:marRight w:val="0"/>
              <w:marTop w:val="0"/>
              <w:marBottom w:val="0"/>
              <w:divBdr>
                <w:top w:val="none" w:sz="0" w:space="0" w:color="auto"/>
                <w:left w:val="none" w:sz="0" w:space="0" w:color="auto"/>
                <w:bottom w:val="none" w:sz="0" w:space="0" w:color="auto"/>
                <w:right w:val="none" w:sz="0" w:space="0" w:color="auto"/>
              </w:divBdr>
            </w:div>
            <w:div w:id="4017648">
              <w:marLeft w:val="0"/>
              <w:marRight w:val="0"/>
              <w:marTop w:val="0"/>
              <w:marBottom w:val="0"/>
              <w:divBdr>
                <w:top w:val="none" w:sz="0" w:space="0" w:color="auto"/>
                <w:left w:val="none" w:sz="0" w:space="0" w:color="auto"/>
                <w:bottom w:val="none" w:sz="0" w:space="0" w:color="auto"/>
                <w:right w:val="none" w:sz="0" w:space="0" w:color="auto"/>
              </w:divBdr>
            </w:div>
            <w:div w:id="545215152">
              <w:marLeft w:val="0"/>
              <w:marRight w:val="0"/>
              <w:marTop w:val="0"/>
              <w:marBottom w:val="0"/>
              <w:divBdr>
                <w:top w:val="none" w:sz="0" w:space="0" w:color="auto"/>
                <w:left w:val="none" w:sz="0" w:space="0" w:color="auto"/>
                <w:bottom w:val="none" w:sz="0" w:space="0" w:color="auto"/>
                <w:right w:val="none" w:sz="0" w:space="0" w:color="auto"/>
              </w:divBdr>
            </w:div>
            <w:div w:id="1466392664">
              <w:marLeft w:val="0"/>
              <w:marRight w:val="0"/>
              <w:marTop w:val="0"/>
              <w:marBottom w:val="0"/>
              <w:divBdr>
                <w:top w:val="none" w:sz="0" w:space="0" w:color="auto"/>
                <w:left w:val="none" w:sz="0" w:space="0" w:color="auto"/>
                <w:bottom w:val="none" w:sz="0" w:space="0" w:color="auto"/>
                <w:right w:val="none" w:sz="0" w:space="0" w:color="auto"/>
              </w:divBdr>
            </w:div>
            <w:div w:id="1202479405">
              <w:marLeft w:val="0"/>
              <w:marRight w:val="0"/>
              <w:marTop w:val="0"/>
              <w:marBottom w:val="0"/>
              <w:divBdr>
                <w:top w:val="none" w:sz="0" w:space="0" w:color="auto"/>
                <w:left w:val="none" w:sz="0" w:space="0" w:color="auto"/>
                <w:bottom w:val="none" w:sz="0" w:space="0" w:color="auto"/>
                <w:right w:val="none" w:sz="0" w:space="0" w:color="auto"/>
              </w:divBdr>
            </w:div>
            <w:div w:id="339695485">
              <w:marLeft w:val="0"/>
              <w:marRight w:val="0"/>
              <w:marTop w:val="0"/>
              <w:marBottom w:val="0"/>
              <w:divBdr>
                <w:top w:val="none" w:sz="0" w:space="0" w:color="auto"/>
                <w:left w:val="none" w:sz="0" w:space="0" w:color="auto"/>
                <w:bottom w:val="none" w:sz="0" w:space="0" w:color="auto"/>
                <w:right w:val="none" w:sz="0" w:space="0" w:color="auto"/>
              </w:divBdr>
            </w:div>
            <w:div w:id="1853061354">
              <w:marLeft w:val="0"/>
              <w:marRight w:val="0"/>
              <w:marTop w:val="0"/>
              <w:marBottom w:val="0"/>
              <w:divBdr>
                <w:top w:val="none" w:sz="0" w:space="0" w:color="auto"/>
                <w:left w:val="none" w:sz="0" w:space="0" w:color="auto"/>
                <w:bottom w:val="none" w:sz="0" w:space="0" w:color="auto"/>
                <w:right w:val="none" w:sz="0" w:space="0" w:color="auto"/>
              </w:divBdr>
            </w:div>
            <w:div w:id="1622375858">
              <w:marLeft w:val="0"/>
              <w:marRight w:val="0"/>
              <w:marTop w:val="0"/>
              <w:marBottom w:val="0"/>
              <w:divBdr>
                <w:top w:val="none" w:sz="0" w:space="0" w:color="auto"/>
                <w:left w:val="none" w:sz="0" w:space="0" w:color="auto"/>
                <w:bottom w:val="none" w:sz="0" w:space="0" w:color="auto"/>
                <w:right w:val="none" w:sz="0" w:space="0" w:color="auto"/>
              </w:divBdr>
            </w:div>
            <w:div w:id="1121731378">
              <w:marLeft w:val="0"/>
              <w:marRight w:val="0"/>
              <w:marTop w:val="0"/>
              <w:marBottom w:val="0"/>
              <w:divBdr>
                <w:top w:val="none" w:sz="0" w:space="0" w:color="auto"/>
                <w:left w:val="none" w:sz="0" w:space="0" w:color="auto"/>
                <w:bottom w:val="none" w:sz="0" w:space="0" w:color="auto"/>
                <w:right w:val="none" w:sz="0" w:space="0" w:color="auto"/>
              </w:divBdr>
            </w:div>
            <w:div w:id="1915234649">
              <w:marLeft w:val="0"/>
              <w:marRight w:val="0"/>
              <w:marTop w:val="0"/>
              <w:marBottom w:val="0"/>
              <w:divBdr>
                <w:top w:val="none" w:sz="0" w:space="0" w:color="auto"/>
                <w:left w:val="none" w:sz="0" w:space="0" w:color="auto"/>
                <w:bottom w:val="none" w:sz="0" w:space="0" w:color="auto"/>
                <w:right w:val="none" w:sz="0" w:space="0" w:color="auto"/>
              </w:divBdr>
            </w:div>
            <w:div w:id="1268463578">
              <w:marLeft w:val="0"/>
              <w:marRight w:val="0"/>
              <w:marTop w:val="0"/>
              <w:marBottom w:val="0"/>
              <w:divBdr>
                <w:top w:val="none" w:sz="0" w:space="0" w:color="auto"/>
                <w:left w:val="none" w:sz="0" w:space="0" w:color="auto"/>
                <w:bottom w:val="none" w:sz="0" w:space="0" w:color="auto"/>
                <w:right w:val="none" w:sz="0" w:space="0" w:color="auto"/>
              </w:divBdr>
            </w:div>
            <w:div w:id="1279406593">
              <w:marLeft w:val="0"/>
              <w:marRight w:val="0"/>
              <w:marTop w:val="0"/>
              <w:marBottom w:val="0"/>
              <w:divBdr>
                <w:top w:val="none" w:sz="0" w:space="0" w:color="auto"/>
                <w:left w:val="none" w:sz="0" w:space="0" w:color="auto"/>
                <w:bottom w:val="none" w:sz="0" w:space="0" w:color="auto"/>
                <w:right w:val="none" w:sz="0" w:space="0" w:color="auto"/>
              </w:divBdr>
            </w:div>
            <w:div w:id="1801024589">
              <w:marLeft w:val="0"/>
              <w:marRight w:val="0"/>
              <w:marTop w:val="0"/>
              <w:marBottom w:val="0"/>
              <w:divBdr>
                <w:top w:val="none" w:sz="0" w:space="0" w:color="auto"/>
                <w:left w:val="none" w:sz="0" w:space="0" w:color="auto"/>
                <w:bottom w:val="none" w:sz="0" w:space="0" w:color="auto"/>
                <w:right w:val="none" w:sz="0" w:space="0" w:color="auto"/>
              </w:divBdr>
            </w:div>
            <w:div w:id="1282227921">
              <w:marLeft w:val="0"/>
              <w:marRight w:val="0"/>
              <w:marTop w:val="0"/>
              <w:marBottom w:val="0"/>
              <w:divBdr>
                <w:top w:val="none" w:sz="0" w:space="0" w:color="auto"/>
                <w:left w:val="none" w:sz="0" w:space="0" w:color="auto"/>
                <w:bottom w:val="none" w:sz="0" w:space="0" w:color="auto"/>
                <w:right w:val="none" w:sz="0" w:space="0" w:color="auto"/>
              </w:divBdr>
            </w:div>
            <w:div w:id="1616254870">
              <w:marLeft w:val="0"/>
              <w:marRight w:val="0"/>
              <w:marTop w:val="0"/>
              <w:marBottom w:val="0"/>
              <w:divBdr>
                <w:top w:val="none" w:sz="0" w:space="0" w:color="auto"/>
                <w:left w:val="none" w:sz="0" w:space="0" w:color="auto"/>
                <w:bottom w:val="none" w:sz="0" w:space="0" w:color="auto"/>
                <w:right w:val="none" w:sz="0" w:space="0" w:color="auto"/>
              </w:divBdr>
            </w:div>
            <w:div w:id="1958826375">
              <w:marLeft w:val="0"/>
              <w:marRight w:val="0"/>
              <w:marTop w:val="0"/>
              <w:marBottom w:val="0"/>
              <w:divBdr>
                <w:top w:val="none" w:sz="0" w:space="0" w:color="auto"/>
                <w:left w:val="none" w:sz="0" w:space="0" w:color="auto"/>
                <w:bottom w:val="none" w:sz="0" w:space="0" w:color="auto"/>
                <w:right w:val="none" w:sz="0" w:space="0" w:color="auto"/>
              </w:divBdr>
            </w:div>
            <w:div w:id="893272786">
              <w:marLeft w:val="0"/>
              <w:marRight w:val="0"/>
              <w:marTop w:val="0"/>
              <w:marBottom w:val="0"/>
              <w:divBdr>
                <w:top w:val="none" w:sz="0" w:space="0" w:color="auto"/>
                <w:left w:val="none" w:sz="0" w:space="0" w:color="auto"/>
                <w:bottom w:val="none" w:sz="0" w:space="0" w:color="auto"/>
                <w:right w:val="none" w:sz="0" w:space="0" w:color="auto"/>
              </w:divBdr>
            </w:div>
            <w:div w:id="44565469">
              <w:marLeft w:val="0"/>
              <w:marRight w:val="0"/>
              <w:marTop w:val="0"/>
              <w:marBottom w:val="0"/>
              <w:divBdr>
                <w:top w:val="none" w:sz="0" w:space="0" w:color="auto"/>
                <w:left w:val="none" w:sz="0" w:space="0" w:color="auto"/>
                <w:bottom w:val="none" w:sz="0" w:space="0" w:color="auto"/>
                <w:right w:val="none" w:sz="0" w:space="0" w:color="auto"/>
              </w:divBdr>
            </w:div>
            <w:div w:id="1270506855">
              <w:marLeft w:val="0"/>
              <w:marRight w:val="0"/>
              <w:marTop w:val="0"/>
              <w:marBottom w:val="0"/>
              <w:divBdr>
                <w:top w:val="none" w:sz="0" w:space="0" w:color="auto"/>
                <w:left w:val="none" w:sz="0" w:space="0" w:color="auto"/>
                <w:bottom w:val="none" w:sz="0" w:space="0" w:color="auto"/>
                <w:right w:val="none" w:sz="0" w:space="0" w:color="auto"/>
              </w:divBdr>
            </w:div>
            <w:div w:id="938104163">
              <w:marLeft w:val="0"/>
              <w:marRight w:val="0"/>
              <w:marTop w:val="0"/>
              <w:marBottom w:val="0"/>
              <w:divBdr>
                <w:top w:val="none" w:sz="0" w:space="0" w:color="auto"/>
                <w:left w:val="none" w:sz="0" w:space="0" w:color="auto"/>
                <w:bottom w:val="none" w:sz="0" w:space="0" w:color="auto"/>
                <w:right w:val="none" w:sz="0" w:space="0" w:color="auto"/>
              </w:divBdr>
            </w:div>
            <w:div w:id="1414086103">
              <w:marLeft w:val="0"/>
              <w:marRight w:val="0"/>
              <w:marTop w:val="0"/>
              <w:marBottom w:val="0"/>
              <w:divBdr>
                <w:top w:val="none" w:sz="0" w:space="0" w:color="auto"/>
                <w:left w:val="none" w:sz="0" w:space="0" w:color="auto"/>
                <w:bottom w:val="none" w:sz="0" w:space="0" w:color="auto"/>
                <w:right w:val="none" w:sz="0" w:space="0" w:color="auto"/>
              </w:divBdr>
            </w:div>
            <w:div w:id="162624350">
              <w:marLeft w:val="0"/>
              <w:marRight w:val="0"/>
              <w:marTop w:val="0"/>
              <w:marBottom w:val="0"/>
              <w:divBdr>
                <w:top w:val="none" w:sz="0" w:space="0" w:color="auto"/>
                <w:left w:val="none" w:sz="0" w:space="0" w:color="auto"/>
                <w:bottom w:val="none" w:sz="0" w:space="0" w:color="auto"/>
                <w:right w:val="none" w:sz="0" w:space="0" w:color="auto"/>
              </w:divBdr>
            </w:div>
            <w:div w:id="402261619">
              <w:marLeft w:val="0"/>
              <w:marRight w:val="0"/>
              <w:marTop w:val="0"/>
              <w:marBottom w:val="0"/>
              <w:divBdr>
                <w:top w:val="none" w:sz="0" w:space="0" w:color="auto"/>
                <w:left w:val="none" w:sz="0" w:space="0" w:color="auto"/>
                <w:bottom w:val="none" w:sz="0" w:space="0" w:color="auto"/>
                <w:right w:val="none" w:sz="0" w:space="0" w:color="auto"/>
              </w:divBdr>
            </w:div>
            <w:div w:id="1981185279">
              <w:marLeft w:val="0"/>
              <w:marRight w:val="0"/>
              <w:marTop w:val="0"/>
              <w:marBottom w:val="0"/>
              <w:divBdr>
                <w:top w:val="none" w:sz="0" w:space="0" w:color="auto"/>
                <w:left w:val="none" w:sz="0" w:space="0" w:color="auto"/>
                <w:bottom w:val="none" w:sz="0" w:space="0" w:color="auto"/>
                <w:right w:val="none" w:sz="0" w:space="0" w:color="auto"/>
              </w:divBdr>
            </w:div>
            <w:div w:id="1975133891">
              <w:marLeft w:val="0"/>
              <w:marRight w:val="0"/>
              <w:marTop w:val="0"/>
              <w:marBottom w:val="0"/>
              <w:divBdr>
                <w:top w:val="none" w:sz="0" w:space="0" w:color="auto"/>
                <w:left w:val="none" w:sz="0" w:space="0" w:color="auto"/>
                <w:bottom w:val="none" w:sz="0" w:space="0" w:color="auto"/>
                <w:right w:val="none" w:sz="0" w:space="0" w:color="auto"/>
              </w:divBdr>
            </w:div>
            <w:div w:id="663171017">
              <w:marLeft w:val="0"/>
              <w:marRight w:val="0"/>
              <w:marTop w:val="0"/>
              <w:marBottom w:val="0"/>
              <w:divBdr>
                <w:top w:val="none" w:sz="0" w:space="0" w:color="auto"/>
                <w:left w:val="none" w:sz="0" w:space="0" w:color="auto"/>
                <w:bottom w:val="none" w:sz="0" w:space="0" w:color="auto"/>
                <w:right w:val="none" w:sz="0" w:space="0" w:color="auto"/>
              </w:divBdr>
            </w:div>
            <w:div w:id="1390111878">
              <w:marLeft w:val="0"/>
              <w:marRight w:val="0"/>
              <w:marTop w:val="0"/>
              <w:marBottom w:val="0"/>
              <w:divBdr>
                <w:top w:val="none" w:sz="0" w:space="0" w:color="auto"/>
                <w:left w:val="none" w:sz="0" w:space="0" w:color="auto"/>
                <w:bottom w:val="none" w:sz="0" w:space="0" w:color="auto"/>
                <w:right w:val="none" w:sz="0" w:space="0" w:color="auto"/>
              </w:divBdr>
            </w:div>
            <w:div w:id="1799757969">
              <w:marLeft w:val="0"/>
              <w:marRight w:val="0"/>
              <w:marTop w:val="0"/>
              <w:marBottom w:val="0"/>
              <w:divBdr>
                <w:top w:val="none" w:sz="0" w:space="0" w:color="auto"/>
                <w:left w:val="none" w:sz="0" w:space="0" w:color="auto"/>
                <w:bottom w:val="none" w:sz="0" w:space="0" w:color="auto"/>
                <w:right w:val="none" w:sz="0" w:space="0" w:color="auto"/>
              </w:divBdr>
            </w:div>
            <w:div w:id="1625110368">
              <w:marLeft w:val="0"/>
              <w:marRight w:val="0"/>
              <w:marTop w:val="0"/>
              <w:marBottom w:val="0"/>
              <w:divBdr>
                <w:top w:val="none" w:sz="0" w:space="0" w:color="auto"/>
                <w:left w:val="none" w:sz="0" w:space="0" w:color="auto"/>
                <w:bottom w:val="none" w:sz="0" w:space="0" w:color="auto"/>
                <w:right w:val="none" w:sz="0" w:space="0" w:color="auto"/>
              </w:divBdr>
            </w:div>
            <w:div w:id="1740706564">
              <w:marLeft w:val="0"/>
              <w:marRight w:val="0"/>
              <w:marTop w:val="0"/>
              <w:marBottom w:val="0"/>
              <w:divBdr>
                <w:top w:val="none" w:sz="0" w:space="0" w:color="auto"/>
                <w:left w:val="none" w:sz="0" w:space="0" w:color="auto"/>
                <w:bottom w:val="none" w:sz="0" w:space="0" w:color="auto"/>
                <w:right w:val="none" w:sz="0" w:space="0" w:color="auto"/>
              </w:divBdr>
            </w:div>
            <w:div w:id="532350860">
              <w:marLeft w:val="0"/>
              <w:marRight w:val="0"/>
              <w:marTop w:val="0"/>
              <w:marBottom w:val="0"/>
              <w:divBdr>
                <w:top w:val="none" w:sz="0" w:space="0" w:color="auto"/>
                <w:left w:val="none" w:sz="0" w:space="0" w:color="auto"/>
                <w:bottom w:val="none" w:sz="0" w:space="0" w:color="auto"/>
                <w:right w:val="none" w:sz="0" w:space="0" w:color="auto"/>
              </w:divBdr>
            </w:div>
            <w:div w:id="382215221">
              <w:marLeft w:val="0"/>
              <w:marRight w:val="0"/>
              <w:marTop w:val="0"/>
              <w:marBottom w:val="0"/>
              <w:divBdr>
                <w:top w:val="none" w:sz="0" w:space="0" w:color="auto"/>
                <w:left w:val="none" w:sz="0" w:space="0" w:color="auto"/>
                <w:bottom w:val="none" w:sz="0" w:space="0" w:color="auto"/>
                <w:right w:val="none" w:sz="0" w:space="0" w:color="auto"/>
              </w:divBdr>
            </w:div>
            <w:div w:id="82798039">
              <w:marLeft w:val="0"/>
              <w:marRight w:val="0"/>
              <w:marTop w:val="0"/>
              <w:marBottom w:val="0"/>
              <w:divBdr>
                <w:top w:val="none" w:sz="0" w:space="0" w:color="auto"/>
                <w:left w:val="none" w:sz="0" w:space="0" w:color="auto"/>
                <w:bottom w:val="none" w:sz="0" w:space="0" w:color="auto"/>
                <w:right w:val="none" w:sz="0" w:space="0" w:color="auto"/>
              </w:divBdr>
            </w:div>
            <w:div w:id="162203069">
              <w:marLeft w:val="0"/>
              <w:marRight w:val="0"/>
              <w:marTop w:val="0"/>
              <w:marBottom w:val="0"/>
              <w:divBdr>
                <w:top w:val="none" w:sz="0" w:space="0" w:color="auto"/>
                <w:left w:val="none" w:sz="0" w:space="0" w:color="auto"/>
                <w:bottom w:val="none" w:sz="0" w:space="0" w:color="auto"/>
                <w:right w:val="none" w:sz="0" w:space="0" w:color="auto"/>
              </w:divBdr>
            </w:div>
            <w:div w:id="719404666">
              <w:marLeft w:val="0"/>
              <w:marRight w:val="0"/>
              <w:marTop w:val="0"/>
              <w:marBottom w:val="0"/>
              <w:divBdr>
                <w:top w:val="none" w:sz="0" w:space="0" w:color="auto"/>
                <w:left w:val="none" w:sz="0" w:space="0" w:color="auto"/>
                <w:bottom w:val="none" w:sz="0" w:space="0" w:color="auto"/>
                <w:right w:val="none" w:sz="0" w:space="0" w:color="auto"/>
              </w:divBdr>
            </w:div>
            <w:div w:id="1681271069">
              <w:marLeft w:val="0"/>
              <w:marRight w:val="0"/>
              <w:marTop w:val="0"/>
              <w:marBottom w:val="0"/>
              <w:divBdr>
                <w:top w:val="none" w:sz="0" w:space="0" w:color="auto"/>
                <w:left w:val="none" w:sz="0" w:space="0" w:color="auto"/>
                <w:bottom w:val="none" w:sz="0" w:space="0" w:color="auto"/>
                <w:right w:val="none" w:sz="0" w:space="0" w:color="auto"/>
              </w:divBdr>
            </w:div>
            <w:div w:id="1552422855">
              <w:marLeft w:val="0"/>
              <w:marRight w:val="0"/>
              <w:marTop w:val="0"/>
              <w:marBottom w:val="0"/>
              <w:divBdr>
                <w:top w:val="none" w:sz="0" w:space="0" w:color="auto"/>
                <w:left w:val="none" w:sz="0" w:space="0" w:color="auto"/>
                <w:bottom w:val="none" w:sz="0" w:space="0" w:color="auto"/>
                <w:right w:val="none" w:sz="0" w:space="0" w:color="auto"/>
              </w:divBdr>
            </w:div>
            <w:div w:id="1199900393">
              <w:marLeft w:val="0"/>
              <w:marRight w:val="0"/>
              <w:marTop w:val="0"/>
              <w:marBottom w:val="0"/>
              <w:divBdr>
                <w:top w:val="none" w:sz="0" w:space="0" w:color="auto"/>
                <w:left w:val="none" w:sz="0" w:space="0" w:color="auto"/>
                <w:bottom w:val="none" w:sz="0" w:space="0" w:color="auto"/>
                <w:right w:val="none" w:sz="0" w:space="0" w:color="auto"/>
              </w:divBdr>
            </w:div>
            <w:div w:id="882640831">
              <w:marLeft w:val="0"/>
              <w:marRight w:val="0"/>
              <w:marTop w:val="0"/>
              <w:marBottom w:val="0"/>
              <w:divBdr>
                <w:top w:val="none" w:sz="0" w:space="0" w:color="auto"/>
                <w:left w:val="none" w:sz="0" w:space="0" w:color="auto"/>
                <w:bottom w:val="none" w:sz="0" w:space="0" w:color="auto"/>
                <w:right w:val="none" w:sz="0" w:space="0" w:color="auto"/>
              </w:divBdr>
            </w:div>
            <w:div w:id="636833976">
              <w:marLeft w:val="0"/>
              <w:marRight w:val="0"/>
              <w:marTop w:val="0"/>
              <w:marBottom w:val="0"/>
              <w:divBdr>
                <w:top w:val="none" w:sz="0" w:space="0" w:color="auto"/>
                <w:left w:val="none" w:sz="0" w:space="0" w:color="auto"/>
                <w:bottom w:val="none" w:sz="0" w:space="0" w:color="auto"/>
                <w:right w:val="none" w:sz="0" w:space="0" w:color="auto"/>
              </w:divBdr>
            </w:div>
            <w:div w:id="906037279">
              <w:marLeft w:val="0"/>
              <w:marRight w:val="0"/>
              <w:marTop w:val="0"/>
              <w:marBottom w:val="0"/>
              <w:divBdr>
                <w:top w:val="none" w:sz="0" w:space="0" w:color="auto"/>
                <w:left w:val="none" w:sz="0" w:space="0" w:color="auto"/>
                <w:bottom w:val="none" w:sz="0" w:space="0" w:color="auto"/>
                <w:right w:val="none" w:sz="0" w:space="0" w:color="auto"/>
              </w:divBdr>
            </w:div>
            <w:div w:id="703293950">
              <w:marLeft w:val="0"/>
              <w:marRight w:val="0"/>
              <w:marTop w:val="0"/>
              <w:marBottom w:val="0"/>
              <w:divBdr>
                <w:top w:val="none" w:sz="0" w:space="0" w:color="auto"/>
                <w:left w:val="none" w:sz="0" w:space="0" w:color="auto"/>
                <w:bottom w:val="none" w:sz="0" w:space="0" w:color="auto"/>
                <w:right w:val="none" w:sz="0" w:space="0" w:color="auto"/>
              </w:divBdr>
            </w:div>
            <w:div w:id="1639455152">
              <w:marLeft w:val="0"/>
              <w:marRight w:val="0"/>
              <w:marTop w:val="0"/>
              <w:marBottom w:val="0"/>
              <w:divBdr>
                <w:top w:val="none" w:sz="0" w:space="0" w:color="auto"/>
                <w:left w:val="none" w:sz="0" w:space="0" w:color="auto"/>
                <w:bottom w:val="none" w:sz="0" w:space="0" w:color="auto"/>
                <w:right w:val="none" w:sz="0" w:space="0" w:color="auto"/>
              </w:divBdr>
            </w:div>
            <w:div w:id="204148113">
              <w:marLeft w:val="0"/>
              <w:marRight w:val="0"/>
              <w:marTop w:val="0"/>
              <w:marBottom w:val="0"/>
              <w:divBdr>
                <w:top w:val="none" w:sz="0" w:space="0" w:color="auto"/>
                <w:left w:val="none" w:sz="0" w:space="0" w:color="auto"/>
                <w:bottom w:val="none" w:sz="0" w:space="0" w:color="auto"/>
                <w:right w:val="none" w:sz="0" w:space="0" w:color="auto"/>
              </w:divBdr>
            </w:div>
            <w:div w:id="231888394">
              <w:marLeft w:val="0"/>
              <w:marRight w:val="0"/>
              <w:marTop w:val="0"/>
              <w:marBottom w:val="0"/>
              <w:divBdr>
                <w:top w:val="none" w:sz="0" w:space="0" w:color="auto"/>
                <w:left w:val="none" w:sz="0" w:space="0" w:color="auto"/>
                <w:bottom w:val="none" w:sz="0" w:space="0" w:color="auto"/>
                <w:right w:val="none" w:sz="0" w:space="0" w:color="auto"/>
              </w:divBdr>
            </w:div>
            <w:div w:id="1717780782">
              <w:marLeft w:val="0"/>
              <w:marRight w:val="0"/>
              <w:marTop w:val="0"/>
              <w:marBottom w:val="0"/>
              <w:divBdr>
                <w:top w:val="none" w:sz="0" w:space="0" w:color="auto"/>
                <w:left w:val="none" w:sz="0" w:space="0" w:color="auto"/>
                <w:bottom w:val="none" w:sz="0" w:space="0" w:color="auto"/>
                <w:right w:val="none" w:sz="0" w:space="0" w:color="auto"/>
              </w:divBdr>
            </w:div>
            <w:div w:id="704217055">
              <w:marLeft w:val="0"/>
              <w:marRight w:val="0"/>
              <w:marTop w:val="0"/>
              <w:marBottom w:val="0"/>
              <w:divBdr>
                <w:top w:val="none" w:sz="0" w:space="0" w:color="auto"/>
                <w:left w:val="none" w:sz="0" w:space="0" w:color="auto"/>
                <w:bottom w:val="none" w:sz="0" w:space="0" w:color="auto"/>
                <w:right w:val="none" w:sz="0" w:space="0" w:color="auto"/>
              </w:divBdr>
            </w:div>
            <w:div w:id="956450329">
              <w:marLeft w:val="0"/>
              <w:marRight w:val="0"/>
              <w:marTop w:val="0"/>
              <w:marBottom w:val="0"/>
              <w:divBdr>
                <w:top w:val="none" w:sz="0" w:space="0" w:color="auto"/>
                <w:left w:val="none" w:sz="0" w:space="0" w:color="auto"/>
                <w:bottom w:val="none" w:sz="0" w:space="0" w:color="auto"/>
                <w:right w:val="none" w:sz="0" w:space="0" w:color="auto"/>
              </w:divBdr>
            </w:div>
            <w:div w:id="1365402251">
              <w:marLeft w:val="0"/>
              <w:marRight w:val="0"/>
              <w:marTop w:val="0"/>
              <w:marBottom w:val="0"/>
              <w:divBdr>
                <w:top w:val="none" w:sz="0" w:space="0" w:color="auto"/>
                <w:left w:val="none" w:sz="0" w:space="0" w:color="auto"/>
                <w:bottom w:val="none" w:sz="0" w:space="0" w:color="auto"/>
                <w:right w:val="none" w:sz="0" w:space="0" w:color="auto"/>
              </w:divBdr>
            </w:div>
            <w:div w:id="579288064">
              <w:marLeft w:val="0"/>
              <w:marRight w:val="0"/>
              <w:marTop w:val="0"/>
              <w:marBottom w:val="0"/>
              <w:divBdr>
                <w:top w:val="none" w:sz="0" w:space="0" w:color="auto"/>
                <w:left w:val="none" w:sz="0" w:space="0" w:color="auto"/>
                <w:bottom w:val="none" w:sz="0" w:space="0" w:color="auto"/>
                <w:right w:val="none" w:sz="0" w:space="0" w:color="auto"/>
              </w:divBdr>
            </w:div>
            <w:div w:id="1865363285">
              <w:marLeft w:val="0"/>
              <w:marRight w:val="0"/>
              <w:marTop w:val="0"/>
              <w:marBottom w:val="0"/>
              <w:divBdr>
                <w:top w:val="none" w:sz="0" w:space="0" w:color="auto"/>
                <w:left w:val="none" w:sz="0" w:space="0" w:color="auto"/>
                <w:bottom w:val="none" w:sz="0" w:space="0" w:color="auto"/>
                <w:right w:val="none" w:sz="0" w:space="0" w:color="auto"/>
              </w:divBdr>
            </w:div>
            <w:div w:id="1972052081">
              <w:marLeft w:val="0"/>
              <w:marRight w:val="0"/>
              <w:marTop w:val="0"/>
              <w:marBottom w:val="0"/>
              <w:divBdr>
                <w:top w:val="none" w:sz="0" w:space="0" w:color="auto"/>
                <w:left w:val="none" w:sz="0" w:space="0" w:color="auto"/>
                <w:bottom w:val="none" w:sz="0" w:space="0" w:color="auto"/>
                <w:right w:val="none" w:sz="0" w:space="0" w:color="auto"/>
              </w:divBdr>
            </w:div>
            <w:div w:id="821386971">
              <w:marLeft w:val="0"/>
              <w:marRight w:val="0"/>
              <w:marTop w:val="0"/>
              <w:marBottom w:val="0"/>
              <w:divBdr>
                <w:top w:val="none" w:sz="0" w:space="0" w:color="auto"/>
                <w:left w:val="none" w:sz="0" w:space="0" w:color="auto"/>
                <w:bottom w:val="none" w:sz="0" w:space="0" w:color="auto"/>
                <w:right w:val="none" w:sz="0" w:space="0" w:color="auto"/>
              </w:divBdr>
            </w:div>
            <w:div w:id="437876675">
              <w:marLeft w:val="0"/>
              <w:marRight w:val="0"/>
              <w:marTop w:val="0"/>
              <w:marBottom w:val="0"/>
              <w:divBdr>
                <w:top w:val="none" w:sz="0" w:space="0" w:color="auto"/>
                <w:left w:val="none" w:sz="0" w:space="0" w:color="auto"/>
                <w:bottom w:val="none" w:sz="0" w:space="0" w:color="auto"/>
                <w:right w:val="none" w:sz="0" w:space="0" w:color="auto"/>
              </w:divBdr>
            </w:div>
            <w:div w:id="678972543">
              <w:marLeft w:val="0"/>
              <w:marRight w:val="0"/>
              <w:marTop w:val="0"/>
              <w:marBottom w:val="0"/>
              <w:divBdr>
                <w:top w:val="none" w:sz="0" w:space="0" w:color="auto"/>
                <w:left w:val="none" w:sz="0" w:space="0" w:color="auto"/>
                <w:bottom w:val="none" w:sz="0" w:space="0" w:color="auto"/>
                <w:right w:val="none" w:sz="0" w:space="0" w:color="auto"/>
              </w:divBdr>
            </w:div>
            <w:div w:id="1209957029">
              <w:marLeft w:val="0"/>
              <w:marRight w:val="0"/>
              <w:marTop w:val="0"/>
              <w:marBottom w:val="0"/>
              <w:divBdr>
                <w:top w:val="none" w:sz="0" w:space="0" w:color="auto"/>
                <w:left w:val="none" w:sz="0" w:space="0" w:color="auto"/>
                <w:bottom w:val="none" w:sz="0" w:space="0" w:color="auto"/>
                <w:right w:val="none" w:sz="0" w:space="0" w:color="auto"/>
              </w:divBdr>
            </w:div>
            <w:div w:id="693925371">
              <w:marLeft w:val="0"/>
              <w:marRight w:val="0"/>
              <w:marTop w:val="0"/>
              <w:marBottom w:val="0"/>
              <w:divBdr>
                <w:top w:val="none" w:sz="0" w:space="0" w:color="auto"/>
                <w:left w:val="none" w:sz="0" w:space="0" w:color="auto"/>
                <w:bottom w:val="none" w:sz="0" w:space="0" w:color="auto"/>
                <w:right w:val="none" w:sz="0" w:space="0" w:color="auto"/>
              </w:divBdr>
            </w:div>
            <w:div w:id="980963727">
              <w:marLeft w:val="0"/>
              <w:marRight w:val="0"/>
              <w:marTop w:val="0"/>
              <w:marBottom w:val="0"/>
              <w:divBdr>
                <w:top w:val="none" w:sz="0" w:space="0" w:color="auto"/>
                <w:left w:val="none" w:sz="0" w:space="0" w:color="auto"/>
                <w:bottom w:val="none" w:sz="0" w:space="0" w:color="auto"/>
                <w:right w:val="none" w:sz="0" w:space="0" w:color="auto"/>
              </w:divBdr>
            </w:div>
            <w:div w:id="143163255">
              <w:marLeft w:val="0"/>
              <w:marRight w:val="0"/>
              <w:marTop w:val="0"/>
              <w:marBottom w:val="0"/>
              <w:divBdr>
                <w:top w:val="none" w:sz="0" w:space="0" w:color="auto"/>
                <w:left w:val="none" w:sz="0" w:space="0" w:color="auto"/>
                <w:bottom w:val="none" w:sz="0" w:space="0" w:color="auto"/>
                <w:right w:val="none" w:sz="0" w:space="0" w:color="auto"/>
              </w:divBdr>
            </w:div>
            <w:div w:id="903225027">
              <w:marLeft w:val="0"/>
              <w:marRight w:val="0"/>
              <w:marTop w:val="0"/>
              <w:marBottom w:val="0"/>
              <w:divBdr>
                <w:top w:val="none" w:sz="0" w:space="0" w:color="auto"/>
                <w:left w:val="none" w:sz="0" w:space="0" w:color="auto"/>
                <w:bottom w:val="none" w:sz="0" w:space="0" w:color="auto"/>
                <w:right w:val="none" w:sz="0" w:space="0" w:color="auto"/>
              </w:divBdr>
            </w:div>
            <w:div w:id="733236554">
              <w:marLeft w:val="0"/>
              <w:marRight w:val="0"/>
              <w:marTop w:val="0"/>
              <w:marBottom w:val="0"/>
              <w:divBdr>
                <w:top w:val="none" w:sz="0" w:space="0" w:color="auto"/>
                <w:left w:val="none" w:sz="0" w:space="0" w:color="auto"/>
                <w:bottom w:val="none" w:sz="0" w:space="0" w:color="auto"/>
                <w:right w:val="none" w:sz="0" w:space="0" w:color="auto"/>
              </w:divBdr>
            </w:div>
            <w:div w:id="971179413">
              <w:marLeft w:val="0"/>
              <w:marRight w:val="0"/>
              <w:marTop w:val="0"/>
              <w:marBottom w:val="0"/>
              <w:divBdr>
                <w:top w:val="none" w:sz="0" w:space="0" w:color="auto"/>
                <w:left w:val="none" w:sz="0" w:space="0" w:color="auto"/>
                <w:bottom w:val="none" w:sz="0" w:space="0" w:color="auto"/>
                <w:right w:val="none" w:sz="0" w:space="0" w:color="auto"/>
              </w:divBdr>
            </w:div>
            <w:div w:id="542791452">
              <w:marLeft w:val="0"/>
              <w:marRight w:val="0"/>
              <w:marTop w:val="0"/>
              <w:marBottom w:val="0"/>
              <w:divBdr>
                <w:top w:val="none" w:sz="0" w:space="0" w:color="auto"/>
                <w:left w:val="none" w:sz="0" w:space="0" w:color="auto"/>
                <w:bottom w:val="none" w:sz="0" w:space="0" w:color="auto"/>
                <w:right w:val="none" w:sz="0" w:space="0" w:color="auto"/>
              </w:divBdr>
            </w:div>
            <w:div w:id="1900818342">
              <w:marLeft w:val="0"/>
              <w:marRight w:val="0"/>
              <w:marTop w:val="0"/>
              <w:marBottom w:val="0"/>
              <w:divBdr>
                <w:top w:val="none" w:sz="0" w:space="0" w:color="auto"/>
                <w:left w:val="none" w:sz="0" w:space="0" w:color="auto"/>
                <w:bottom w:val="none" w:sz="0" w:space="0" w:color="auto"/>
                <w:right w:val="none" w:sz="0" w:space="0" w:color="auto"/>
              </w:divBdr>
            </w:div>
            <w:div w:id="164636502">
              <w:marLeft w:val="0"/>
              <w:marRight w:val="0"/>
              <w:marTop w:val="0"/>
              <w:marBottom w:val="0"/>
              <w:divBdr>
                <w:top w:val="none" w:sz="0" w:space="0" w:color="auto"/>
                <w:left w:val="none" w:sz="0" w:space="0" w:color="auto"/>
                <w:bottom w:val="none" w:sz="0" w:space="0" w:color="auto"/>
                <w:right w:val="none" w:sz="0" w:space="0" w:color="auto"/>
              </w:divBdr>
            </w:div>
            <w:div w:id="498540218">
              <w:marLeft w:val="0"/>
              <w:marRight w:val="0"/>
              <w:marTop w:val="0"/>
              <w:marBottom w:val="0"/>
              <w:divBdr>
                <w:top w:val="none" w:sz="0" w:space="0" w:color="auto"/>
                <w:left w:val="none" w:sz="0" w:space="0" w:color="auto"/>
                <w:bottom w:val="none" w:sz="0" w:space="0" w:color="auto"/>
                <w:right w:val="none" w:sz="0" w:space="0" w:color="auto"/>
              </w:divBdr>
            </w:div>
            <w:div w:id="1347058117">
              <w:marLeft w:val="0"/>
              <w:marRight w:val="0"/>
              <w:marTop w:val="0"/>
              <w:marBottom w:val="0"/>
              <w:divBdr>
                <w:top w:val="none" w:sz="0" w:space="0" w:color="auto"/>
                <w:left w:val="none" w:sz="0" w:space="0" w:color="auto"/>
                <w:bottom w:val="none" w:sz="0" w:space="0" w:color="auto"/>
                <w:right w:val="none" w:sz="0" w:space="0" w:color="auto"/>
              </w:divBdr>
            </w:div>
            <w:div w:id="354424414">
              <w:marLeft w:val="0"/>
              <w:marRight w:val="0"/>
              <w:marTop w:val="0"/>
              <w:marBottom w:val="0"/>
              <w:divBdr>
                <w:top w:val="none" w:sz="0" w:space="0" w:color="auto"/>
                <w:left w:val="none" w:sz="0" w:space="0" w:color="auto"/>
                <w:bottom w:val="none" w:sz="0" w:space="0" w:color="auto"/>
                <w:right w:val="none" w:sz="0" w:space="0" w:color="auto"/>
              </w:divBdr>
            </w:div>
            <w:div w:id="584413625">
              <w:marLeft w:val="0"/>
              <w:marRight w:val="0"/>
              <w:marTop w:val="0"/>
              <w:marBottom w:val="0"/>
              <w:divBdr>
                <w:top w:val="none" w:sz="0" w:space="0" w:color="auto"/>
                <w:left w:val="none" w:sz="0" w:space="0" w:color="auto"/>
                <w:bottom w:val="none" w:sz="0" w:space="0" w:color="auto"/>
                <w:right w:val="none" w:sz="0" w:space="0" w:color="auto"/>
              </w:divBdr>
            </w:div>
            <w:div w:id="2089157836">
              <w:marLeft w:val="0"/>
              <w:marRight w:val="0"/>
              <w:marTop w:val="0"/>
              <w:marBottom w:val="0"/>
              <w:divBdr>
                <w:top w:val="none" w:sz="0" w:space="0" w:color="auto"/>
                <w:left w:val="none" w:sz="0" w:space="0" w:color="auto"/>
                <w:bottom w:val="none" w:sz="0" w:space="0" w:color="auto"/>
                <w:right w:val="none" w:sz="0" w:space="0" w:color="auto"/>
              </w:divBdr>
            </w:div>
            <w:div w:id="558786953">
              <w:marLeft w:val="0"/>
              <w:marRight w:val="0"/>
              <w:marTop w:val="0"/>
              <w:marBottom w:val="0"/>
              <w:divBdr>
                <w:top w:val="none" w:sz="0" w:space="0" w:color="auto"/>
                <w:left w:val="none" w:sz="0" w:space="0" w:color="auto"/>
                <w:bottom w:val="none" w:sz="0" w:space="0" w:color="auto"/>
                <w:right w:val="none" w:sz="0" w:space="0" w:color="auto"/>
              </w:divBdr>
            </w:div>
            <w:div w:id="1693728320">
              <w:marLeft w:val="0"/>
              <w:marRight w:val="0"/>
              <w:marTop w:val="0"/>
              <w:marBottom w:val="0"/>
              <w:divBdr>
                <w:top w:val="none" w:sz="0" w:space="0" w:color="auto"/>
                <w:left w:val="none" w:sz="0" w:space="0" w:color="auto"/>
                <w:bottom w:val="none" w:sz="0" w:space="0" w:color="auto"/>
                <w:right w:val="none" w:sz="0" w:space="0" w:color="auto"/>
              </w:divBdr>
            </w:div>
            <w:div w:id="671252313">
              <w:marLeft w:val="0"/>
              <w:marRight w:val="0"/>
              <w:marTop w:val="0"/>
              <w:marBottom w:val="0"/>
              <w:divBdr>
                <w:top w:val="none" w:sz="0" w:space="0" w:color="auto"/>
                <w:left w:val="none" w:sz="0" w:space="0" w:color="auto"/>
                <w:bottom w:val="none" w:sz="0" w:space="0" w:color="auto"/>
                <w:right w:val="none" w:sz="0" w:space="0" w:color="auto"/>
              </w:divBdr>
            </w:div>
            <w:div w:id="366949536">
              <w:marLeft w:val="0"/>
              <w:marRight w:val="0"/>
              <w:marTop w:val="0"/>
              <w:marBottom w:val="0"/>
              <w:divBdr>
                <w:top w:val="none" w:sz="0" w:space="0" w:color="auto"/>
                <w:left w:val="none" w:sz="0" w:space="0" w:color="auto"/>
                <w:bottom w:val="none" w:sz="0" w:space="0" w:color="auto"/>
                <w:right w:val="none" w:sz="0" w:space="0" w:color="auto"/>
              </w:divBdr>
            </w:div>
            <w:div w:id="2128624960">
              <w:marLeft w:val="0"/>
              <w:marRight w:val="0"/>
              <w:marTop w:val="0"/>
              <w:marBottom w:val="0"/>
              <w:divBdr>
                <w:top w:val="none" w:sz="0" w:space="0" w:color="auto"/>
                <w:left w:val="none" w:sz="0" w:space="0" w:color="auto"/>
                <w:bottom w:val="none" w:sz="0" w:space="0" w:color="auto"/>
                <w:right w:val="none" w:sz="0" w:space="0" w:color="auto"/>
              </w:divBdr>
            </w:div>
            <w:div w:id="1463694481">
              <w:marLeft w:val="0"/>
              <w:marRight w:val="0"/>
              <w:marTop w:val="0"/>
              <w:marBottom w:val="0"/>
              <w:divBdr>
                <w:top w:val="none" w:sz="0" w:space="0" w:color="auto"/>
                <w:left w:val="none" w:sz="0" w:space="0" w:color="auto"/>
                <w:bottom w:val="none" w:sz="0" w:space="0" w:color="auto"/>
                <w:right w:val="none" w:sz="0" w:space="0" w:color="auto"/>
              </w:divBdr>
            </w:div>
            <w:div w:id="1021778914">
              <w:marLeft w:val="0"/>
              <w:marRight w:val="0"/>
              <w:marTop w:val="0"/>
              <w:marBottom w:val="0"/>
              <w:divBdr>
                <w:top w:val="none" w:sz="0" w:space="0" w:color="auto"/>
                <w:left w:val="none" w:sz="0" w:space="0" w:color="auto"/>
                <w:bottom w:val="none" w:sz="0" w:space="0" w:color="auto"/>
                <w:right w:val="none" w:sz="0" w:space="0" w:color="auto"/>
              </w:divBdr>
            </w:div>
            <w:div w:id="951664432">
              <w:marLeft w:val="0"/>
              <w:marRight w:val="0"/>
              <w:marTop w:val="0"/>
              <w:marBottom w:val="0"/>
              <w:divBdr>
                <w:top w:val="none" w:sz="0" w:space="0" w:color="auto"/>
                <w:left w:val="none" w:sz="0" w:space="0" w:color="auto"/>
                <w:bottom w:val="none" w:sz="0" w:space="0" w:color="auto"/>
                <w:right w:val="none" w:sz="0" w:space="0" w:color="auto"/>
              </w:divBdr>
            </w:div>
            <w:div w:id="1081565741">
              <w:marLeft w:val="0"/>
              <w:marRight w:val="0"/>
              <w:marTop w:val="0"/>
              <w:marBottom w:val="0"/>
              <w:divBdr>
                <w:top w:val="none" w:sz="0" w:space="0" w:color="auto"/>
                <w:left w:val="none" w:sz="0" w:space="0" w:color="auto"/>
                <w:bottom w:val="none" w:sz="0" w:space="0" w:color="auto"/>
                <w:right w:val="none" w:sz="0" w:space="0" w:color="auto"/>
              </w:divBdr>
            </w:div>
            <w:div w:id="1899003365">
              <w:marLeft w:val="0"/>
              <w:marRight w:val="0"/>
              <w:marTop w:val="0"/>
              <w:marBottom w:val="0"/>
              <w:divBdr>
                <w:top w:val="none" w:sz="0" w:space="0" w:color="auto"/>
                <w:left w:val="none" w:sz="0" w:space="0" w:color="auto"/>
                <w:bottom w:val="none" w:sz="0" w:space="0" w:color="auto"/>
                <w:right w:val="none" w:sz="0" w:space="0" w:color="auto"/>
              </w:divBdr>
            </w:div>
            <w:div w:id="1679959498">
              <w:marLeft w:val="0"/>
              <w:marRight w:val="0"/>
              <w:marTop w:val="0"/>
              <w:marBottom w:val="0"/>
              <w:divBdr>
                <w:top w:val="none" w:sz="0" w:space="0" w:color="auto"/>
                <w:left w:val="none" w:sz="0" w:space="0" w:color="auto"/>
                <w:bottom w:val="none" w:sz="0" w:space="0" w:color="auto"/>
                <w:right w:val="none" w:sz="0" w:space="0" w:color="auto"/>
              </w:divBdr>
            </w:div>
            <w:div w:id="1206525522">
              <w:marLeft w:val="0"/>
              <w:marRight w:val="0"/>
              <w:marTop w:val="0"/>
              <w:marBottom w:val="0"/>
              <w:divBdr>
                <w:top w:val="none" w:sz="0" w:space="0" w:color="auto"/>
                <w:left w:val="none" w:sz="0" w:space="0" w:color="auto"/>
                <w:bottom w:val="none" w:sz="0" w:space="0" w:color="auto"/>
                <w:right w:val="none" w:sz="0" w:space="0" w:color="auto"/>
              </w:divBdr>
            </w:div>
            <w:div w:id="1398437970">
              <w:marLeft w:val="0"/>
              <w:marRight w:val="0"/>
              <w:marTop w:val="0"/>
              <w:marBottom w:val="0"/>
              <w:divBdr>
                <w:top w:val="none" w:sz="0" w:space="0" w:color="auto"/>
                <w:left w:val="none" w:sz="0" w:space="0" w:color="auto"/>
                <w:bottom w:val="none" w:sz="0" w:space="0" w:color="auto"/>
                <w:right w:val="none" w:sz="0" w:space="0" w:color="auto"/>
              </w:divBdr>
            </w:div>
            <w:div w:id="2064670650">
              <w:marLeft w:val="0"/>
              <w:marRight w:val="0"/>
              <w:marTop w:val="0"/>
              <w:marBottom w:val="0"/>
              <w:divBdr>
                <w:top w:val="none" w:sz="0" w:space="0" w:color="auto"/>
                <w:left w:val="none" w:sz="0" w:space="0" w:color="auto"/>
                <w:bottom w:val="none" w:sz="0" w:space="0" w:color="auto"/>
                <w:right w:val="none" w:sz="0" w:space="0" w:color="auto"/>
              </w:divBdr>
            </w:div>
            <w:div w:id="225802874">
              <w:marLeft w:val="0"/>
              <w:marRight w:val="0"/>
              <w:marTop w:val="0"/>
              <w:marBottom w:val="0"/>
              <w:divBdr>
                <w:top w:val="none" w:sz="0" w:space="0" w:color="auto"/>
                <w:left w:val="none" w:sz="0" w:space="0" w:color="auto"/>
                <w:bottom w:val="none" w:sz="0" w:space="0" w:color="auto"/>
                <w:right w:val="none" w:sz="0" w:space="0" w:color="auto"/>
              </w:divBdr>
            </w:div>
            <w:div w:id="947930847">
              <w:marLeft w:val="0"/>
              <w:marRight w:val="0"/>
              <w:marTop w:val="0"/>
              <w:marBottom w:val="0"/>
              <w:divBdr>
                <w:top w:val="none" w:sz="0" w:space="0" w:color="auto"/>
                <w:left w:val="none" w:sz="0" w:space="0" w:color="auto"/>
                <w:bottom w:val="none" w:sz="0" w:space="0" w:color="auto"/>
                <w:right w:val="none" w:sz="0" w:space="0" w:color="auto"/>
              </w:divBdr>
            </w:div>
            <w:div w:id="2051298405">
              <w:marLeft w:val="0"/>
              <w:marRight w:val="0"/>
              <w:marTop w:val="0"/>
              <w:marBottom w:val="0"/>
              <w:divBdr>
                <w:top w:val="none" w:sz="0" w:space="0" w:color="auto"/>
                <w:left w:val="none" w:sz="0" w:space="0" w:color="auto"/>
                <w:bottom w:val="none" w:sz="0" w:space="0" w:color="auto"/>
                <w:right w:val="none" w:sz="0" w:space="0" w:color="auto"/>
              </w:divBdr>
            </w:div>
            <w:div w:id="1198814125">
              <w:marLeft w:val="0"/>
              <w:marRight w:val="0"/>
              <w:marTop w:val="0"/>
              <w:marBottom w:val="0"/>
              <w:divBdr>
                <w:top w:val="none" w:sz="0" w:space="0" w:color="auto"/>
                <w:left w:val="none" w:sz="0" w:space="0" w:color="auto"/>
                <w:bottom w:val="none" w:sz="0" w:space="0" w:color="auto"/>
                <w:right w:val="none" w:sz="0" w:space="0" w:color="auto"/>
              </w:divBdr>
            </w:div>
            <w:div w:id="1807122408">
              <w:marLeft w:val="0"/>
              <w:marRight w:val="0"/>
              <w:marTop w:val="0"/>
              <w:marBottom w:val="0"/>
              <w:divBdr>
                <w:top w:val="none" w:sz="0" w:space="0" w:color="auto"/>
                <w:left w:val="none" w:sz="0" w:space="0" w:color="auto"/>
                <w:bottom w:val="none" w:sz="0" w:space="0" w:color="auto"/>
                <w:right w:val="none" w:sz="0" w:space="0" w:color="auto"/>
              </w:divBdr>
            </w:div>
            <w:div w:id="73936043">
              <w:marLeft w:val="0"/>
              <w:marRight w:val="0"/>
              <w:marTop w:val="0"/>
              <w:marBottom w:val="0"/>
              <w:divBdr>
                <w:top w:val="none" w:sz="0" w:space="0" w:color="auto"/>
                <w:left w:val="none" w:sz="0" w:space="0" w:color="auto"/>
                <w:bottom w:val="none" w:sz="0" w:space="0" w:color="auto"/>
                <w:right w:val="none" w:sz="0" w:space="0" w:color="auto"/>
              </w:divBdr>
            </w:div>
            <w:div w:id="930163614">
              <w:marLeft w:val="0"/>
              <w:marRight w:val="0"/>
              <w:marTop w:val="0"/>
              <w:marBottom w:val="0"/>
              <w:divBdr>
                <w:top w:val="none" w:sz="0" w:space="0" w:color="auto"/>
                <w:left w:val="none" w:sz="0" w:space="0" w:color="auto"/>
                <w:bottom w:val="none" w:sz="0" w:space="0" w:color="auto"/>
                <w:right w:val="none" w:sz="0" w:space="0" w:color="auto"/>
              </w:divBdr>
            </w:div>
            <w:div w:id="1839347005">
              <w:marLeft w:val="0"/>
              <w:marRight w:val="0"/>
              <w:marTop w:val="0"/>
              <w:marBottom w:val="0"/>
              <w:divBdr>
                <w:top w:val="none" w:sz="0" w:space="0" w:color="auto"/>
                <w:left w:val="none" w:sz="0" w:space="0" w:color="auto"/>
                <w:bottom w:val="none" w:sz="0" w:space="0" w:color="auto"/>
                <w:right w:val="none" w:sz="0" w:space="0" w:color="auto"/>
              </w:divBdr>
            </w:div>
            <w:div w:id="2062627908">
              <w:marLeft w:val="0"/>
              <w:marRight w:val="0"/>
              <w:marTop w:val="0"/>
              <w:marBottom w:val="0"/>
              <w:divBdr>
                <w:top w:val="none" w:sz="0" w:space="0" w:color="auto"/>
                <w:left w:val="none" w:sz="0" w:space="0" w:color="auto"/>
                <w:bottom w:val="none" w:sz="0" w:space="0" w:color="auto"/>
                <w:right w:val="none" w:sz="0" w:space="0" w:color="auto"/>
              </w:divBdr>
            </w:div>
            <w:div w:id="708530696">
              <w:marLeft w:val="0"/>
              <w:marRight w:val="0"/>
              <w:marTop w:val="0"/>
              <w:marBottom w:val="0"/>
              <w:divBdr>
                <w:top w:val="none" w:sz="0" w:space="0" w:color="auto"/>
                <w:left w:val="none" w:sz="0" w:space="0" w:color="auto"/>
                <w:bottom w:val="none" w:sz="0" w:space="0" w:color="auto"/>
                <w:right w:val="none" w:sz="0" w:space="0" w:color="auto"/>
              </w:divBdr>
            </w:div>
            <w:div w:id="621304478">
              <w:marLeft w:val="0"/>
              <w:marRight w:val="0"/>
              <w:marTop w:val="0"/>
              <w:marBottom w:val="0"/>
              <w:divBdr>
                <w:top w:val="none" w:sz="0" w:space="0" w:color="auto"/>
                <w:left w:val="none" w:sz="0" w:space="0" w:color="auto"/>
                <w:bottom w:val="none" w:sz="0" w:space="0" w:color="auto"/>
                <w:right w:val="none" w:sz="0" w:space="0" w:color="auto"/>
              </w:divBdr>
            </w:div>
            <w:div w:id="1869024246">
              <w:marLeft w:val="0"/>
              <w:marRight w:val="0"/>
              <w:marTop w:val="0"/>
              <w:marBottom w:val="0"/>
              <w:divBdr>
                <w:top w:val="none" w:sz="0" w:space="0" w:color="auto"/>
                <w:left w:val="none" w:sz="0" w:space="0" w:color="auto"/>
                <w:bottom w:val="none" w:sz="0" w:space="0" w:color="auto"/>
                <w:right w:val="none" w:sz="0" w:space="0" w:color="auto"/>
              </w:divBdr>
            </w:div>
            <w:div w:id="1769153766">
              <w:marLeft w:val="0"/>
              <w:marRight w:val="0"/>
              <w:marTop w:val="0"/>
              <w:marBottom w:val="0"/>
              <w:divBdr>
                <w:top w:val="none" w:sz="0" w:space="0" w:color="auto"/>
                <w:left w:val="none" w:sz="0" w:space="0" w:color="auto"/>
                <w:bottom w:val="none" w:sz="0" w:space="0" w:color="auto"/>
                <w:right w:val="none" w:sz="0" w:space="0" w:color="auto"/>
              </w:divBdr>
            </w:div>
            <w:div w:id="277223266">
              <w:marLeft w:val="0"/>
              <w:marRight w:val="0"/>
              <w:marTop w:val="0"/>
              <w:marBottom w:val="0"/>
              <w:divBdr>
                <w:top w:val="none" w:sz="0" w:space="0" w:color="auto"/>
                <w:left w:val="none" w:sz="0" w:space="0" w:color="auto"/>
                <w:bottom w:val="none" w:sz="0" w:space="0" w:color="auto"/>
                <w:right w:val="none" w:sz="0" w:space="0" w:color="auto"/>
              </w:divBdr>
            </w:div>
            <w:div w:id="535315132">
              <w:marLeft w:val="0"/>
              <w:marRight w:val="0"/>
              <w:marTop w:val="0"/>
              <w:marBottom w:val="0"/>
              <w:divBdr>
                <w:top w:val="none" w:sz="0" w:space="0" w:color="auto"/>
                <w:left w:val="none" w:sz="0" w:space="0" w:color="auto"/>
                <w:bottom w:val="none" w:sz="0" w:space="0" w:color="auto"/>
                <w:right w:val="none" w:sz="0" w:space="0" w:color="auto"/>
              </w:divBdr>
            </w:div>
            <w:div w:id="1156917831">
              <w:marLeft w:val="0"/>
              <w:marRight w:val="0"/>
              <w:marTop w:val="0"/>
              <w:marBottom w:val="0"/>
              <w:divBdr>
                <w:top w:val="none" w:sz="0" w:space="0" w:color="auto"/>
                <w:left w:val="none" w:sz="0" w:space="0" w:color="auto"/>
                <w:bottom w:val="none" w:sz="0" w:space="0" w:color="auto"/>
                <w:right w:val="none" w:sz="0" w:space="0" w:color="auto"/>
              </w:divBdr>
            </w:div>
            <w:div w:id="2105949805">
              <w:marLeft w:val="0"/>
              <w:marRight w:val="0"/>
              <w:marTop w:val="0"/>
              <w:marBottom w:val="0"/>
              <w:divBdr>
                <w:top w:val="none" w:sz="0" w:space="0" w:color="auto"/>
                <w:left w:val="none" w:sz="0" w:space="0" w:color="auto"/>
                <w:bottom w:val="none" w:sz="0" w:space="0" w:color="auto"/>
                <w:right w:val="none" w:sz="0" w:space="0" w:color="auto"/>
              </w:divBdr>
            </w:div>
            <w:div w:id="1677078928">
              <w:marLeft w:val="0"/>
              <w:marRight w:val="0"/>
              <w:marTop w:val="0"/>
              <w:marBottom w:val="0"/>
              <w:divBdr>
                <w:top w:val="none" w:sz="0" w:space="0" w:color="auto"/>
                <w:left w:val="none" w:sz="0" w:space="0" w:color="auto"/>
                <w:bottom w:val="none" w:sz="0" w:space="0" w:color="auto"/>
                <w:right w:val="none" w:sz="0" w:space="0" w:color="auto"/>
              </w:divBdr>
            </w:div>
            <w:div w:id="1956788233">
              <w:marLeft w:val="0"/>
              <w:marRight w:val="0"/>
              <w:marTop w:val="0"/>
              <w:marBottom w:val="0"/>
              <w:divBdr>
                <w:top w:val="none" w:sz="0" w:space="0" w:color="auto"/>
                <w:left w:val="none" w:sz="0" w:space="0" w:color="auto"/>
                <w:bottom w:val="none" w:sz="0" w:space="0" w:color="auto"/>
                <w:right w:val="none" w:sz="0" w:space="0" w:color="auto"/>
              </w:divBdr>
            </w:div>
            <w:div w:id="1185243755">
              <w:marLeft w:val="0"/>
              <w:marRight w:val="0"/>
              <w:marTop w:val="0"/>
              <w:marBottom w:val="0"/>
              <w:divBdr>
                <w:top w:val="none" w:sz="0" w:space="0" w:color="auto"/>
                <w:left w:val="none" w:sz="0" w:space="0" w:color="auto"/>
                <w:bottom w:val="none" w:sz="0" w:space="0" w:color="auto"/>
                <w:right w:val="none" w:sz="0" w:space="0" w:color="auto"/>
              </w:divBdr>
            </w:div>
            <w:div w:id="1405760118">
              <w:marLeft w:val="0"/>
              <w:marRight w:val="0"/>
              <w:marTop w:val="0"/>
              <w:marBottom w:val="0"/>
              <w:divBdr>
                <w:top w:val="none" w:sz="0" w:space="0" w:color="auto"/>
                <w:left w:val="none" w:sz="0" w:space="0" w:color="auto"/>
                <w:bottom w:val="none" w:sz="0" w:space="0" w:color="auto"/>
                <w:right w:val="none" w:sz="0" w:space="0" w:color="auto"/>
              </w:divBdr>
            </w:div>
            <w:div w:id="1819415110">
              <w:marLeft w:val="0"/>
              <w:marRight w:val="0"/>
              <w:marTop w:val="0"/>
              <w:marBottom w:val="0"/>
              <w:divBdr>
                <w:top w:val="none" w:sz="0" w:space="0" w:color="auto"/>
                <w:left w:val="none" w:sz="0" w:space="0" w:color="auto"/>
                <w:bottom w:val="none" w:sz="0" w:space="0" w:color="auto"/>
                <w:right w:val="none" w:sz="0" w:space="0" w:color="auto"/>
              </w:divBdr>
            </w:div>
            <w:div w:id="411705086">
              <w:marLeft w:val="0"/>
              <w:marRight w:val="0"/>
              <w:marTop w:val="0"/>
              <w:marBottom w:val="0"/>
              <w:divBdr>
                <w:top w:val="none" w:sz="0" w:space="0" w:color="auto"/>
                <w:left w:val="none" w:sz="0" w:space="0" w:color="auto"/>
                <w:bottom w:val="none" w:sz="0" w:space="0" w:color="auto"/>
                <w:right w:val="none" w:sz="0" w:space="0" w:color="auto"/>
              </w:divBdr>
            </w:div>
            <w:div w:id="2071151920">
              <w:marLeft w:val="0"/>
              <w:marRight w:val="0"/>
              <w:marTop w:val="0"/>
              <w:marBottom w:val="0"/>
              <w:divBdr>
                <w:top w:val="none" w:sz="0" w:space="0" w:color="auto"/>
                <w:left w:val="none" w:sz="0" w:space="0" w:color="auto"/>
                <w:bottom w:val="none" w:sz="0" w:space="0" w:color="auto"/>
                <w:right w:val="none" w:sz="0" w:space="0" w:color="auto"/>
              </w:divBdr>
            </w:div>
            <w:div w:id="1302006307">
              <w:marLeft w:val="0"/>
              <w:marRight w:val="0"/>
              <w:marTop w:val="0"/>
              <w:marBottom w:val="0"/>
              <w:divBdr>
                <w:top w:val="none" w:sz="0" w:space="0" w:color="auto"/>
                <w:left w:val="none" w:sz="0" w:space="0" w:color="auto"/>
                <w:bottom w:val="none" w:sz="0" w:space="0" w:color="auto"/>
                <w:right w:val="none" w:sz="0" w:space="0" w:color="auto"/>
              </w:divBdr>
            </w:div>
            <w:div w:id="1960798473">
              <w:marLeft w:val="0"/>
              <w:marRight w:val="0"/>
              <w:marTop w:val="0"/>
              <w:marBottom w:val="0"/>
              <w:divBdr>
                <w:top w:val="none" w:sz="0" w:space="0" w:color="auto"/>
                <w:left w:val="none" w:sz="0" w:space="0" w:color="auto"/>
                <w:bottom w:val="none" w:sz="0" w:space="0" w:color="auto"/>
                <w:right w:val="none" w:sz="0" w:space="0" w:color="auto"/>
              </w:divBdr>
            </w:div>
            <w:div w:id="367798269">
              <w:marLeft w:val="0"/>
              <w:marRight w:val="0"/>
              <w:marTop w:val="0"/>
              <w:marBottom w:val="0"/>
              <w:divBdr>
                <w:top w:val="none" w:sz="0" w:space="0" w:color="auto"/>
                <w:left w:val="none" w:sz="0" w:space="0" w:color="auto"/>
                <w:bottom w:val="none" w:sz="0" w:space="0" w:color="auto"/>
                <w:right w:val="none" w:sz="0" w:space="0" w:color="auto"/>
              </w:divBdr>
            </w:div>
            <w:div w:id="862401181">
              <w:marLeft w:val="0"/>
              <w:marRight w:val="0"/>
              <w:marTop w:val="0"/>
              <w:marBottom w:val="0"/>
              <w:divBdr>
                <w:top w:val="none" w:sz="0" w:space="0" w:color="auto"/>
                <w:left w:val="none" w:sz="0" w:space="0" w:color="auto"/>
                <w:bottom w:val="none" w:sz="0" w:space="0" w:color="auto"/>
                <w:right w:val="none" w:sz="0" w:space="0" w:color="auto"/>
              </w:divBdr>
            </w:div>
            <w:div w:id="1128353517">
              <w:marLeft w:val="0"/>
              <w:marRight w:val="0"/>
              <w:marTop w:val="0"/>
              <w:marBottom w:val="0"/>
              <w:divBdr>
                <w:top w:val="none" w:sz="0" w:space="0" w:color="auto"/>
                <w:left w:val="none" w:sz="0" w:space="0" w:color="auto"/>
                <w:bottom w:val="none" w:sz="0" w:space="0" w:color="auto"/>
                <w:right w:val="none" w:sz="0" w:space="0" w:color="auto"/>
              </w:divBdr>
            </w:div>
            <w:div w:id="1760565607">
              <w:marLeft w:val="0"/>
              <w:marRight w:val="0"/>
              <w:marTop w:val="0"/>
              <w:marBottom w:val="0"/>
              <w:divBdr>
                <w:top w:val="none" w:sz="0" w:space="0" w:color="auto"/>
                <w:left w:val="none" w:sz="0" w:space="0" w:color="auto"/>
                <w:bottom w:val="none" w:sz="0" w:space="0" w:color="auto"/>
                <w:right w:val="none" w:sz="0" w:space="0" w:color="auto"/>
              </w:divBdr>
            </w:div>
            <w:div w:id="516621991">
              <w:marLeft w:val="0"/>
              <w:marRight w:val="0"/>
              <w:marTop w:val="0"/>
              <w:marBottom w:val="0"/>
              <w:divBdr>
                <w:top w:val="none" w:sz="0" w:space="0" w:color="auto"/>
                <w:left w:val="none" w:sz="0" w:space="0" w:color="auto"/>
                <w:bottom w:val="none" w:sz="0" w:space="0" w:color="auto"/>
                <w:right w:val="none" w:sz="0" w:space="0" w:color="auto"/>
              </w:divBdr>
            </w:div>
            <w:div w:id="1045760593">
              <w:marLeft w:val="0"/>
              <w:marRight w:val="0"/>
              <w:marTop w:val="0"/>
              <w:marBottom w:val="0"/>
              <w:divBdr>
                <w:top w:val="none" w:sz="0" w:space="0" w:color="auto"/>
                <w:left w:val="none" w:sz="0" w:space="0" w:color="auto"/>
                <w:bottom w:val="none" w:sz="0" w:space="0" w:color="auto"/>
                <w:right w:val="none" w:sz="0" w:space="0" w:color="auto"/>
              </w:divBdr>
            </w:div>
            <w:div w:id="1149444357">
              <w:marLeft w:val="0"/>
              <w:marRight w:val="0"/>
              <w:marTop w:val="0"/>
              <w:marBottom w:val="0"/>
              <w:divBdr>
                <w:top w:val="none" w:sz="0" w:space="0" w:color="auto"/>
                <w:left w:val="none" w:sz="0" w:space="0" w:color="auto"/>
                <w:bottom w:val="none" w:sz="0" w:space="0" w:color="auto"/>
                <w:right w:val="none" w:sz="0" w:space="0" w:color="auto"/>
              </w:divBdr>
            </w:div>
            <w:div w:id="1369064692">
              <w:marLeft w:val="0"/>
              <w:marRight w:val="0"/>
              <w:marTop w:val="0"/>
              <w:marBottom w:val="0"/>
              <w:divBdr>
                <w:top w:val="none" w:sz="0" w:space="0" w:color="auto"/>
                <w:left w:val="none" w:sz="0" w:space="0" w:color="auto"/>
                <w:bottom w:val="none" w:sz="0" w:space="0" w:color="auto"/>
                <w:right w:val="none" w:sz="0" w:space="0" w:color="auto"/>
              </w:divBdr>
            </w:div>
            <w:div w:id="1616131078">
              <w:marLeft w:val="0"/>
              <w:marRight w:val="0"/>
              <w:marTop w:val="0"/>
              <w:marBottom w:val="0"/>
              <w:divBdr>
                <w:top w:val="none" w:sz="0" w:space="0" w:color="auto"/>
                <w:left w:val="none" w:sz="0" w:space="0" w:color="auto"/>
                <w:bottom w:val="none" w:sz="0" w:space="0" w:color="auto"/>
                <w:right w:val="none" w:sz="0" w:space="0" w:color="auto"/>
              </w:divBdr>
            </w:div>
            <w:div w:id="1843352225">
              <w:marLeft w:val="0"/>
              <w:marRight w:val="0"/>
              <w:marTop w:val="0"/>
              <w:marBottom w:val="0"/>
              <w:divBdr>
                <w:top w:val="none" w:sz="0" w:space="0" w:color="auto"/>
                <w:left w:val="none" w:sz="0" w:space="0" w:color="auto"/>
                <w:bottom w:val="none" w:sz="0" w:space="0" w:color="auto"/>
                <w:right w:val="none" w:sz="0" w:space="0" w:color="auto"/>
              </w:divBdr>
            </w:div>
            <w:div w:id="505556286">
              <w:marLeft w:val="0"/>
              <w:marRight w:val="0"/>
              <w:marTop w:val="0"/>
              <w:marBottom w:val="0"/>
              <w:divBdr>
                <w:top w:val="none" w:sz="0" w:space="0" w:color="auto"/>
                <w:left w:val="none" w:sz="0" w:space="0" w:color="auto"/>
                <w:bottom w:val="none" w:sz="0" w:space="0" w:color="auto"/>
                <w:right w:val="none" w:sz="0" w:space="0" w:color="auto"/>
              </w:divBdr>
            </w:div>
            <w:div w:id="955677931">
              <w:marLeft w:val="0"/>
              <w:marRight w:val="0"/>
              <w:marTop w:val="0"/>
              <w:marBottom w:val="0"/>
              <w:divBdr>
                <w:top w:val="none" w:sz="0" w:space="0" w:color="auto"/>
                <w:left w:val="none" w:sz="0" w:space="0" w:color="auto"/>
                <w:bottom w:val="none" w:sz="0" w:space="0" w:color="auto"/>
                <w:right w:val="none" w:sz="0" w:space="0" w:color="auto"/>
              </w:divBdr>
            </w:div>
            <w:div w:id="1980529301">
              <w:marLeft w:val="0"/>
              <w:marRight w:val="0"/>
              <w:marTop w:val="0"/>
              <w:marBottom w:val="0"/>
              <w:divBdr>
                <w:top w:val="none" w:sz="0" w:space="0" w:color="auto"/>
                <w:left w:val="none" w:sz="0" w:space="0" w:color="auto"/>
                <w:bottom w:val="none" w:sz="0" w:space="0" w:color="auto"/>
                <w:right w:val="none" w:sz="0" w:space="0" w:color="auto"/>
              </w:divBdr>
            </w:div>
            <w:div w:id="1673482367">
              <w:marLeft w:val="0"/>
              <w:marRight w:val="0"/>
              <w:marTop w:val="0"/>
              <w:marBottom w:val="0"/>
              <w:divBdr>
                <w:top w:val="none" w:sz="0" w:space="0" w:color="auto"/>
                <w:left w:val="none" w:sz="0" w:space="0" w:color="auto"/>
                <w:bottom w:val="none" w:sz="0" w:space="0" w:color="auto"/>
                <w:right w:val="none" w:sz="0" w:space="0" w:color="auto"/>
              </w:divBdr>
            </w:div>
            <w:div w:id="1105416730">
              <w:marLeft w:val="0"/>
              <w:marRight w:val="0"/>
              <w:marTop w:val="0"/>
              <w:marBottom w:val="0"/>
              <w:divBdr>
                <w:top w:val="none" w:sz="0" w:space="0" w:color="auto"/>
                <w:left w:val="none" w:sz="0" w:space="0" w:color="auto"/>
                <w:bottom w:val="none" w:sz="0" w:space="0" w:color="auto"/>
                <w:right w:val="none" w:sz="0" w:space="0" w:color="auto"/>
              </w:divBdr>
            </w:div>
            <w:div w:id="1472670579">
              <w:marLeft w:val="0"/>
              <w:marRight w:val="0"/>
              <w:marTop w:val="0"/>
              <w:marBottom w:val="0"/>
              <w:divBdr>
                <w:top w:val="none" w:sz="0" w:space="0" w:color="auto"/>
                <w:left w:val="none" w:sz="0" w:space="0" w:color="auto"/>
                <w:bottom w:val="none" w:sz="0" w:space="0" w:color="auto"/>
                <w:right w:val="none" w:sz="0" w:space="0" w:color="auto"/>
              </w:divBdr>
            </w:div>
            <w:div w:id="1992443654">
              <w:marLeft w:val="0"/>
              <w:marRight w:val="0"/>
              <w:marTop w:val="0"/>
              <w:marBottom w:val="0"/>
              <w:divBdr>
                <w:top w:val="none" w:sz="0" w:space="0" w:color="auto"/>
                <w:left w:val="none" w:sz="0" w:space="0" w:color="auto"/>
                <w:bottom w:val="none" w:sz="0" w:space="0" w:color="auto"/>
                <w:right w:val="none" w:sz="0" w:space="0" w:color="auto"/>
              </w:divBdr>
            </w:div>
            <w:div w:id="1455363434">
              <w:marLeft w:val="0"/>
              <w:marRight w:val="0"/>
              <w:marTop w:val="0"/>
              <w:marBottom w:val="0"/>
              <w:divBdr>
                <w:top w:val="none" w:sz="0" w:space="0" w:color="auto"/>
                <w:left w:val="none" w:sz="0" w:space="0" w:color="auto"/>
                <w:bottom w:val="none" w:sz="0" w:space="0" w:color="auto"/>
                <w:right w:val="none" w:sz="0" w:space="0" w:color="auto"/>
              </w:divBdr>
            </w:div>
            <w:div w:id="306597108">
              <w:marLeft w:val="0"/>
              <w:marRight w:val="0"/>
              <w:marTop w:val="0"/>
              <w:marBottom w:val="0"/>
              <w:divBdr>
                <w:top w:val="none" w:sz="0" w:space="0" w:color="auto"/>
                <w:left w:val="none" w:sz="0" w:space="0" w:color="auto"/>
                <w:bottom w:val="none" w:sz="0" w:space="0" w:color="auto"/>
                <w:right w:val="none" w:sz="0" w:space="0" w:color="auto"/>
              </w:divBdr>
            </w:div>
            <w:div w:id="1496993593">
              <w:marLeft w:val="0"/>
              <w:marRight w:val="0"/>
              <w:marTop w:val="0"/>
              <w:marBottom w:val="0"/>
              <w:divBdr>
                <w:top w:val="none" w:sz="0" w:space="0" w:color="auto"/>
                <w:left w:val="none" w:sz="0" w:space="0" w:color="auto"/>
                <w:bottom w:val="none" w:sz="0" w:space="0" w:color="auto"/>
                <w:right w:val="none" w:sz="0" w:space="0" w:color="auto"/>
              </w:divBdr>
            </w:div>
            <w:div w:id="1357652346">
              <w:marLeft w:val="0"/>
              <w:marRight w:val="0"/>
              <w:marTop w:val="0"/>
              <w:marBottom w:val="0"/>
              <w:divBdr>
                <w:top w:val="none" w:sz="0" w:space="0" w:color="auto"/>
                <w:left w:val="none" w:sz="0" w:space="0" w:color="auto"/>
                <w:bottom w:val="none" w:sz="0" w:space="0" w:color="auto"/>
                <w:right w:val="none" w:sz="0" w:space="0" w:color="auto"/>
              </w:divBdr>
            </w:div>
            <w:div w:id="1519350754">
              <w:marLeft w:val="0"/>
              <w:marRight w:val="0"/>
              <w:marTop w:val="0"/>
              <w:marBottom w:val="0"/>
              <w:divBdr>
                <w:top w:val="none" w:sz="0" w:space="0" w:color="auto"/>
                <w:left w:val="none" w:sz="0" w:space="0" w:color="auto"/>
                <w:bottom w:val="none" w:sz="0" w:space="0" w:color="auto"/>
                <w:right w:val="none" w:sz="0" w:space="0" w:color="auto"/>
              </w:divBdr>
            </w:div>
            <w:div w:id="1130782093">
              <w:marLeft w:val="0"/>
              <w:marRight w:val="0"/>
              <w:marTop w:val="0"/>
              <w:marBottom w:val="0"/>
              <w:divBdr>
                <w:top w:val="none" w:sz="0" w:space="0" w:color="auto"/>
                <w:left w:val="none" w:sz="0" w:space="0" w:color="auto"/>
                <w:bottom w:val="none" w:sz="0" w:space="0" w:color="auto"/>
                <w:right w:val="none" w:sz="0" w:space="0" w:color="auto"/>
              </w:divBdr>
            </w:div>
            <w:div w:id="256671364">
              <w:marLeft w:val="0"/>
              <w:marRight w:val="0"/>
              <w:marTop w:val="0"/>
              <w:marBottom w:val="0"/>
              <w:divBdr>
                <w:top w:val="none" w:sz="0" w:space="0" w:color="auto"/>
                <w:left w:val="none" w:sz="0" w:space="0" w:color="auto"/>
                <w:bottom w:val="none" w:sz="0" w:space="0" w:color="auto"/>
                <w:right w:val="none" w:sz="0" w:space="0" w:color="auto"/>
              </w:divBdr>
            </w:div>
            <w:div w:id="1174104128">
              <w:marLeft w:val="0"/>
              <w:marRight w:val="0"/>
              <w:marTop w:val="0"/>
              <w:marBottom w:val="0"/>
              <w:divBdr>
                <w:top w:val="none" w:sz="0" w:space="0" w:color="auto"/>
                <w:left w:val="none" w:sz="0" w:space="0" w:color="auto"/>
                <w:bottom w:val="none" w:sz="0" w:space="0" w:color="auto"/>
                <w:right w:val="none" w:sz="0" w:space="0" w:color="auto"/>
              </w:divBdr>
            </w:div>
            <w:div w:id="6832520">
              <w:marLeft w:val="0"/>
              <w:marRight w:val="0"/>
              <w:marTop w:val="0"/>
              <w:marBottom w:val="0"/>
              <w:divBdr>
                <w:top w:val="none" w:sz="0" w:space="0" w:color="auto"/>
                <w:left w:val="none" w:sz="0" w:space="0" w:color="auto"/>
                <w:bottom w:val="none" w:sz="0" w:space="0" w:color="auto"/>
                <w:right w:val="none" w:sz="0" w:space="0" w:color="auto"/>
              </w:divBdr>
            </w:div>
            <w:div w:id="591742841">
              <w:marLeft w:val="0"/>
              <w:marRight w:val="0"/>
              <w:marTop w:val="0"/>
              <w:marBottom w:val="0"/>
              <w:divBdr>
                <w:top w:val="none" w:sz="0" w:space="0" w:color="auto"/>
                <w:left w:val="none" w:sz="0" w:space="0" w:color="auto"/>
                <w:bottom w:val="none" w:sz="0" w:space="0" w:color="auto"/>
                <w:right w:val="none" w:sz="0" w:space="0" w:color="auto"/>
              </w:divBdr>
            </w:div>
            <w:div w:id="442000993">
              <w:marLeft w:val="0"/>
              <w:marRight w:val="0"/>
              <w:marTop w:val="0"/>
              <w:marBottom w:val="0"/>
              <w:divBdr>
                <w:top w:val="none" w:sz="0" w:space="0" w:color="auto"/>
                <w:left w:val="none" w:sz="0" w:space="0" w:color="auto"/>
                <w:bottom w:val="none" w:sz="0" w:space="0" w:color="auto"/>
                <w:right w:val="none" w:sz="0" w:space="0" w:color="auto"/>
              </w:divBdr>
            </w:div>
            <w:div w:id="1200892302">
              <w:marLeft w:val="0"/>
              <w:marRight w:val="0"/>
              <w:marTop w:val="0"/>
              <w:marBottom w:val="0"/>
              <w:divBdr>
                <w:top w:val="none" w:sz="0" w:space="0" w:color="auto"/>
                <w:left w:val="none" w:sz="0" w:space="0" w:color="auto"/>
                <w:bottom w:val="none" w:sz="0" w:space="0" w:color="auto"/>
                <w:right w:val="none" w:sz="0" w:space="0" w:color="auto"/>
              </w:divBdr>
            </w:div>
            <w:div w:id="774135851">
              <w:marLeft w:val="0"/>
              <w:marRight w:val="0"/>
              <w:marTop w:val="0"/>
              <w:marBottom w:val="0"/>
              <w:divBdr>
                <w:top w:val="none" w:sz="0" w:space="0" w:color="auto"/>
                <w:left w:val="none" w:sz="0" w:space="0" w:color="auto"/>
                <w:bottom w:val="none" w:sz="0" w:space="0" w:color="auto"/>
                <w:right w:val="none" w:sz="0" w:space="0" w:color="auto"/>
              </w:divBdr>
            </w:div>
            <w:div w:id="2092113837">
              <w:marLeft w:val="0"/>
              <w:marRight w:val="0"/>
              <w:marTop w:val="0"/>
              <w:marBottom w:val="0"/>
              <w:divBdr>
                <w:top w:val="none" w:sz="0" w:space="0" w:color="auto"/>
                <w:left w:val="none" w:sz="0" w:space="0" w:color="auto"/>
                <w:bottom w:val="none" w:sz="0" w:space="0" w:color="auto"/>
                <w:right w:val="none" w:sz="0" w:space="0" w:color="auto"/>
              </w:divBdr>
            </w:div>
            <w:div w:id="1280719527">
              <w:marLeft w:val="0"/>
              <w:marRight w:val="0"/>
              <w:marTop w:val="0"/>
              <w:marBottom w:val="0"/>
              <w:divBdr>
                <w:top w:val="none" w:sz="0" w:space="0" w:color="auto"/>
                <w:left w:val="none" w:sz="0" w:space="0" w:color="auto"/>
                <w:bottom w:val="none" w:sz="0" w:space="0" w:color="auto"/>
                <w:right w:val="none" w:sz="0" w:space="0" w:color="auto"/>
              </w:divBdr>
            </w:div>
            <w:div w:id="539973687">
              <w:marLeft w:val="0"/>
              <w:marRight w:val="0"/>
              <w:marTop w:val="0"/>
              <w:marBottom w:val="0"/>
              <w:divBdr>
                <w:top w:val="none" w:sz="0" w:space="0" w:color="auto"/>
                <w:left w:val="none" w:sz="0" w:space="0" w:color="auto"/>
                <w:bottom w:val="none" w:sz="0" w:space="0" w:color="auto"/>
                <w:right w:val="none" w:sz="0" w:space="0" w:color="auto"/>
              </w:divBdr>
            </w:div>
            <w:div w:id="1199584379">
              <w:marLeft w:val="0"/>
              <w:marRight w:val="0"/>
              <w:marTop w:val="0"/>
              <w:marBottom w:val="0"/>
              <w:divBdr>
                <w:top w:val="none" w:sz="0" w:space="0" w:color="auto"/>
                <w:left w:val="none" w:sz="0" w:space="0" w:color="auto"/>
                <w:bottom w:val="none" w:sz="0" w:space="0" w:color="auto"/>
                <w:right w:val="none" w:sz="0" w:space="0" w:color="auto"/>
              </w:divBdr>
            </w:div>
            <w:div w:id="1586693924">
              <w:marLeft w:val="0"/>
              <w:marRight w:val="0"/>
              <w:marTop w:val="0"/>
              <w:marBottom w:val="0"/>
              <w:divBdr>
                <w:top w:val="none" w:sz="0" w:space="0" w:color="auto"/>
                <w:left w:val="none" w:sz="0" w:space="0" w:color="auto"/>
                <w:bottom w:val="none" w:sz="0" w:space="0" w:color="auto"/>
                <w:right w:val="none" w:sz="0" w:space="0" w:color="auto"/>
              </w:divBdr>
            </w:div>
            <w:div w:id="1774477588">
              <w:marLeft w:val="0"/>
              <w:marRight w:val="0"/>
              <w:marTop w:val="0"/>
              <w:marBottom w:val="0"/>
              <w:divBdr>
                <w:top w:val="none" w:sz="0" w:space="0" w:color="auto"/>
                <w:left w:val="none" w:sz="0" w:space="0" w:color="auto"/>
                <w:bottom w:val="none" w:sz="0" w:space="0" w:color="auto"/>
                <w:right w:val="none" w:sz="0" w:space="0" w:color="auto"/>
              </w:divBdr>
            </w:div>
            <w:div w:id="1385984985">
              <w:marLeft w:val="0"/>
              <w:marRight w:val="0"/>
              <w:marTop w:val="0"/>
              <w:marBottom w:val="0"/>
              <w:divBdr>
                <w:top w:val="none" w:sz="0" w:space="0" w:color="auto"/>
                <w:left w:val="none" w:sz="0" w:space="0" w:color="auto"/>
                <w:bottom w:val="none" w:sz="0" w:space="0" w:color="auto"/>
                <w:right w:val="none" w:sz="0" w:space="0" w:color="auto"/>
              </w:divBdr>
            </w:div>
            <w:div w:id="2119837141">
              <w:marLeft w:val="0"/>
              <w:marRight w:val="0"/>
              <w:marTop w:val="0"/>
              <w:marBottom w:val="0"/>
              <w:divBdr>
                <w:top w:val="none" w:sz="0" w:space="0" w:color="auto"/>
                <w:left w:val="none" w:sz="0" w:space="0" w:color="auto"/>
                <w:bottom w:val="none" w:sz="0" w:space="0" w:color="auto"/>
                <w:right w:val="none" w:sz="0" w:space="0" w:color="auto"/>
              </w:divBdr>
            </w:div>
            <w:div w:id="1739862381">
              <w:marLeft w:val="0"/>
              <w:marRight w:val="0"/>
              <w:marTop w:val="0"/>
              <w:marBottom w:val="0"/>
              <w:divBdr>
                <w:top w:val="none" w:sz="0" w:space="0" w:color="auto"/>
                <w:left w:val="none" w:sz="0" w:space="0" w:color="auto"/>
                <w:bottom w:val="none" w:sz="0" w:space="0" w:color="auto"/>
                <w:right w:val="none" w:sz="0" w:space="0" w:color="auto"/>
              </w:divBdr>
            </w:div>
            <w:div w:id="1176576557">
              <w:marLeft w:val="0"/>
              <w:marRight w:val="0"/>
              <w:marTop w:val="0"/>
              <w:marBottom w:val="0"/>
              <w:divBdr>
                <w:top w:val="none" w:sz="0" w:space="0" w:color="auto"/>
                <w:left w:val="none" w:sz="0" w:space="0" w:color="auto"/>
                <w:bottom w:val="none" w:sz="0" w:space="0" w:color="auto"/>
                <w:right w:val="none" w:sz="0" w:space="0" w:color="auto"/>
              </w:divBdr>
            </w:div>
            <w:div w:id="518785884">
              <w:marLeft w:val="0"/>
              <w:marRight w:val="0"/>
              <w:marTop w:val="0"/>
              <w:marBottom w:val="0"/>
              <w:divBdr>
                <w:top w:val="none" w:sz="0" w:space="0" w:color="auto"/>
                <w:left w:val="none" w:sz="0" w:space="0" w:color="auto"/>
                <w:bottom w:val="none" w:sz="0" w:space="0" w:color="auto"/>
                <w:right w:val="none" w:sz="0" w:space="0" w:color="auto"/>
              </w:divBdr>
            </w:div>
            <w:div w:id="1524006206">
              <w:marLeft w:val="0"/>
              <w:marRight w:val="0"/>
              <w:marTop w:val="0"/>
              <w:marBottom w:val="0"/>
              <w:divBdr>
                <w:top w:val="none" w:sz="0" w:space="0" w:color="auto"/>
                <w:left w:val="none" w:sz="0" w:space="0" w:color="auto"/>
                <w:bottom w:val="none" w:sz="0" w:space="0" w:color="auto"/>
                <w:right w:val="none" w:sz="0" w:space="0" w:color="auto"/>
              </w:divBdr>
            </w:div>
            <w:div w:id="1748455191">
              <w:marLeft w:val="0"/>
              <w:marRight w:val="0"/>
              <w:marTop w:val="0"/>
              <w:marBottom w:val="0"/>
              <w:divBdr>
                <w:top w:val="none" w:sz="0" w:space="0" w:color="auto"/>
                <w:left w:val="none" w:sz="0" w:space="0" w:color="auto"/>
                <w:bottom w:val="none" w:sz="0" w:space="0" w:color="auto"/>
                <w:right w:val="none" w:sz="0" w:space="0" w:color="auto"/>
              </w:divBdr>
            </w:div>
            <w:div w:id="1149858380">
              <w:marLeft w:val="0"/>
              <w:marRight w:val="0"/>
              <w:marTop w:val="0"/>
              <w:marBottom w:val="0"/>
              <w:divBdr>
                <w:top w:val="none" w:sz="0" w:space="0" w:color="auto"/>
                <w:left w:val="none" w:sz="0" w:space="0" w:color="auto"/>
                <w:bottom w:val="none" w:sz="0" w:space="0" w:color="auto"/>
                <w:right w:val="none" w:sz="0" w:space="0" w:color="auto"/>
              </w:divBdr>
            </w:div>
            <w:div w:id="1836065530">
              <w:marLeft w:val="0"/>
              <w:marRight w:val="0"/>
              <w:marTop w:val="0"/>
              <w:marBottom w:val="0"/>
              <w:divBdr>
                <w:top w:val="none" w:sz="0" w:space="0" w:color="auto"/>
                <w:left w:val="none" w:sz="0" w:space="0" w:color="auto"/>
                <w:bottom w:val="none" w:sz="0" w:space="0" w:color="auto"/>
                <w:right w:val="none" w:sz="0" w:space="0" w:color="auto"/>
              </w:divBdr>
            </w:div>
            <w:div w:id="1729451099">
              <w:marLeft w:val="0"/>
              <w:marRight w:val="0"/>
              <w:marTop w:val="0"/>
              <w:marBottom w:val="0"/>
              <w:divBdr>
                <w:top w:val="none" w:sz="0" w:space="0" w:color="auto"/>
                <w:left w:val="none" w:sz="0" w:space="0" w:color="auto"/>
                <w:bottom w:val="none" w:sz="0" w:space="0" w:color="auto"/>
                <w:right w:val="none" w:sz="0" w:space="0" w:color="auto"/>
              </w:divBdr>
            </w:div>
            <w:div w:id="1336304060">
              <w:marLeft w:val="0"/>
              <w:marRight w:val="0"/>
              <w:marTop w:val="0"/>
              <w:marBottom w:val="0"/>
              <w:divBdr>
                <w:top w:val="none" w:sz="0" w:space="0" w:color="auto"/>
                <w:left w:val="none" w:sz="0" w:space="0" w:color="auto"/>
                <w:bottom w:val="none" w:sz="0" w:space="0" w:color="auto"/>
                <w:right w:val="none" w:sz="0" w:space="0" w:color="auto"/>
              </w:divBdr>
            </w:div>
            <w:div w:id="234753056">
              <w:marLeft w:val="0"/>
              <w:marRight w:val="0"/>
              <w:marTop w:val="0"/>
              <w:marBottom w:val="0"/>
              <w:divBdr>
                <w:top w:val="none" w:sz="0" w:space="0" w:color="auto"/>
                <w:left w:val="none" w:sz="0" w:space="0" w:color="auto"/>
                <w:bottom w:val="none" w:sz="0" w:space="0" w:color="auto"/>
                <w:right w:val="none" w:sz="0" w:space="0" w:color="auto"/>
              </w:divBdr>
            </w:div>
            <w:div w:id="693699799">
              <w:marLeft w:val="0"/>
              <w:marRight w:val="0"/>
              <w:marTop w:val="0"/>
              <w:marBottom w:val="0"/>
              <w:divBdr>
                <w:top w:val="none" w:sz="0" w:space="0" w:color="auto"/>
                <w:left w:val="none" w:sz="0" w:space="0" w:color="auto"/>
                <w:bottom w:val="none" w:sz="0" w:space="0" w:color="auto"/>
                <w:right w:val="none" w:sz="0" w:space="0" w:color="auto"/>
              </w:divBdr>
            </w:div>
            <w:div w:id="953294825">
              <w:marLeft w:val="0"/>
              <w:marRight w:val="0"/>
              <w:marTop w:val="0"/>
              <w:marBottom w:val="0"/>
              <w:divBdr>
                <w:top w:val="none" w:sz="0" w:space="0" w:color="auto"/>
                <w:left w:val="none" w:sz="0" w:space="0" w:color="auto"/>
                <w:bottom w:val="none" w:sz="0" w:space="0" w:color="auto"/>
                <w:right w:val="none" w:sz="0" w:space="0" w:color="auto"/>
              </w:divBdr>
            </w:div>
            <w:div w:id="1316449770">
              <w:marLeft w:val="0"/>
              <w:marRight w:val="0"/>
              <w:marTop w:val="0"/>
              <w:marBottom w:val="0"/>
              <w:divBdr>
                <w:top w:val="none" w:sz="0" w:space="0" w:color="auto"/>
                <w:left w:val="none" w:sz="0" w:space="0" w:color="auto"/>
                <w:bottom w:val="none" w:sz="0" w:space="0" w:color="auto"/>
                <w:right w:val="none" w:sz="0" w:space="0" w:color="auto"/>
              </w:divBdr>
            </w:div>
            <w:div w:id="1663506353">
              <w:marLeft w:val="0"/>
              <w:marRight w:val="0"/>
              <w:marTop w:val="0"/>
              <w:marBottom w:val="0"/>
              <w:divBdr>
                <w:top w:val="none" w:sz="0" w:space="0" w:color="auto"/>
                <w:left w:val="none" w:sz="0" w:space="0" w:color="auto"/>
                <w:bottom w:val="none" w:sz="0" w:space="0" w:color="auto"/>
                <w:right w:val="none" w:sz="0" w:space="0" w:color="auto"/>
              </w:divBdr>
            </w:div>
            <w:div w:id="1764035425">
              <w:marLeft w:val="0"/>
              <w:marRight w:val="0"/>
              <w:marTop w:val="0"/>
              <w:marBottom w:val="0"/>
              <w:divBdr>
                <w:top w:val="none" w:sz="0" w:space="0" w:color="auto"/>
                <w:left w:val="none" w:sz="0" w:space="0" w:color="auto"/>
                <w:bottom w:val="none" w:sz="0" w:space="0" w:color="auto"/>
                <w:right w:val="none" w:sz="0" w:space="0" w:color="auto"/>
              </w:divBdr>
            </w:div>
            <w:div w:id="323363624">
              <w:marLeft w:val="0"/>
              <w:marRight w:val="0"/>
              <w:marTop w:val="0"/>
              <w:marBottom w:val="0"/>
              <w:divBdr>
                <w:top w:val="none" w:sz="0" w:space="0" w:color="auto"/>
                <w:left w:val="none" w:sz="0" w:space="0" w:color="auto"/>
                <w:bottom w:val="none" w:sz="0" w:space="0" w:color="auto"/>
                <w:right w:val="none" w:sz="0" w:space="0" w:color="auto"/>
              </w:divBdr>
            </w:div>
            <w:div w:id="1006711980">
              <w:marLeft w:val="0"/>
              <w:marRight w:val="0"/>
              <w:marTop w:val="0"/>
              <w:marBottom w:val="0"/>
              <w:divBdr>
                <w:top w:val="none" w:sz="0" w:space="0" w:color="auto"/>
                <w:left w:val="none" w:sz="0" w:space="0" w:color="auto"/>
                <w:bottom w:val="none" w:sz="0" w:space="0" w:color="auto"/>
                <w:right w:val="none" w:sz="0" w:space="0" w:color="auto"/>
              </w:divBdr>
            </w:div>
            <w:div w:id="1176190579">
              <w:marLeft w:val="0"/>
              <w:marRight w:val="0"/>
              <w:marTop w:val="0"/>
              <w:marBottom w:val="0"/>
              <w:divBdr>
                <w:top w:val="none" w:sz="0" w:space="0" w:color="auto"/>
                <w:left w:val="none" w:sz="0" w:space="0" w:color="auto"/>
                <w:bottom w:val="none" w:sz="0" w:space="0" w:color="auto"/>
                <w:right w:val="none" w:sz="0" w:space="0" w:color="auto"/>
              </w:divBdr>
            </w:div>
            <w:div w:id="1635481080">
              <w:marLeft w:val="0"/>
              <w:marRight w:val="0"/>
              <w:marTop w:val="0"/>
              <w:marBottom w:val="0"/>
              <w:divBdr>
                <w:top w:val="none" w:sz="0" w:space="0" w:color="auto"/>
                <w:left w:val="none" w:sz="0" w:space="0" w:color="auto"/>
                <w:bottom w:val="none" w:sz="0" w:space="0" w:color="auto"/>
                <w:right w:val="none" w:sz="0" w:space="0" w:color="auto"/>
              </w:divBdr>
            </w:div>
            <w:div w:id="1146124933">
              <w:marLeft w:val="0"/>
              <w:marRight w:val="0"/>
              <w:marTop w:val="0"/>
              <w:marBottom w:val="0"/>
              <w:divBdr>
                <w:top w:val="none" w:sz="0" w:space="0" w:color="auto"/>
                <w:left w:val="none" w:sz="0" w:space="0" w:color="auto"/>
                <w:bottom w:val="none" w:sz="0" w:space="0" w:color="auto"/>
                <w:right w:val="none" w:sz="0" w:space="0" w:color="auto"/>
              </w:divBdr>
            </w:div>
            <w:div w:id="2106725639">
              <w:marLeft w:val="0"/>
              <w:marRight w:val="0"/>
              <w:marTop w:val="0"/>
              <w:marBottom w:val="0"/>
              <w:divBdr>
                <w:top w:val="none" w:sz="0" w:space="0" w:color="auto"/>
                <w:left w:val="none" w:sz="0" w:space="0" w:color="auto"/>
                <w:bottom w:val="none" w:sz="0" w:space="0" w:color="auto"/>
                <w:right w:val="none" w:sz="0" w:space="0" w:color="auto"/>
              </w:divBdr>
            </w:div>
            <w:div w:id="746000708">
              <w:marLeft w:val="0"/>
              <w:marRight w:val="0"/>
              <w:marTop w:val="0"/>
              <w:marBottom w:val="0"/>
              <w:divBdr>
                <w:top w:val="none" w:sz="0" w:space="0" w:color="auto"/>
                <w:left w:val="none" w:sz="0" w:space="0" w:color="auto"/>
                <w:bottom w:val="none" w:sz="0" w:space="0" w:color="auto"/>
                <w:right w:val="none" w:sz="0" w:space="0" w:color="auto"/>
              </w:divBdr>
            </w:div>
            <w:div w:id="1923643055">
              <w:marLeft w:val="0"/>
              <w:marRight w:val="0"/>
              <w:marTop w:val="0"/>
              <w:marBottom w:val="0"/>
              <w:divBdr>
                <w:top w:val="none" w:sz="0" w:space="0" w:color="auto"/>
                <w:left w:val="none" w:sz="0" w:space="0" w:color="auto"/>
                <w:bottom w:val="none" w:sz="0" w:space="0" w:color="auto"/>
                <w:right w:val="none" w:sz="0" w:space="0" w:color="auto"/>
              </w:divBdr>
            </w:div>
            <w:div w:id="1206526276">
              <w:marLeft w:val="0"/>
              <w:marRight w:val="0"/>
              <w:marTop w:val="0"/>
              <w:marBottom w:val="0"/>
              <w:divBdr>
                <w:top w:val="none" w:sz="0" w:space="0" w:color="auto"/>
                <w:left w:val="none" w:sz="0" w:space="0" w:color="auto"/>
                <w:bottom w:val="none" w:sz="0" w:space="0" w:color="auto"/>
                <w:right w:val="none" w:sz="0" w:space="0" w:color="auto"/>
              </w:divBdr>
            </w:div>
            <w:div w:id="924417166">
              <w:marLeft w:val="0"/>
              <w:marRight w:val="0"/>
              <w:marTop w:val="0"/>
              <w:marBottom w:val="0"/>
              <w:divBdr>
                <w:top w:val="none" w:sz="0" w:space="0" w:color="auto"/>
                <w:left w:val="none" w:sz="0" w:space="0" w:color="auto"/>
                <w:bottom w:val="none" w:sz="0" w:space="0" w:color="auto"/>
                <w:right w:val="none" w:sz="0" w:space="0" w:color="auto"/>
              </w:divBdr>
            </w:div>
            <w:div w:id="328412706">
              <w:marLeft w:val="0"/>
              <w:marRight w:val="0"/>
              <w:marTop w:val="0"/>
              <w:marBottom w:val="0"/>
              <w:divBdr>
                <w:top w:val="none" w:sz="0" w:space="0" w:color="auto"/>
                <w:left w:val="none" w:sz="0" w:space="0" w:color="auto"/>
                <w:bottom w:val="none" w:sz="0" w:space="0" w:color="auto"/>
                <w:right w:val="none" w:sz="0" w:space="0" w:color="auto"/>
              </w:divBdr>
            </w:div>
            <w:div w:id="1978026855">
              <w:marLeft w:val="0"/>
              <w:marRight w:val="0"/>
              <w:marTop w:val="0"/>
              <w:marBottom w:val="0"/>
              <w:divBdr>
                <w:top w:val="none" w:sz="0" w:space="0" w:color="auto"/>
                <w:left w:val="none" w:sz="0" w:space="0" w:color="auto"/>
                <w:bottom w:val="none" w:sz="0" w:space="0" w:color="auto"/>
                <w:right w:val="none" w:sz="0" w:space="0" w:color="auto"/>
              </w:divBdr>
            </w:div>
            <w:div w:id="1083572606">
              <w:marLeft w:val="0"/>
              <w:marRight w:val="0"/>
              <w:marTop w:val="0"/>
              <w:marBottom w:val="0"/>
              <w:divBdr>
                <w:top w:val="none" w:sz="0" w:space="0" w:color="auto"/>
                <w:left w:val="none" w:sz="0" w:space="0" w:color="auto"/>
                <w:bottom w:val="none" w:sz="0" w:space="0" w:color="auto"/>
                <w:right w:val="none" w:sz="0" w:space="0" w:color="auto"/>
              </w:divBdr>
            </w:div>
            <w:div w:id="1055814351">
              <w:marLeft w:val="0"/>
              <w:marRight w:val="0"/>
              <w:marTop w:val="0"/>
              <w:marBottom w:val="0"/>
              <w:divBdr>
                <w:top w:val="none" w:sz="0" w:space="0" w:color="auto"/>
                <w:left w:val="none" w:sz="0" w:space="0" w:color="auto"/>
                <w:bottom w:val="none" w:sz="0" w:space="0" w:color="auto"/>
                <w:right w:val="none" w:sz="0" w:space="0" w:color="auto"/>
              </w:divBdr>
            </w:div>
            <w:div w:id="701323555">
              <w:marLeft w:val="0"/>
              <w:marRight w:val="0"/>
              <w:marTop w:val="0"/>
              <w:marBottom w:val="0"/>
              <w:divBdr>
                <w:top w:val="none" w:sz="0" w:space="0" w:color="auto"/>
                <w:left w:val="none" w:sz="0" w:space="0" w:color="auto"/>
                <w:bottom w:val="none" w:sz="0" w:space="0" w:color="auto"/>
                <w:right w:val="none" w:sz="0" w:space="0" w:color="auto"/>
              </w:divBdr>
            </w:div>
            <w:div w:id="1046485506">
              <w:marLeft w:val="0"/>
              <w:marRight w:val="0"/>
              <w:marTop w:val="0"/>
              <w:marBottom w:val="0"/>
              <w:divBdr>
                <w:top w:val="none" w:sz="0" w:space="0" w:color="auto"/>
                <w:left w:val="none" w:sz="0" w:space="0" w:color="auto"/>
                <w:bottom w:val="none" w:sz="0" w:space="0" w:color="auto"/>
                <w:right w:val="none" w:sz="0" w:space="0" w:color="auto"/>
              </w:divBdr>
            </w:div>
            <w:div w:id="1613704543">
              <w:marLeft w:val="0"/>
              <w:marRight w:val="0"/>
              <w:marTop w:val="0"/>
              <w:marBottom w:val="0"/>
              <w:divBdr>
                <w:top w:val="none" w:sz="0" w:space="0" w:color="auto"/>
                <w:left w:val="none" w:sz="0" w:space="0" w:color="auto"/>
                <w:bottom w:val="none" w:sz="0" w:space="0" w:color="auto"/>
                <w:right w:val="none" w:sz="0" w:space="0" w:color="auto"/>
              </w:divBdr>
            </w:div>
            <w:div w:id="550771885">
              <w:marLeft w:val="0"/>
              <w:marRight w:val="0"/>
              <w:marTop w:val="0"/>
              <w:marBottom w:val="0"/>
              <w:divBdr>
                <w:top w:val="none" w:sz="0" w:space="0" w:color="auto"/>
                <w:left w:val="none" w:sz="0" w:space="0" w:color="auto"/>
                <w:bottom w:val="none" w:sz="0" w:space="0" w:color="auto"/>
                <w:right w:val="none" w:sz="0" w:space="0" w:color="auto"/>
              </w:divBdr>
            </w:div>
            <w:div w:id="716128345">
              <w:marLeft w:val="0"/>
              <w:marRight w:val="0"/>
              <w:marTop w:val="0"/>
              <w:marBottom w:val="0"/>
              <w:divBdr>
                <w:top w:val="none" w:sz="0" w:space="0" w:color="auto"/>
                <w:left w:val="none" w:sz="0" w:space="0" w:color="auto"/>
                <w:bottom w:val="none" w:sz="0" w:space="0" w:color="auto"/>
                <w:right w:val="none" w:sz="0" w:space="0" w:color="auto"/>
              </w:divBdr>
            </w:div>
            <w:div w:id="978877892">
              <w:marLeft w:val="0"/>
              <w:marRight w:val="0"/>
              <w:marTop w:val="0"/>
              <w:marBottom w:val="0"/>
              <w:divBdr>
                <w:top w:val="none" w:sz="0" w:space="0" w:color="auto"/>
                <w:left w:val="none" w:sz="0" w:space="0" w:color="auto"/>
                <w:bottom w:val="none" w:sz="0" w:space="0" w:color="auto"/>
                <w:right w:val="none" w:sz="0" w:space="0" w:color="auto"/>
              </w:divBdr>
            </w:div>
            <w:div w:id="1878354188">
              <w:marLeft w:val="0"/>
              <w:marRight w:val="0"/>
              <w:marTop w:val="0"/>
              <w:marBottom w:val="0"/>
              <w:divBdr>
                <w:top w:val="none" w:sz="0" w:space="0" w:color="auto"/>
                <w:left w:val="none" w:sz="0" w:space="0" w:color="auto"/>
                <w:bottom w:val="none" w:sz="0" w:space="0" w:color="auto"/>
                <w:right w:val="none" w:sz="0" w:space="0" w:color="auto"/>
              </w:divBdr>
            </w:div>
            <w:div w:id="203101239">
              <w:marLeft w:val="0"/>
              <w:marRight w:val="0"/>
              <w:marTop w:val="0"/>
              <w:marBottom w:val="0"/>
              <w:divBdr>
                <w:top w:val="none" w:sz="0" w:space="0" w:color="auto"/>
                <w:left w:val="none" w:sz="0" w:space="0" w:color="auto"/>
                <w:bottom w:val="none" w:sz="0" w:space="0" w:color="auto"/>
                <w:right w:val="none" w:sz="0" w:space="0" w:color="auto"/>
              </w:divBdr>
            </w:div>
            <w:div w:id="139348319">
              <w:marLeft w:val="0"/>
              <w:marRight w:val="0"/>
              <w:marTop w:val="0"/>
              <w:marBottom w:val="0"/>
              <w:divBdr>
                <w:top w:val="none" w:sz="0" w:space="0" w:color="auto"/>
                <w:left w:val="none" w:sz="0" w:space="0" w:color="auto"/>
                <w:bottom w:val="none" w:sz="0" w:space="0" w:color="auto"/>
                <w:right w:val="none" w:sz="0" w:space="0" w:color="auto"/>
              </w:divBdr>
            </w:div>
            <w:div w:id="1877811394">
              <w:marLeft w:val="0"/>
              <w:marRight w:val="0"/>
              <w:marTop w:val="0"/>
              <w:marBottom w:val="0"/>
              <w:divBdr>
                <w:top w:val="none" w:sz="0" w:space="0" w:color="auto"/>
                <w:left w:val="none" w:sz="0" w:space="0" w:color="auto"/>
                <w:bottom w:val="none" w:sz="0" w:space="0" w:color="auto"/>
                <w:right w:val="none" w:sz="0" w:space="0" w:color="auto"/>
              </w:divBdr>
            </w:div>
            <w:div w:id="822619137">
              <w:marLeft w:val="0"/>
              <w:marRight w:val="0"/>
              <w:marTop w:val="0"/>
              <w:marBottom w:val="0"/>
              <w:divBdr>
                <w:top w:val="none" w:sz="0" w:space="0" w:color="auto"/>
                <w:left w:val="none" w:sz="0" w:space="0" w:color="auto"/>
                <w:bottom w:val="none" w:sz="0" w:space="0" w:color="auto"/>
                <w:right w:val="none" w:sz="0" w:space="0" w:color="auto"/>
              </w:divBdr>
            </w:div>
            <w:div w:id="1018582149">
              <w:marLeft w:val="0"/>
              <w:marRight w:val="0"/>
              <w:marTop w:val="0"/>
              <w:marBottom w:val="0"/>
              <w:divBdr>
                <w:top w:val="none" w:sz="0" w:space="0" w:color="auto"/>
                <w:left w:val="none" w:sz="0" w:space="0" w:color="auto"/>
                <w:bottom w:val="none" w:sz="0" w:space="0" w:color="auto"/>
                <w:right w:val="none" w:sz="0" w:space="0" w:color="auto"/>
              </w:divBdr>
            </w:div>
            <w:div w:id="398987015">
              <w:marLeft w:val="0"/>
              <w:marRight w:val="0"/>
              <w:marTop w:val="0"/>
              <w:marBottom w:val="0"/>
              <w:divBdr>
                <w:top w:val="none" w:sz="0" w:space="0" w:color="auto"/>
                <w:left w:val="none" w:sz="0" w:space="0" w:color="auto"/>
                <w:bottom w:val="none" w:sz="0" w:space="0" w:color="auto"/>
                <w:right w:val="none" w:sz="0" w:space="0" w:color="auto"/>
              </w:divBdr>
            </w:div>
            <w:div w:id="2049986754">
              <w:marLeft w:val="0"/>
              <w:marRight w:val="0"/>
              <w:marTop w:val="0"/>
              <w:marBottom w:val="0"/>
              <w:divBdr>
                <w:top w:val="none" w:sz="0" w:space="0" w:color="auto"/>
                <w:left w:val="none" w:sz="0" w:space="0" w:color="auto"/>
                <w:bottom w:val="none" w:sz="0" w:space="0" w:color="auto"/>
                <w:right w:val="none" w:sz="0" w:space="0" w:color="auto"/>
              </w:divBdr>
            </w:div>
            <w:div w:id="1327201017">
              <w:marLeft w:val="0"/>
              <w:marRight w:val="0"/>
              <w:marTop w:val="0"/>
              <w:marBottom w:val="0"/>
              <w:divBdr>
                <w:top w:val="none" w:sz="0" w:space="0" w:color="auto"/>
                <w:left w:val="none" w:sz="0" w:space="0" w:color="auto"/>
                <w:bottom w:val="none" w:sz="0" w:space="0" w:color="auto"/>
                <w:right w:val="none" w:sz="0" w:space="0" w:color="auto"/>
              </w:divBdr>
            </w:div>
            <w:div w:id="1124689716">
              <w:marLeft w:val="0"/>
              <w:marRight w:val="0"/>
              <w:marTop w:val="0"/>
              <w:marBottom w:val="0"/>
              <w:divBdr>
                <w:top w:val="none" w:sz="0" w:space="0" w:color="auto"/>
                <w:left w:val="none" w:sz="0" w:space="0" w:color="auto"/>
                <w:bottom w:val="none" w:sz="0" w:space="0" w:color="auto"/>
                <w:right w:val="none" w:sz="0" w:space="0" w:color="auto"/>
              </w:divBdr>
            </w:div>
            <w:div w:id="1245530098">
              <w:marLeft w:val="0"/>
              <w:marRight w:val="0"/>
              <w:marTop w:val="0"/>
              <w:marBottom w:val="0"/>
              <w:divBdr>
                <w:top w:val="none" w:sz="0" w:space="0" w:color="auto"/>
                <w:left w:val="none" w:sz="0" w:space="0" w:color="auto"/>
                <w:bottom w:val="none" w:sz="0" w:space="0" w:color="auto"/>
                <w:right w:val="none" w:sz="0" w:space="0" w:color="auto"/>
              </w:divBdr>
            </w:div>
            <w:div w:id="1060011311">
              <w:marLeft w:val="0"/>
              <w:marRight w:val="0"/>
              <w:marTop w:val="0"/>
              <w:marBottom w:val="0"/>
              <w:divBdr>
                <w:top w:val="none" w:sz="0" w:space="0" w:color="auto"/>
                <w:left w:val="none" w:sz="0" w:space="0" w:color="auto"/>
                <w:bottom w:val="none" w:sz="0" w:space="0" w:color="auto"/>
                <w:right w:val="none" w:sz="0" w:space="0" w:color="auto"/>
              </w:divBdr>
            </w:div>
            <w:div w:id="362245573">
              <w:marLeft w:val="0"/>
              <w:marRight w:val="0"/>
              <w:marTop w:val="0"/>
              <w:marBottom w:val="0"/>
              <w:divBdr>
                <w:top w:val="none" w:sz="0" w:space="0" w:color="auto"/>
                <w:left w:val="none" w:sz="0" w:space="0" w:color="auto"/>
                <w:bottom w:val="none" w:sz="0" w:space="0" w:color="auto"/>
                <w:right w:val="none" w:sz="0" w:space="0" w:color="auto"/>
              </w:divBdr>
            </w:div>
            <w:div w:id="1421558417">
              <w:marLeft w:val="0"/>
              <w:marRight w:val="0"/>
              <w:marTop w:val="0"/>
              <w:marBottom w:val="0"/>
              <w:divBdr>
                <w:top w:val="none" w:sz="0" w:space="0" w:color="auto"/>
                <w:left w:val="none" w:sz="0" w:space="0" w:color="auto"/>
                <w:bottom w:val="none" w:sz="0" w:space="0" w:color="auto"/>
                <w:right w:val="none" w:sz="0" w:space="0" w:color="auto"/>
              </w:divBdr>
            </w:div>
            <w:div w:id="1513912324">
              <w:marLeft w:val="0"/>
              <w:marRight w:val="0"/>
              <w:marTop w:val="0"/>
              <w:marBottom w:val="0"/>
              <w:divBdr>
                <w:top w:val="none" w:sz="0" w:space="0" w:color="auto"/>
                <w:left w:val="none" w:sz="0" w:space="0" w:color="auto"/>
                <w:bottom w:val="none" w:sz="0" w:space="0" w:color="auto"/>
                <w:right w:val="none" w:sz="0" w:space="0" w:color="auto"/>
              </w:divBdr>
            </w:div>
            <w:div w:id="1462575715">
              <w:marLeft w:val="0"/>
              <w:marRight w:val="0"/>
              <w:marTop w:val="0"/>
              <w:marBottom w:val="0"/>
              <w:divBdr>
                <w:top w:val="none" w:sz="0" w:space="0" w:color="auto"/>
                <w:left w:val="none" w:sz="0" w:space="0" w:color="auto"/>
                <w:bottom w:val="none" w:sz="0" w:space="0" w:color="auto"/>
                <w:right w:val="none" w:sz="0" w:space="0" w:color="auto"/>
              </w:divBdr>
            </w:div>
            <w:div w:id="936521297">
              <w:marLeft w:val="0"/>
              <w:marRight w:val="0"/>
              <w:marTop w:val="0"/>
              <w:marBottom w:val="0"/>
              <w:divBdr>
                <w:top w:val="none" w:sz="0" w:space="0" w:color="auto"/>
                <w:left w:val="none" w:sz="0" w:space="0" w:color="auto"/>
                <w:bottom w:val="none" w:sz="0" w:space="0" w:color="auto"/>
                <w:right w:val="none" w:sz="0" w:space="0" w:color="auto"/>
              </w:divBdr>
            </w:div>
            <w:div w:id="1851288778">
              <w:marLeft w:val="0"/>
              <w:marRight w:val="0"/>
              <w:marTop w:val="0"/>
              <w:marBottom w:val="0"/>
              <w:divBdr>
                <w:top w:val="none" w:sz="0" w:space="0" w:color="auto"/>
                <w:left w:val="none" w:sz="0" w:space="0" w:color="auto"/>
                <w:bottom w:val="none" w:sz="0" w:space="0" w:color="auto"/>
                <w:right w:val="none" w:sz="0" w:space="0" w:color="auto"/>
              </w:divBdr>
            </w:div>
            <w:div w:id="690188097">
              <w:marLeft w:val="0"/>
              <w:marRight w:val="0"/>
              <w:marTop w:val="0"/>
              <w:marBottom w:val="0"/>
              <w:divBdr>
                <w:top w:val="none" w:sz="0" w:space="0" w:color="auto"/>
                <w:left w:val="none" w:sz="0" w:space="0" w:color="auto"/>
                <w:bottom w:val="none" w:sz="0" w:space="0" w:color="auto"/>
                <w:right w:val="none" w:sz="0" w:space="0" w:color="auto"/>
              </w:divBdr>
            </w:div>
            <w:div w:id="729231252">
              <w:marLeft w:val="0"/>
              <w:marRight w:val="0"/>
              <w:marTop w:val="0"/>
              <w:marBottom w:val="0"/>
              <w:divBdr>
                <w:top w:val="none" w:sz="0" w:space="0" w:color="auto"/>
                <w:left w:val="none" w:sz="0" w:space="0" w:color="auto"/>
                <w:bottom w:val="none" w:sz="0" w:space="0" w:color="auto"/>
                <w:right w:val="none" w:sz="0" w:space="0" w:color="auto"/>
              </w:divBdr>
            </w:div>
            <w:div w:id="1418863355">
              <w:marLeft w:val="0"/>
              <w:marRight w:val="0"/>
              <w:marTop w:val="0"/>
              <w:marBottom w:val="0"/>
              <w:divBdr>
                <w:top w:val="none" w:sz="0" w:space="0" w:color="auto"/>
                <w:left w:val="none" w:sz="0" w:space="0" w:color="auto"/>
                <w:bottom w:val="none" w:sz="0" w:space="0" w:color="auto"/>
                <w:right w:val="none" w:sz="0" w:space="0" w:color="auto"/>
              </w:divBdr>
            </w:div>
            <w:div w:id="234780187">
              <w:marLeft w:val="0"/>
              <w:marRight w:val="0"/>
              <w:marTop w:val="0"/>
              <w:marBottom w:val="0"/>
              <w:divBdr>
                <w:top w:val="none" w:sz="0" w:space="0" w:color="auto"/>
                <w:left w:val="none" w:sz="0" w:space="0" w:color="auto"/>
                <w:bottom w:val="none" w:sz="0" w:space="0" w:color="auto"/>
                <w:right w:val="none" w:sz="0" w:space="0" w:color="auto"/>
              </w:divBdr>
            </w:div>
            <w:div w:id="157965449">
              <w:marLeft w:val="0"/>
              <w:marRight w:val="0"/>
              <w:marTop w:val="0"/>
              <w:marBottom w:val="0"/>
              <w:divBdr>
                <w:top w:val="none" w:sz="0" w:space="0" w:color="auto"/>
                <w:left w:val="none" w:sz="0" w:space="0" w:color="auto"/>
                <w:bottom w:val="none" w:sz="0" w:space="0" w:color="auto"/>
                <w:right w:val="none" w:sz="0" w:space="0" w:color="auto"/>
              </w:divBdr>
            </w:div>
            <w:div w:id="608440530">
              <w:marLeft w:val="0"/>
              <w:marRight w:val="0"/>
              <w:marTop w:val="0"/>
              <w:marBottom w:val="0"/>
              <w:divBdr>
                <w:top w:val="none" w:sz="0" w:space="0" w:color="auto"/>
                <w:left w:val="none" w:sz="0" w:space="0" w:color="auto"/>
                <w:bottom w:val="none" w:sz="0" w:space="0" w:color="auto"/>
                <w:right w:val="none" w:sz="0" w:space="0" w:color="auto"/>
              </w:divBdr>
            </w:div>
            <w:div w:id="1548252613">
              <w:marLeft w:val="0"/>
              <w:marRight w:val="0"/>
              <w:marTop w:val="0"/>
              <w:marBottom w:val="0"/>
              <w:divBdr>
                <w:top w:val="none" w:sz="0" w:space="0" w:color="auto"/>
                <w:left w:val="none" w:sz="0" w:space="0" w:color="auto"/>
                <w:bottom w:val="none" w:sz="0" w:space="0" w:color="auto"/>
                <w:right w:val="none" w:sz="0" w:space="0" w:color="auto"/>
              </w:divBdr>
            </w:div>
            <w:div w:id="1024984435">
              <w:marLeft w:val="0"/>
              <w:marRight w:val="0"/>
              <w:marTop w:val="0"/>
              <w:marBottom w:val="0"/>
              <w:divBdr>
                <w:top w:val="none" w:sz="0" w:space="0" w:color="auto"/>
                <w:left w:val="none" w:sz="0" w:space="0" w:color="auto"/>
                <w:bottom w:val="none" w:sz="0" w:space="0" w:color="auto"/>
                <w:right w:val="none" w:sz="0" w:space="0" w:color="auto"/>
              </w:divBdr>
            </w:div>
            <w:div w:id="511920548">
              <w:marLeft w:val="0"/>
              <w:marRight w:val="0"/>
              <w:marTop w:val="0"/>
              <w:marBottom w:val="0"/>
              <w:divBdr>
                <w:top w:val="none" w:sz="0" w:space="0" w:color="auto"/>
                <w:left w:val="none" w:sz="0" w:space="0" w:color="auto"/>
                <w:bottom w:val="none" w:sz="0" w:space="0" w:color="auto"/>
                <w:right w:val="none" w:sz="0" w:space="0" w:color="auto"/>
              </w:divBdr>
            </w:div>
            <w:div w:id="1176380048">
              <w:marLeft w:val="0"/>
              <w:marRight w:val="0"/>
              <w:marTop w:val="0"/>
              <w:marBottom w:val="0"/>
              <w:divBdr>
                <w:top w:val="none" w:sz="0" w:space="0" w:color="auto"/>
                <w:left w:val="none" w:sz="0" w:space="0" w:color="auto"/>
                <w:bottom w:val="none" w:sz="0" w:space="0" w:color="auto"/>
                <w:right w:val="none" w:sz="0" w:space="0" w:color="auto"/>
              </w:divBdr>
            </w:div>
            <w:div w:id="256669446">
              <w:marLeft w:val="0"/>
              <w:marRight w:val="0"/>
              <w:marTop w:val="0"/>
              <w:marBottom w:val="0"/>
              <w:divBdr>
                <w:top w:val="none" w:sz="0" w:space="0" w:color="auto"/>
                <w:left w:val="none" w:sz="0" w:space="0" w:color="auto"/>
                <w:bottom w:val="none" w:sz="0" w:space="0" w:color="auto"/>
                <w:right w:val="none" w:sz="0" w:space="0" w:color="auto"/>
              </w:divBdr>
            </w:div>
            <w:div w:id="1145394308">
              <w:marLeft w:val="0"/>
              <w:marRight w:val="0"/>
              <w:marTop w:val="0"/>
              <w:marBottom w:val="0"/>
              <w:divBdr>
                <w:top w:val="none" w:sz="0" w:space="0" w:color="auto"/>
                <w:left w:val="none" w:sz="0" w:space="0" w:color="auto"/>
                <w:bottom w:val="none" w:sz="0" w:space="0" w:color="auto"/>
                <w:right w:val="none" w:sz="0" w:space="0" w:color="auto"/>
              </w:divBdr>
            </w:div>
            <w:div w:id="1600675161">
              <w:marLeft w:val="0"/>
              <w:marRight w:val="0"/>
              <w:marTop w:val="0"/>
              <w:marBottom w:val="0"/>
              <w:divBdr>
                <w:top w:val="none" w:sz="0" w:space="0" w:color="auto"/>
                <w:left w:val="none" w:sz="0" w:space="0" w:color="auto"/>
                <w:bottom w:val="none" w:sz="0" w:space="0" w:color="auto"/>
                <w:right w:val="none" w:sz="0" w:space="0" w:color="auto"/>
              </w:divBdr>
            </w:div>
            <w:div w:id="935020116">
              <w:marLeft w:val="0"/>
              <w:marRight w:val="0"/>
              <w:marTop w:val="0"/>
              <w:marBottom w:val="0"/>
              <w:divBdr>
                <w:top w:val="none" w:sz="0" w:space="0" w:color="auto"/>
                <w:left w:val="none" w:sz="0" w:space="0" w:color="auto"/>
                <w:bottom w:val="none" w:sz="0" w:space="0" w:color="auto"/>
                <w:right w:val="none" w:sz="0" w:space="0" w:color="auto"/>
              </w:divBdr>
            </w:div>
            <w:div w:id="872961175">
              <w:marLeft w:val="0"/>
              <w:marRight w:val="0"/>
              <w:marTop w:val="0"/>
              <w:marBottom w:val="0"/>
              <w:divBdr>
                <w:top w:val="none" w:sz="0" w:space="0" w:color="auto"/>
                <w:left w:val="none" w:sz="0" w:space="0" w:color="auto"/>
                <w:bottom w:val="none" w:sz="0" w:space="0" w:color="auto"/>
                <w:right w:val="none" w:sz="0" w:space="0" w:color="auto"/>
              </w:divBdr>
            </w:div>
            <w:div w:id="1194540737">
              <w:marLeft w:val="0"/>
              <w:marRight w:val="0"/>
              <w:marTop w:val="0"/>
              <w:marBottom w:val="0"/>
              <w:divBdr>
                <w:top w:val="none" w:sz="0" w:space="0" w:color="auto"/>
                <w:left w:val="none" w:sz="0" w:space="0" w:color="auto"/>
                <w:bottom w:val="none" w:sz="0" w:space="0" w:color="auto"/>
                <w:right w:val="none" w:sz="0" w:space="0" w:color="auto"/>
              </w:divBdr>
            </w:div>
            <w:div w:id="354158238">
              <w:marLeft w:val="0"/>
              <w:marRight w:val="0"/>
              <w:marTop w:val="0"/>
              <w:marBottom w:val="0"/>
              <w:divBdr>
                <w:top w:val="none" w:sz="0" w:space="0" w:color="auto"/>
                <w:left w:val="none" w:sz="0" w:space="0" w:color="auto"/>
                <w:bottom w:val="none" w:sz="0" w:space="0" w:color="auto"/>
                <w:right w:val="none" w:sz="0" w:space="0" w:color="auto"/>
              </w:divBdr>
            </w:div>
            <w:div w:id="1965229117">
              <w:marLeft w:val="0"/>
              <w:marRight w:val="0"/>
              <w:marTop w:val="0"/>
              <w:marBottom w:val="0"/>
              <w:divBdr>
                <w:top w:val="none" w:sz="0" w:space="0" w:color="auto"/>
                <w:left w:val="none" w:sz="0" w:space="0" w:color="auto"/>
                <w:bottom w:val="none" w:sz="0" w:space="0" w:color="auto"/>
                <w:right w:val="none" w:sz="0" w:space="0" w:color="auto"/>
              </w:divBdr>
            </w:div>
            <w:div w:id="573703648">
              <w:marLeft w:val="0"/>
              <w:marRight w:val="0"/>
              <w:marTop w:val="0"/>
              <w:marBottom w:val="0"/>
              <w:divBdr>
                <w:top w:val="none" w:sz="0" w:space="0" w:color="auto"/>
                <w:left w:val="none" w:sz="0" w:space="0" w:color="auto"/>
                <w:bottom w:val="none" w:sz="0" w:space="0" w:color="auto"/>
                <w:right w:val="none" w:sz="0" w:space="0" w:color="auto"/>
              </w:divBdr>
            </w:div>
            <w:div w:id="1916933517">
              <w:marLeft w:val="0"/>
              <w:marRight w:val="0"/>
              <w:marTop w:val="0"/>
              <w:marBottom w:val="0"/>
              <w:divBdr>
                <w:top w:val="none" w:sz="0" w:space="0" w:color="auto"/>
                <w:left w:val="none" w:sz="0" w:space="0" w:color="auto"/>
                <w:bottom w:val="none" w:sz="0" w:space="0" w:color="auto"/>
                <w:right w:val="none" w:sz="0" w:space="0" w:color="auto"/>
              </w:divBdr>
            </w:div>
            <w:div w:id="1230388341">
              <w:marLeft w:val="0"/>
              <w:marRight w:val="0"/>
              <w:marTop w:val="0"/>
              <w:marBottom w:val="0"/>
              <w:divBdr>
                <w:top w:val="none" w:sz="0" w:space="0" w:color="auto"/>
                <w:left w:val="none" w:sz="0" w:space="0" w:color="auto"/>
                <w:bottom w:val="none" w:sz="0" w:space="0" w:color="auto"/>
                <w:right w:val="none" w:sz="0" w:space="0" w:color="auto"/>
              </w:divBdr>
            </w:div>
            <w:div w:id="1563365297">
              <w:marLeft w:val="0"/>
              <w:marRight w:val="0"/>
              <w:marTop w:val="0"/>
              <w:marBottom w:val="0"/>
              <w:divBdr>
                <w:top w:val="none" w:sz="0" w:space="0" w:color="auto"/>
                <w:left w:val="none" w:sz="0" w:space="0" w:color="auto"/>
                <w:bottom w:val="none" w:sz="0" w:space="0" w:color="auto"/>
                <w:right w:val="none" w:sz="0" w:space="0" w:color="auto"/>
              </w:divBdr>
            </w:div>
            <w:div w:id="2008557646">
              <w:marLeft w:val="0"/>
              <w:marRight w:val="0"/>
              <w:marTop w:val="0"/>
              <w:marBottom w:val="0"/>
              <w:divBdr>
                <w:top w:val="none" w:sz="0" w:space="0" w:color="auto"/>
                <w:left w:val="none" w:sz="0" w:space="0" w:color="auto"/>
                <w:bottom w:val="none" w:sz="0" w:space="0" w:color="auto"/>
                <w:right w:val="none" w:sz="0" w:space="0" w:color="auto"/>
              </w:divBdr>
            </w:div>
            <w:div w:id="1273899664">
              <w:marLeft w:val="0"/>
              <w:marRight w:val="0"/>
              <w:marTop w:val="0"/>
              <w:marBottom w:val="0"/>
              <w:divBdr>
                <w:top w:val="none" w:sz="0" w:space="0" w:color="auto"/>
                <w:left w:val="none" w:sz="0" w:space="0" w:color="auto"/>
                <w:bottom w:val="none" w:sz="0" w:space="0" w:color="auto"/>
                <w:right w:val="none" w:sz="0" w:space="0" w:color="auto"/>
              </w:divBdr>
            </w:div>
            <w:div w:id="1789858992">
              <w:marLeft w:val="0"/>
              <w:marRight w:val="0"/>
              <w:marTop w:val="0"/>
              <w:marBottom w:val="0"/>
              <w:divBdr>
                <w:top w:val="none" w:sz="0" w:space="0" w:color="auto"/>
                <w:left w:val="none" w:sz="0" w:space="0" w:color="auto"/>
                <w:bottom w:val="none" w:sz="0" w:space="0" w:color="auto"/>
                <w:right w:val="none" w:sz="0" w:space="0" w:color="auto"/>
              </w:divBdr>
            </w:div>
            <w:div w:id="1071275128">
              <w:marLeft w:val="0"/>
              <w:marRight w:val="0"/>
              <w:marTop w:val="0"/>
              <w:marBottom w:val="0"/>
              <w:divBdr>
                <w:top w:val="none" w:sz="0" w:space="0" w:color="auto"/>
                <w:left w:val="none" w:sz="0" w:space="0" w:color="auto"/>
                <w:bottom w:val="none" w:sz="0" w:space="0" w:color="auto"/>
                <w:right w:val="none" w:sz="0" w:space="0" w:color="auto"/>
              </w:divBdr>
            </w:div>
            <w:div w:id="278217812">
              <w:marLeft w:val="0"/>
              <w:marRight w:val="0"/>
              <w:marTop w:val="0"/>
              <w:marBottom w:val="0"/>
              <w:divBdr>
                <w:top w:val="none" w:sz="0" w:space="0" w:color="auto"/>
                <w:left w:val="none" w:sz="0" w:space="0" w:color="auto"/>
                <w:bottom w:val="none" w:sz="0" w:space="0" w:color="auto"/>
                <w:right w:val="none" w:sz="0" w:space="0" w:color="auto"/>
              </w:divBdr>
            </w:div>
            <w:div w:id="1884094687">
              <w:marLeft w:val="0"/>
              <w:marRight w:val="0"/>
              <w:marTop w:val="0"/>
              <w:marBottom w:val="0"/>
              <w:divBdr>
                <w:top w:val="none" w:sz="0" w:space="0" w:color="auto"/>
                <w:left w:val="none" w:sz="0" w:space="0" w:color="auto"/>
                <w:bottom w:val="none" w:sz="0" w:space="0" w:color="auto"/>
                <w:right w:val="none" w:sz="0" w:space="0" w:color="auto"/>
              </w:divBdr>
            </w:div>
            <w:div w:id="1994947477">
              <w:marLeft w:val="0"/>
              <w:marRight w:val="0"/>
              <w:marTop w:val="0"/>
              <w:marBottom w:val="0"/>
              <w:divBdr>
                <w:top w:val="none" w:sz="0" w:space="0" w:color="auto"/>
                <w:left w:val="none" w:sz="0" w:space="0" w:color="auto"/>
                <w:bottom w:val="none" w:sz="0" w:space="0" w:color="auto"/>
                <w:right w:val="none" w:sz="0" w:space="0" w:color="auto"/>
              </w:divBdr>
            </w:div>
            <w:div w:id="618266989">
              <w:marLeft w:val="0"/>
              <w:marRight w:val="0"/>
              <w:marTop w:val="0"/>
              <w:marBottom w:val="0"/>
              <w:divBdr>
                <w:top w:val="none" w:sz="0" w:space="0" w:color="auto"/>
                <w:left w:val="none" w:sz="0" w:space="0" w:color="auto"/>
                <w:bottom w:val="none" w:sz="0" w:space="0" w:color="auto"/>
                <w:right w:val="none" w:sz="0" w:space="0" w:color="auto"/>
              </w:divBdr>
            </w:div>
            <w:div w:id="1206479147">
              <w:marLeft w:val="0"/>
              <w:marRight w:val="0"/>
              <w:marTop w:val="0"/>
              <w:marBottom w:val="0"/>
              <w:divBdr>
                <w:top w:val="none" w:sz="0" w:space="0" w:color="auto"/>
                <w:left w:val="none" w:sz="0" w:space="0" w:color="auto"/>
                <w:bottom w:val="none" w:sz="0" w:space="0" w:color="auto"/>
                <w:right w:val="none" w:sz="0" w:space="0" w:color="auto"/>
              </w:divBdr>
            </w:div>
            <w:div w:id="913054574">
              <w:marLeft w:val="0"/>
              <w:marRight w:val="0"/>
              <w:marTop w:val="0"/>
              <w:marBottom w:val="0"/>
              <w:divBdr>
                <w:top w:val="none" w:sz="0" w:space="0" w:color="auto"/>
                <w:left w:val="none" w:sz="0" w:space="0" w:color="auto"/>
                <w:bottom w:val="none" w:sz="0" w:space="0" w:color="auto"/>
                <w:right w:val="none" w:sz="0" w:space="0" w:color="auto"/>
              </w:divBdr>
            </w:div>
            <w:div w:id="1229801879">
              <w:marLeft w:val="0"/>
              <w:marRight w:val="0"/>
              <w:marTop w:val="0"/>
              <w:marBottom w:val="0"/>
              <w:divBdr>
                <w:top w:val="none" w:sz="0" w:space="0" w:color="auto"/>
                <w:left w:val="none" w:sz="0" w:space="0" w:color="auto"/>
                <w:bottom w:val="none" w:sz="0" w:space="0" w:color="auto"/>
                <w:right w:val="none" w:sz="0" w:space="0" w:color="auto"/>
              </w:divBdr>
            </w:div>
            <w:div w:id="933325758">
              <w:marLeft w:val="0"/>
              <w:marRight w:val="0"/>
              <w:marTop w:val="0"/>
              <w:marBottom w:val="0"/>
              <w:divBdr>
                <w:top w:val="none" w:sz="0" w:space="0" w:color="auto"/>
                <w:left w:val="none" w:sz="0" w:space="0" w:color="auto"/>
                <w:bottom w:val="none" w:sz="0" w:space="0" w:color="auto"/>
                <w:right w:val="none" w:sz="0" w:space="0" w:color="auto"/>
              </w:divBdr>
            </w:div>
            <w:div w:id="238827236">
              <w:marLeft w:val="0"/>
              <w:marRight w:val="0"/>
              <w:marTop w:val="0"/>
              <w:marBottom w:val="0"/>
              <w:divBdr>
                <w:top w:val="none" w:sz="0" w:space="0" w:color="auto"/>
                <w:left w:val="none" w:sz="0" w:space="0" w:color="auto"/>
                <w:bottom w:val="none" w:sz="0" w:space="0" w:color="auto"/>
                <w:right w:val="none" w:sz="0" w:space="0" w:color="auto"/>
              </w:divBdr>
            </w:div>
            <w:div w:id="1936788999">
              <w:marLeft w:val="0"/>
              <w:marRight w:val="0"/>
              <w:marTop w:val="0"/>
              <w:marBottom w:val="0"/>
              <w:divBdr>
                <w:top w:val="none" w:sz="0" w:space="0" w:color="auto"/>
                <w:left w:val="none" w:sz="0" w:space="0" w:color="auto"/>
                <w:bottom w:val="none" w:sz="0" w:space="0" w:color="auto"/>
                <w:right w:val="none" w:sz="0" w:space="0" w:color="auto"/>
              </w:divBdr>
            </w:div>
            <w:div w:id="796146770">
              <w:marLeft w:val="0"/>
              <w:marRight w:val="0"/>
              <w:marTop w:val="0"/>
              <w:marBottom w:val="0"/>
              <w:divBdr>
                <w:top w:val="none" w:sz="0" w:space="0" w:color="auto"/>
                <w:left w:val="none" w:sz="0" w:space="0" w:color="auto"/>
                <w:bottom w:val="none" w:sz="0" w:space="0" w:color="auto"/>
                <w:right w:val="none" w:sz="0" w:space="0" w:color="auto"/>
              </w:divBdr>
            </w:div>
            <w:div w:id="485123111">
              <w:marLeft w:val="0"/>
              <w:marRight w:val="0"/>
              <w:marTop w:val="0"/>
              <w:marBottom w:val="0"/>
              <w:divBdr>
                <w:top w:val="none" w:sz="0" w:space="0" w:color="auto"/>
                <w:left w:val="none" w:sz="0" w:space="0" w:color="auto"/>
                <w:bottom w:val="none" w:sz="0" w:space="0" w:color="auto"/>
                <w:right w:val="none" w:sz="0" w:space="0" w:color="auto"/>
              </w:divBdr>
            </w:div>
            <w:div w:id="1111707767">
              <w:marLeft w:val="0"/>
              <w:marRight w:val="0"/>
              <w:marTop w:val="0"/>
              <w:marBottom w:val="0"/>
              <w:divBdr>
                <w:top w:val="none" w:sz="0" w:space="0" w:color="auto"/>
                <w:left w:val="none" w:sz="0" w:space="0" w:color="auto"/>
                <w:bottom w:val="none" w:sz="0" w:space="0" w:color="auto"/>
                <w:right w:val="none" w:sz="0" w:space="0" w:color="auto"/>
              </w:divBdr>
            </w:div>
            <w:div w:id="2115443857">
              <w:marLeft w:val="0"/>
              <w:marRight w:val="0"/>
              <w:marTop w:val="0"/>
              <w:marBottom w:val="0"/>
              <w:divBdr>
                <w:top w:val="none" w:sz="0" w:space="0" w:color="auto"/>
                <w:left w:val="none" w:sz="0" w:space="0" w:color="auto"/>
                <w:bottom w:val="none" w:sz="0" w:space="0" w:color="auto"/>
                <w:right w:val="none" w:sz="0" w:space="0" w:color="auto"/>
              </w:divBdr>
            </w:div>
            <w:div w:id="1921988173">
              <w:marLeft w:val="0"/>
              <w:marRight w:val="0"/>
              <w:marTop w:val="0"/>
              <w:marBottom w:val="0"/>
              <w:divBdr>
                <w:top w:val="none" w:sz="0" w:space="0" w:color="auto"/>
                <w:left w:val="none" w:sz="0" w:space="0" w:color="auto"/>
                <w:bottom w:val="none" w:sz="0" w:space="0" w:color="auto"/>
                <w:right w:val="none" w:sz="0" w:space="0" w:color="auto"/>
              </w:divBdr>
            </w:div>
            <w:div w:id="1204713643">
              <w:marLeft w:val="0"/>
              <w:marRight w:val="0"/>
              <w:marTop w:val="0"/>
              <w:marBottom w:val="0"/>
              <w:divBdr>
                <w:top w:val="none" w:sz="0" w:space="0" w:color="auto"/>
                <w:left w:val="none" w:sz="0" w:space="0" w:color="auto"/>
                <w:bottom w:val="none" w:sz="0" w:space="0" w:color="auto"/>
                <w:right w:val="none" w:sz="0" w:space="0" w:color="auto"/>
              </w:divBdr>
            </w:div>
            <w:div w:id="1823231814">
              <w:marLeft w:val="0"/>
              <w:marRight w:val="0"/>
              <w:marTop w:val="0"/>
              <w:marBottom w:val="0"/>
              <w:divBdr>
                <w:top w:val="none" w:sz="0" w:space="0" w:color="auto"/>
                <w:left w:val="none" w:sz="0" w:space="0" w:color="auto"/>
                <w:bottom w:val="none" w:sz="0" w:space="0" w:color="auto"/>
                <w:right w:val="none" w:sz="0" w:space="0" w:color="auto"/>
              </w:divBdr>
            </w:div>
            <w:div w:id="1155608453">
              <w:marLeft w:val="0"/>
              <w:marRight w:val="0"/>
              <w:marTop w:val="0"/>
              <w:marBottom w:val="0"/>
              <w:divBdr>
                <w:top w:val="none" w:sz="0" w:space="0" w:color="auto"/>
                <w:left w:val="none" w:sz="0" w:space="0" w:color="auto"/>
                <w:bottom w:val="none" w:sz="0" w:space="0" w:color="auto"/>
                <w:right w:val="none" w:sz="0" w:space="0" w:color="auto"/>
              </w:divBdr>
            </w:div>
            <w:div w:id="129985115">
              <w:marLeft w:val="0"/>
              <w:marRight w:val="0"/>
              <w:marTop w:val="0"/>
              <w:marBottom w:val="0"/>
              <w:divBdr>
                <w:top w:val="none" w:sz="0" w:space="0" w:color="auto"/>
                <w:left w:val="none" w:sz="0" w:space="0" w:color="auto"/>
                <w:bottom w:val="none" w:sz="0" w:space="0" w:color="auto"/>
                <w:right w:val="none" w:sz="0" w:space="0" w:color="auto"/>
              </w:divBdr>
            </w:div>
            <w:div w:id="1063412460">
              <w:marLeft w:val="0"/>
              <w:marRight w:val="0"/>
              <w:marTop w:val="0"/>
              <w:marBottom w:val="0"/>
              <w:divBdr>
                <w:top w:val="none" w:sz="0" w:space="0" w:color="auto"/>
                <w:left w:val="none" w:sz="0" w:space="0" w:color="auto"/>
                <w:bottom w:val="none" w:sz="0" w:space="0" w:color="auto"/>
                <w:right w:val="none" w:sz="0" w:space="0" w:color="auto"/>
              </w:divBdr>
            </w:div>
            <w:div w:id="637733663">
              <w:marLeft w:val="0"/>
              <w:marRight w:val="0"/>
              <w:marTop w:val="0"/>
              <w:marBottom w:val="0"/>
              <w:divBdr>
                <w:top w:val="none" w:sz="0" w:space="0" w:color="auto"/>
                <w:left w:val="none" w:sz="0" w:space="0" w:color="auto"/>
                <w:bottom w:val="none" w:sz="0" w:space="0" w:color="auto"/>
                <w:right w:val="none" w:sz="0" w:space="0" w:color="auto"/>
              </w:divBdr>
            </w:div>
            <w:div w:id="515316219">
              <w:marLeft w:val="0"/>
              <w:marRight w:val="0"/>
              <w:marTop w:val="0"/>
              <w:marBottom w:val="0"/>
              <w:divBdr>
                <w:top w:val="none" w:sz="0" w:space="0" w:color="auto"/>
                <w:left w:val="none" w:sz="0" w:space="0" w:color="auto"/>
                <w:bottom w:val="none" w:sz="0" w:space="0" w:color="auto"/>
                <w:right w:val="none" w:sz="0" w:space="0" w:color="auto"/>
              </w:divBdr>
            </w:div>
            <w:div w:id="1163162173">
              <w:marLeft w:val="0"/>
              <w:marRight w:val="0"/>
              <w:marTop w:val="0"/>
              <w:marBottom w:val="0"/>
              <w:divBdr>
                <w:top w:val="none" w:sz="0" w:space="0" w:color="auto"/>
                <w:left w:val="none" w:sz="0" w:space="0" w:color="auto"/>
                <w:bottom w:val="none" w:sz="0" w:space="0" w:color="auto"/>
                <w:right w:val="none" w:sz="0" w:space="0" w:color="auto"/>
              </w:divBdr>
            </w:div>
            <w:div w:id="937565107">
              <w:marLeft w:val="0"/>
              <w:marRight w:val="0"/>
              <w:marTop w:val="0"/>
              <w:marBottom w:val="0"/>
              <w:divBdr>
                <w:top w:val="none" w:sz="0" w:space="0" w:color="auto"/>
                <w:left w:val="none" w:sz="0" w:space="0" w:color="auto"/>
                <w:bottom w:val="none" w:sz="0" w:space="0" w:color="auto"/>
                <w:right w:val="none" w:sz="0" w:space="0" w:color="auto"/>
              </w:divBdr>
            </w:div>
            <w:div w:id="539169836">
              <w:marLeft w:val="0"/>
              <w:marRight w:val="0"/>
              <w:marTop w:val="0"/>
              <w:marBottom w:val="0"/>
              <w:divBdr>
                <w:top w:val="none" w:sz="0" w:space="0" w:color="auto"/>
                <w:left w:val="none" w:sz="0" w:space="0" w:color="auto"/>
                <w:bottom w:val="none" w:sz="0" w:space="0" w:color="auto"/>
                <w:right w:val="none" w:sz="0" w:space="0" w:color="auto"/>
              </w:divBdr>
            </w:div>
            <w:div w:id="1803452030">
              <w:marLeft w:val="0"/>
              <w:marRight w:val="0"/>
              <w:marTop w:val="0"/>
              <w:marBottom w:val="0"/>
              <w:divBdr>
                <w:top w:val="none" w:sz="0" w:space="0" w:color="auto"/>
                <w:left w:val="none" w:sz="0" w:space="0" w:color="auto"/>
                <w:bottom w:val="none" w:sz="0" w:space="0" w:color="auto"/>
                <w:right w:val="none" w:sz="0" w:space="0" w:color="auto"/>
              </w:divBdr>
            </w:div>
            <w:div w:id="1439175543">
              <w:marLeft w:val="0"/>
              <w:marRight w:val="0"/>
              <w:marTop w:val="0"/>
              <w:marBottom w:val="0"/>
              <w:divBdr>
                <w:top w:val="none" w:sz="0" w:space="0" w:color="auto"/>
                <w:left w:val="none" w:sz="0" w:space="0" w:color="auto"/>
                <w:bottom w:val="none" w:sz="0" w:space="0" w:color="auto"/>
                <w:right w:val="none" w:sz="0" w:space="0" w:color="auto"/>
              </w:divBdr>
            </w:div>
            <w:div w:id="1286734950">
              <w:marLeft w:val="0"/>
              <w:marRight w:val="0"/>
              <w:marTop w:val="0"/>
              <w:marBottom w:val="0"/>
              <w:divBdr>
                <w:top w:val="none" w:sz="0" w:space="0" w:color="auto"/>
                <w:left w:val="none" w:sz="0" w:space="0" w:color="auto"/>
                <w:bottom w:val="none" w:sz="0" w:space="0" w:color="auto"/>
                <w:right w:val="none" w:sz="0" w:space="0" w:color="auto"/>
              </w:divBdr>
            </w:div>
            <w:div w:id="1133674133">
              <w:marLeft w:val="0"/>
              <w:marRight w:val="0"/>
              <w:marTop w:val="0"/>
              <w:marBottom w:val="0"/>
              <w:divBdr>
                <w:top w:val="none" w:sz="0" w:space="0" w:color="auto"/>
                <w:left w:val="none" w:sz="0" w:space="0" w:color="auto"/>
                <w:bottom w:val="none" w:sz="0" w:space="0" w:color="auto"/>
                <w:right w:val="none" w:sz="0" w:space="0" w:color="auto"/>
              </w:divBdr>
            </w:div>
            <w:div w:id="1431773158">
              <w:marLeft w:val="0"/>
              <w:marRight w:val="0"/>
              <w:marTop w:val="0"/>
              <w:marBottom w:val="0"/>
              <w:divBdr>
                <w:top w:val="none" w:sz="0" w:space="0" w:color="auto"/>
                <w:left w:val="none" w:sz="0" w:space="0" w:color="auto"/>
                <w:bottom w:val="none" w:sz="0" w:space="0" w:color="auto"/>
                <w:right w:val="none" w:sz="0" w:space="0" w:color="auto"/>
              </w:divBdr>
            </w:div>
            <w:div w:id="1235243127">
              <w:marLeft w:val="0"/>
              <w:marRight w:val="0"/>
              <w:marTop w:val="0"/>
              <w:marBottom w:val="0"/>
              <w:divBdr>
                <w:top w:val="none" w:sz="0" w:space="0" w:color="auto"/>
                <w:left w:val="none" w:sz="0" w:space="0" w:color="auto"/>
                <w:bottom w:val="none" w:sz="0" w:space="0" w:color="auto"/>
                <w:right w:val="none" w:sz="0" w:space="0" w:color="auto"/>
              </w:divBdr>
            </w:div>
            <w:div w:id="2102599397">
              <w:marLeft w:val="0"/>
              <w:marRight w:val="0"/>
              <w:marTop w:val="0"/>
              <w:marBottom w:val="0"/>
              <w:divBdr>
                <w:top w:val="none" w:sz="0" w:space="0" w:color="auto"/>
                <w:left w:val="none" w:sz="0" w:space="0" w:color="auto"/>
                <w:bottom w:val="none" w:sz="0" w:space="0" w:color="auto"/>
                <w:right w:val="none" w:sz="0" w:space="0" w:color="auto"/>
              </w:divBdr>
            </w:div>
            <w:div w:id="1473476991">
              <w:marLeft w:val="0"/>
              <w:marRight w:val="0"/>
              <w:marTop w:val="0"/>
              <w:marBottom w:val="0"/>
              <w:divBdr>
                <w:top w:val="none" w:sz="0" w:space="0" w:color="auto"/>
                <w:left w:val="none" w:sz="0" w:space="0" w:color="auto"/>
                <w:bottom w:val="none" w:sz="0" w:space="0" w:color="auto"/>
                <w:right w:val="none" w:sz="0" w:space="0" w:color="auto"/>
              </w:divBdr>
            </w:div>
            <w:div w:id="412358323">
              <w:marLeft w:val="0"/>
              <w:marRight w:val="0"/>
              <w:marTop w:val="0"/>
              <w:marBottom w:val="0"/>
              <w:divBdr>
                <w:top w:val="none" w:sz="0" w:space="0" w:color="auto"/>
                <w:left w:val="none" w:sz="0" w:space="0" w:color="auto"/>
                <w:bottom w:val="none" w:sz="0" w:space="0" w:color="auto"/>
                <w:right w:val="none" w:sz="0" w:space="0" w:color="auto"/>
              </w:divBdr>
            </w:div>
            <w:div w:id="1349261042">
              <w:marLeft w:val="0"/>
              <w:marRight w:val="0"/>
              <w:marTop w:val="0"/>
              <w:marBottom w:val="0"/>
              <w:divBdr>
                <w:top w:val="none" w:sz="0" w:space="0" w:color="auto"/>
                <w:left w:val="none" w:sz="0" w:space="0" w:color="auto"/>
                <w:bottom w:val="none" w:sz="0" w:space="0" w:color="auto"/>
                <w:right w:val="none" w:sz="0" w:space="0" w:color="auto"/>
              </w:divBdr>
            </w:div>
            <w:div w:id="1112750138">
              <w:marLeft w:val="0"/>
              <w:marRight w:val="0"/>
              <w:marTop w:val="0"/>
              <w:marBottom w:val="0"/>
              <w:divBdr>
                <w:top w:val="none" w:sz="0" w:space="0" w:color="auto"/>
                <w:left w:val="none" w:sz="0" w:space="0" w:color="auto"/>
                <w:bottom w:val="none" w:sz="0" w:space="0" w:color="auto"/>
                <w:right w:val="none" w:sz="0" w:space="0" w:color="auto"/>
              </w:divBdr>
            </w:div>
            <w:div w:id="432476371">
              <w:marLeft w:val="0"/>
              <w:marRight w:val="0"/>
              <w:marTop w:val="0"/>
              <w:marBottom w:val="0"/>
              <w:divBdr>
                <w:top w:val="none" w:sz="0" w:space="0" w:color="auto"/>
                <w:left w:val="none" w:sz="0" w:space="0" w:color="auto"/>
                <w:bottom w:val="none" w:sz="0" w:space="0" w:color="auto"/>
                <w:right w:val="none" w:sz="0" w:space="0" w:color="auto"/>
              </w:divBdr>
            </w:div>
            <w:div w:id="1841700234">
              <w:marLeft w:val="0"/>
              <w:marRight w:val="0"/>
              <w:marTop w:val="0"/>
              <w:marBottom w:val="0"/>
              <w:divBdr>
                <w:top w:val="none" w:sz="0" w:space="0" w:color="auto"/>
                <w:left w:val="none" w:sz="0" w:space="0" w:color="auto"/>
                <w:bottom w:val="none" w:sz="0" w:space="0" w:color="auto"/>
                <w:right w:val="none" w:sz="0" w:space="0" w:color="auto"/>
              </w:divBdr>
            </w:div>
            <w:div w:id="950741070">
              <w:marLeft w:val="0"/>
              <w:marRight w:val="0"/>
              <w:marTop w:val="0"/>
              <w:marBottom w:val="0"/>
              <w:divBdr>
                <w:top w:val="none" w:sz="0" w:space="0" w:color="auto"/>
                <w:left w:val="none" w:sz="0" w:space="0" w:color="auto"/>
                <w:bottom w:val="none" w:sz="0" w:space="0" w:color="auto"/>
                <w:right w:val="none" w:sz="0" w:space="0" w:color="auto"/>
              </w:divBdr>
            </w:div>
            <w:div w:id="1471947246">
              <w:marLeft w:val="0"/>
              <w:marRight w:val="0"/>
              <w:marTop w:val="0"/>
              <w:marBottom w:val="0"/>
              <w:divBdr>
                <w:top w:val="none" w:sz="0" w:space="0" w:color="auto"/>
                <w:left w:val="none" w:sz="0" w:space="0" w:color="auto"/>
                <w:bottom w:val="none" w:sz="0" w:space="0" w:color="auto"/>
                <w:right w:val="none" w:sz="0" w:space="0" w:color="auto"/>
              </w:divBdr>
            </w:div>
            <w:div w:id="935360130">
              <w:marLeft w:val="0"/>
              <w:marRight w:val="0"/>
              <w:marTop w:val="0"/>
              <w:marBottom w:val="0"/>
              <w:divBdr>
                <w:top w:val="none" w:sz="0" w:space="0" w:color="auto"/>
                <w:left w:val="none" w:sz="0" w:space="0" w:color="auto"/>
                <w:bottom w:val="none" w:sz="0" w:space="0" w:color="auto"/>
                <w:right w:val="none" w:sz="0" w:space="0" w:color="auto"/>
              </w:divBdr>
            </w:div>
            <w:div w:id="2129859419">
              <w:marLeft w:val="0"/>
              <w:marRight w:val="0"/>
              <w:marTop w:val="0"/>
              <w:marBottom w:val="0"/>
              <w:divBdr>
                <w:top w:val="none" w:sz="0" w:space="0" w:color="auto"/>
                <w:left w:val="none" w:sz="0" w:space="0" w:color="auto"/>
                <w:bottom w:val="none" w:sz="0" w:space="0" w:color="auto"/>
                <w:right w:val="none" w:sz="0" w:space="0" w:color="auto"/>
              </w:divBdr>
            </w:div>
            <w:div w:id="270824386">
              <w:marLeft w:val="0"/>
              <w:marRight w:val="0"/>
              <w:marTop w:val="0"/>
              <w:marBottom w:val="0"/>
              <w:divBdr>
                <w:top w:val="none" w:sz="0" w:space="0" w:color="auto"/>
                <w:left w:val="none" w:sz="0" w:space="0" w:color="auto"/>
                <w:bottom w:val="none" w:sz="0" w:space="0" w:color="auto"/>
                <w:right w:val="none" w:sz="0" w:space="0" w:color="auto"/>
              </w:divBdr>
            </w:div>
            <w:div w:id="227542878">
              <w:marLeft w:val="0"/>
              <w:marRight w:val="0"/>
              <w:marTop w:val="0"/>
              <w:marBottom w:val="0"/>
              <w:divBdr>
                <w:top w:val="none" w:sz="0" w:space="0" w:color="auto"/>
                <w:left w:val="none" w:sz="0" w:space="0" w:color="auto"/>
                <w:bottom w:val="none" w:sz="0" w:space="0" w:color="auto"/>
                <w:right w:val="none" w:sz="0" w:space="0" w:color="auto"/>
              </w:divBdr>
            </w:div>
            <w:div w:id="729575741">
              <w:marLeft w:val="0"/>
              <w:marRight w:val="0"/>
              <w:marTop w:val="0"/>
              <w:marBottom w:val="0"/>
              <w:divBdr>
                <w:top w:val="none" w:sz="0" w:space="0" w:color="auto"/>
                <w:left w:val="none" w:sz="0" w:space="0" w:color="auto"/>
                <w:bottom w:val="none" w:sz="0" w:space="0" w:color="auto"/>
                <w:right w:val="none" w:sz="0" w:space="0" w:color="auto"/>
              </w:divBdr>
            </w:div>
            <w:div w:id="1269462989">
              <w:marLeft w:val="0"/>
              <w:marRight w:val="0"/>
              <w:marTop w:val="0"/>
              <w:marBottom w:val="0"/>
              <w:divBdr>
                <w:top w:val="none" w:sz="0" w:space="0" w:color="auto"/>
                <w:left w:val="none" w:sz="0" w:space="0" w:color="auto"/>
                <w:bottom w:val="none" w:sz="0" w:space="0" w:color="auto"/>
                <w:right w:val="none" w:sz="0" w:space="0" w:color="auto"/>
              </w:divBdr>
            </w:div>
            <w:div w:id="731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519">
      <w:bodyDiv w:val="1"/>
      <w:marLeft w:val="0"/>
      <w:marRight w:val="0"/>
      <w:marTop w:val="0"/>
      <w:marBottom w:val="0"/>
      <w:divBdr>
        <w:top w:val="none" w:sz="0" w:space="0" w:color="auto"/>
        <w:left w:val="none" w:sz="0" w:space="0" w:color="auto"/>
        <w:bottom w:val="none" w:sz="0" w:space="0" w:color="auto"/>
        <w:right w:val="none" w:sz="0" w:space="0" w:color="auto"/>
      </w:divBdr>
      <w:divsChild>
        <w:div w:id="135415108">
          <w:marLeft w:val="0"/>
          <w:marRight w:val="0"/>
          <w:marTop w:val="0"/>
          <w:marBottom w:val="0"/>
          <w:divBdr>
            <w:top w:val="none" w:sz="0" w:space="0" w:color="auto"/>
            <w:left w:val="none" w:sz="0" w:space="0" w:color="auto"/>
            <w:bottom w:val="none" w:sz="0" w:space="0" w:color="auto"/>
            <w:right w:val="none" w:sz="0" w:space="0" w:color="auto"/>
          </w:divBdr>
          <w:divsChild>
            <w:div w:id="89742105">
              <w:marLeft w:val="0"/>
              <w:marRight w:val="0"/>
              <w:marTop w:val="0"/>
              <w:marBottom w:val="0"/>
              <w:divBdr>
                <w:top w:val="none" w:sz="0" w:space="0" w:color="auto"/>
                <w:left w:val="none" w:sz="0" w:space="0" w:color="auto"/>
                <w:bottom w:val="none" w:sz="0" w:space="0" w:color="auto"/>
                <w:right w:val="none" w:sz="0" w:space="0" w:color="auto"/>
              </w:divBdr>
            </w:div>
            <w:div w:id="1822195218">
              <w:marLeft w:val="0"/>
              <w:marRight w:val="0"/>
              <w:marTop w:val="0"/>
              <w:marBottom w:val="0"/>
              <w:divBdr>
                <w:top w:val="none" w:sz="0" w:space="0" w:color="auto"/>
                <w:left w:val="none" w:sz="0" w:space="0" w:color="auto"/>
                <w:bottom w:val="none" w:sz="0" w:space="0" w:color="auto"/>
                <w:right w:val="none" w:sz="0" w:space="0" w:color="auto"/>
              </w:divBdr>
            </w:div>
            <w:div w:id="770778095">
              <w:marLeft w:val="0"/>
              <w:marRight w:val="0"/>
              <w:marTop w:val="0"/>
              <w:marBottom w:val="0"/>
              <w:divBdr>
                <w:top w:val="none" w:sz="0" w:space="0" w:color="auto"/>
                <w:left w:val="none" w:sz="0" w:space="0" w:color="auto"/>
                <w:bottom w:val="none" w:sz="0" w:space="0" w:color="auto"/>
                <w:right w:val="none" w:sz="0" w:space="0" w:color="auto"/>
              </w:divBdr>
            </w:div>
            <w:div w:id="729229174">
              <w:marLeft w:val="0"/>
              <w:marRight w:val="0"/>
              <w:marTop w:val="0"/>
              <w:marBottom w:val="0"/>
              <w:divBdr>
                <w:top w:val="none" w:sz="0" w:space="0" w:color="auto"/>
                <w:left w:val="none" w:sz="0" w:space="0" w:color="auto"/>
                <w:bottom w:val="none" w:sz="0" w:space="0" w:color="auto"/>
                <w:right w:val="none" w:sz="0" w:space="0" w:color="auto"/>
              </w:divBdr>
            </w:div>
            <w:div w:id="2081367308">
              <w:marLeft w:val="0"/>
              <w:marRight w:val="0"/>
              <w:marTop w:val="0"/>
              <w:marBottom w:val="0"/>
              <w:divBdr>
                <w:top w:val="none" w:sz="0" w:space="0" w:color="auto"/>
                <w:left w:val="none" w:sz="0" w:space="0" w:color="auto"/>
                <w:bottom w:val="none" w:sz="0" w:space="0" w:color="auto"/>
                <w:right w:val="none" w:sz="0" w:space="0" w:color="auto"/>
              </w:divBdr>
            </w:div>
            <w:div w:id="1196500496">
              <w:marLeft w:val="0"/>
              <w:marRight w:val="0"/>
              <w:marTop w:val="0"/>
              <w:marBottom w:val="0"/>
              <w:divBdr>
                <w:top w:val="none" w:sz="0" w:space="0" w:color="auto"/>
                <w:left w:val="none" w:sz="0" w:space="0" w:color="auto"/>
                <w:bottom w:val="none" w:sz="0" w:space="0" w:color="auto"/>
                <w:right w:val="none" w:sz="0" w:space="0" w:color="auto"/>
              </w:divBdr>
            </w:div>
            <w:div w:id="1182938465">
              <w:marLeft w:val="0"/>
              <w:marRight w:val="0"/>
              <w:marTop w:val="0"/>
              <w:marBottom w:val="0"/>
              <w:divBdr>
                <w:top w:val="none" w:sz="0" w:space="0" w:color="auto"/>
                <w:left w:val="none" w:sz="0" w:space="0" w:color="auto"/>
                <w:bottom w:val="none" w:sz="0" w:space="0" w:color="auto"/>
                <w:right w:val="none" w:sz="0" w:space="0" w:color="auto"/>
              </w:divBdr>
            </w:div>
            <w:div w:id="1414668800">
              <w:marLeft w:val="0"/>
              <w:marRight w:val="0"/>
              <w:marTop w:val="0"/>
              <w:marBottom w:val="0"/>
              <w:divBdr>
                <w:top w:val="none" w:sz="0" w:space="0" w:color="auto"/>
                <w:left w:val="none" w:sz="0" w:space="0" w:color="auto"/>
                <w:bottom w:val="none" w:sz="0" w:space="0" w:color="auto"/>
                <w:right w:val="none" w:sz="0" w:space="0" w:color="auto"/>
              </w:divBdr>
            </w:div>
            <w:div w:id="1812402144">
              <w:marLeft w:val="0"/>
              <w:marRight w:val="0"/>
              <w:marTop w:val="0"/>
              <w:marBottom w:val="0"/>
              <w:divBdr>
                <w:top w:val="none" w:sz="0" w:space="0" w:color="auto"/>
                <w:left w:val="none" w:sz="0" w:space="0" w:color="auto"/>
                <w:bottom w:val="none" w:sz="0" w:space="0" w:color="auto"/>
                <w:right w:val="none" w:sz="0" w:space="0" w:color="auto"/>
              </w:divBdr>
            </w:div>
            <w:div w:id="153910299">
              <w:marLeft w:val="0"/>
              <w:marRight w:val="0"/>
              <w:marTop w:val="0"/>
              <w:marBottom w:val="0"/>
              <w:divBdr>
                <w:top w:val="none" w:sz="0" w:space="0" w:color="auto"/>
                <w:left w:val="none" w:sz="0" w:space="0" w:color="auto"/>
                <w:bottom w:val="none" w:sz="0" w:space="0" w:color="auto"/>
                <w:right w:val="none" w:sz="0" w:space="0" w:color="auto"/>
              </w:divBdr>
            </w:div>
            <w:div w:id="1448508354">
              <w:marLeft w:val="0"/>
              <w:marRight w:val="0"/>
              <w:marTop w:val="0"/>
              <w:marBottom w:val="0"/>
              <w:divBdr>
                <w:top w:val="none" w:sz="0" w:space="0" w:color="auto"/>
                <w:left w:val="none" w:sz="0" w:space="0" w:color="auto"/>
                <w:bottom w:val="none" w:sz="0" w:space="0" w:color="auto"/>
                <w:right w:val="none" w:sz="0" w:space="0" w:color="auto"/>
              </w:divBdr>
            </w:div>
            <w:div w:id="1885867963">
              <w:marLeft w:val="0"/>
              <w:marRight w:val="0"/>
              <w:marTop w:val="0"/>
              <w:marBottom w:val="0"/>
              <w:divBdr>
                <w:top w:val="none" w:sz="0" w:space="0" w:color="auto"/>
                <w:left w:val="none" w:sz="0" w:space="0" w:color="auto"/>
                <w:bottom w:val="none" w:sz="0" w:space="0" w:color="auto"/>
                <w:right w:val="none" w:sz="0" w:space="0" w:color="auto"/>
              </w:divBdr>
            </w:div>
            <w:div w:id="2024353393">
              <w:marLeft w:val="0"/>
              <w:marRight w:val="0"/>
              <w:marTop w:val="0"/>
              <w:marBottom w:val="0"/>
              <w:divBdr>
                <w:top w:val="none" w:sz="0" w:space="0" w:color="auto"/>
                <w:left w:val="none" w:sz="0" w:space="0" w:color="auto"/>
                <w:bottom w:val="none" w:sz="0" w:space="0" w:color="auto"/>
                <w:right w:val="none" w:sz="0" w:space="0" w:color="auto"/>
              </w:divBdr>
            </w:div>
            <w:div w:id="1172338546">
              <w:marLeft w:val="0"/>
              <w:marRight w:val="0"/>
              <w:marTop w:val="0"/>
              <w:marBottom w:val="0"/>
              <w:divBdr>
                <w:top w:val="none" w:sz="0" w:space="0" w:color="auto"/>
                <w:left w:val="none" w:sz="0" w:space="0" w:color="auto"/>
                <w:bottom w:val="none" w:sz="0" w:space="0" w:color="auto"/>
                <w:right w:val="none" w:sz="0" w:space="0" w:color="auto"/>
              </w:divBdr>
            </w:div>
            <w:div w:id="2112702800">
              <w:marLeft w:val="0"/>
              <w:marRight w:val="0"/>
              <w:marTop w:val="0"/>
              <w:marBottom w:val="0"/>
              <w:divBdr>
                <w:top w:val="none" w:sz="0" w:space="0" w:color="auto"/>
                <w:left w:val="none" w:sz="0" w:space="0" w:color="auto"/>
                <w:bottom w:val="none" w:sz="0" w:space="0" w:color="auto"/>
                <w:right w:val="none" w:sz="0" w:space="0" w:color="auto"/>
              </w:divBdr>
            </w:div>
            <w:div w:id="409618824">
              <w:marLeft w:val="0"/>
              <w:marRight w:val="0"/>
              <w:marTop w:val="0"/>
              <w:marBottom w:val="0"/>
              <w:divBdr>
                <w:top w:val="none" w:sz="0" w:space="0" w:color="auto"/>
                <w:left w:val="none" w:sz="0" w:space="0" w:color="auto"/>
                <w:bottom w:val="none" w:sz="0" w:space="0" w:color="auto"/>
                <w:right w:val="none" w:sz="0" w:space="0" w:color="auto"/>
              </w:divBdr>
            </w:div>
            <w:div w:id="241068403">
              <w:marLeft w:val="0"/>
              <w:marRight w:val="0"/>
              <w:marTop w:val="0"/>
              <w:marBottom w:val="0"/>
              <w:divBdr>
                <w:top w:val="none" w:sz="0" w:space="0" w:color="auto"/>
                <w:left w:val="none" w:sz="0" w:space="0" w:color="auto"/>
                <w:bottom w:val="none" w:sz="0" w:space="0" w:color="auto"/>
                <w:right w:val="none" w:sz="0" w:space="0" w:color="auto"/>
              </w:divBdr>
            </w:div>
            <w:div w:id="353073193">
              <w:marLeft w:val="0"/>
              <w:marRight w:val="0"/>
              <w:marTop w:val="0"/>
              <w:marBottom w:val="0"/>
              <w:divBdr>
                <w:top w:val="none" w:sz="0" w:space="0" w:color="auto"/>
                <w:left w:val="none" w:sz="0" w:space="0" w:color="auto"/>
                <w:bottom w:val="none" w:sz="0" w:space="0" w:color="auto"/>
                <w:right w:val="none" w:sz="0" w:space="0" w:color="auto"/>
              </w:divBdr>
            </w:div>
            <w:div w:id="1519346117">
              <w:marLeft w:val="0"/>
              <w:marRight w:val="0"/>
              <w:marTop w:val="0"/>
              <w:marBottom w:val="0"/>
              <w:divBdr>
                <w:top w:val="none" w:sz="0" w:space="0" w:color="auto"/>
                <w:left w:val="none" w:sz="0" w:space="0" w:color="auto"/>
                <w:bottom w:val="none" w:sz="0" w:space="0" w:color="auto"/>
                <w:right w:val="none" w:sz="0" w:space="0" w:color="auto"/>
              </w:divBdr>
            </w:div>
            <w:div w:id="2006928857">
              <w:marLeft w:val="0"/>
              <w:marRight w:val="0"/>
              <w:marTop w:val="0"/>
              <w:marBottom w:val="0"/>
              <w:divBdr>
                <w:top w:val="none" w:sz="0" w:space="0" w:color="auto"/>
                <w:left w:val="none" w:sz="0" w:space="0" w:color="auto"/>
                <w:bottom w:val="none" w:sz="0" w:space="0" w:color="auto"/>
                <w:right w:val="none" w:sz="0" w:space="0" w:color="auto"/>
              </w:divBdr>
            </w:div>
            <w:div w:id="202405158">
              <w:marLeft w:val="0"/>
              <w:marRight w:val="0"/>
              <w:marTop w:val="0"/>
              <w:marBottom w:val="0"/>
              <w:divBdr>
                <w:top w:val="none" w:sz="0" w:space="0" w:color="auto"/>
                <w:left w:val="none" w:sz="0" w:space="0" w:color="auto"/>
                <w:bottom w:val="none" w:sz="0" w:space="0" w:color="auto"/>
                <w:right w:val="none" w:sz="0" w:space="0" w:color="auto"/>
              </w:divBdr>
            </w:div>
            <w:div w:id="1619485088">
              <w:marLeft w:val="0"/>
              <w:marRight w:val="0"/>
              <w:marTop w:val="0"/>
              <w:marBottom w:val="0"/>
              <w:divBdr>
                <w:top w:val="none" w:sz="0" w:space="0" w:color="auto"/>
                <w:left w:val="none" w:sz="0" w:space="0" w:color="auto"/>
                <w:bottom w:val="none" w:sz="0" w:space="0" w:color="auto"/>
                <w:right w:val="none" w:sz="0" w:space="0" w:color="auto"/>
              </w:divBdr>
            </w:div>
            <w:div w:id="1634167647">
              <w:marLeft w:val="0"/>
              <w:marRight w:val="0"/>
              <w:marTop w:val="0"/>
              <w:marBottom w:val="0"/>
              <w:divBdr>
                <w:top w:val="none" w:sz="0" w:space="0" w:color="auto"/>
                <w:left w:val="none" w:sz="0" w:space="0" w:color="auto"/>
                <w:bottom w:val="none" w:sz="0" w:space="0" w:color="auto"/>
                <w:right w:val="none" w:sz="0" w:space="0" w:color="auto"/>
              </w:divBdr>
            </w:div>
            <w:div w:id="1039474139">
              <w:marLeft w:val="0"/>
              <w:marRight w:val="0"/>
              <w:marTop w:val="0"/>
              <w:marBottom w:val="0"/>
              <w:divBdr>
                <w:top w:val="none" w:sz="0" w:space="0" w:color="auto"/>
                <w:left w:val="none" w:sz="0" w:space="0" w:color="auto"/>
                <w:bottom w:val="none" w:sz="0" w:space="0" w:color="auto"/>
                <w:right w:val="none" w:sz="0" w:space="0" w:color="auto"/>
              </w:divBdr>
            </w:div>
            <w:div w:id="1724061480">
              <w:marLeft w:val="0"/>
              <w:marRight w:val="0"/>
              <w:marTop w:val="0"/>
              <w:marBottom w:val="0"/>
              <w:divBdr>
                <w:top w:val="none" w:sz="0" w:space="0" w:color="auto"/>
                <w:left w:val="none" w:sz="0" w:space="0" w:color="auto"/>
                <w:bottom w:val="none" w:sz="0" w:space="0" w:color="auto"/>
                <w:right w:val="none" w:sz="0" w:space="0" w:color="auto"/>
              </w:divBdr>
            </w:div>
            <w:div w:id="1537347609">
              <w:marLeft w:val="0"/>
              <w:marRight w:val="0"/>
              <w:marTop w:val="0"/>
              <w:marBottom w:val="0"/>
              <w:divBdr>
                <w:top w:val="none" w:sz="0" w:space="0" w:color="auto"/>
                <w:left w:val="none" w:sz="0" w:space="0" w:color="auto"/>
                <w:bottom w:val="none" w:sz="0" w:space="0" w:color="auto"/>
                <w:right w:val="none" w:sz="0" w:space="0" w:color="auto"/>
              </w:divBdr>
            </w:div>
            <w:div w:id="395671103">
              <w:marLeft w:val="0"/>
              <w:marRight w:val="0"/>
              <w:marTop w:val="0"/>
              <w:marBottom w:val="0"/>
              <w:divBdr>
                <w:top w:val="none" w:sz="0" w:space="0" w:color="auto"/>
                <w:left w:val="none" w:sz="0" w:space="0" w:color="auto"/>
                <w:bottom w:val="none" w:sz="0" w:space="0" w:color="auto"/>
                <w:right w:val="none" w:sz="0" w:space="0" w:color="auto"/>
              </w:divBdr>
            </w:div>
            <w:div w:id="2103597912">
              <w:marLeft w:val="0"/>
              <w:marRight w:val="0"/>
              <w:marTop w:val="0"/>
              <w:marBottom w:val="0"/>
              <w:divBdr>
                <w:top w:val="none" w:sz="0" w:space="0" w:color="auto"/>
                <w:left w:val="none" w:sz="0" w:space="0" w:color="auto"/>
                <w:bottom w:val="none" w:sz="0" w:space="0" w:color="auto"/>
                <w:right w:val="none" w:sz="0" w:space="0" w:color="auto"/>
              </w:divBdr>
            </w:div>
            <w:div w:id="1959025287">
              <w:marLeft w:val="0"/>
              <w:marRight w:val="0"/>
              <w:marTop w:val="0"/>
              <w:marBottom w:val="0"/>
              <w:divBdr>
                <w:top w:val="none" w:sz="0" w:space="0" w:color="auto"/>
                <w:left w:val="none" w:sz="0" w:space="0" w:color="auto"/>
                <w:bottom w:val="none" w:sz="0" w:space="0" w:color="auto"/>
                <w:right w:val="none" w:sz="0" w:space="0" w:color="auto"/>
              </w:divBdr>
            </w:div>
            <w:div w:id="464738763">
              <w:marLeft w:val="0"/>
              <w:marRight w:val="0"/>
              <w:marTop w:val="0"/>
              <w:marBottom w:val="0"/>
              <w:divBdr>
                <w:top w:val="none" w:sz="0" w:space="0" w:color="auto"/>
                <w:left w:val="none" w:sz="0" w:space="0" w:color="auto"/>
                <w:bottom w:val="none" w:sz="0" w:space="0" w:color="auto"/>
                <w:right w:val="none" w:sz="0" w:space="0" w:color="auto"/>
              </w:divBdr>
            </w:div>
            <w:div w:id="1894271164">
              <w:marLeft w:val="0"/>
              <w:marRight w:val="0"/>
              <w:marTop w:val="0"/>
              <w:marBottom w:val="0"/>
              <w:divBdr>
                <w:top w:val="none" w:sz="0" w:space="0" w:color="auto"/>
                <w:left w:val="none" w:sz="0" w:space="0" w:color="auto"/>
                <w:bottom w:val="none" w:sz="0" w:space="0" w:color="auto"/>
                <w:right w:val="none" w:sz="0" w:space="0" w:color="auto"/>
              </w:divBdr>
            </w:div>
            <w:div w:id="43411294">
              <w:marLeft w:val="0"/>
              <w:marRight w:val="0"/>
              <w:marTop w:val="0"/>
              <w:marBottom w:val="0"/>
              <w:divBdr>
                <w:top w:val="none" w:sz="0" w:space="0" w:color="auto"/>
                <w:left w:val="none" w:sz="0" w:space="0" w:color="auto"/>
                <w:bottom w:val="none" w:sz="0" w:space="0" w:color="auto"/>
                <w:right w:val="none" w:sz="0" w:space="0" w:color="auto"/>
              </w:divBdr>
            </w:div>
            <w:div w:id="803890592">
              <w:marLeft w:val="0"/>
              <w:marRight w:val="0"/>
              <w:marTop w:val="0"/>
              <w:marBottom w:val="0"/>
              <w:divBdr>
                <w:top w:val="none" w:sz="0" w:space="0" w:color="auto"/>
                <w:left w:val="none" w:sz="0" w:space="0" w:color="auto"/>
                <w:bottom w:val="none" w:sz="0" w:space="0" w:color="auto"/>
                <w:right w:val="none" w:sz="0" w:space="0" w:color="auto"/>
              </w:divBdr>
            </w:div>
            <w:div w:id="1254049986">
              <w:marLeft w:val="0"/>
              <w:marRight w:val="0"/>
              <w:marTop w:val="0"/>
              <w:marBottom w:val="0"/>
              <w:divBdr>
                <w:top w:val="none" w:sz="0" w:space="0" w:color="auto"/>
                <w:left w:val="none" w:sz="0" w:space="0" w:color="auto"/>
                <w:bottom w:val="none" w:sz="0" w:space="0" w:color="auto"/>
                <w:right w:val="none" w:sz="0" w:space="0" w:color="auto"/>
              </w:divBdr>
            </w:div>
            <w:div w:id="1646813123">
              <w:marLeft w:val="0"/>
              <w:marRight w:val="0"/>
              <w:marTop w:val="0"/>
              <w:marBottom w:val="0"/>
              <w:divBdr>
                <w:top w:val="none" w:sz="0" w:space="0" w:color="auto"/>
                <w:left w:val="none" w:sz="0" w:space="0" w:color="auto"/>
                <w:bottom w:val="none" w:sz="0" w:space="0" w:color="auto"/>
                <w:right w:val="none" w:sz="0" w:space="0" w:color="auto"/>
              </w:divBdr>
            </w:div>
            <w:div w:id="1687706680">
              <w:marLeft w:val="0"/>
              <w:marRight w:val="0"/>
              <w:marTop w:val="0"/>
              <w:marBottom w:val="0"/>
              <w:divBdr>
                <w:top w:val="none" w:sz="0" w:space="0" w:color="auto"/>
                <w:left w:val="none" w:sz="0" w:space="0" w:color="auto"/>
                <w:bottom w:val="none" w:sz="0" w:space="0" w:color="auto"/>
                <w:right w:val="none" w:sz="0" w:space="0" w:color="auto"/>
              </w:divBdr>
            </w:div>
            <w:div w:id="1633779401">
              <w:marLeft w:val="0"/>
              <w:marRight w:val="0"/>
              <w:marTop w:val="0"/>
              <w:marBottom w:val="0"/>
              <w:divBdr>
                <w:top w:val="none" w:sz="0" w:space="0" w:color="auto"/>
                <w:left w:val="none" w:sz="0" w:space="0" w:color="auto"/>
                <w:bottom w:val="none" w:sz="0" w:space="0" w:color="auto"/>
                <w:right w:val="none" w:sz="0" w:space="0" w:color="auto"/>
              </w:divBdr>
            </w:div>
            <w:div w:id="73749843">
              <w:marLeft w:val="0"/>
              <w:marRight w:val="0"/>
              <w:marTop w:val="0"/>
              <w:marBottom w:val="0"/>
              <w:divBdr>
                <w:top w:val="none" w:sz="0" w:space="0" w:color="auto"/>
                <w:left w:val="none" w:sz="0" w:space="0" w:color="auto"/>
                <w:bottom w:val="none" w:sz="0" w:space="0" w:color="auto"/>
                <w:right w:val="none" w:sz="0" w:space="0" w:color="auto"/>
              </w:divBdr>
            </w:div>
            <w:div w:id="2111779147">
              <w:marLeft w:val="0"/>
              <w:marRight w:val="0"/>
              <w:marTop w:val="0"/>
              <w:marBottom w:val="0"/>
              <w:divBdr>
                <w:top w:val="none" w:sz="0" w:space="0" w:color="auto"/>
                <w:left w:val="none" w:sz="0" w:space="0" w:color="auto"/>
                <w:bottom w:val="none" w:sz="0" w:space="0" w:color="auto"/>
                <w:right w:val="none" w:sz="0" w:space="0" w:color="auto"/>
              </w:divBdr>
            </w:div>
            <w:div w:id="356276707">
              <w:marLeft w:val="0"/>
              <w:marRight w:val="0"/>
              <w:marTop w:val="0"/>
              <w:marBottom w:val="0"/>
              <w:divBdr>
                <w:top w:val="none" w:sz="0" w:space="0" w:color="auto"/>
                <w:left w:val="none" w:sz="0" w:space="0" w:color="auto"/>
                <w:bottom w:val="none" w:sz="0" w:space="0" w:color="auto"/>
                <w:right w:val="none" w:sz="0" w:space="0" w:color="auto"/>
              </w:divBdr>
            </w:div>
            <w:div w:id="1770811231">
              <w:marLeft w:val="0"/>
              <w:marRight w:val="0"/>
              <w:marTop w:val="0"/>
              <w:marBottom w:val="0"/>
              <w:divBdr>
                <w:top w:val="none" w:sz="0" w:space="0" w:color="auto"/>
                <w:left w:val="none" w:sz="0" w:space="0" w:color="auto"/>
                <w:bottom w:val="none" w:sz="0" w:space="0" w:color="auto"/>
                <w:right w:val="none" w:sz="0" w:space="0" w:color="auto"/>
              </w:divBdr>
            </w:div>
            <w:div w:id="1259437947">
              <w:marLeft w:val="0"/>
              <w:marRight w:val="0"/>
              <w:marTop w:val="0"/>
              <w:marBottom w:val="0"/>
              <w:divBdr>
                <w:top w:val="none" w:sz="0" w:space="0" w:color="auto"/>
                <w:left w:val="none" w:sz="0" w:space="0" w:color="auto"/>
                <w:bottom w:val="none" w:sz="0" w:space="0" w:color="auto"/>
                <w:right w:val="none" w:sz="0" w:space="0" w:color="auto"/>
              </w:divBdr>
            </w:div>
            <w:div w:id="892039450">
              <w:marLeft w:val="0"/>
              <w:marRight w:val="0"/>
              <w:marTop w:val="0"/>
              <w:marBottom w:val="0"/>
              <w:divBdr>
                <w:top w:val="none" w:sz="0" w:space="0" w:color="auto"/>
                <w:left w:val="none" w:sz="0" w:space="0" w:color="auto"/>
                <w:bottom w:val="none" w:sz="0" w:space="0" w:color="auto"/>
                <w:right w:val="none" w:sz="0" w:space="0" w:color="auto"/>
              </w:divBdr>
            </w:div>
            <w:div w:id="528839593">
              <w:marLeft w:val="0"/>
              <w:marRight w:val="0"/>
              <w:marTop w:val="0"/>
              <w:marBottom w:val="0"/>
              <w:divBdr>
                <w:top w:val="none" w:sz="0" w:space="0" w:color="auto"/>
                <w:left w:val="none" w:sz="0" w:space="0" w:color="auto"/>
                <w:bottom w:val="none" w:sz="0" w:space="0" w:color="auto"/>
                <w:right w:val="none" w:sz="0" w:space="0" w:color="auto"/>
              </w:divBdr>
            </w:div>
            <w:div w:id="1365251058">
              <w:marLeft w:val="0"/>
              <w:marRight w:val="0"/>
              <w:marTop w:val="0"/>
              <w:marBottom w:val="0"/>
              <w:divBdr>
                <w:top w:val="none" w:sz="0" w:space="0" w:color="auto"/>
                <w:left w:val="none" w:sz="0" w:space="0" w:color="auto"/>
                <w:bottom w:val="none" w:sz="0" w:space="0" w:color="auto"/>
                <w:right w:val="none" w:sz="0" w:space="0" w:color="auto"/>
              </w:divBdr>
            </w:div>
            <w:div w:id="1190797832">
              <w:marLeft w:val="0"/>
              <w:marRight w:val="0"/>
              <w:marTop w:val="0"/>
              <w:marBottom w:val="0"/>
              <w:divBdr>
                <w:top w:val="none" w:sz="0" w:space="0" w:color="auto"/>
                <w:left w:val="none" w:sz="0" w:space="0" w:color="auto"/>
                <w:bottom w:val="none" w:sz="0" w:space="0" w:color="auto"/>
                <w:right w:val="none" w:sz="0" w:space="0" w:color="auto"/>
              </w:divBdr>
            </w:div>
            <w:div w:id="456803729">
              <w:marLeft w:val="0"/>
              <w:marRight w:val="0"/>
              <w:marTop w:val="0"/>
              <w:marBottom w:val="0"/>
              <w:divBdr>
                <w:top w:val="none" w:sz="0" w:space="0" w:color="auto"/>
                <w:left w:val="none" w:sz="0" w:space="0" w:color="auto"/>
                <w:bottom w:val="none" w:sz="0" w:space="0" w:color="auto"/>
                <w:right w:val="none" w:sz="0" w:space="0" w:color="auto"/>
              </w:divBdr>
            </w:div>
            <w:div w:id="1785806137">
              <w:marLeft w:val="0"/>
              <w:marRight w:val="0"/>
              <w:marTop w:val="0"/>
              <w:marBottom w:val="0"/>
              <w:divBdr>
                <w:top w:val="none" w:sz="0" w:space="0" w:color="auto"/>
                <w:left w:val="none" w:sz="0" w:space="0" w:color="auto"/>
                <w:bottom w:val="none" w:sz="0" w:space="0" w:color="auto"/>
                <w:right w:val="none" w:sz="0" w:space="0" w:color="auto"/>
              </w:divBdr>
            </w:div>
            <w:div w:id="1389691355">
              <w:marLeft w:val="0"/>
              <w:marRight w:val="0"/>
              <w:marTop w:val="0"/>
              <w:marBottom w:val="0"/>
              <w:divBdr>
                <w:top w:val="none" w:sz="0" w:space="0" w:color="auto"/>
                <w:left w:val="none" w:sz="0" w:space="0" w:color="auto"/>
                <w:bottom w:val="none" w:sz="0" w:space="0" w:color="auto"/>
                <w:right w:val="none" w:sz="0" w:space="0" w:color="auto"/>
              </w:divBdr>
            </w:div>
            <w:div w:id="624241807">
              <w:marLeft w:val="0"/>
              <w:marRight w:val="0"/>
              <w:marTop w:val="0"/>
              <w:marBottom w:val="0"/>
              <w:divBdr>
                <w:top w:val="none" w:sz="0" w:space="0" w:color="auto"/>
                <w:left w:val="none" w:sz="0" w:space="0" w:color="auto"/>
                <w:bottom w:val="none" w:sz="0" w:space="0" w:color="auto"/>
                <w:right w:val="none" w:sz="0" w:space="0" w:color="auto"/>
              </w:divBdr>
            </w:div>
            <w:div w:id="2013950658">
              <w:marLeft w:val="0"/>
              <w:marRight w:val="0"/>
              <w:marTop w:val="0"/>
              <w:marBottom w:val="0"/>
              <w:divBdr>
                <w:top w:val="none" w:sz="0" w:space="0" w:color="auto"/>
                <w:left w:val="none" w:sz="0" w:space="0" w:color="auto"/>
                <w:bottom w:val="none" w:sz="0" w:space="0" w:color="auto"/>
                <w:right w:val="none" w:sz="0" w:space="0" w:color="auto"/>
              </w:divBdr>
            </w:div>
            <w:div w:id="769620772">
              <w:marLeft w:val="0"/>
              <w:marRight w:val="0"/>
              <w:marTop w:val="0"/>
              <w:marBottom w:val="0"/>
              <w:divBdr>
                <w:top w:val="none" w:sz="0" w:space="0" w:color="auto"/>
                <w:left w:val="none" w:sz="0" w:space="0" w:color="auto"/>
                <w:bottom w:val="none" w:sz="0" w:space="0" w:color="auto"/>
                <w:right w:val="none" w:sz="0" w:space="0" w:color="auto"/>
              </w:divBdr>
            </w:div>
            <w:div w:id="891501782">
              <w:marLeft w:val="0"/>
              <w:marRight w:val="0"/>
              <w:marTop w:val="0"/>
              <w:marBottom w:val="0"/>
              <w:divBdr>
                <w:top w:val="none" w:sz="0" w:space="0" w:color="auto"/>
                <w:left w:val="none" w:sz="0" w:space="0" w:color="auto"/>
                <w:bottom w:val="none" w:sz="0" w:space="0" w:color="auto"/>
                <w:right w:val="none" w:sz="0" w:space="0" w:color="auto"/>
              </w:divBdr>
            </w:div>
            <w:div w:id="2106806071">
              <w:marLeft w:val="0"/>
              <w:marRight w:val="0"/>
              <w:marTop w:val="0"/>
              <w:marBottom w:val="0"/>
              <w:divBdr>
                <w:top w:val="none" w:sz="0" w:space="0" w:color="auto"/>
                <w:left w:val="none" w:sz="0" w:space="0" w:color="auto"/>
                <w:bottom w:val="none" w:sz="0" w:space="0" w:color="auto"/>
                <w:right w:val="none" w:sz="0" w:space="0" w:color="auto"/>
              </w:divBdr>
            </w:div>
            <w:div w:id="247470420">
              <w:marLeft w:val="0"/>
              <w:marRight w:val="0"/>
              <w:marTop w:val="0"/>
              <w:marBottom w:val="0"/>
              <w:divBdr>
                <w:top w:val="none" w:sz="0" w:space="0" w:color="auto"/>
                <w:left w:val="none" w:sz="0" w:space="0" w:color="auto"/>
                <w:bottom w:val="none" w:sz="0" w:space="0" w:color="auto"/>
                <w:right w:val="none" w:sz="0" w:space="0" w:color="auto"/>
              </w:divBdr>
            </w:div>
            <w:div w:id="872884311">
              <w:marLeft w:val="0"/>
              <w:marRight w:val="0"/>
              <w:marTop w:val="0"/>
              <w:marBottom w:val="0"/>
              <w:divBdr>
                <w:top w:val="none" w:sz="0" w:space="0" w:color="auto"/>
                <w:left w:val="none" w:sz="0" w:space="0" w:color="auto"/>
                <w:bottom w:val="none" w:sz="0" w:space="0" w:color="auto"/>
                <w:right w:val="none" w:sz="0" w:space="0" w:color="auto"/>
              </w:divBdr>
            </w:div>
            <w:div w:id="358816032">
              <w:marLeft w:val="0"/>
              <w:marRight w:val="0"/>
              <w:marTop w:val="0"/>
              <w:marBottom w:val="0"/>
              <w:divBdr>
                <w:top w:val="none" w:sz="0" w:space="0" w:color="auto"/>
                <w:left w:val="none" w:sz="0" w:space="0" w:color="auto"/>
                <w:bottom w:val="none" w:sz="0" w:space="0" w:color="auto"/>
                <w:right w:val="none" w:sz="0" w:space="0" w:color="auto"/>
              </w:divBdr>
            </w:div>
            <w:div w:id="1622570615">
              <w:marLeft w:val="0"/>
              <w:marRight w:val="0"/>
              <w:marTop w:val="0"/>
              <w:marBottom w:val="0"/>
              <w:divBdr>
                <w:top w:val="none" w:sz="0" w:space="0" w:color="auto"/>
                <w:left w:val="none" w:sz="0" w:space="0" w:color="auto"/>
                <w:bottom w:val="none" w:sz="0" w:space="0" w:color="auto"/>
                <w:right w:val="none" w:sz="0" w:space="0" w:color="auto"/>
              </w:divBdr>
            </w:div>
            <w:div w:id="1802769313">
              <w:marLeft w:val="0"/>
              <w:marRight w:val="0"/>
              <w:marTop w:val="0"/>
              <w:marBottom w:val="0"/>
              <w:divBdr>
                <w:top w:val="none" w:sz="0" w:space="0" w:color="auto"/>
                <w:left w:val="none" w:sz="0" w:space="0" w:color="auto"/>
                <w:bottom w:val="none" w:sz="0" w:space="0" w:color="auto"/>
                <w:right w:val="none" w:sz="0" w:space="0" w:color="auto"/>
              </w:divBdr>
            </w:div>
            <w:div w:id="666910154">
              <w:marLeft w:val="0"/>
              <w:marRight w:val="0"/>
              <w:marTop w:val="0"/>
              <w:marBottom w:val="0"/>
              <w:divBdr>
                <w:top w:val="none" w:sz="0" w:space="0" w:color="auto"/>
                <w:left w:val="none" w:sz="0" w:space="0" w:color="auto"/>
                <w:bottom w:val="none" w:sz="0" w:space="0" w:color="auto"/>
                <w:right w:val="none" w:sz="0" w:space="0" w:color="auto"/>
              </w:divBdr>
            </w:div>
            <w:div w:id="2071532655">
              <w:marLeft w:val="0"/>
              <w:marRight w:val="0"/>
              <w:marTop w:val="0"/>
              <w:marBottom w:val="0"/>
              <w:divBdr>
                <w:top w:val="none" w:sz="0" w:space="0" w:color="auto"/>
                <w:left w:val="none" w:sz="0" w:space="0" w:color="auto"/>
                <w:bottom w:val="none" w:sz="0" w:space="0" w:color="auto"/>
                <w:right w:val="none" w:sz="0" w:space="0" w:color="auto"/>
              </w:divBdr>
            </w:div>
            <w:div w:id="23944550">
              <w:marLeft w:val="0"/>
              <w:marRight w:val="0"/>
              <w:marTop w:val="0"/>
              <w:marBottom w:val="0"/>
              <w:divBdr>
                <w:top w:val="none" w:sz="0" w:space="0" w:color="auto"/>
                <w:left w:val="none" w:sz="0" w:space="0" w:color="auto"/>
                <w:bottom w:val="none" w:sz="0" w:space="0" w:color="auto"/>
                <w:right w:val="none" w:sz="0" w:space="0" w:color="auto"/>
              </w:divBdr>
            </w:div>
            <w:div w:id="1056782788">
              <w:marLeft w:val="0"/>
              <w:marRight w:val="0"/>
              <w:marTop w:val="0"/>
              <w:marBottom w:val="0"/>
              <w:divBdr>
                <w:top w:val="none" w:sz="0" w:space="0" w:color="auto"/>
                <w:left w:val="none" w:sz="0" w:space="0" w:color="auto"/>
                <w:bottom w:val="none" w:sz="0" w:space="0" w:color="auto"/>
                <w:right w:val="none" w:sz="0" w:space="0" w:color="auto"/>
              </w:divBdr>
            </w:div>
            <w:div w:id="596713574">
              <w:marLeft w:val="0"/>
              <w:marRight w:val="0"/>
              <w:marTop w:val="0"/>
              <w:marBottom w:val="0"/>
              <w:divBdr>
                <w:top w:val="none" w:sz="0" w:space="0" w:color="auto"/>
                <w:left w:val="none" w:sz="0" w:space="0" w:color="auto"/>
                <w:bottom w:val="none" w:sz="0" w:space="0" w:color="auto"/>
                <w:right w:val="none" w:sz="0" w:space="0" w:color="auto"/>
              </w:divBdr>
            </w:div>
            <w:div w:id="2075203693">
              <w:marLeft w:val="0"/>
              <w:marRight w:val="0"/>
              <w:marTop w:val="0"/>
              <w:marBottom w:val="0"/>
              <w:divBdr>
                <w:top w:val="none" w:sz="0" w:space="0" w:color="auto"/>
                <w:left w:val="none" w:sz="0" w:space="0" w:color="auto"/>
                <w:bottom w:val="none" w:sz="0" w:space="0" w:color="auto"/>
                <w:right w:val="none" w:sz="0" w:space="0" w:color="auto"/>
              </w:divBdr>
            </w:div>
            <w:div w:id="546256862">
              <w:marLeft w:val="0"/>
              <w:marRight w:val="0"/>
              <w:marTop w:val="0"/>
              <w:marBottom w:val="0"/>
              <w:divBdr>
                <w:top w:val="none" w:sz="0" w:space="0" w:color="auto"/>
                <w:left w:val="none" w:sz="0" w:space="0" w:color="auto"/>
                <w:bottom w:val="none" w:sz="0" w:space="0" w:color="auto"/>
                <w:right w:val="none" w:sz="0" w:space="0" w:color="auto"/>
              </w:divBdr>
            </w:div>
            <w:div w:id="1348093700">
              <w:marLeft w:val="0"/>
              <w:marRight w:val="0"/>
              <w:marTop w:val="0"/>
              <w:marBottom w:val="0"/>
              <w:divBdr>
                <w:top w:val="none" w:sz="0" w:space="0" w:color="auto"/>
                <w:left w:val="none" w:sz="0" w:space="0" w:color="auto"/>
                <w:bottom w:val="none" w:sz="0" w:space="0" w:color="auto"/>
                <w:right w:val="none" w:sz="0" w:space="0" w:color="auto"/>
              </w:divBdr>
            </w:div>
            <w:div w:id="228200136">
              <w:marLeft w:val="0"/>
              <w:marRight w:val="0"/>
              <w:marTop w:val="0"/>
              <w:marBottom w:val="0"/>
              <w:divBdr>
                <w:top w:val="none" w:sz="0" w:space="0" w:color="auto"/>
                <w:left w:val="none" w:sz="0" w:space="0" w:color="auto"/>
                <w:bottom w:val="none" w:sz="0" w:space="0" w:color="auto"/>
                <w:right w:val="none" w:sz="0" w:space="0" w:color="auto"/>
              </w:divBdr>
            </w:div>
            <w:div w:id="378476531">
              <w:marLeft w:val="0"/>
              <w:marRight w:val="0"/>
              <w:marTop w:val="0"/>
              <w:marBottom w:val="0"/>
              <w:divBdr>
                <w:top w:val="none" w:sz="0" w:space="0" w:color="auto"/>
                <w:left w:val="none" w:sz="0" w:space="0" w:color="auto"/>
                <w:bottom w:val="none" w:sz="0" w:space="0" w:color="auto"/>
                <w:right w:val="none" w:sz="0" w:space="0" w:color="auto"/>
              </w:divBdr>
            </w:div>
            <w:div w:id="1731462181">
              <w:marLeft w:val="0"/>
              <w:marRight w:val="0"/>
              <w:marTop w:val="0"/>
              <w:marBottom w:val="0"/>
              <w:divBdr>
                <w:top w:val="none" w:sz="0" w:space="0" w:color="auto"/>
                <w:left w:val="none" w:sz="0" w:space="0" w:color="auto"/>
                <w:bottom w:val="none" w:sz="0" w:space="0" w:color="auto"/>
                <w:right w:val="none" w:sz="0" w:space="0" w:color="auto"/>
              </w:divBdr>
            </w:div>
            <w:div w:id="320544775">
              <w:marLeft w:val="0"/>
              <w:marRight w:val="0"/>
              <w:marTop w:val="0"/>
              <w:marBottom w:val="0"/>
              <w:divBdr>
                <w:top w:val="none" w:sz="0" w:space="0" w:color="auto"/>
                <w:left w:val="none" w:sz="0" w:space="0" w:color="auto"/>
                <w:bottom w:val="none" w:sz="0" w:space="0" w:color="auto"/>
                <w:right w:val="none" w:sz="0" w:space="0" w:color="auto"/>
              </w:divBdr>
            </w:div>
            <w:div w:id="977538320">
              <w:marLeft w:val="0"/>
              <w:marRight w:val="0"/>
              <w:marTop w:val="0"/>
              <w:marBottom w:val="0"/>
              <w:divBdr>
                <w:top w:val="none" w:sz="0" w:space="0" w:color="auto"/>
                <w:left w:val="none" w:sz="0" w:space="0" w:color="auto"/>
                <w:bottom w:val="none" w:sz="0" w:space="0" w:color="auto"/>
                <w:right w:val="none" w:sz="0" w:space="0" w:color="auto"/>
              </w:divBdr>
            </w:div>
            <w:div w:id="539899730">
              <w:marLeft w:val="0"/>
              <w:marRight w:val="0"/>
              <w:marTop w:val="0"/>
              <w:marBottom w:val="0"/>
              <w:divBdr>
                <w:top w:val="none" w:sz="0" w:space="0" w:color="auto"/>
                <w:left w:val="none" w:sz="0" w:space="0" w:color="auto"/>
                <w:bottom w:val="none" w:sz="0" w:space="0" w:color="auto"/>
                <w:right w:val="none" w:sz="0" w:space="0" w:color="auto"/>
              </w:divBdr>
            </w:div>
            <w:div w:id="1268197333">
              <w:marLeft w:val="0"/>
              <w:marRight w:val="0"/>
              <w:marTop w:val="0"/>
              <w:marBottom w:val="0"/>
              <w:divBdr>
                <w:top w:val="none" w:sz="0" w:space="0" w:color="auto"/>
                <w:left w:val="none" w:sz="0" w:space="0" w:color="auto"/>
                <w:bottom w:val="none" w:sz="0" w:space="0" w:color="auto"/>
                <w:right w:val="none" w:sz="0" w:space="0" w:color="auto"/>
              </w:divBdr>
            </w:div>
            <w:div w:id="444007129">
              <w:marLeft w:val="0"/>
              <w:marRight w:val="0"/>
              <w:marTop w:val="0"/>
              <w:marBottom w:val="0"/>
              <w:divBdr>
                <w:top w:val="none" w:sz="0" w:space="0" w:color="auto"/>
                <w:left w:val="none" w:sz="0" w:space="0" w:color="auto"/>
                <w:bottom w:val="none" w:sz="0" w:space="0" w:color="auto"/>
                <w:right w:val="none" w:sz="0" w:space="0" w:color="auto"/>
              </w:divBdr>
            </w:div>
            <w:div w:id="1040859639">
              <w:marLeft w:val="0"/>
              <w:marRight w:val="0"/>
              <w:marTop w:val="0"/>
              <w:marBottom w:val="0"/>
              <w:divBdr>
                <w:top w:val="none" w:sz="0" w:space="0" w:color="auto"/>
                <w:left w:val="none" w:sz="0" w:space="0" w:color="auto"/>
                <w:bottom w:val="none" w:sz="0" w:space="0" w:color="auto"/>
                <w:right w:val="none" w:sz="0" w:space="0" w:color="auto"/>
              </w:divBdr>
            </w:div>
            <w:div w:id="848566688">
              <w:marLeft w:val="0"/>
              <w:marRight w:val="0"/>
              <w:marTop w:val="0"/>
              <w:marBottom w:val="0"/>
              <w:divBdr>
                <w:top w:val="none" w:sz="0" w:space="0" w:color="auto"/>
                <w:left w:val="none" w:sz="0" w:space="0" w:color="auto"/>
                <w:bottom w:val="none" w:sz="0" w:space="0" w:color="auto"/>
                <w:right w:val="none" w:sz="0" w:space="0" w:color="auto"/>
              </w:divBdr>
            </w:div>
            <w:div w:id="345139504">
              <w:marLeft w:val="0"/>
              <w:marRight w:val="0"/>
              <w:marTop w:val="0"/>
              <w:marBottom w:val="0"/>
              <w:divBdr>
                <w:top w:val="none" w:sz="0" w:space="0" w:color="auto"/>
                <w:left w:val="none" w:sz="0" w:space="0" w:color="auto"/>
                <w:bottom w:val="none" w:sz="0" w:space="0" w:color="auto"/>
                <w:right w:val="none" w:sz="0" w:space="0" w:color="auto"/>
              </w:divBdr>
            </w:div>
            <w:div w:id="1980527581">
              <w:marLeft w:val="0"/>
              <w:marRight w:val="0"/>
              <w:marTop w:val="0"/>
              <w:marBottom w:val="0"/>
              <w:divBdr>
                <w:top w:val="none" w:sz="0" w:space="0" w:color="auto"/>
                <w:left w:val="none" w:sz="0" w:space="0" w:color="auto"/>
                <w:bottom w:val="none" w:sz="0" w:space="0" w:color="auto"/>
                <w:right w:val="none" w:sz="0" w:space="0" w:color="auto"/>
              </w:divBdr>
            </w:div>
            <w:div w:id="2096045431">
              <w:marLeft w:val="0"/>
              <w:marRight w:val="0"/>
              <w:marTop w:val="0"/>
              <w:marBottom w:val="0"/>
              <w:divBdr>
                <w:top w:val="none" w:sz="0" w:space="0" w:color="auto"/>
                <w:left w:val="none" w:sz="0" w:space="0" w:color="auto"/>
                <w:bottom w:val="none" w:sz="0" w:space="0" w:color="auto"/>
                <w:right w:val="none" w:sz="0" w:space="0" w:color="auto"/>
              </w:divBdr>
            </w:div>
            <w:div w:id="1721898064">
              <w:marLeft w:val="0"/>
              <w:marRight w:val="0"/>
              <w:marTop w:val="0"/>
              <w:marBottom w:val="0"/>
              <w:divBdr>
                <w:top w:val="none" w:sz="0" w:space="0" w:color="auto"/>
                <w:left w:val="none" w:sz="0" w:space="0" w:color="auto"/>
                <w:bottom w:val="none" w:sz="0" w:space="0" w:color="auto"/>
                <w:right w:val="none" w:sz="0" w:space="0" w:color="auto"/>
              </w:divBdr>
            </w:div>
            <w:div w:id="1626694317">
              <w:marLeft w:val="0"/>
              <w:marRight w:val="0"/>
              <w:marTop w:val="0"/>
              <w:marBottom w:val="0"/>
              <w:divBdr>
                <w:top w:val="none" w:sz="0" w:space="0" w:color="auto"/>
                <w:left w:val="none" w:sz="0" w:space="0" w:color="auto"/>
                <w:bottom w:val="none" w:sz="0" w:space="0" w:color="auto"/>
                <w:right w:val="none" w:sz="0" w:space="0" w:color="auto"/>
              </w:divBdr>
            </w:div>
            <w:div w:id="691759239">
              <w:marLeft w:val="0"/>
              <w:marRight w:val="0"/>
              <w:marTop w:val="0"/>
              <w:marBottom w:val="0"/>
              <w:divBdr>
                <w:top w:val="none" w:sz="0" w:space="0" w:color="auto"/>
                <w:left w:val="none" w:sz="0" w:space="0" w:color="auto"/>
                <w:bottom w:val="none" w:sz="0" w:space="0" w:color="auto"/>
                <w:right w:val="none" w:sz="0" w:space="0" w:color="auto"/>
              </w:divBdr>
            </w:div>
            <w:div w:id="442383276">
              <w:marLeft w:val="0"/>
              <w:marRight w:val="0"/>
              <w:marTop w:val="0"/>
              <w:marBottom w:val="0"/>
              <w:divBdr>
                <w:top w:val="none" w:sz="0" w:space="0" w:color="auto"/>
                <w:left w:val="none" w:sz="0" w:space="0" w:color="auto"/>
                <w:bottom w:val="none" w:sz="0" w:space="0" w:color="auto"/>
                <w:right w:val="none" w:sz="0" w:space="0" w:color="auto"/>
              </w:divBdr>
            </w:div>
            <w:div w:id="1101027936">
              <w:marLeft w:val="0"/>
              <w:marRight w:val="0"/>
              <w:marTop w:val="0"/>
              <w:marBottom w:val="0"/>
              <w:divBdr>
                <w:top w:val="none" w:sz="0" w:space="0" w:color="auto"/>
                <w:left w:val="none" w:sz="0" w:space="0" w:color="auto"/>
                <w:bottom w:val="none" w:sz="0" w:space="0" w:color="auto"/>
                <w:right w:val="none" w:sz="0" w:space="0" w:color="auto"/>
              </w:divBdr>
            </w:div>
            <w:div w:id="918830379">
              <w:marLeft w:val="0"/>
              <w:marRight w:val="0"/>
              <w:marTop w:val="0"/>
              <w:marBottom w:val="0"/>
              <w:divBdr>
                <w:top w:val="none" w:sz="0" w:space="0" w:color="auto"/>
                <w:left w:val="none" w:sz="0" w:space="0" w:color="auto"/>
                <w:bottom w:val="none" w:sz="0" w:space="0" w:color="auto"/>
                <w:right w:val="none" w:sz="0" w:space="0" w:color="auto"/>
              </w:divBdr>
            </w:div>
            <w:div w:id="729426508">
              <w:marLeft w:val="0"/>
              <w:marRight w:val="0"/>
              <w:marTop w:val="0"/>
              <w:marBottom w:val="0"/>
              <w:divBdr>
                <w:top w:val="none" w:sz="0" w:space="0" w:color="auto"/>
                <w:left w:val="none" w:sz="0" w:space="0" w:color="auto"/>
                <w:bottom w:val="none" w:sz="0" w:space="0" w:color="auto"/>
                <w:right w:val="none" w:sz="0" w:space="0" w:color="auto"/>
              </w:divBdr>
            </w:div>
            <w:div w:id="707949119">
              <w:marLeft w:val="0"/>
              <w:marRight w:val="0"/>
              <w:marTop w:val="0"/>
              <w:marBottom w:val="0"/>
              <w:divBdr>
                <w:top w:val="none" w:sz="0" w:space="0" w:color="auto"/>
                <w:left w:val="none" w:sz="0" w:space="0" w:color="auto"/>
                <w:bottom w:val="none" w:sz="0" w:space="0" w:color="auto"/>
                <w:right w:val="none" w:sz="0" w:space="0" w:color="auto"/>
              </w:divBdr>
            </w:div>
            <w:div w:id="8608534">
              <w:marLeft w:val="0"/>
              <w:marRight w:val="0"/>
              <w:marTop w:val="0"/>
              <w:marBottom w:val="0"/>
              <w:divBdr>
                <w:top w:val="none" w:sz="0" w:space="0" w:color="auto"/>
                <w:left w:val="none" w:sz="0" w:space="0" w:color="auto"/>
                <w:bottom w:val="none" w:sz="0" w:space="0" w:color="auto"/>
                <w:right w:val="none" w:sz="0" w:space="0" w:color="auto"/>
              </w:divBdr>
            </w:div>
            <w:div w:id="2124571669">
              <w:marLeft w:val="0"/>
              <w:marRight w:val="0"/>
              <w:marTop w:val="0"/>
              <w:marBottom w:val="0"/>
              <w:divBdr>
                <w:top w:val="none" w:sz="0" w:space="0" w:color="auto"/>
                <w:left w:val="none" w:sz="0" w:space="0" w:color="auto"/>
                <w:bottom w:val="none" w:sz="0" w:space="0" w:color="auto"/>
                <w:right w:val="none" w:sz="0" w:space="0" w:color="auto"/>
              </w:divBdr>
            </w:div>
            <w:div w:id="257757869">
              <w:marLeft w:val="0"/>
              <w:marRight w:val="0"/>
              <w:marTop w:val="0"/>
              <w:marBottom w:val="0"/>
              <w:divBdr>
                <w:top w:val="none" w:sz="0" w:space="0" w:color="auto"/>
                <w:left w:val="none" w:sz="0" w:space="0" w:color="auto"/>
                <w:bottom w:val="none" w:sz="0" w:space="0" w:color="auto"/>
                <w:right w:val="none" w:sz="0" w:space="0" w:color="auto"/>
              </w:divBdr>
            </w:div>
            <w:div w:id="1968201638">
              <w:marLeft w:val="0"/>
              <w:marRight w:val="0"/>
              <w:marTop w:val="0"/>
              <w:marBottom w:val="0"/>
              <w:divBdr>
                <w:top w:val="none" w:sz="0" w:space="0" w:color="auto"/>
                <w:left w:val="none" w:sz="0" w:space="0" w:color="auto"/>
                <w:bottom w:val="none" w:sz="0" w:space="0" w:color="auto"/>
                <w:right w:val="none" w:sz="0" w:space="0" w:color="auto"/>
              </w:divBdr>
            </w:div>
            <w:div w:id="309092177">
              <w:marLeft w:val="0"/>
              <w:marRight w:val="0"/>
              <w:marTop w:val="0"/>
              <w:marBottom w:val="0"/>
              <w:divBdr>
                <w:top w:val="none" w:sz="0" w:space="0" w:color="auto"/>
                <w:left w:val="none" w:sz="0" w:space="0" w:color="auto"/>
                <w:bottom w:val="none" w:sz="0" w:space="0" w:color="auto"/>
                <w:right w:val="none" w:sz="0" w:space="0" w:color="auto"/>
              </w:divBdr>
            </w:div>
            <w:div w:id="1535188929">
              <w:marLeft w:val="0"/>
              <w:marRight w:val="0"/>
              <w:marTop w:val="0"/>
              <w:marBottom w:val="0"/>
              <w:divBdr>
                <w:top w:val="none" w:sz="0" w:space="0" w:color="auto"/>
                <w:left w:val="none" w:sz="0" w:space="0" w:color="auto"/>
                <w:bottom w:val="none" w:sz="0" w:space="0" w:color="auto"/>
                <w:right w:val="none" w:sz="0" w:space="0" w:color="auto"/>
              </w:divBdr>
            </w:div>
            <w:div w:id="973027201">
              <w:marLeft w:val="0"/>
              <w:marRight w:val="0"/>
              <w:marTop w:val="0"/>
              <w:marBottom w:val="0"/>
              <w:divBdr>
                <w:top w:val="none" w:sz="0" w:space="0" w:color="auto"/>
                <w:left w:val="none" w:sz="0" w:space="0" w:color="auto"/>
                <w:bottom w:val="none" w:sz="0" w:space="0" w:color="auto"/>
                <w:right w:val="none" w:sz="0" w:space="0" w:color="auto"/>
              </w:divBdr>
            </w:div>
            <w:div w:id="1672176653">
              <w:marLeft w:val="0"/>
              <w:marRight w:val="0"/>
              <w:marTop w:val="0"/>
              <w:marBottom w:val="0"/>
              <w:divBdr>
                <w:top w:val="none" w:sz="0" w:space="0" w:color="auto"/>
                <w:left w:val="none" w:sz="0" w:space="0" w:color="auto"/>
                <w:bottom w:val="none" w:sz="0" w:space="0" w:color="auto"/>
                <w:right w:val="none" w:sz="0" w:space="0" w:color="auto"/>
              </w:divBdr>
            </w:div>
            <w:div w:id="1859157134">
              <w:marLeft w:val="0"/>
              <w:marRight w:val="0"/>
              <w:marTop w:val="0"/>
              <w:marBottom w:val="0"/>
              <w:divBdr>
                <w:top w:val="none" w:sz="0" w:space="0" w:color="auto"/>
                <w:left w:val="none" w:sz="0" w:space="0" w:color="auto"/>
                <w:bottom w:val="none" w:sz="0" w:space="0" w:color="auto"/>
                <w:right w:val="none" w:sz="0" w:space="0" w:color="auto"/>
              </w:divBdr>
            </w:div>
            <w:div w:id="2090156027">
              <w:marLeft w:val="0"/>
              <w:marRight w:val="0"/>
              <w:marTop w:val="0"/>
              <w:marBottom w:val="0"/>
              <w:divBdr>
                <w:top w:val="none" w:sz="0" w:space="0" w:color="auto"/>
                <w:left w:val="none" w:sz="0" w:space="0" w:color="auto"/>
                <w:bottom w:val="none" w:sz="0" w:space="0" w:color="auto"/>
                <w:right w:val="none" w:sz="0" w:space="0" w:color="auto"/>
              </w:divBdr>
            </w:div>
            <w:div w:id="594938867">
              <w:marLeft w:val="0"/>
              <w:marRight w:val="0"/>
              <w:marTop w:val="0"/>
              <w:marBottom w:val="0"/>
              <w:divBdr>
                <w:top w:val="none" w:sz="0" w:space="0" w:color="auto"/>
                <w:left w:val="none" w:sz="0" w:space="0" w:color="auto"/>
                <w:bottom w:val="none" w:sz="0" w:space="0" w:color="auto"/>
                <w:right w:val="none" w:sz="0" w:space="0" w:color="auto"/>
              </w:divBdr>
            </w:div>
            <w:div w:id="2007972266">
              <w:marLeft w:val="0"/>
              <w:marRight w:val="0"/>
              <w:marTop w:val="0"/>
              <w:marBottom w:val="0"/>
              <w:divBdr>
                <w:top w:val="none" w:sz="0" w:space="0" w:color="auto"/>
                <w:left w:val="none" w:sz="0" w:space="0" w:color="auto"/>
                <w:bottom w:val="none" w:sz="0" w:space="0" w:color="auto"/>
                <w:right w:val="none" w:sz="0" w:space="0" w:color="auto"/>
              </w:divBdr>
            </w:div>
            <w:div w:id="1250044402">
              <w:marLeft w:val="0"/>
              <w:marRight w:val="0"/>
              <w:marTop w:val="0"/>
              <w:marBottom w:val="0"/>
              <w:divBdr>
                <w:top w:val="none" w:sz="0" w:space="0" w:color="auto"/>
                <w:left w:val="none" w:sz="0" w:space="0" w:color="auto"/>
                <w:bottom w:val="none" w:sz="0" w:space="0" w:color="auto"/>
                <w:right w:val="none" w:sz="0" w:space="0" w:color="auto"/>
              </w:divBdr>
            </w:div>
            <w:div w:id="770247863">
              <w:marLeft w:val="0"/>
              <w:marRight w:val="0"/>
              <w:marTop w:val="0"/>
              <w:marBottom w:val="0"/>
              <w:divBdr>
                <w:top w:val="none" w:sz="0" w:space="0" w:color="auto"/>
                <w:left w:val="none" w:sz="0" w:space="0" w:color="auto"/>
                <w:bottom w:val="none" w:sz="0" w:space="0" w:color="auto"/>
                <w:right w:val="none" w:sz="0" w:space="0" w:color="auto"/>
              </w:divBdr>
            </w:div>
            <w:div w:id="1194884268">
              <w:marLeft w:val="0"/>
              <w:marRight w:val="0"/>
              <w:marTop w:val="0"/>
              <w:marBottom w:val="0"/>
              <w:divBdr>
                <w:top w:val="none" w:sz="0" w:space="0" w:color="auto"/>
                <w:left w:val="none" w:sz="0" w:space="0" w:color="auto"/>
                <w:bottom w:val="none" w:sz="0" w:space="0" w:color="auto"/>
                <w:right w:val="none" w:sz="0" w:space="0" w:color="auto"/>
              </w:divBdr>
            </w:div>
            <w:div w:id="246773150">
              <w:marLeft w:val="0"/>
              <w:marRight w:val="0"/>
              <w:marTop w:val="0"/>
              <w:marBottom w:val="0"/>
              <w:divBdr>
                <w:top w:val="none" w:sz="0" w:space="0" w:color="auto"/>
                <w:left w:val="none" w:sz="0" w:space="0" w:color="auto"/>
                <w:bottom w:val="none" w:sz="0" w:space="0" w:color="auto"/>
                <w:right w:val="none" w:sz="0" w:space="0" w:color="auto"/>
              </w:divBdr>
            </w:div>
            <w:div w:id="1267427239">
              <w:marLeft w:val="0"/>
              <w:marRight w:val="0"/>
              <w:marTop w:val="0"/>
              <w:marBottom w:val="0"/>
              <w:divBdr>
                <w:top w:val="none" w:sz="0" w:space="0" w:color="auto"/>
                <w:left w:val="none" w:sz="0" w:space="0" w:color="auto"/>
                <w:bottom w:val="none" w:sz="0" w:space="0" w:color="auto"/>
                <w:right w:val="none" w:sz="0" w:space="0" w:color="auto"/>
              </w:divBdr>
            </w:div>
            <w:div w:id="396897897">
              <w:marLeft w:val="0"/>
              <w:marRight w:val="0"/>
              <w:marTop w:val="0"/>
              <w:marBottom w:val="0"/>
              <w:divBdr>
                <w:top w:val="none" w:sz="0" w:space="0" w:color="auto"/>
                <w:left w:val="none" w:sz="0" w:space="0" w:color="auto"/>
                <w:bottom w:val="none" w:sz="0" w:space="0" w:color="auto"/>
                <w:right w:val="none" w:sz="0" w:space="0" w:color="auto"/>
              </w:divBdr>
            </w:div>
            <w:div w:id="2009286183">
              <w:marLeft w:val="0"/>
              <w:marRight w:val="0"/>
              <w:marTop w:val="0"/>
              <w:marBottom w:val="0"/>
              <w:divBdr>
                <w:top w:val="none" w:sz="0" w:space="0" w:color="auto"/>
                <w:left w:val="none" w:sz="0" w:space="0" w:color="auto"/>
                <w:bottom w:val="none" w:sz="0" w:space="0" w:color="auto"/>
                <w:right w:val="none" w:sz="0" w:space="0" w:color="auto"/>
              </w:divBdr>
            </w:div>
            <w:div w:id="1977174109">
              <w:marLeft w:val="0"/>
              <w:marRight w:val="0"/>
              <w:marTop w:val="0"/>
              <w:marBottom w:val="0"/>
              <w:divBdr>
                <w:top w:val="none" w:sz="0" w:space="0" w:color="auto"/>
                <w:left w:val="none" w:sz="0" w:space="0" w:color="auto"/>
                <w:bottom w:val="none" w:sz="0" w:space="0" w:color="auto"/>
                <w:right w:val="none" w:sz="0" w:space="0" w:color="auto"/>
              </w:divBdr>
            </w:div>
            <w:div w:id="1081492250">
              <w:marLeft w:val="0"/>
              <w:marRight w:val="0"/>
              <w:marTop w:val="0"/>
              <w:marBottom w:val="0"/>
              <w:divBdr>
                <w:top w:val="none" w:sz="0" w:space="0" w:color="auto"/>
                <w:left w:val="none" w:sz="0" w:space="0" w:color="auto"/>
                <w:bottom w:val="none" w:sz="0" w:space="0" w:color="auto"/>
                <w:right w:val="none" w:sz="0" w:space="0" w:color="auto"/>
              </w:divBdr>
            </w:div>
            <w:div w:id="1318917752">
              <w:marLeft w:val="0"/>
              <w:marRight w:val="0"/>
              <w:marTop w:val="0"/>
              <w:marBottom w:val="0"/>
              <w:divBdr>
                <w:top w:val="none" w:sz="0" w:space="0" w:color="auto"/>
                <w:left w:val="none" w:sz="0" w:space="0" w:color="auto"/>
                <w:bottom w:val="none" w:sz="0" w:space="0" w:color="auto"/>
                <w:right w:val="none" w:sz="0" w:space="0" w:color="auto"/>
              </w:divBdr>
            </w:div>
            <w:div w:id="287973593">
              <w:marLeft w:val="0"/>
              <w:marRight w:val="0"/>
              <w:marTop w:val="0"/>
              <w:marBottom w:val="0"/>
              <w:divBdr>
                <w:top w:val="none" w:sz="0" w:space="0" w:color="auto"/>
                <w:left w:val="none" w:sz="0" w:space="0" w:color="auto"/>
                <w:bottom w:val="none" w:sz="0" w:space="0" w:color="auto"/>
                <w:right w:val="none" w:sz="0" w:space="0" w:color="auto"/>
              </w:divBdr>
            </w:div>
            <w:div w:id="663508315">
              <w:marLeft w:val="0"/>
              <w:marRight w:val="0"/>
              <w:marTop w:val="0"/>
              <w:marBottom w:val="0"/>
              <w:divBdr>
                <w:top w:val="none" w:sz="0" w:space="0" w:color="auto"/>
                <w:left w:val="none" w:sz="0" w:space="0" w:color="auto"/>
                <w:bottom w:val="none" w:sz="0" w:space="0" w:color="auto"/>
                <w:right w:val="none" w:sz="0" w:space="0" w:color="auto"/>
              </w:divBdr>
            </w:div>
            <w:div w:id="453599860">
              <w:marLeft w:val="0"/>
              <w:marRight w:val="0"/>
              <w:marTop w:val="0"/>
              <w:marBottom w:val="0"/>
              <w:divBdr>
                <w:top w:val="none" w:sz="0" w:space="0" w:color="auto"/>
                <w:left w:val="none" w:sz="0" w:space="0" w:color="auto"/>
                <w:bottom w:val="none" w:sz="0" w:space="0" w:color="auto"/>
                <w:right w:val="none" w:sz="0" w:space="0" w:color="auto"/>
              </w:divBdr>
            </w:div>
            <w:div w:id="662775613">
              <w:marLeft w:val="0"/>
              <w:marRight w:val="0"/>
              <w:marTop w:val="0"/>
              <w:marBottom w:val="0"/>
              <w:divBdr>
                <w:top w:val="none" w:sz="0" w:space="0" w:color="auto"/>
                <w:left w:val="none" w:sz="0" w:space="0" w:color="auto"/>
                <w:bottom w:val="none" w:sz="0" w:space="0" w:color="auto"/>
                <w:right w:val="none" w:sz="0" w:space="0" w:color="auto"/>
              </w:divBdr>
            </w:div>
            <w:div w:id="1815294114">
              <w:marLeft w:val="0"/>
              <w:marRight w:val="0"/>
              <w:marTop w:val="0"/>
              <w:marBottom w:val="0"/>
              <w:divBdr>
                <w:top w:val="none" w:sz="0" w:space="0" w:color="auto"/>
                <w:left w:val="none" w:sz="0" w:space="0" w:color="auto"/>
                <w:bottom w:val="none" w:sz="0" w:space="0" w:color="auto"/>
                <w:right w:val="none" w:sz="0" w:space="0" w:color="auto"/>
              </w:divBdr>
            </w:div>
            <w:div w:id="1499074716">
              <w:marLeft w:val="0"/>
              <w:marRight w:val="0"/>
              <w:marTop w:val="0"/>
              <w:marBottom w:val="0"/>
              <w:divBdr>
                <w:top w:val="none" w:sz="0" w:space="0" w:color="auto"/>
                <w:left w:val="none" w:sz="0" w:space="0" w:color="auto"/>
                <w:bottom w:val="none" w:sz="0" w:space="0" w:color="auto"/>
                <w:right w:val="none" w:sz="0" w:space="0" w:color="auto"/>
              </w:divBdr>
            </w:div>
            <w:div w:id="965544918">
              <w:marLeft w:val="0"/>
              <w:marRight w:val="0"/>
              <w:marTop w:val="0"/>
              <w:marBottom w:val="0"/>
              <w:divBdr>
                <w:top w:val="none" w:sz="0" w:space="0" w:color="auto"/>
                <w:left w:val="none" w:sz="0" w:space="0" w:color="auto"/>
                <w:bottom w:val="none" w:sz="0" w:space="0" w:color="auto"/>
                <w:right w:val="none" w:sz="0" w:space="0" w:color="auto"/>
              </w:divBdr>
            </w:div>
            <w:div w:id="411632764">
              <w:marLeft w:val="0"/>
              <w:marRight w:val="0"/>
              <w:marTop w:val="0"/>
              <w:marBottom w:val="0"/>
              <w:divBdr>
                <w:top w:val="none" w:sz="0" w:space="0" w:color="auto"/>
                <w:left w:val="none" w:sz="0" w:space="0" w:color="auto"/>
                <w:bottom w:val="none" w:sz="0" w:space="0" w:color="auto"/>
                <w:right w:val="none" w:sz="0" w:space="0" w:color="auto"/>
              </w:divBdr>
            </w:div>
            <w:div w:id="216473874">
              <w:marLeft w:val="0"/>
              <w:marRight w:val="0"/>
              <w:marTop w:val="0"/>
              <w:marBottom w:val="0"/>
              <w:divBdr>
                <w:top w:val="none" w:sz="0" w:space="0" w:color="auto"/>
                <w:left w:val="none" w:sz="0" w:space="0" w:color="auto"/>
                <w:bottom w:val="none" w:sz="0" w:space="0" w:color="auto"/>
                <w:right w:val="none" w:sz="0" w:space="0" w:color="auto"/>
              </w:divBdr>
            </w:div>
            <w:div w:id="787160938">
              <w:marLeft w:val="0"/>
              <w:marRight w:val="0"/>
              <w:marTop w:val="0"/>
              <w:marBottom w:val="0"/>
              <w:divBdr>
                <w:top w:val="none" w:sz="0" w:space="0" w:color="auto"/>
                <w:left w:val="none" w:sz="0" w:space="0" w:color="auto"/>
                <w:bottom w:val="none" w:sz="0" w:space="0" w:color="auto"/>
                <w:right w:val="none" w:sz="0" w:space="0" w:color="auto"/>
              </w:divBdr>
            </w:div>
            <w:div w:id="780148696">
              <w:marLeft w:val="0"/>
              <w:marRight w:val="0"/>
              <w:marTop w:val="0"/>
              <w:marBottom w:val="0"/>
              <w:divBdr>
                <w:top w:val="none" w:sz="0" w:space="0" w:color="auto"/>
                <w:left w:val="none" w:sz="0" w:space="0" w:color="auto"/>
                <w:bottom w:val="none" w:sz="0" w:space="0" w:color="auto"/>
                <w:right w:val="none" w:sz="0" w:space="0" w:color="auto"/>
              </w:divBdr>
            </w:div>
            <w:div w:id="1135217899">
              <w:marLeft w:val="0"/>
              <w:marRight w:val="0"/>
              <w:marTop w:val="0"/>
              <w:marBottom w:val="0"/>
              <w:divBdr>
                <w:top w:val="none" w:sz="0" w:space="0" w:color="auto"/>
                <w:left w:val="none" w:sz="0" w:space="0" w:color="auto"/>
                <w:bottom w:val="none" w:sz="0" w:space="0" w:color="auto"/>
                <w:right w:val="none" w:sz="0" w:space="0" w:color="auto"/>
              </w:divBdr>
            </w:div>
            <w:div w:id="635836940">
              <w:marLeft w:val="0"/>
              <w:marRight w:val="0"/>
              <w:marTop w:val="0"/>
              <w:marBottom w:val="0"/>
              <w:divBdr>
                <w:top w:val="none" w:sz="0" w:space="0" w:color="auto"/>
                <w:left w:val="none" w:sz="0" w:space="0" w:color="auto"/>
                <w:bottom w:val="none" w:sz="0" w:space="0" w:color="auto"/>
                <w:right w:val="none" w:sz="0" w:space="0" w:color="auto"/>
              </w:divBdr>
            </w:div>
            <w:div w:id="1483893048">
              <w:marLeft w:val="0"/>
              <w:marRight w:val="0"/>
              <w:marTop w:val="0"/>
              <w:marBottom w:val="0"/>
              <w:divBdr>
                <w:top w:val="none" w:sz="0" w:space="0" w:color="auto"/>
                <w:left w:val="none" w:sz="0" w:space="0" w:color="auto"/>
                <w:bottom w:val="none" w:sz="0" w:space="0" w:color="auto"/>
                <w:right w:val="none" w:sz="0" w:space="0" w:color="auto"/>
              </w:divBdr>
            </w:div>
            <w:div w:id="623728873">
              <w:marLeft w:val="0"/>
              <w:marRight w:val="0"/>
              <w:marTop w:val="0"/>
              <w:marBottom w:val="0"/>
              <w:divBdr>
                <w:top w:val="none" w:sz="0" w:space="0" w:color="auto"/>
                <w:left w:val="none" w:sz="0" w:space="0" w:color="auto"/>
                <w:bottom w:val="none" w:sz="0" w:space="0" w:color="auto"/>
                <w:right w:val="none" w:sz="0" w:space="0" w:color="auto"/>
              </w:divBdr>
            </w:div>
            <w:div w:id="290064022">
              <w:marLeft w:val="0"/>
              <w:marRight w:val="0"/>
              <w:marTop w:val="0"/>
              <w:marBottom w:val="0"/>
              <w:divBdr>
                <w:top w:val="none" w:sz="0" w:space="0" w:color="auto"/>
                <w:left w:val="none" w:sz="0" w:space="0" w:color="auto"/>
                <w:bottom w:val="none" w:sz="0" w:space="0" w:color="auto"/>
                <w:right w:val="none" w:sz="0" w:space="0" w:color="auto"/>
              </w:divBdr>
            </w:div>
            <w:div w:id="963535764">
              <w:marLeft w:val="0"/>
              <w:marRight w:val="0"/>
              <w:marTop w:val="0"/>
              <w:marBottom w:val="0"/>
              <w:divBdr>
                <w:top w:val="none" w:sz="0" w:space="0" w:color="auto"/>
                <w:left w:val="none" w:sz="0" w:space="0" w:color="auto"/>
                <w:bottom w:val="none" w:sz="0" w:space="0" w:color="auto"/>
                <w:right w:val="none" w:sz="0" w:space="0" w:color="auto"/>
              </w:divBdr>
            </w:div>
            <w:div w:id="1330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661">
      <w:bodyDiv w:val="1"/>
      <w:marLeft w:val="0"/>
      <w:marRight w:val="0"/>
      <w:marTop w:val="0"/>
      <w:marBottom w:val="0"/>
      <w:divBdr>
        <w:top w:val="none" w:sz="0" w:space="0" w:color="auto"/>
        <w:left w:val="none" w:sz="0" w:space="0" w:color="auto"/>
        <w:bottom w:val="none" w:sz="0" w:space="0" w:color="auto"/>
        <w:right w:val="none" w:sz="0" w:space="0" w:color="auto"/>
      </w:divBdr>
      <w:divsChild>
        <w:div w:id="1717704405">
          <w:marLeft w:val="0"/>
          <w:marRight w:val="0"/>
          <w:marTop w:val="0"/>
          <w:marBottom w:val="0"/>
          <w:divBdr>
            <w:top w:val="none" w:sz="0" w:space="0" w:color="auto"/>
            <w:left w:val="none" w:sz="0" w:space="0" w:color="auto"/>
            <w:bottom w:val="none" w:sz="0" w:space="0" w:color="auto"/>
            <w:right w:val="none" w:sz="0" w:space="0" w:color="auto"/>
          </w:divBdr>
          <w:divsChild>
            <w:div w:id="88309102">
              <w:marLeft w:val="0"/>
              <w:marRight w:val="0"/>
              <w:marTop w:val="0"/>
              <w:marBottom w:val="0"/>
              <w:divBdr>
                <w:top w:val="none" w:sz="0" w:space="0" w:color="auto"/>
                <w:left w:val="none" w:sz="0" w:space="0" w:color="auto"/>
                <w:bottom w:val="none" w:sz="0" w:space="0" w:color="auto"/>
                <w:right w:val="none" w:sz="0" w:space="0" w:color="auto"/>
              </w:divBdr>
            </w:div>
            <w:div w:id="527989105">
              <w:marLeft w:val="0"/>
              <w:marRight w:val="0"/>
              <w:marTop w:val="0"/>
              <w:marBottom w:val="0"/>
              <w:divBdr>
                <w:top w:val="none" w:sz="0" w:space="0" w:color="auto"/>
                <w:left w:val="none" w:sz="0" w:space="0" w:color="auto"/>
                <w:bottom w:val="none" w:sz="0" w:space="0" w:color="auto"/>
                <w:right w:val="none" w:sz="0" w:space="0" w:color="auto"/>
              </w:divBdr>
            </w:div>
            <w:div w:id="462649926">
              <w:marLeft w:val="0"/>
              <w:marRight w:val="0"/>
              <w:marTop w:val="0"/>
              <w:marBottom w:val="0"/>
              <w:divBdr>
                <w:top w:val="none" w:sz="0" w:space="0" w:color="auto"/>
                <w:left w:val="none" w:sz="0" w:space="0" w:color="auto"/>
                <w:bottom w:val="none" w:sz="0" w:space="0" w:color="auto"/>
                <w:right w:val="none" w:sz="0" w:space="0" w:color="auto"/>
              </w:divBdr>
            </w:div>
            <w:div w:id="472286">
              <w:marLeft w:val="0"/>
              <w:marRight w:val="0"/>
              <w:marTop w:val="0"/>
              <w:marBottom w:val="0"/>
              <w:divBdr>
                <w:top w:val="none" w:sz="0" w:space="0" w:color="auto"/>
                <w:left w:val="none" w:sz="0" w:space="0" w:color="auto"/>
                <w:bottom w:val="none" w:sz="0" w:space="0" w:color="auto"/>
                <w:right w:val="none" w:sz="0" w:space="0" w:color="auto"/>
              </w:divBdr>
            </w:div>
            <w:div w:id="1168638720">
              <w:marLeft w:val="0"/>
              <w:marRight w:val="0"/>
              <w:marTop w:val="0"/>
              <w:marBottom w:val="0"/>
              <w:divBdr>
                <w:top w:val="none" w:sz="0" w:space="0" w:color="auto"/>
                <w:left w:val="none" w:sz="0" w:space="0" w:color="auto"/>
                <w:bottom w:val="none" w:sz="0" w:space="0" w:color="auto"/>
                <w:right w:val="none" w:sz="0" w:space="0" w:color="auto"/>
              </w:divBdr>
            </w:div>
            <w:div w:id="313029488">
              <w:marLeft w:val="0"/>
              <w:marRight w:val="0"/>
              <w:marTop w:val="0"/>
              <w:marBottom w:val="0"/>
              <w:divBdr>
                <w:top w:val="none" w:sz="0" w:space="0" w:color="auto"/>
                <w:left w:val="none" w:sz="0" w:space="0" w:color="auto"/>
                <w:bottom w:val="none" w:sz="0" w:space="0" w:color="auto"/>
                <w:right w:val="none" w:sz="0" w:space="0" w:color="auto"/>
              </w:divBdr>
            </w:div>
            <w:div w:id="756631833">
              <w:marLeft w:val="0"/>
              <w:marRight w:val="0"/>
              <w:marTop w:val="0"/>
              <w:marBottom w:val="0"/>
              <w:divBdr>
                <w:top w:val="none" w:sz="0" w:space="0" w:color="auto"/>
                <w:left w:val="none" w:sz="0" w:space="0" w:color="auto"/>
                <w:bottom w:val="none" w:sz="0" w:space="0" w:color="auto"/>
                <w:right w:val="none" w:sz="0" w:space="0" w:color="auto"/>
              </w:divBdr>
            </w:div>
            <w:div w:id="1353917459">
              <w:marLeft w:val="0"/>
              <w:marRight w:val="0"/>
              <w:marTop w:val="0"/>
              <w:marBottom w:val="0"/>
              <w:divBdr>
                <w:top w:val="none" w:sz="0" w:space="0" w:color="auto"/>
                <w:left w:val="none" w:sz="0" w:space="0" w:color="auto"/>
                <w:bottom w:val="none" w:sz="0" w:space="0" w:color="auto"/>
                <w:right w:val="none" w:sz="0" w:space="0" w:color="auto"/>
              </w:divBdr>
            </w:div>
            <w:div w:id="185602499">
              <w:marLeft w:val="0"/>
              <w:marRight w:val="0"/>
              <w:marTop w:val="0"/>
              <w:marBottom w:val="0"/>
              <w:divBdr>
                <w:top w:val="none" w:sz="0" w:space="0" w:color="auto"/>
                <w:left w:val="none" w:sz="0" w:space="0" w:color="auto"/>
                <w:bottom w:val="none" w:sz="0" w:space="0" w:color="auto"/>
                <w:right w:val="none" w:sz="0" w:space="0" w:color="auto"/>
              </w:divBdr>
            </w:div>
            <w:div w:id="1705708518">
              <w:marLeft w:val="0"/>
              <w:marRight w:val="0"/>
              <w:marTop w:val="0"/>
              <w:marBottom w:val="0"/>
              <w:divBdr>
                <w:top w:val="none" w:sz="0" w:space="0" w:color="auto"/>
                <w:left w:val="none" w:sz="0" w:space="0" w:color="auto"/>
                <w:bottom w:val="none" w:sz="0" w:space="0" w:color="auto"/>
                <w:right w:val="none" w:sz="0" w:space="0" w:color="auto"/>
              </w:divBdr>
            </w:div>
            <w:div w:id="148523512">
              <w:marLeft w:val="0"/>
              <w:marRight w:val="0"/>
              <w:marTop w:val="0"/>
              <w:marBottom w:val="0"/>
              <w:divBdr>
                <w:top w:val="none" w:sz="0" w:space="0" w:color="auto"/>
                <w:left w:val="none" w:sz="0" w:space="0" w:color="auto"/>
                <w:bottom w:val="none" w:sz="0" w:space="0" w:color="auto"/>
                <w:right w:val="none" w:sz="0" w:space="0" w:color="auto"/>
              </w:divBdr>
            </w:div>
            <w:div w:id="1370104777">
              <w:marLeft w:val="0"/>
              <w:marRight w:val="0"/>
              <w:marTop w:val="0"/>
              <w:marBottom w:val="0"/>
              <w:divBdr>
                <w:top w:val="none" w:sz="0" w:space="0" w:color="auto"/>
                <w:left w:val="none" w:sz="0" w:space="0" w:color="auto"/>
                <w:bottom w:val="none" w:sz="0" w:space="0" w:color="auto"/>
                <w:right w:val="none" w:sz="0" w:space="0" w:color="auto"/>
              </w:divBdr>
            </w:div>
            <w:div w:id="2005235902">
              <w:marLeft w:val="0"/>
              <w:marRight w:val="0"/>
              <w:marTop w:val="0"/>
              <w:marBottom w:val="0"/>
              <w:divBdr>
                <w:top w:val="none" w:sz="0" w:space="0" w:color="auto"/>
                <w:left w:val="none" w:sz="0" w:space="0" w:color="auto"/>
                <w:bottom w:val="none" w:sz="0" w:space="0" w:color="auto"/>
                <w:right w:val="none" w:sz="0" w:space="0" w:color="auto"/>
              </w:divBdr>
            </w:div>
            <w:div w:id="747923731">
              <w:marLeft w:val="0"/>
              <w:marRight w:val="0"/>
              <w:marTop w:val="0"/>
              <w:marBottom w:val="0"/>
              <w:divBdr>
                <w:top w:val="none" w:sz="0" w:space="0" w:color="auto"/>
                <w:left w:val="none" w:sz="0" w:space="0" w:color="auto"/>
                <w:bottom w:val="none" w:sz="0" w:space="0" w:color="auto"/>
                <w:right w:val="none" w:sz="0" w:space="0" w:color="auto"/>
              </w:divBdr>
            </w:div>
            <w:div w:id="630017579">
              <w:marLeft w:val="0"/>
              <w:marRight w:val="0"/>
              <w:marTop w:val="0"/>
              <w:marBottom w:val="0"/>
              <w:divBdr>
                <w:top w:val="none" w:sz="0" w:space="0" w:color="auto"/>
                <w:left w:val="none" w:sz="0" w:space="0" w:color="auto"/>
                <w:bottom w:val="none" w:sz="0" w:space="0" w:color="auto"/>
                <w:right w:val="none" w:sz="0" w:space="0" w:color="auto"/>
              </w:divBdr>
            </w:div>
            <w:div w:id="1605844947">
              <w:marLeft w:val="0"/>
              <w:marRight w:val="0"/>
              <w:marTop w:val="0"/>
              <w:marBottom w:val="0"/>
              <w:divBdr>
                <w:top w:val="none" w:sz="0" w:space="0" w:color="auto"/>
                <w:left w:val="none" w:sz="0" w:space="0" w:color="auto"/>
                <w:bottom w:val="none" w:sz="0" w:space="0" w:color="auto"/>
                <w:right w:val="none" w:sz="0" w:space="0" w:color="auto"/>
              </w:divBdr>
            </w:div>
            <w:div w:id="268316376">
              <w:marLeft w:val="0"/>
              <w:marRight w:val="0"/>
              <w:marTop w:val="0"/>
              <w:marBottom w:val="0"/>
              <w:divBdr>
                <w:top w:val="none" w:sz="0" w:space="0" w:color="auto"/>
                <w:left w:val="none" w:sz="0" w:space="0" w:color="auto"/>
                <w:bottom w:val="none" w:sz="0" w:space="0" w:color="auto"/>
                <w:right w:val="none" w:sz="0" w:space="0" w:color="auto"/>
              </w:divBdr>
            </w:div>
            <w:div w:id="722146065">
              <w:marLeft w:val="0"/>
              <w:marRight w:val="0"/>
              <w:marTop w:val="0"/>
              <w:marBottom w:val="0"/>
              <w:divBdr>
                <w:top w:val="none" w:sz="0" w:space="0" w:color="auto"/>
                <w:left w:val="none" w:sz="0" w:space="0" w:color="auto"/>
                <w:bottom w:val="none" w:sz="0" w:space="0" w:color="auto"/>
                <w:right w:val="none" w:sz="0" w:space="0" w:color="auto"/>
              </w:divBdr>
            </w:div>
            <w:div w:id="34740295">
              <w:marLeft w:val="0"/>
              <w:marRight w:val="0"/>
              <w:marTop w:val="0"/>
              <w:marBottom w:val="0"/>
              <w:divBdr>
                <w:top w:val="none" w:sz="0" w:space="0" w:color="auto"/>
                <w:left w:val="none" w:sz="0" w:space="0" w:color="auto"/>
                <w:bottom w:val="none" w:sz="0" w:space="0" w:color="auto"/>
                <w:right w:val="none" w:sz="0" w:space="0" w:color="auto"/>
              </w:divBdr>
            </w:div>
            <w:div w:id="1533348832">
              <w:marLeft w:val="0"/>
              <w:marRight w:val="0"/>
              <w:marTop w:val="0"/>
              <w:marBottom w:val="0"/>
              <w:divBdr>
                <w:top w:val="none" w:sz="0" w:space="0" w:color="auto"/>
                <w:left w:val="none" w:sz="0" w:space="0" w:color="auto"/>
                <w:bottom w:val="none" w:sz="0" w:space="0" w:color="auto"/>
                <w:right w:val="none" w:sz="0" w:space="0" w:color="auto"/>
              </w:divBdr>
            </w:div>
            <w:div w:id="282199503">
              <w:marLeft w:val="0"/>
              <w:marRight w:val="0"/>
              <w:marTop w:val="0"/>
              <w:marBottom w:val="0"/>
              <w:divBdr>
                <w:top w:val="none" w:sz="0" w:space="0" w:color="auto"/>
                <w:left w:val="none" w:sz="0" w:space="0" w:color="auto"/>
                <w:bottom w:val="none" w:sz="0" w:space="0" w:color="auto"/>
                <w:right w:val="none" w:sz="0" w:space="0" w:color="auto"/>
              </w:divBdr>
            </w:div>
            <w:div w:id="1620799736">
              <w:marLeft w:val="0"/>
              <w:marRight w:val="0"/>
              <w:marTop w:val="0"/>
              <w:marBottom w:val="0"/>
              <w:divBdr>
                <w:top w:val="none" w:sz="0" w:space="0" w:color="auto"/>
                <w:left w:val="none" w:sz="0" w:space="0" w:color="auto"/>
                <w:bottom w:val="none" w:sz="0" w:space="0" w:color="auto"/>
                <w:right w:val="none" w:sz="0" w:space="0" w:color="auto"/>
              </w:divBdr>
            </w:div>
            <w:div w:id="1899048685">
              <w:marLeft w:val="0"/>
              <w:marRight w:val="0"/>
              <w:marTop w:val="0"/>
              <w:marBottom w:val="0"/>
              <w:divBdr>
                <w:top w:val="none" w:sz="0" w:space="0" w:color="auto"/>
                <w:left w:val="none" w:sz="0" w:space="0" w:color="auto"/>
                <w:bottom w:val="none" w:sz="0" w:space="0" w:color="auto"/>
                <w:right w:val="none" w:sz="0" w:space="0" w:color="auto"/>
              </w:divBdr>
            </w:div>
            <w:div w:id="1076173271">
              <w:marLeft w:val="0"/>
              <w:marRight w:val="0"/>
              <w:marTop w:val="0"/>
              <w:marBottom w:val="0"/>
              <w:divBdr>
                <w:top w:val="none" w:sz="0" w:space="0" w:color="auto"/>
                <w:left w:val="none" w:sz="0" w:space="0" w:color="auto"/>
                <w:bottom w:val="none" w:sz="0" w:space="0" w:color="auto"/>
                <w:right w:val="none" w:sz="0" w:space="0" w:color="auto"/>
              </w:divBdr>
            </w:div>
            <w:div w:id="1251616861">
              <w:marLeft w:val="0"/>
              <w:marRight w:val="0"/>
              <w:marTop w:val="0"/>
              <w:marBottom w:val="0"/>
              <w:divBdr>
                <w:top w:val="none" w:sz="0" w:space="0" w:color="auto"/>
                <w:left w:val="none" w:sz="0" w:space="0" w:color="auto"/>
                <w:bottom w:val="none" w:sz="0" w:space="0" w:color="auto"/>
                <w:right w:val="none" w:sz="0" w:space="0" w:color="auto"/>
              </w:divBdr>
            </w:div>
            <w:div w:id="2104449054">
              <w:marLeft w:val="0"/>
              <w:marRight w:val="0"/>
              <w:marTop w:val="0"/>
              <w:marBottom w:val="0"/>
              <w:divBdr>
                <w:top w:val="none" w:sz="0" w:space="0" w:color="auto"/>
                <w:left w:val="none" w:sz="0" w:space="0" w:color="auto"/>
                <w:bottom w:val="none" w:sz="0" w:space="0" w:color="auto"/>
                <w:right w:val="none" w:sz="0" w:space="0" w:color="auto"/>
              </w:divBdr>
            </w:div>
            <w:div w:id="206721235">
              <w:marLeft w:val="0"/>
              <w:marRight w:val="0"/>
              <w:marTop w:val="0"/>
              <w:marBottom w:val="0"/>
              <w:divBdr>
                <w:top w:val="none" w:sz="0" w:space="0" w:color="auto"/>
                <w:left w:val="none" w:sz="0" w:space="0" w:color="auto"/>
                <w:bottom w:val="none" w:sz="0" w:space="0" w:color="auto"/>
                <w:right w:val="none" w:sz="0" w:space="0" w:color="auto"/>
              </w:divBdr>
            </w:div>
            <w:div w:id="1592349305">
              <w:marLeft w:val="0"/>
              <w:marRight w:val="0"/>
              <w:marTop w:val="0"/>
              <w:marBottom w:val="0"/>
              <w:divBdr>
                <w:top w:val="none" w:sz="0" w:space="0" w:color="auto"/>
                <w:left w:val="none" w:sz="0" w:space="0" w:color="auto"/>
                <w:bottom w:val="none" w:sz="0" w:space="0" w:color="auto"/>
                <w:right w:val="none" w:sz="0" w:space="0" w:color="auto"/>
              </w:divBdr>
            </w:div>
            <w:div w:id="2065324150">
              <w:marLeft w:val="0"/>
              <w:marRight w:val="0"/>
              <w:marTop w:val="0"/>
              <w:marBottom w:val="0"/>
              <w:divBdr>
                <w:top w:val="none" w:sz="0" w:space="0" w:color="auto"/>
                <w:left w:val="none" w:sz="0" w:space="0" w:color="auto"/>
                <w:bottom w:val="none" w:sz="0" w:space="0" w:color="auto"/>
                <w:right w:val="none" w:sz="0" w:space="0" w:color="auto"/>
              </w:divBdr>
            </w:div>
            <w:div w:id="1494226552">
              <w:marLeft w:val="0"/>
              <w:marRight w:val="0"/>
              <w:marTop w:val="0"/>
              <w:marBottom w:val="0"/>
              <w:divBdr>
                <w:top w:val="none" w:sz="0" w:space="0" w:color="auto"/>
                <w:left w:val="none" w:sz="0" w:space="0" w:color="auto"/>
                <w:bottom w:val="none" w:sz="0" w:space="0" w:color="auto"/>
                <w:right w:val="none" w:sz="0" w:space="0" w:color="auto"/>
              </w:divBdr>
            </w:div>
            <w:div w:id="142940550">
              <w:marLeft w:val="0"/>
              <w:marRight w:val="0"/>
              <w:marTop w:val="0"/>
              <w:marBottom w:val="0"/>
              <w:divBdr>
                <w:top w:val="none" w:sz="0" w:space="0" w:color="auto"/>
                <w:left w:val="none" w:sz="0" w:space="0" w:color="auto"/>
                <w:bottom w:val="none" w:sz="0" w:space="0" w:color="auto"/>
                <w:right w:val="none" w:sz="0" w:space="0" w:color="auto"/>
              </w:divBdr>
            </w:div>
            <w:div w:id="860705772">
              <w:marLeft w:val="0"/>
              <w:marRight w:val="0"/>
              <w:marTop w:val="0"/>
              <w:marBottom w:val="0"/>
              <w:divBdr>
                <w:top w:val="none" w:sz="0" w:space="0" w:color="auto"/>
                <w:left w:val="none" w:sz="0" w:space="0" w:color="auto"/>
                <w:bottom w:val="none" w:sz="0" w:space="0" w:color="auto"/>
                <w:right w:val="none" w:sz="0" w:space="0" w:color="auto"/>
              </w:divBdr>
            </w:div>
            <w:div w:id="667708848">
              <w:marLeft w:val="0"/>
              <w:marRight w:val="0"/>
              <w:marTop w:val="0"/>
              <w:marBottom w:val="0"/>
              <w:divBdr>
                <w:top w:val="none" w:sz="0" w:space="0" w:color="auto"/>
                <w:left w:val="none" w:sz="0" w:space="0" w:color="auto"/>
                <w:bottom w:val="none" w:sz="0" w:space="0" w:color="auto"/>
                <w:right w:val="none" w:sz="0" w:space="0" w:color="auto"/>
              </w:divBdr>
            </w:div>
            <w:div w:id="578558081">
              <w:marLeft w:val="0"/>
              <w:marRight w:val="0"/>
              <w:marTop w:val="0"/>
              <w:marBottom w:val="0"/>
              <w:divBdr>
                <w:top w:val="none" w:sz="0" w:space="0" w:color="auto"/>
                <w:left w:val="none" w:sz="0" w:space="0" w:color="auto"/>
                <w:bottom w:val="none" w:sz="0" w:space="0" w:color="auto"/>
                <w:right w:val="none" w:sz="0" w:space="0" w:color="auto"/>
              </w:divBdr>
            </w:div>
            <w:div w:id="216860882">
              <w:marLeft w:val="0"/>
              <w:marRight w:val="0"/>
              <w:marTop w:val="0"/>
              <w:marBottom w:val="0"/>
              <w:divBdr>
                <w:top w:val="none" w:sz="0" w:space="0" w:color="auto"/>
                <w:left w:val="none" w:sz="0" w:space="0" w:color="auto"/>
                <w:bottom w:val="none" w:sz="0" w:space="0" w:color="auto"/>
                <w:right w:val="none" w:sz="0" w:space="0" w:color="auto"/>
              </w:divBdr>
            </w:div>
            <w:div w:id="1763182286">
              <w:marLeft w:val="0"/>
              <w:marRight w:val="0"/>
              <w:marTop w:val="0"/>
              <w:marBottom w:val="0"/>
              <w:divBdr>
                <w:top w:val="none" w:sz="0" w:space="0" w:color="auto"/>
                <w:left w:val="none" w:sz="0" w:space="0" w:color="auto"/>
                <w:bottom w:val="none" w:sz="0" w:space="0" w:color="auto"/>
                <w:right w:val="none" w:sz="0" w:space="0" w:color="auto"/>
              </w:divBdr>
            </w:div>
            <w:div w:id="695429475">
              <w:marLeft w:val="0"/>
              <w:marRight w:val="0"/>
              <w:marTop w:val="0"/>
              <w:marBottom w:val="0"/>
              <w:divBdr>
                <w:top w:val="none" w:sz="0" w:space="0" w:color="auto"/>
                <w:left w:val="none" w:sz="0" w:space="0" w:color="auto"/>
                <w:bottom w:val="none" w:sz="0" w:space="0" w:color="auto"/>
                <w:right w:val="none" w:sz="0" w:space="0" w:color="auto"/>
              </w:divBdr>
            </w:div>
            <w:div w:id="555941929">
              <w:marLeft w:val="0"/>
              <w:marRight w:val="0"/>
              <w:marTop w:val="0"/>
              <w:marBottom w:val="0"/>
              <w:divBdr>
                <w:top w:val="none" w:sz="0" w:space="0" w:color="auto"/>
                <w:left w:val="none" w:sz="0" w:space="0" w:color="auto"/>
                <w:bottom w:val="none" w:sz="0" w:space="0" w:color="auto"/>
                <w:right w:val="none" w:sz="0" w:space="0" w:color="auto"/>
              </w:divBdr>
            </w:div>
            <w:div w:id="890576295">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1050835691">
              <w:marLeft w:val="0"/>
              <w:marRight w:val="0"/>
              <w:marTop w:val="0"/>
              <w:marBottom w:val="0"/>
              <w:divBdr>
                <w:top w:val="none" w:sz="0" w:space="0" w:color="auto"/>
                <w:left w:val="none" w:sz="0" w:space="0" w:color="auto"/>
                <w:bottom w:val="none" w:sz="0" w:space="0" w:color="auto"/>
                <w:right w:val="none" w:sz="0" w:space="0" w:color="auto"/>
              </w:divBdr>
            </w:div>
            <w:div w:id="942225349">
              <w:marLeft w:val="0"/>
              <w:marRight w:val="0"/>
              <w:marTop w:val="0"/>
              <w:marBottom w:val="0"/>
              <w:divBdr>
                <w:top w:val="none" w:sz="0" w:space="0" w:color="auto"/>
                <w:left w:val="none" w:sz="0" w:space="0" w:color="auto"/>
                <w:bottom w:val="none" w:sz="0" w:space="0" w:color="auto"/>
                <w:right w:val="none" w:sz="0" w:space="0" w:color="auto"/>
              </w:divBdr>
            </w:div>
            <w:div w:id="207034445">
              <w:marLeft w:val="0"/>
              <w:marRight w:val="0"/>
              <w:marTop w:val="0"/>
              <w:marBottom w:val="0"/>
              <w:divBdr>
                <w:top w:val="none" w:sz="0" w:space="0" w:color="auto"/>
                <w:left w:val="none" w:sz="0" w:space="0" w:color="auto"/>
                <w:bottom w:val="none" w:sz="0" w:space="0" w:color="auto"/>
                <w:right w:val="none" w:sz="0" w:space="0" w:color="auto"/>
              </w:divBdr>
            </w:div>
            <w:div w:id="1265764985">
              <w:marLeft w:val="0"/>
              <w:marRight w:val="0"/>
              <w:marTop w:val="0"/>
              <w:marBottom w:val="0"/>
              <w:divBdr>
                <w:top w:val="none" w:sz="0" w:space="0" w:color="auto"/>
                <w:left w:val="none" w:sz="0" w:space="0" w:color="auto"/>
                <w:bottom w:val="none" w:sz="0" w:space="0" w:color="auto"/>
                <w:right w:val="none" w:sz="0" w:space="0" w:color="auto"/>
              </w:divBdr>
            </w:div>
            <w:div w:id="1434128761">
              <w:marLeft w:val="0"/>
              <w:marRight w:val="0"/>
              <w:marTop w:val="0"/>
              <w:marBottom w:val="0"/>
              <w:divBdr>
                <w:top w:val="none" w:sz="0" w:space="0" w:color="auto"/>
                <w:left w:val="none" w:sz="0" w:space="0" w:color="auto"/>
                <w:bottom w:val="none" w:sz="0" w:space="0" w:color="auto"/>
                <w:right w:val="none" w:sz="0" w:space="0" w:color="auto"/>
              </w:divBdr>
            </w:div>
            <w:div w:id="1583837509">
              <w:marLeft w:val="0"/>
              <w:marRight w:val="0"/>
              <w:marTop w:val="0"/>
              <w:marBottom w:val="0"/>
              <w:divBdr>
                <w:top w:val="none" w:sz="0" w:space="0" w:color="auto"/>
                <w:left w:val="none" w:sz="0" w:space="0" w:color="auto"/>
                <w:bottom w:val="none" w:sz="0" w:space="0" w:color="auto"/>
                <w:right w:val="none" w:sz="0" w:space="0" w:color="auto"/>
              </w:divBdr>
            </w:div>
            <w:div w:id="309864587">
              <w:marLeft w:val="0"/>
              <w:marRight w:val="0"/>
              <w:marTop w:val="0"/>
              <w:marBottom w:val="0"/>
              <w:divBdr>
                <w:top w:val="none" w:sz="0" w:space="0" w:color="auto"/>
                <w:left w:val="none" w:sz="0" w:space="0" w:color="auto"/>
                <w:bottom w:val="none" w:sz="0" w:space="0" w:color="auto"/>
                <w:right w:val="none" w:sz="0" w:space="0" w:color="auto"/>
              </w:divBdr>
            </w:div>
            <w:div w:id="52703039">
              <w:marLeft w:val="0"/>
              <w:marRight w:val="0"/>
              <w:marTop w:val="0"/>
              <w:marBottom w:val="0"/>
              <w:divBdr>
                <w:top w:val="none" w:sz="0" w:space="0" w:color="auto"/>
                <w:left w:val="none" w:sz="0" w:space="0" w:color="auto"/>
                <w:bottom w:val="none" w:sz="0" w:space="0" w:color="auto"/>
                <w:right w:val="none" w:sz="0" w:space="0" w:color="auto"/>
              </w:divBdr>
            </w:div>
            <w:div w:id="453867842">
              <w:marLeft w:val="0"/>
              <w:marRight w:val="0"/>
              <w:marTop w:val="0"/>
              <w:marBottom w:val="0"/>
              <w:divBdr>
                <w:top w:val="none" w:sz="0" w:space="0" w:color="auto"/>
                <w:left w:val="none" w:sz="0" w:space="0" w:color="auto"/>
                <w:bottom w:val="none" w:sz="0" w:space="0" w:color="auto"/>
                <w:right w:val="none" w:sz="0" w:space="0" w:color="auto"/>
              </w:divBdr>
            </w:div>
            <w:div w:id="224872647">
              <w:marLeft w:val="0"/>
              <w:marRight w:val="0"/>
              <w:marTop w:val="0"/>
              <w:marBottom w:val="0"/>
              <w:divBdr>
                <w:top w:val="none" w:sz="0" w:space="0" w:color="auto"/>
                <w:left w:val="none" w:sz="0" w:space="0" w:color="auto"/>
                <w:bottom w:val="none" w:sz="0" w:space="0" w:color="auto"/>
                <w:right w:val="none" w:sz="0" w:space="0" w:color="auto"/>
              </w:divBdr>
            </w:div>
            <w:div w:id="395864260">
              <w:marLeft w:val="0"/>
              <w:marRight w:val="0"/>
              <w:marTop w:val="0"/>
              <w:marBottom w:val="0"/>
              <w:divBdr>
                <w:top w:val="none" w:sz="0" w:space="0" w:color="auto"/>
                <w:left w:val="none" w:sz="0" w:space="0" w:color="auto"/>
                <w:bottom w:val="none" w:sz="0" w:space="0" w:color="auto"/>
                <w:right w:val="none" w:sz="0" w:space="0" w:color="auto"/>
              </w:divBdr>
            </w:div>
            <w:div w:id="1341661174">
              <w:marLeft w:val="0"/>
              <w:marRight w:val="0"/>
              <w:marTop w:val="0"/>
              <w:marBottom w:val="0"/>
              <w:divBdr>
                <w:top w:val="none" w:sz="0" w:space="0" w:color="auto"/>
                <w:left w:val="none" w:sz="0" w:space="0" w:color="auto"/>
                <w:bottom w:val="none" w:sz="0" w:space="0" w:color="auto"/>
                <w:right w:val="none" w:sz="0" w:space="0" w:color="auto"/>
              </w:divBdr>
            </w:div>
            <w:div w:id="660238489">
              <w:marLeft w:val="0"/>
              <w:marRight w:val="0"/>
              <w:marTop w:val="0"/>
              <w:marBottom w:val="0"/>
              <w:divBdr>
                <w:top w:val="none" w:sz="0" w:space="0" w:color="auto"/>
                <w:left w:val="none" w:sz="0" w:space="0" w:color="auto"/>
                <w:bottom w:val="none" w:sz="0" w:space="0" w:color="auto"/>
                <w:right w:val="none" w:sz="0" w:space="0" w:color="auto"/>
              </w:divBdr>
            </w:div>
            <w:div w:id="1183663919">
              <w:marLeft w:val="0"/>
              <w:marRight w:val="0"/>
              <w:marTop w:val="0"/>
              <w:marBottom w:val="0"/>
              <w:divBdr>
                <w:top w:val="none" w:sz="0" w:space="0" w:color="auto"/>
                <w:left w:val="none" w:sz="0" w:space="0" w:color="auto"/>
                <w:bottom w:val="none" w:sz="0" w:space="0" w:color="auto"/>
                <w:right w:val="none" w:sz="0" w:space="0" w:color="auto"/>
              </w:divBdr>
            </w:div>
            <w:div w:id="1715421367">
              <w:marLeft w:val="0"/>
              <w:marRight w:val="0"/>
              <w:marTop w:val="0"/>
              <w:marBottom w:val="0"/>
              <w:divBdr>
                <w:top w:val="none" w:sz="0" w:space="0" w:color="auto"/>
                <w:left w:val="none" w:sz="0" w:space="0" w:color="auto"/>
                <w:bottom w:val="none" w:sz="0" w:space="0" w:color="auto"/>
                <w:right w:val="none" w:sz="0" w:space="0" w:color="auto"/>
              </w:divBdr>
            </w:div>
            <w:div w:id="1451195736">
              <w:marLeft w:val="0"/>
              <w:marRight w:val="0"/>
              <w:marTop w:val="0"/>
              <w:marBottom w:val="0"/>
              <w:divBdr>
                <w:top w:val="none" w:sz="0" w:space="0" w:color="auto"/>
                <w:left w:val="none" w:sz="0" w:space="0" w:color="auto"/>
                <w:bottom w:val="none" w:sz="0" w:space="0" w:color="auto"/>
                <w:right w:val="none" w:sz="0" w:space="0" w:color="auto"/>
              </w:divBdr>
            </w:div>
            <w:div w:id="1151368845">
              <w:marLeft w:val="0"/>
              <w:marRight w:val="0"/>
              <w:marTop w:val="0"/>
              <w:marBottom w:val="0"/>
              <w:divBdr>
                <w:top w:val="none" w:sz="0" w:space="0" w:color="auto"/>
                <w:left w:val="none" w:sz="0" w:space="0" w:color="auto"/>
                <w:bottom w:val="none" w:sz="0" w:space="0" w:color="auto"/>
                <w:right w:val="none" w:sz="0" w:space="0" w:color="auto"/>
              </w:divBdr>
            </w:div>
            <w:div w:id="122427520">
              <w:marLeft w:val="0"/>
              <w:marRight w:val="0"/>
              <w:marTop w:val="0"/>
              <w:marBottom w:val="0"/>
              <w:divBdr>
                <w:top w:val="none" w:sz="0" w:space="0" w:color="auto"/>
                <w:left w:val="none" w:sz="0" w:space="0" w:color="auto"/>
                <w:bottom w:val="none" w:sz="0" w:space="0" w:color="auto"/>
                <w:right w:val="none" w:sz="0" w:space="0" w:color="auto"/>
              </w:divBdr>
            </w:div>
            <w:div w:id="2135363149">
              <w:marLeft w:val="0"/>
              <w:marRight w:val="0"/>
              <w:marTop w:val="0"/>
              <w:marBottom w:val="0"/>
              <w:divBdr>
                <w:top w:val="none" w:sz="0" w:space="0" w:color="auto"/>
                <w:left w:val="none" w:sz="0" w:space="0" w:color="auto"/>
                <w:bottom w:val="none" w:sz="0" w:space="0" w:color="auto"/>
                <w:right w:val="none" w:sz="0" w:space="0" w:color="auto"/>
              </w:divBdr>
            </w:div>
            <w:div w:id="518544232">
              <w:marLeft w:val="0"/>
              <w:marRight w:val="0"/>
              <w:marTop w:val="0"/>
              <w:marBottom w:val="0"/>
              <w:divBdr>
                <w:top w:val="none" w:sz="0" w:space="0" w:color="auto"/>
                <w:left w:val="none" w:sz="0" w:space="0" w:color="auto"/>
                <w:bottom w:val="none" w:sz="0" w:space="0" w:color="auto"/>
                <w:right w:val="none" w:sz="0" w:space="0" w:color="auto"/>
              </w:divBdr>
            </w:div>
            <w:div w:id="1124930681">
              <w:marLeft w:val="0"/>
              <w:marRight w:val="0"/>
              <w:marTop w:val="0"/>
              <w:marBottom w:val="0"/>
              <w:divBdr>
                <w:top w:val="none" w:sz="0" w:space="0" w:color="auto"/>
                <w:left w:val="none" w:sz="0" w:space="0" w:color="auto"/>
                <w:bottom w:val="none" w:sz="0" w:space="0" w:color="auto"/>
                <w:right w:val="none" w:sz="0" w:space="0" w:color="auto"/>
              </w:divBdr>
            </w:div>
            <w:div w:id="2001343762">
              <w:marLeft w:val="0"/>
              <w:marRight w:val="0"/>
              <w:marTop w:val="0"/>
              <w:marBottom w:val="0"/>
              <w:divBdr>
                <w:top w:val="none" w:sz="0" w:space="0" w:color="auto"/>
                <w:left w:val="none" w:sz="0" w:space="0" w:color="auto"/>
                <w:bottom w:val="none" w:sz="0" w:space="0" w:color="auto"/>
                <w:right w:val="none" w:sz="0" w:space="0" w:color="auto"/>
              </w:divBdr>
            </w:div>
            <w:div w:id="1426416543">
              <w:marLeft w:val="0"/>
              <w:marRight w:val="0"/>
              <w:marTop w:val="0"/>
              <w:marBottom w:val="0"/>
              <w:divBdr>
                <w:top w:val="none" w:sz="0" w:space="0" w:color="auto"/>
                <w:left w:val="none" w:sz="0" w:space="0" w:color="auto"/>
                <w:bottom w:val="none" w:sz="0" w:space="0" w:color="auto"/>
                <w:right w:val="none" w:sz="0" w:space="0" w:color="auto"/>
              </w:divBdr>
            </w:div>
            <w:div w:id="1830097292">
              <w:marLeft w:val="0"/>
              <w:marRight w:val="0"/>
              <w:marTop w:val="0"/>
              <w:marBottom w:val="0"/>
              <w:divBdr>
                <w:top w:val="none" w:sz="0" w:space="0" w:color="auto"/>
                <w:left w:val="none" w:sz="0" w:space="0" w:color="auto"/>
                <w:bottom w:val="none" w:sz="0" w:space="0" w:color="auto"/>
                <w:right w:val="none" w:sz="0" w:space="0" w:color="auto"/>
              </w:divBdr>
            </w:div>
            <w:div w:id="975840819">
              <w:marLeft w:val="0"/>
              <w:marRight w:val="0"/>
              <w:marTop w:val="0"/>
              <w:marBottom w:val="0"/>
              <w:divBdr>
                <w:top w:val="none" w:sz="0" w:space="0" w:color="auto"/>
                <w:left w:val="none" w:sz="0" w:space="0" w:color="auto"/>
                <w:bottom w:val="none" w:sz="0" w:space="0" w:color="auto"/>
                <w:right w:val="none" w:sz="0" w:space="0" w:color="auto"/>
              </w:divBdr>
            </w:div>
            <w:div w:id="2086759050">
              <w:marLeft w:val="0"/>
              <w:marRight w:val="0"/>
              <w:marTop w:val="0"/>
              <w:marBottom w:val="0"/>
              <w:divBdr>
                <w:top w:val="none" w:sz="0" w:space="0" w:color="auto"/>
                <w:left w:val="none" w:sz="0" w:space="0" w:color="auto"/>
                <w:bottom w:val="none" w:sz="0" w:space="0" w:color="auto"/>
                <w:right w:val="none" w:sz="0" w:space="0" w:color="auto"/>
              </w:divBdr>
            </w:div>
            <w:div w:id="1775857094">
              <w:marLeft w:val="0"/>
              <w:marRight w:val="0"/>
              <w:marTop w:val="0"/>
              <w:marBottom w:val="0"/>
              <w:divBdr>
                <w:top w:val="none" w:sz="0" w:space="0" w:color="auto"/>
                <w:left w:val="none" w:sz="0" w:space="0" w:color="auto"/>
                <w:bottom w:val="none" w:sz="0" w:space="0" w:color="auto"/>
                <w:right w:val="none" w:sz="0" w:space="0" w:color="auto"/>
              </w:divBdr>
            </w:div>
            <w:div w:id="2067098864">
              <w:marLeft w:val="0"/>
              <w:marRight w:val="0"/>
              <w:marTop w:val="0"/>
              <w:marBottom w:val="0"/>
              <w:divBdr>
                <w:top w:val="none" w:sz="0" w:space="0" w:color="auto"/>
                <w:left w:val="none" w:sz="0" w:space="0" w:color="auto"/>
                <w:bottom w:val="none" w:sz="0" w:space="0" w:color="auto"/>
                <w:right w:val="none" w:sz="0" w:space="0" w:color="auto"/>
              </w:divBdr>
            </w:div>
            <w:div w:id="1275752166">
              <w:marLeft w:val="0"/>
              <w:marRight w:val="0"/>
              <w:marTop w:val="0"/>
              <w:marBottom w:val="0"/>
              <w:divBdr>
                <w:top w:val="none" w:sz="0" w:space="0" w:color="auto"/>
                <w:left w:val="none" w:sz="0" w:space="0" w:color="auto"/>
                <w:bottom w:val="none" w:sz="0" w:space="0" w:color="auto"/>
                <w:right w:val="none" w:sz="0" w:space="0" w:color="auto"/>
              </w:divBdr>
            </w:div>
            <w:div w:id="510728602">
              <w:marLeft w:val="0"/>
              <w:marRight w:val="0"/>
              <w:marTop w:val="0"/>
              <w:marBottom w:val="0"/>
              <w:divBdr>
                <w:top w:val="none" w:sz="0" w:space="0" w:color="auto"/>
                <w:left w:val="none" w:sz="0" w:space="0" w:color="auto"/>
                <w:bottom w:val="none" w:sz="0" w:space="0" w:color="auto"/>
                <w:right w:val="none" w:sz="0" w:space="0" w:color="auto"/>
              </w:divBdr>
            </w:div>
            <w:div w:id="694770743">
              <w:marLeft w:val="0"/>
              <w:marRight w:val="0"/>
              <w:marTop w:val="0"/>
              <w:marBottom w:val="0"/>
              <w:divBdr>
                <w:top w:val="none" w:sz="0" w:space="0" w:color="auto"/>
                <w:left w:val="none" w:sz="0" w:space="0" w:color="auto"/>
                <w:bottom w:val="none" w:sz="0" w:space="0" w:color="auto"/>
                <w:right w:val="none" w:sz="0" w:space="0" w:color="auto"/>
              </w:divBdr>
            </w:div>
            <w:div w:id="1107509826">
              <w:marLeft w:val="0"/>
              <w:marRight w:val="0"/>
              <w:marTop w:val="0"/>
              <w:marBottom w:val="0"/>
              <w:divBdr>
                <w:top w:val="none" w:sz="0" w:space="0" w:color="auto"/>
                <w:left w:val="none" w:sz="0" w:space="0" w:color="auto"/>
                <w:bottom w:val="none" w:sz="0" w:space="0" w:color="auto"/>
                <w:right w:val="none" w:sz="0" w:space="0" w:color="auto"/>
              </w:divBdr>
            </w:div>
            <w:div w:id="1752121076">
              <w:marLeft w:val="0"/>
              <w:marRight w:val="0"/>
              <w:marTop w:val="0"/>
              <w:marBottom w:val="0"/>
              <w:divBdr>
                <w:top w:val="none" w:sz="0" w:space="0" w:color="auto"/>
                <w:left w:val="none" w:sz="0" w:space="0" w:color="auto"/>
                <w:bottom w:val="none" w:sz="0" w:space="0" w:color="auto"/>
                <w:right w:val="none" w:sz="0" w:space="0" w:color="auto"/>
              </w:divBdr>
            </w:div>
            <w:div w:id="946549046">
              <w:marLeft w:val="0"/>
              <w:marRight w:val="0"/>
              <w:marTop w:val="0"/>
              <w:marBottom w:val="0"/>
              <w:divBdr>
                <w:top w:val="none" w:sz="0" w:space="0" w:color="auto"/>
                <w:left w:val="none" w:sz="0" w:space="0" w:color="auto"/>
                <w:bottom w:val="none" w:sz="0" w:space="0" w:color="auto"/>
                <w:right w:val="none" w:sz="0" w:space="0" w:color="auto"/>
              </w:divBdr>
            </w:div>
            <w:div w:id="2094473427">
              <w:marLeft w:val="0"/>
              <w:marRight w:val="0"/>
              <w:marTop w:val="0"/>
              <w:marBottom w:val="0"/>
              <w:divBdr>
                <w:top w:val="none" w:sz="0" w:space="0" w:color="auto"/>
                <w:left w:val="none" w:sz="0" w:space="0" w:color="auto"/>
                <w:bottom w:val="none" w:sz="0" w:space="0" w:color="auto"/>
                <w:right w:val="none" w:sz="0" w:space="0" w:color="auto"/>
              </w:divBdr>
            </w:div>
            <w:div w:id="1443182690">
              <w:marLeft w:val="0"/>
              <w:marRight w:val="0"/>
              <w:marTop w:val="0"/>
              <w:marBottom w:val="0"/>
              <w:divBdr>
                <w:top w:val="none" w:sz="0" w:space="0" w:color="auto"/>
                <w:left w:val="none" w:sz="0" w:space="0" w:color="auto"/>
                <w:bottom w:val="none" w:sz="0" w:space="0" w:color="auto"/>
                <w:right w:val="none" w:sz="0" w:space="0" w:color="auto"/>
              </w:divBdr>
            </w:div>
            <w:div w:id="618997959">
              <w:marLeft w:val="0"/>
              <w:marRight w:val="0"/>
              <w:marTop w:val="0"/>
              <w:marBottom w:val="0"/>
              <w:divBdr>
                <w:top w:val="none" w:sz="0" w:space="0" w:color="auto"/>
                <w:left w:val="none" w:sz="0" w:space="0" w:color="auto"/>
                <w:bottom w:val="none" w:sz="0" w:space="0" w:color="auto"/>
                <w:right w:val="none" w:sz="0" w:space="0" w:color="auto"/>
              </w:divBdr>
            </w:div>
            <w:div w:id="2012294117">
              <w:marLeft w:val="0"/>
              <w:marRight w:val="0"/>
              <w:marTop w:val="0"/>
              <w:marBottom w:val="0"/>
              <w:divBdr>
                <w:top w:val="none" w:sz="0" w:space="0" w:color="auto"/>
                <w:left w:val="none" w:sz="0" w:space="0" w:color="auto"/>
                <w:bottom w:val="none" w:sz="0" w:space="0" w:color="auto"/>
                <w:right w:val="none" w:sz="0" w:space="0" w:color="auto"/>
              </w:divBdr>
            </w:div>
            <w:div w:id="216476616">
              <w:marLeft w:val="0"/>
              <w:marRight w:val="0"/>
              <w:marTop w:val="0"/>
              <w:marBottom w:val="0"/>
              <w:divBdr>
                <w:top w:val="none" w:sz="0" w:space="0" w:color="auto"/>
                <w:left w:val="none" w:sz="0" w:space="0" w:color="auto"/>
                <w:bottom w:val="none" w:sz="0" w:space="0" w:color="auto"/>
                <w:right w:val="none" w:sz="0" w:space="0" w:color="auto"/>
              </w:divBdr>
            </w:div>
            <w:div w:id="553736729">
              <w:marLeft w:val="0"/>
              <w:marRight w:val="0"/>
              <w:marTop w:val="0"/>
              <w:marBottom w:val="0"/>
              <w:divBdr>
                <w:top w:val="none" w:sz="0" w:space="0" w:color="auto"/>
                <w:left w:val="none" w:sz="0" w:space="0" w:color="auto"/>
                <w:bottom w:val="none" w:sz="0" w:space="0" w:color="auto"/>
                <w:right w:val="none" w:sz="0" w:space="0" w:color="auto"/>
              </w:divBdr>
            </w:div>
            <w:div w:id="92943190">
              <w:marLeft w:val="0"/>
              <w:marRight w:val="0"/>
              <w:marTop w:val="0"/>
              <w:marBottom w:val="0"/>
              <w:divBdr>
                <w:top w:val="none" w:sz="0" w:space="0" w:color="auto"/>
                <w:left w:val="none" w:sz="0" w:space="0" w:color="auto"/>
                <w:bottom w:val="none" w:sz="0" w:space="0" w:color="auto"/>
                <w:right w:val="none" w:sz="0" w:space="0" w:color="auto"/>
              </w:divBdr>
            </w:div>
            <w:div w:id="63917840">
              <w:marLeft w:val="0"/>
              <w:marRight w:val="0"/>
              <w:marTop w:val="0"/>
              <w:marBottom w:val="0"/>
              <w:divBdr>
                <w:top w:val="none" w:sz="0" w:space="0" w:color="auto"/>
                <w:left w:val="none" w:sz="0" w:space="0" w:color="auto"/>
                <w:bottom w:val="none" w:sz="0" w:space="0" w:color="auto"/>
                <w:right w:val="none" w:sz="0" w:space="0" w:color="auto"/>
              </w:divBdr>
            </w:div>
            <w:div w:id="979308795">
              <w:marLeft w:val="0"/>
              <w:marRight w:val="0"/>
              <w:marTop w:val="0"/>
              <w:marBottom w:val="0"/>
              <w:divBdr>
                <w:top w:val="none" w:sz="0" w:space="0" w:color="auto"/>
                <w:left w:val="none" w:sz="0" w:space="0" w:color="auto"/>
                <w:bottom w:val="none" w:sz="0" w:space="0" w:color="auto"/>
                <w:right w:val="none" w:sz="0" w:space="0" w:color="auto"/>
              </w:divBdr>
            </w:div>
            <w:div w:id="29503818">
              <w:marLeft w:val="0"/>
              <w:marRight w:val="0"/>
              <w:marTop w:val="0"/>
              <w:marBottom w:val="0"/>
              <w:divBdr>
                <w:top w:val="none" w:sz="0" w:space="0" w:color="auto"/>
                <w:left w:val="none" w:sz="0" w:space="0" w:color="auto"/>
                <w:bottom w:val="none" w:sz="0" w:space="0" w:color="auto"/>
                <w:right w:val="none" w:sz="0" w:space="0" w:color="auto"/>
              </w:divBdr>
            </w:div>
            <w:div w:id="2013145446">
              <w:marLeft w:val="0"/>
              <w:marRight w:val="0"/>
              <w:marTop w:val="0"/>
              <w:marBottom w:val="0"/>
              <w:divBdr>
                <w:top w:val="none" w:sz="0" w:space="0" w:color="auto"/>
                <w:left w:val="none" w:sz="0" w:space="0" w:color="auto"/>
                <w:bottom w:val="none" w:sz="0" w:space="0" w:color="auto"/>
                <w:right w:val="none" w:sz="0" w:space="0" w:color="auto"/>
              </w:divBdr>
            </w:div>
            <w:div w:id="1084034902">
              <w:marLeft w:val="0"/>
              <w:marRight w:val="0"/>
              <w:marTop w:val="0"/>
              <w:marBottom w:val="0"/>
              <w:divBdr>
                <w:top w:val="none" w:sz="0" w:space="0" w:color="auto"/>
                <w:left w:val="none" w:sz="0" w:space="0" w:color="auto"/>
                <w:bottom w:val="none" w:sz="0" w:space="0" w:color="auto"/>
                <w:right w:val="none" w:sz="0" w:space="0" w:color="auto"/>
              </w:divBdr>
            </w:div>
            <w:div w:id="1669559298">
              <w:marLeft w:val="0"/>
              <w:marRight w:val="0"/>
              <w:marTop w:val="0"/>
              <w:marBottom w:val="0"/>
              <w:divBdr>
                <w:top w:val="none" w:sz="0" w:space="0" w:color="auto"/>
                <w:left w:val="none" w:sz="0" w:space="0" w:color="auto"/>
                <w:bottom w:val="none" w:sz="0" w:space="0" w:color="auto"/>
                <w:right w:val="none" w:sz="0" w:space="0" w:color="auto"/>
              </w:divBdr>
            </w:div>
            <w:div w:id="537592479">
              <w:marLeft w:val="0"/>
              <w:marRight w:val="0"/>
              <w:marTop w:val="0"/>
              <w:marBottom w:val="0"/>
              <w:divBdr>
                <w:top w:val="none" w:sz="0" w:space="0" w:color="auto"/>
                <w:left w:val="none" w:sz="0" w:space="0" w:color="auto"/>
                <w:bottom w:val="none" w:sz="0" w:space="0" w:color="auto"/>
                <w:right w:val="none" w:sz="0" w:space="0" w:color="auto"/>
              </w:divBdr>
            </w:div>
            <w:div w:id="613247038">
              <w:marLeft w:val="0"/>
              <w:marRight w:val="0"/>
              <w:marTop w:val="0"/>
              <w:marBottom w:val="0"/>
              <w:divBdr>
                <w:top w:val="none" w:sz="0" w:space="0" w:color="auto"/>
                <w:left w:val="none" w:sz="0" w:space="0" w:color="auto"/>
                <w:bottom w:val="none" w:sz="0" w:space="0" w:color="auto"/>
                <w:right w:val="none" w:sz="0" w:space="0" w:color="auto"/>
              </w:divBdr>
            </w:div>
            <w:div w:id="745567412">
              <w:marLeft w:val="0"/>
              <w:marRight w:val="0"/>
              <w:marTop w:val="0"/>
              <w:marBottom w:val="0"/>
              <w:divBdr>
                <w:top w:val="none" w:sz="0" w:space="0" w:color="auto"/>
                <w:left w:val="none" w:sz="0" w:space="0" w:color="auto"/>
                <w:bottom w:val="none" w:sz="0" w:space="0" w:color="auto"/>
                <w:right w:val="none" w:sz="0" w:space="0" w:color="auto"/>
              </w:divBdr>
            </w:div>
            <w:div w:id="1387222004">
              <w:marLeft w:val="0"/>
              <w:marRight w:val="0"/>
              <w:marTop w:val="0"/>
              <w:marBottom w:val="0"/>
              <w:divBdr>
                <w:top w:val="none" w:sz="0" w:space="0" w:color="auto"/>
                <w:left w:val="none" w:sz="0" w:space="0" w:color="auto"/>
                <w:bottom w:val="none" w:sz="0" w:space="0" w:color="auto"/>
                <w:right w:val="none" w:sz="0" w:space="0" w:color="auto"/>
              </w:divBdr>
            </w:div>
            <w:div w:id="1694457669">
              <w:marLeft w:val="0"/>
              <w:marRight w:val="0"/>
              <w:marTop w:val="0"/>
              <w:marBottom w:val="0"/>
              <w:divBdr>
                <w:top w:val="none" w:sz="0" w:space="0" w:color="auto"/>
                <w:left w:val="none" w:sz="0" w:space="0" w:color="auto"/>
                <w:bottom w:val="none" w:sz="0" w:space="0" w:color="auto"/>
                <w:right w:val="none" w:sz="0" w:space="0" w:color="auto"/>
              </w:divBdr>
            </w:div>
            <w:div w:id="224874954">
              <w:marLeft w:val="0"/>
              <w:marRight w:val="0"/>
              <w:marTop w:val="0"/>
              <w:marBottom w:val="0"/>
              <w:divBdr>
                <w:top w:val="none" w:sz="0" w:space="0" w:color="auto"/>
                <w:left w:val="none" w:sz="0" w:space="0" w:color="auto"/>
                <w:bottom w:val="none" w:sz="0" w:space="0" w:color="auto"/>
                <w:right w:val="none" w:sz="0" w:space="0" w:color="auto"/>
              </w:divBdr>
            </w:div>
            <w:div w:id="1190142721">
              <w:marLeft w:val="0"/>
              <w:marRight w:val="0"/>
              <w:marTop w:val="0"/>
              <w:marBottom w:val="0"/>
              <w:divBdr>
                <w:top w:val="none" w:sz="0" w:space="0" w:color="auto"/>
                <w:left w:val="none" w:sz="0" w:space="0" w:color="auto"/>
                <w:bottom w:val="none" w:sz="0" w:space="0" w:color="auto"/>
                <w:right w:val="none" w:sz="0" w:space="0" w:color="auto"/>
              </w:divBdr>
            </w:div>
            <w:div w:id="1700933593">
              <w:marLeft w:val="0"/>
              <w:marRight w:val="0"/>
              <w:marTop w:val="0"/>
              <w:marBottom w:val="0"/>
              <w:divBdr>
                <w:top w:val="none" w:sz="0" w:space="0" w:color="auto"/>
                <w:left w:val="none" w:sz="0" w:space="0" w:color="auto"/>
                <w:bottom w:val="none" w:sz="0" w:space="0" w:color="auto"/>
                <w:right w:val="none" w:sz="0" w:space="0" w:color="auto"/>
              </w:divBdr>
            </w:div>
            <w:div w:id="975136497">
              <w:marLeft w:val="0"/>
              <w:marRight w:val="0"/>
              <w:marTop w:val="0"/>
              <w:marBottom w:val="0"/>
              <w:divBdr>
                <w:top w:val="none" w:sz="0" w:space="0" w:color="auto"/>
                <w:left w:val="none" w:sz="0" w:space="0" w:color="auto"/>
                <w:bottom w:val="none" w:sz="0" w:space="0" w:color="auto"/>
                <w:right w:val="none" w:sz="0" w:space="0" w:color="auto"/>
              </w:divBdr>
            </w:div>
            <w:div w:id="1210459950">
              <w:marLeft w:val="0"/>
              <w:marRight w:val="0"/>
              <w:marTop w:val="0"/>
              <w:marBottom w:val="0"/>
              <w:divBdr>
                <w:top w:val="none" w:sz="0" w:space="0" w:color="auto"/>
                <w:left w:val="none" w:sz="0" w:space="0" w:color="auto"/>
                <w:bottom w:val="none" w:sz="0" w:space="0" w:color="auto"/>
                <w:right w:val="none" w:sz="0" w:space="0" w:color="auto"/>
              </w:divBdr>
            </w:div>
            <w:div w:id="865171535">
              <w:marLeft w:val="0"/>
              <w:marRight w:val="0"/>
              <w:marTop w:val="0"/>
              <w:marBottom w:val="0"/>
              <w:divBdr>
                <w:top w:val="none" w:sz="0" w:space="0" w:color="auto"/>
                <w:left w:val="none" w:sz="0" w:space="0" w:color="auto"/>
                <w:bottom w:val="none" w:sz="0" w:space="0" w:color="auto"/>
                <w:right w:val="none" w:sz="0" w:space="0" w:color="auto"/>
              </w:divBdr>
            </w:div>
            <w:div w:id="230193009">
              <w:marLeft w:val="0"/>
              <w:marRight w:val="0"/>
              <w:marTop w:val="0"/>
              <w:marBottom w:val="0"/>
              <w:divBdr>
                <w:top w:val="none" w:sz="0" w:space="0" w:color="auto"/>
                <w:left w:val="none" w:sz="0" w:space="0" w:color="auto"/>
                <w:bottom w:val="none" w:sz="0" w:space="0" w:color="auto"/>
                <w:right w:val="none" w:sz="0" w:space="0" w:color="auto"/>
              </w:divBdr>
            </w:div>
            <w:div w:id="1244338091">
              <w:marLeft w:val="0"/>
              <w:marRight w:val="0"/>
              <w:marTop w:val="0"/>
              <w:marBottom w:val="0"/>
              <w:divBdr>
                <w:top w:val="none" w:sz="0" w:space="0" w:color="auto"/>
                <w:left w:val="none" w:sz="0" w:space="0" w:color="auto"/>
                <w:bottom w:val="none" w:sz="0" w:space="0" w:color="auto"/>
                <w:right w:val="none" w:sz="0" w:space="0" w:color="auto"/>
              </w:divBdr>
            </w:div>
            <w:div w:id="229191209">
              <w:marLeft w:val="0"/>
              <w:marRight w:val="0"/>
              <w:marTop w:val="0"/>
              <w:marBottom w:val="0"/>
              <w:divBdr>
                <w:top w:val="none" w:sz="0" w:space="0" w:color="auto"/>
                <w:left w:val="none" w:sz="0" w:space="0" w:color="auto"/>
                <w:bottom w:val="none" w:sz="0" w:space="0" w:color="auto"/>
                <w:right w:val="none" w:sz="0" w:space="0" w:color="auto"/>
              </w:divBdr>
            </w:div>
            <w:div w:id="1579512024">
              <w:marLeft w:val="0"/>
              <w:marRight w:val="0"/>
              <w:marTop w:val="0"/>
              <w:marBottom w:val="0"/>
              <w:divBdr>
                <w:top w:val="none" w:sz="0" w:space="0" w:color="auto"/>
                <w:left w:val="none" w:sz="0" w:space="0" w:color="auto"/>
                <w:bottom w:val="none" w:sz="0" w:space="0" w:color="auto"/>
                <w:right w:val="none" w:sz="0" w:space="0" w:color="auto"/>
              </w:divBdr>
            </w:div>
            <w:div w:id="916552824">
              <w:marLeft w:val="0"/>
              <w:marRight w:val="0"/>
              <w:marTop w:val="0"/>
              <w:marBottom w:val="0"/>
              <w:divBdr>
                <w:top w:val="none" w:sz="0" w:space="0" w:color="auto"/>
                <w:left w:val="none" w:sz="0" w:space="0" w:color="auto"/>
                <w:bottom w:val="none" w:sz="0" w:space="0" w:color="auto"/>
                <w:right w:val="none" w:sz="0" w:space="0" w:color="auto"/>
              </w:divBdr>
            </w:div>
            <w:div w:id="727072443">
              <w:marLeft w:val="0"/>
              <w:marRight w:val="0"/>
              <w:marTop w:val="0"/>
              <w:marBottom w:val="0"/>
              <w:divBdr>
                <w:top w:val="none" w:sz="0" w:space="0" w:color="auto"/>
                <w:left w:val="none" w:sz="0" w:space="0" w:color="auto"/>
                <w:bottom w:val="none" w:sz="0" w:space="0" w:color="auto"/>
                <w:right w:val="none" w:sz="0" w:space="0" w:color="auto"/>
              </w:divBdr>
            </w:div>
            <w:div w:id="586184393">
              <w:marLeft w:val="0"/>
              <w:marRight w:val="0"/>
              <w:marTop w:val="0"/>
              <w:marBottom w:val="0"/>
              <w:divBdr>
                <w:top w:val="none" w:sz="0" w:space="0" w:color="auto"/>
                <w:left w:val="none" w:sz="0" w:space="0" w:color="auto"/>
                <w:bottom w:val="none" w:sz="0" w:space="0" w:color="auto"/>
                <w:right w:val="none" w:sz="0" w:space="0" w:color="auto"/>
              </w:divBdr>
            </w:div>
            <w:div w:id="979455623">
              <w:marLeft w:val="0"/>
              <w:marRight w:val="0"/>
              <w:marTop w:val="0"/>
              <w:marBottom w:val="0"/>
              <w:divBdr>
                <w:top w:val="none" w:sz="0" w:space="0" w:color="auto"/>
                <w:left w:val="none" w:sz="0" w:space="0" w:color="auto"/>
                <w:bottom w:val="none" w:sz="0" w:space="0" w:color="auto"/>
                <w:right w:val="none" w:sz="0" w:space="0" w:color="auto"/>
              </w:divBdr>
            </w:div>
            <w:div w:id="1048922176">
              <w:marLeft w:val="0"/>
              <w:marRight w:val="0"/>
              <w:marTop w:val="0"/>
              <w:marBottom w:val="0"/>
              <w:divBdr>
                <w:top w:val="none" w:sz="0" w:space="0" w:color="auto"/>
                <w:left w:val="none" w:sz="0" w:space="0" w:color="auto"/>
                <w:bottom w:val="none" w:sz="0" w:space="0" w:color="auto"/>
                <w:right w:val="none" w:sz="0" w:space="0" w:color="auto"/>
              </w:divBdr>
            </w:div>
            <w:div w:id="12953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7517">
      <w:bodyDiv w:val="1"/>
      <w:marLeft w:val="0"/>
      <w:marRight w:val="0"/>
      <w:marTop w:val="0"/>
      <w:marBottom w:val="0"/>
      <w:divBdr>
        <w:top w:val="none" w:sz="0" w:space="0" w:color="auto"/>
        <w:left w:val="none" w:sz="0" w:space="0" w:color="auto"/>
        <w:bottom w:val="none" w:sz="0" w:space="0" w:color="auto"/>
        <w:right w:val="none" w:sz="0" w:space="0" w:color="auto"/>
      </w:divBdr>
      <w:divsChild>
        <w:div w:id="1463885011">
          <w:marLeft w:val="0"/>
          <w:marRight w:val="0"/>
          <w:marTop w:val="0"/>
          <w:marBottom w:val="0"/>
          <w:divBdr>
            <w:top w:val="none" w:sz="0" w:space="0" w:color="auto"/>
            <w:left w:val="none" w:sz="0" w:space="0" w:color="auto"/>
            <w:bottom w:val="none" w:sz="0" w:space="0" w:color="auto"/>
            <w:right w:val="none" w:sz="0" w:space="0" w:color="auto"/>
          </w:divBdr>
          <w:divsChild>
            <w:div w:id="1094672020">
              <w:marLeft w:val="0"/>
              <w:marRight w:val="0"/>
              <w:marTop w:val="0"/>
              <w:marBottom w:val="0"/>
              <w:divBdr>
                <w:top w:val="none" w:sz="0" w:space="0" w:color="auto"/>
                <w:left w:val="none" w:sz="0" w:space="0" w:color="auto"/>
                <w:bottom w:val="none" w:sz="0" w:space="0" w:color="auto"/>
                <w:right w:val="none" w:sz="0" w:space="0" w:color="auto"/>
              </w:divBdr>
            </w:div>
            <w:div w:id="1850437780">
              <w:marLeft w:val="0"/>
              <w:marRight w:val="0"/>
              <w:marTop w:val="0"/>
              <w:marBottom w:val="0"/>
              <w:divBdr>
                <w:top w:val="none" w:sz="0" w:space="0" w:color="auto"/>
                <w:left w:val="none" w:sz="0" w:space="0" w:color="auto"/>
                <w:bottom w:val="none" w:sz="0" w:space="0" w:color="auto"/>
                <w:right w:val="none" w:sz="0" w:space="0" w:color="auto"/>
              </w:divBdr>
            </w:div>
            <w:div w:id="2093773233">
              <w:marLeft w:val="0"/>
              <w:marRight w:val="0"/>
              <w:marTop w:val="0"/>
              <w:marBottom w:val="0"/>
              <w:divBdr>
                <w:top w:val="none" w:sz="0" w:space="0" w:color="auto"/>
                <w:left w:val="none" w:sz="0" w:space="0" w:color="auto"/>
                <w:bottom w:val="none" w:sz="0" w:space="0" w:color="auto"/>
                <w:right w:val="none" w:sz="0" w:space="0" w:color="auto"/>
              </w:divBdr>
            </w:div>
            <w:div w:id="1279944532">
              <w:marLeft w:val="0"/>
              <w:marRight w:val="0"/>
              <w:marTop w:val="0"/>
              <w:marBottom w:val="0"/>
              <w:divBdr>
                <w:top w:val="none" w:sz="0" w:space="0" w:color="auto"/>
                <w:left w:val="none" w:sz="0" w:space="0" w:color="auto"/>
                <w:bottom w:val="none" w:sz="0" w:space="0" w:color="auto"/>
                <w:right w:val="none" w:sz="0" w:space="0" w:color="auto"/>
              </w:divBdr>
            </w:div>
            <w:div w:id="442269047">
              <w:marLeft w:val="0"/>
              <w:marRight w:val="0"/>
              <w:marTop w:val="0"/>
              <w:marBottom w:val="0"/>
              <w:divBdr>
                <w:top w:val="none" w:sz="0" w:space="0" w:color="auto"/>
                <w:left w:val="none" w:sz="0" w:space="0" w:color="auto"/>
                <w:bottom w:val="none" w:sz="0" w:space="0" w:color="auto"/>
                <w:right w:val="none" w:sz="0" w:space="0" w:color="auto"/>
              </w:divBdr>
            </w:div>
            <w:div w:id="1929578438">
              <w:marLeft w:val="0"/>
              <w:marRight w:val="0"/>
              <w:marTop w:val="0"/>
              <w:marBottom w:val="0"/>
              <w:divBdr>
                <w:top w:val="none" w:sz="0" w:space="0" w:color="auto"/>
                <w:left w:val="none" w:sz="0" w:space="0" w:color="auto"/>
                <w:bottom w:val="none" w:sz="0" w:space="0" w:color="auto"/>
                <w:right w:val="none" w:sz="0" w:space="0" w:color="auto"/>
              </w:divBdr>
            </w:div>
            <w:div w:id="1104233240">
              <w:marLeft w:val="0"/>
              <w:marRight w:val="0"/>
              <w:marTop w:val="0"/>
              <w:marBottom w:val="0"/>
              <w:divBdr>
                <w:top w:val="none" w:sz="0" w:space="0" w:color="auto"/>
                <w:left w:val="none" w:sz="0" w:space="0" w:color="auto"/>
                <w:bottom w:val="none" w:sz="0" w:space="0" w:color="auto"/>
                <w:right w:val="none" w:sz="0" w:space="0" w:color="auto"/>
              </w:divBdr>
            </w:div>
            <w:div w:id="316956168">
              <w:marLeft w:val="0"/>
              <w:marRight w:val="0"/>
              <w:marTop w:val="0"/>
              <w:marBottom w:val="0"/>
              <w:divBdr>
                <w:top w:val="none" w:sz="0" w:space="0" w:color="auto"/>
                <w:left w:val="none" w:sz="0" w:space="0" w:color="auto"/>
                <w:bottom w:val="none" w:sz="0" w:space="0" w:color="auto"/>
                <w:right w:val="none" w:sz="0" w:space="0" w:color="auto"/>
              </w:divBdr>
            </w:div>
            <w:div w:id="43716914">
              <w:marLeft w:val="0"/>
              <w:marRight w:val="0"/>
              <w:marTop w:val="0"/>
              <w:marBottom w:val="0"/>
              <w:divBdr>
                <w:top w:val="none" w:sz="0" w:space="0" w:color="auto"/>
                <w:left w:val="none" w:sz="0" w:space="0" w:color="auto"/>
                <w:bottom w:val="none" w:sz="0" w:space="0" w:color="auto"/>
                <w:right w:val="none" w:sz="0" w:space="0" w:color="auto"/>
              </w:divBdr>
            </w:div>
            <w:div w:id="886994325">
              <w:marLeft w:val="0"/>
              <w:marRight w:val="0"/>
              <w:marTop w:val="0"/>
              <w:marBottom w:val="0"/>
              <w:divBdr>
                <w:top w:val="none" w:sz="0" w:space="0" w:color="auto"/>
                <w:left w:val="none" w:sz="0" w:space="0" w:color="auto"/>
                <w:bottom w:val="none" w:sz="0" w:space="0" w:color="auto"/>
                <w:right w:val="none" w:sz="0" w:space="0" w:color="auto"/>
              </w:divBdr>
            </w:div>
            <w:div w:id="283927258">
              <w:marLeft w:val="0"/>
              <w:marRight w:val="0"/>
              <w:marTop w:val="0"/>
              <w:marBottom w:val="0"/>
              <w:divBdr>
                <w:top w:val="none" w:sz="0" w:space="0" w:color="auto"/>
                <w:left w:val="none" w:sz="0" w:space="0" w:color="auto"/>
                <w:bottom w:val="none" w:sz="0" w:space="0" w:color="auto"/>
                <w:right w:val="none" w:sz="0" w:space="0" w:color="auto"/>
              </w:divBdr>
            </w:div>
            <w:div w:id="1790320536">
              <w:marLeft w:val="0"/>
              <w:marRight w:val="0"/>
              <w:marTop w:val="0"/>
              <w:marBottom w:val="0"/>
              <w:divBdr>
                <w:top w:val="none" w:sz="0" w:space="0" w:color="auto"/>
                <w:left w:val="none" w:sz="0" w:space="0" w:color="auto"/>
                <w:bottom w:val="none" w:sz="0" w:space="0" w:color="auto"/>
                <w:right w:val="none" w:sz="0" w:space="0" w:color="auto"/>
              </w:divBdr>
            </w:div>
            <w:div w:id="353578663">
              <w:marLeft w:val="0"/>
              <w:marRight w:val="0"/>
              <w:marTop w:val="0"/>
              <w:marBottom w:val="0"/>
              <w:divBdr>
                <w:top w:val="none" w:sz="0" w:space="0" w:color="auto"/>
                <w:left w:val="none" w:sz="0" w:space="0" w:color="auto"/>
                <w:bottom w:val="none" w:sz="0" w:space="0" w:color="auto"/>
                <w:right w:val="none" w:sz="0" w:space="0" w:color="auto"/>
              </w:divBdr>
            </w:div>
            <w:div w:id="1348214647">
              <w:marLeft w:val="0"/>
              <w:marRight w:val="0"/>
              <w:marTop w:val="0"/>
              <w:marBottom w:val="0"/>
              <w:divBdr>
                <w:top w:val="none" w:sz="0" w:space="0" w:color="auto"/>
                <w:left w:val="none" w:sz="0" w:space="0" w:color="auto"/>
                <w:bottom w:val="none" w:sz="0" w:space="0" w:color="auto"/>
                <w:right w:val="none" w:sz="0" w:space="0" w:color="auto"/>
              </w:divBdr>
            </w:div>
            <w:div w:id="589310111">
              <w:marLeft w:val="0"/>
              <w:marRight w:val="0"/>
              <w:marTop w:val="0"/>
              <w:marBottom w:val="0"/>
              <w:divBdr>
                <w:top w:val="none" w:sz="0" w:space="0" w:color="auto"/>
                <w:left w:val="none" w:sz="0" w:space="0" w:color="auto"/>
                <w:bottom w:val="none" w:sz="0" w:space="0" w:color="auto"/>
                <w:right w:val="none" w:sz="0" w:space="0" w:color="auto"/>
              </w:divBdr>
            </w:div>
            <w:div w:id="1808038569">
              <w:marLeft w:val="0"/>
              <w:marRight w:val="0"/>
              <w:marTop w:val="0"/>
              <w:marBottom w:val="0"/>
              <w:divBdr>
                <w:top w:val="none" w:sz="0" w:space="0" w:color="auto"/>
                <w:left w:val="none" w:sz="0" w:space="0" w:color="auto"/>
                <w:bottom w:val="none" w:sz="0" w:space="0" w:color="auto"/>
                <w:right w:val="none" w:sz="0" w:space="0" w:color="auto"/>
              </w:divBdr>
            </w:div>
            <w:div w:id="1627928683">
              <w:marLeft w:val="0"/>
              <w:marRight w:val="0"/>
              <w:marTop w:val="0"/>
              <w:marBottom w:val="0"/>
              <w:divBdr>
                <w:top w:val="none" w:sz="0" w:space="0" w:color="auto"/>
                <w:left w:val="none" w:sz="0" w:space="0" w:color="auto"/>
                <w:bottom w:val="none" w:sz="0" w:space="0" w:color="auto"/>
                <w:right w:val="none" w:sz="0" w:space="0" w:color="auto"/>
              </w:divBdr>
            </w:div>
            <w:div w:id="1799059222">
              <w:marLeft w:val="0"/>
              <w:marRight w:val="0"/>
              <w:marTop w:val="0"/>
              <w:marBottom w:val="0"/>
              <w:divBdr>
                <w:top w:val="none" w:sz="0" w:space="0" w:color="auto"/>
                <w:left w:val="none" w:sz="0" w:space="0" w:color="auto"/>
                <w:bottom w:val="none" w:sz="0" w:space="0" w:color="auto"/>
                <w:right w:val="none" w:sz="0" w:space="0" w:color="auto"/>
              </w:divBdr>
            </w:div>
            <w:div w:id="876237124">
              <w:marLeft w:val="0"/>
              <w:marRight w:val="0"/>
              <w:marTop w:val="0"/>
              <w:marBottom w:val="0"/>
              <w:divBdr>
                <w:top w:val="none" w:sz="0" w:space="0" w:color="auto"/>
                <w:left w:val="none" w:sz="0" w:space="0" w:color="auto"/>
                <w:bottom w:val="none" w:sz="0" w:space="0" w:color="auto"/>
                <w:right w:val="none" w:sz="0" w:space="0" w:color="auto"/>
              </w:divBdr>
            </w:div>
            <w:div w:id="1347096071">
              <w:marLeft w:val="0"/>
              <w:marRight w:val="0"/>
              <w:marTop w:val="0"/>
              <w:marBottom w:val="0"/>
              <w:divBdr>
                <w:top w:val="none" w:sz="0" w:space="0" w:color="auto"/>
                <w:left w:val="none" w:sz="0" w:space="0" w:color="auto"/>
                <w:bottom w:val="none" w:sz="0" w:space="0" w:color="auto"/>
                <w:right w:val="none" w:sz="0" w:space="0" w:color="auto"/>
              </w:divBdr>
            </w:div>
            <w:div w:id="513766935">
              <w:marLeft w:val="0"/>
              <w:marRight w:val="0"/>
              <w:marTop w:val="0"/>
              <w:marBottom w:val="0"/>
              <w:divBdr>
                <w:top w:val="none" w:sz="0" w:space="0" w:color="auto"/>
                <w:left w:val="none" w:sz="0" w:space="0" w:color="auto"/>
                <w:bottom w:val="none" w:sz="0" w:space="0" w:color="auto"/>
                <w:right w:val="none" w:sz="0" w:space="0" w:color="auto"/>
              </w:divBdr>
            </w:div>
            <w:div w:id="2064207781">
              <w:marLeft w:val="0"/>
              <w:marRight w:val="0"/>
              <w:marTop w:val="0"/>
              <w:marBottom w:val="0"/>
              <w:divBdr>
                <w:top w:val="none" w:sz="0" w:space="0" w:color="auto"/>
                <w:left w:val="none" w:sz="0" w:space="0" w:color="auto"/>
                <w:bottom w:val="none" w:sz="0" w:space="0" w:color="auto"/>
                <w:right w:val="none" w:sz="0" w:space="0" w:color="auto"/>
              </w:divBdr>
            </w:div>
            <w:div w:id="479687702">
              <w:marLeft w:val="0"/>
              <w:marRight w:val="0"/>
              <w:marTop w:val="0"/>
              <w:marBottom w:val="0"/>
              <w:divBdr>
                <w:top w:val="none" w:sz="0" w:space="0" w:color="auto"/>
                <w:left w:val="none" w:sz="0" w:space="0" w:color="auto"/>
                <w:bottom w:val="none" w:sz="0" w:space="0" w:color="auto"/>
                <w:right w:val="none" w:sz="0" w:space="0" w:color="auto"/>
              </w:divBdr>
            </w:div>
            <w:div w:id="758988885">
              <w:marLeft w:val="0"/>
              <w:marRight w:val="0"/>
              <w:marTop w:val="0"/>
              <w:marBottom w:val="0"/>
              <w:divBdr>
                <w:top w:val="none" w:sz="0" w:space="0" w:color="auto"/>
                <w:left w:val="none" w:sz="0" w:space="0" w:color="auto"/>
                <w:bottom w:val="none" w:sz="0" w:space="0" w:color="auto"/>
                <w:right w:val="none" w:sz="0" w:space="0" w:color="auto"/>
              </w:divBdr>
            </w:div>
            <w:div w:id="526989817">
              <w:marLeft w:val="0"/>
              <w:marRight w:val="0"/>
              <w:marTop w:val="0"/>
              <w:marBottom w:val="0"/>
              <w:divBdr>
                <w:top w:val="none" w:sz="0" w:space="0" w:color="auto"/>
                <w:left w:val="none" w:sz="0" w:space="0" w:color="auto"/>
                <w:bottom w:val="none" w:sz="0" w:space="0" w:color="auto"/>
                <w:right w:val="none" w:sz="0" w:space="0" w:color="auto"/>
              </w:divBdr>
            </w:div>
            <w:div w:id="401953894">
              <w:marLeft w:val="0"/>
              <w:marRight w:val="0"/>
              <w:marTop w:val="0"/>
              <w:marBottom w:val="0"/>
              <w:divBdr>
                <w:top w:val="none" w:sz="0" w:space="0" w:color="auto"/>
                <w:left w:val="none" w:sz="0" w:space="0" w:color="auto"/>
                <w:bottom w:val="none" w:sz="0" w:space="0" w:color="auto"/>
                <w:right w:val="none" w:sz="0" w:space="0" w:color="auto"/>
              </w:divBdr>
            </w:div>
            <w:div w:id="1535121909">
              <w:marLeft w:val="0"/>
              <w:marRight w:val="0"/>
              <w:marTop w:val="0"/>
              <w:marBottom w:val="0"/>
              <w:divBdr>
                <w:top w:val="none" w:sz="0" w:space="0" w:color="auto"/>
                <w:left w:val="none" w:sz="0" w:space="0" w:color="auto"/>
                <w:bottom w:val="none" w:sz="0" w:space="0" w:color="auto"/>
                <w:right w:val="none" w:sz="0" w:space="0" w:color="auto"/>
              </w:divBdr>
            </w:div>
            <w:div w:id="1620840197">
              <w:marLeft w:val="0"/>
              <w:marRight w:val="0"/>
              <w:marTop w:val="0"/>
              <w:marBottom w:val="0"/>
              <w:divBdr>
                <w:top w:val="none" w:sz="0" w:space="0" w:color="auto"/>
                <w:left w:val="none" w:sz="0" w:space="0" w:color="auto"/>
                <w:bottom w:val="none" w:sz="0" w:space="0" w:color="auto"/>
                <w:right w:val="none" w:sz="0" w:space="0" w:color="auto"/>
              </w:divBdr>
            </w:div>
            <w:div w:id="870192925">
              <w:marLeft w:val="0"/>
              <w:marRight w:val="0"/>
              <w:marTop w:val="0"/>
              <w:marBottom w:val="0"/>
              <w:divBdr>
                <w:top w:val="none" w:sz="0" w:space="0" w:color="auto"/>
                <w:left w:val="none" w:sz="0" w:space="0" w:color="auto"/>
                <w:bottom w:val="none" w:sz="0" w:space="0" w:color="auto"/>
                <w:right w:val="none" w:sz="0" w:space="0" w:color="auto"/>
              </w:divBdr>
            </w:div>
            <w:div w:id="1018854781">
              <w:marLeft w:val="0"/>
              <w:marRight w:val="0"/>
              <w:marTop w:val="0"/>
              <w:marBottom w:val="0"/>
              <w:divBdr>
                <w:top w:val="none" w:sz="0" w:space="0" w:color="auto"/>
                <w:left w:val="none" w:sz="0" w:space="0" w:color="auto"/>
                <w:bottom w:val="none" w:sz="0" w:space="0" w:color="auto"/>
                <w:right w:val="none" w:sz="0" w:space="0" w:color="auto"/>
              </w:divBdr>
            </w:div>
            <w:div w:id="1077480462">
              <w:marLeft w:val="0"/>
              <w:marRight w:val="0"/>
              <w:marTop w:val="0"/>
              <w:marBottom w:val="0"/>
              <w:divBdr>
                <w:top w:val="none" w:sz="0" w:space="0" w:color="auto"/>
                <w:left w:val="none" w:sz="0" w:space="0" w:color="auto"/>
                <w:bottom w:val="none" w:sz="0" w:space="0" w:color="auto"/>
                <w:right w:val="none" w:sz="0" w:space="0" w:color="auto"/>
              </w:divBdr>
            </w:div>
            <w:div w:id="74910175">
              <w:marLeft w:val="0"/>
              <w:marRight w:val="0"/>
              <w:marTop w:val="0"/>
              <w:marBottom w:val="0"/>
              <w:divBdr>
                <w:top w:val="none" w:sz="0" w:space="0" w:color="auto"/>
                <w:left w:val="none" w:sz="0" w:space="0" w:color="auto"/>
                <w:bottom w:val="none" w:sz="0" w:space="0" w:color="auto"/>
                <w:right w:val="none" w:sz="0" w:space="0" w:color="auto"/>
              </w:divBdr>
            </w:div>
            <w:div w:id="822160492">
              <w:marLeft w:val="0"/>
              <w:marRight w:val="0"/>
              <w:marTop w:val="0"/>
              <w:marBottom w:val="0"/>
              <w:divBdr>
                <w:top w:val="none" w:sz="0" w:space="0" w:color="auto"/>
                <w:left w:val="none" w:sz="0" w:space="0" w:color="auto"/>
                <w:bottom w:val="none" w:sz="0" w:space="0" w:color="auto"/>
                <w:right w:val="none" w:sz="0" w:space="0" w:color="auto"/>
              </w:divBdr>
            </w:div>
            <w:div w:id="1341661598">
              <w:marLeft w:val="0"/>
              <w:marRight w:val="0"/>
              <w:marTop w:val="0"/>
              <w:marBottom w:val="0"/>
              <w:divBdr>
                <w:top w:val="none" w:sz="0" w:space="0" w:color="auto"/>
                <w:left w:val="none" w:sz="0" w:space="0" w:color="auto"/>
                <w:bottom w:val="none" w:sz="0" w:space="0" w:color="auto"/>
                <w:right w:val="none" w:sz="0" w:space="0" w:color="auto"/>
              </w:divBdr>
            </w:div>
            <w:div w:id="926770377">
              <w:marLeft w:val="0"/>
              <w:marRight w:val="0"/>
              <w:marTop w:val="0"/>
              <w:marBottom w:val="0"/>
              <w:divBdr>
                <w:top w:val="none" w:sz="0" w:space="0" w:color="auto"/>
                <w:left w:val="none" w:sz="0" w:space="0" w:color="auto"/>
                <w:bottom w:val="none" w:sz="0" w:space="0" w:color="auto"/>
                <w:right w:val="none" w:sz="0" w:space="0" w:color="auto"/>
              </w:divBdr>
            </w:div>
            <w:div w:id="392629892">
              <w:marLeft w:val="0"/>
              <w:marRight w:val="0"/>
              <w:marTop w:val="0"/>
              <w:marBottom w:val="0"/>
              <w:divBdr>
                <w:top w:val="none" w:sz="0" w:space="0" w:color="auto"/>
                <w:left w:val="none" w:sz="0" w:space="0" w:color="auto"/>
                <w:bottom w:val="none" w:sz="0" w:space="0" w:color="auto"/>
                <w:right w:val="none" w:sz="0" w:space="0" w:color="auto"/>
              </w:divBdr>
            </w:div>
            <w:div w:id="1700811979">
              <w:marLeft w:val="0"/>
              <w:marRight w:val="0"/>
              <w:marTop w:val="0"/>
              <w:marBottom w:val="0"/>
              <w:divBdr>
                <w:top w:val="none" w:sz="0" w:space="0" w:color="auto"/>
                <w:left w:val="none" w:sz="0" w:space="0" w:color="auto"/>
                <w:bottom w:val="none" w:sz="0" w:space="0" w:color="auto"/>
                <w:right w:val="none" w:sz="0" w:space="0" w:color="auto"/>
              </w:divBdr>
            </w:div>
            <w:div w:id="123625818">
              <w:marLeft w:val="0"/>
              <w:marRight w:val="0"/>
              <w:marTop w:val="0"/>
              <w:marBottom w:val="0"/>
              <w:divBdr>
                <w:top w:val="none" w:sz="0" w:space="0" w:color="auto"/>
                <w:left w:val="none" w:sz="0" w:space="0" w:color="auto"/>
                <w:bottom w:val="none" w:sz="0" w:space="0" w:color="auto"/>
                <w:right w:val="none" w:sz="0" w:space="0" w:color="auto"/>
              </w:divBdr>
            </w:div>
            <w:div w:id="1415474272">
              <w:marLeft w:val="0"/>
              <w:marRight w:val="0"/>
              <w:marTop w:val="0"/>
              <w:marBottom w:val="0"/>
              <w:divBdr>
                <w:top w:val="none" w:sz="0" w:space="0" w:color="auto"/>
                <w:left w:val="none" w:sz="0" w:space="0" w:color="auto"/>
                <w:bottom w:val="none" w:sz="0" w:space="0" w:color="auto"/>
                <w:right w:val="none" w:sz="0" w:space="0" w:color="auto"/>
              </w:divBdr>
            </w:div>
            <w:div w:id="924874487">
              <w:marLeft w:val="0"/>
              <w:marRight w:val="0"/>
              <w:marTop w:val="0"/>
              <w:marBottom w:val="0"/>
              <w:divBdr>
                <w:top w:val="none" w:sz="0" w:space="0" w:color="auto"/>
                <w:left w:val="none" w:sz="0" w:space="0" w:color="auto"/>
                <w:bottom w:val="none" w:sz="0" w:space="0" w:color="auto"/>
                <w:right w:val="none" w:sz="0" w:space="0" w:color="auto"/>
              </w:divBdr>
            </w:div>
            <w:div w:id="151485300">
              <w:marLeft w:val="0"/>
              <w:marRight w:val="0"/>
              <w:marTop w:val="0"/>
              <w:marBottom w:val="0"/>
              <w:divBdr>
                <w:top w:val="none" w:sz="0" w:space="0" w:color="auto"/>
                <w:left w:val="none" w:sz="0" w:space="0" w:color="auto"/>
                <w:bottom w:val="none" w:sz="0" w:space="0" w:color="auto"/>
                <w:right w:val="none" w:sz="0" w:space="0" w:color="auto"/>
              </w:divBdr>
            </w:div>
            <w:div w:id="1111129388">
              <w:marLeft w:val="0"/>
              <w:marRight w:val="0"/>
              <w:marTop w:val="0"/>
              <w:marBottom w:val="0"/>
              <w:divBdr>
                <w:top w:val="none" w:sz="0" w:space="0" w:color="auto"/>
                <w:left w:val="none" w:sz="0" w:space="0" w:color="auto"/>
                <w:bottom w:val="none" w:sz="0" w:space="0" w:color="auto"/>
                <w:right w:val="none" w:sz="0" w:space="0" w:color="auto"/>
              </w:divBdr>
            </w:div>
            <w:div w:id="1063715667">
              <w:marLeft w:val="0"/>
              <w:marRight w:val="0"/>
              <w:marTop w:val="0"/>
              <w:marBottom w:val="0"/>
              <w:divBdr>
                <w:top w:val="none" w:sz="0" w:space="0" w:color="auto"/>
                <w:left w:val="none" w:sz="0" w:space="0" w:color="auto"/>
                <w:bottom w:val="none" w:sz="0" w:space="0" w:color="auto"/>
                <w:right w:val="none" w:sz="0" w:space="0" w:color="auto"/>
              </w:divBdr>
            </w:div>
            <w:div w:id="2137947265">
              <w:marLeft w:val="0"/>
              <w:marRight w:val="0"/>
              <w:marTop w:val="0"/>
              <w:marBottom w:val="0"/>
              <w:divBdr>
                <w:top w:val="none" w:sz="0" w:space="0" w:color="auto"/>
                <w:left w:val="none" w:sz="0" w:space="0" w:color="auto"/>
                <w:bottom w:val="none" w:sz="0" w:space="0" w:color="auto"/>
                <w:right w:val="none" w:sz="0" w:space="0" w:color="auto"/>
              </w:divBdr>
            </w:div>
            <w:div w:id="289635477">
              <w:marLeft w:val="0"/>
              <w:marRight w:val="0"/>
              <w:marTop w:val="0"/>
              <w:marBottom w:val="0"/>
              <w:divBdr>
                <w:top w:val="none" w:sz="0" w:space="0" w:color="auto"/>
                <w:left w:val="none" w:sz="0" w:space="0" w:color="auto"/>
                <w:bottom w:val="none" w:sz="0" w:space="0" w:color="auto"/>
                <w:right w:val="none" w:sz="0" w:space="0" w:color="auto"/>
              </w:divBdr>
            </w:div>
            <w:div w:id="337737720">
              <w:marLeft w:val="0"/>
              <w:marRight w:val="0"/>
              <w:marTop w:val="0"/>
              <w:marBottom w:val="0"/>
              <w:divBdr>
                <w:top w:val="none" w:sz="0" w:space="0" w:color="auto"/>
                <w:left w:val="none" w:sz="0" w:space="0" w:color="auto"/>
                <w:bottom w:val="none" w:sz="0" w:space="0" w:color="auto"/>
                <w:right w:val="none" w:sz="0" w:space="0" w:color="auto"/>
              </w:divBdr>
            </w:div>
            <w:div w:id="359478179">
              <w:marLeft w:val="0"/>
              <w:marRight w:val="0"/>
              <w:marTop w:val="0"/>
              <w:marBottom w:val="0"/>
              <w:divBdr>
                <w:top w:val="none" w:sz="0" w:space="0" w:color="auto"/>
                <w:left w:val="none" w:sz="0" w:space="0" w:color="auto"/>
                <w:bottom w:val="none" w:sz="0" w:space="0" w:color="auto"/>
                <w:right w:val="none" w:sz="0" w:space="0" w:color="auto"/>
              </w:divBdr>
            </w:div>
            <w:div w:id="247619664">
              <w:marLeft w:val="0"/>
              <w:marRight w:val="0"/>
              <w:marTop w:val="0"/>
              <w:marBottom w:val="0"/>
              <w:divBdr>
                <w:top w:val="none" w:sz="0" w:space="0" w:color="auto"/>
                <w:left w:val="none" w:sz="0" w:space="0" w:color="auto"/>
                <w:bottom w:val="none" w:sz="0" w:space="0" w:color="auto"/>
                <w:right w:val="none" w:sz="0" w:space="0" w:color="auto"/>
              </w:divBdr>
            </w:div>
            <w:div w:id="74985213">
              <w:marLeft w:val="0"/>
              <w:marRight w:val="0"/>
              <w:marTop w:val="0"/>
              <w:marBottom w:val="0"/>
              <w:divBdr>
                <w:top w:val="none" w:sz="0" w:space="0" w:color="auto"/>
                <w:left w:val="none" w:sz="0" w:space="0" w:color="auto"/>
                <w:bottom w:val="none" w:sz="0" w:space="0" w:color="auto"/>
                <w:right w:val="none" w:sz="0" w:space="0" w:color="auto"/>
              </w:divBdr>
            </w:div>
            <w:div w:id="1008144172">
              <w:marLeft w:val="0"/>
              <w:marRight w:val="0"/>
              <w:marTop w:val="0"/>
              <w:marBottom w:val="0"/>
              <w:divBdr>
                <w:top w:val="none" w:sz="0" w:space="0" w:color="auto"/>
                <w:left w:val="none" w:sz="0" w:space="0" w:color="auto"/>
                <w:bottom w:val="none" w:sz="0" w:space="0" w:color="auto"/>
                <w:right w:val="none" w:sz="0" w:space="0" w:color="auto"/>
              </w:divBdr>
            </w:div>
            <w:div w:id="320357775">
              <w:marLeft w:val="0"/>
              <w:marRight w:val="0"/>
              <w:marTop w:val="0"/>
              <w:marBottom w:val="0"/>
              <w:divBdr>
                <w:top w:val="none" w:sz="0" w:space="0" w:color="auto"/>
                <w:left w:val="none" w:sz="0" w:space="0" w:color="auto"/>
                <w:bottom w:val="none" w:sz="0" w:space="0" w:color="auto"/>
                <w:right w:val="none" w:sz="0" w:space="0" w:color="auto"/>
              </w:divBdr>
            </w:div>
            <w:div w:id="380902001">
              <w:marLeft w:val="0"/>
              <w:marRight w:val="0"/>
              <w:marTop w:val="0"/>
              <w:marBottom w:val="0"/>
              <w:divBdr>
                <w:top w:val="none" w:sz="0" w:space="0" w:color="auto"/>
                <w:left w:val="none" w:sz="0" w:space="0" w:color="auto"/>
                <w:bottom w:val="none" w:sz="0" w:space="0" w:color="auto"/>
                <w:right w:val="none" w:sz="0" w:space="0" w:color="auto"/>
              </w:divBdr>
            </w:div>
            <w:div w:id="1836218079">
              <w:marLeft w:val="0"/>
              <w:marRight w:val="0"/>
              <w:marTop w:val="0"/>
              <w:marBottom w:val="0"/>
              <w:divBdr>
                <w:top w:val="none" w:sz="0" w:space="0" w:color="auto"/>
                <w:left w:val="none" w:sz="0" w:space="0" w:color="auto"/>
                <w:bottom w:val="none" w:sz="0" w:space="0" w:color="auto"/>
                <w:right w:val="none" w:sz="0" w:space="0" w:color="auto"/>
              </w:divBdr>
            </w:div>
            <w:div w:id="97218511">
              <w:marLeft w:val="0"/>
              <w:marRight w:val="0"/>
              <w:marTop w:val="0"/>
              <w:marBottom w:val="0"/>
              <w:divBdr>
                <w:top w:val="none" w:sz="0" w:space="0" w:color="auto"/>
                <w:left w:val="none" w:sz="0" w:space="0" w:color="auto"/>
                <w:bottom w:val="none" w:sz="0" w:space="0" w:color="auto"/>
                <w:right w:val="none" w:sz="0" w:space="0" w:color="auto"/>
              </w:divBdr>
            </w:div>
            <w:div w:id="148596167">
              <w:marLeft w:val="0"/>
              <w:marRight w:val="0"/>
              <w:marTop w:val="0"/>
              <w:marBottom w:val="0"/>
              <w:divBdr>
                <w:top w:val="none" w:sz="0" w:space="0" w:color="auto"/>
                <w:left w:val="none" w:sz="0" w:space="0" w:color="auto"/>
                <w:bottom w:val="none" w:sz="0" w:space="0" w:color="auto"/>
                <w:right w:val="none" w:sz="0" w:space="0" w:color="auto"/>
              </w:divBdr>
            </w:div>
            <w:div w:id="821776269">
              <w:marLeft w:val="0"/>
              <w:marRight w:val="0"/>
              <w:marTop w:val="0"/>
              <w:marBottom w:val="0"/>
              <w:divBdr>
                <w:top w:val="none" w:sz="0" w:space="0" w:color="auto"/>
                <w:left w:val="none" w:sz="0" w:space="0" w:color="auto"/>
                <w:bottom w:val="none" w:sz="0" w:space="0" w:color="auto"/>
                <w:right w:val="none" w:sz="0" w:space="0" w:color="auto"/>
              </w:divBdr>
            </w:div>
            <w:div w:id="1702902327">
              <w:marLeft w:val="0"/>
              <w:marRight w:val="0"/>
              <w:marTop w:val="0"/>
              <w:marBottom w:val="0"/>
              <w:divBdr>
                <w:top w:val="none" w:sz="0" w:space="0" w:color="auto"/>
                <w:left w:val="none" w:sz="0" w:space="0" w:color="auto"/>
                <w:bottom w:val="none" w:sz="0" w:space="0" w:color="auto"/>
                <w:right w:val="none" w:sz="0" w:space="0" w:color="auto"/>
              </w:divBdr>
            </w:div>
            <w:div w:id="1514958286">
              <w:marLeft w:val="0"/>
              <w:marRight w:val="0"/>
              <w:marTop w:val="0"/>
              <w:marBottom w:val="0"/>
              <w:divBdr>
                <w:top w:val="none" w:sz="0" w:space="0" w:color="auto"/>
                <w:left w:val="none" w:sz="0" w:space="0" w:color="auto"/>
                <w:bottom w:val="none" w:sz="0" w:space="0" w:color="auto"/>
                <w:right w:val="none" w:sz="0" w:space="0" w:color="auto"/>
              </w:divBdr>
            </w:div>
            <w:div w:id="413937784">
              <w:marLeft w:val="0"/>
              <w:marRight w:val="0"/>
              <w:marTop w:val="0"/>
              <w:marBottom w:val="0"/>
              <w:divBdr>
                <w:top w:val="none" w:sz="0" w:space="0" w:color="auto"/>
                <w:left w:val="none" w:sz="0" w:space="0" w:color="auto"/>
                <w:bottom w:val="none" w:sz="0" w:space="0" w:color="auto"/>
                <w:right w:val="none" w:sz="0" w:space="0" w:color="auto"/>
              </w:divBdr>
            </w:div>
            <w:div w:id="276838961">
              <w:marLeft w:val="0"/>
              <w:marRight w:val="0"/>
              <w:marTop w:val="0"/>
              <w:marBottom w:val="0"/>
              <w:divBdr>
                <w:top w:val="none" w:sz="0" w:space="0" w:color="auto"/>
                <w:left w:val="none" w:sz="0" w:space="0" w:color="auto"/>
                <w:bottom w:val="none" w:sz="0" w:space="0" w:color="auto"/>
                <w:right w:val="none" w:sz="0" w:space="0" w:color="auto"/>
              </w:divBdr>
            </w:div>
            <w:div w:id="134881656">
              <w:marLeft w:val="0"/>
              <w:marRight w:val="0"/>
              <w:marTop w:val="0"/>
              <w:marBottom w:val="0"/>
              <w:divBdr>
                <w:top w:val="none" w:sz="0" w:space="0" w:color="auto"/>
                <w:left w:val="none" w:sz="0" w:space="0" w:color="auto"/>
                <w:bottom w:val="none" w:sz="0" w:space="0" w:color="auto"/>
                <w:right w:val="none" w:sz="0" w:space="0" w:color="auto"/>
              </w:divBdr>
            </w:div>
            <w:div w:id="452283467">
              <w:marLeft w:val="0"/>
              <w:marRight w:val="0"/>
              <w:marTop w:val="0"/>
              <w:marBottom w:val="0"/>
              <w:divBdr>
                <w:top w:val="none" w:sz="0" w:space="0" w:color="auto"/>
                <w:left w:val="none" w:sz="0" w:space="0" w:color="auto"/>
                <w:bottom w:val="none" w:sz="0" w:space="0" w:color="auto"/>
                <w:right w:val="none" w:sz="0" w:space="0" w:color="auto"/>
              </w:divBdr>
            </w:div>
            <w:div w:id="2146729285">
              <w:marLeft w:val="0"/>
              <w:marRight w:val="0"/>
              <w:marTop w:val="0"/>
              <w:marBottom w:val="0"/>
              <w:divBdr>
                <w:top w:val="none" w:sz="0" w:space="0" w:color="auto"/>
                <w:left w:val="none" w:sz="0" w:space="0" w:color="auto"/>
                <w:bottom w:val="none" w:sz="0" w:space="0" w:color="auto"/>
                <w:right w:val="none" w:sz="0" w:space="0" w:color="auto"/>
              </w:divBdr>
            </w:div>
            <w:div w:id="1543009046">
              <w:marLeft w:val="0"/>
              <w:marRight w:val="0"/>
              <w:marTop w:val="0"/>
              <w:marBottom w:val="0"/>
              <w:divBdr>
                <w:top w:val="none" w:sz="0" w:space="0" w:color="auto"/>
                <w:left w:val="none" w:sz="0" w:space="0" w:color="auto"/>
                <w:bottom w:val="none" w:sz="0" w:space="0" w:color="auto"/>
                <w:right w:val="none" w:sz="0" w:space="0" w:color="auto"/>
              </w:divBdr>
            </w:div>
            <w:div w:id="1064645983">
              <w:marLeft w:val="0"/>
              <w:marRight w:val="0"/>
              <w:marTop w:val="0"/>
              <w:marBottom w:val="0"/>
              <w:divBdr>
                <w:top w:val="none" w:sz="0" w:space="0" w:color="auto"/>
                <w:left w:val="none" w:sz="0" w:space="0" w:color="auto"/>
                <w:bottom w:val="none" w:sz="0" w:space="0" w:color="auto"/>
                <w:right w:val="none" w:sz="0" w:space="0" w:color="auto"/>
              </w:divBdr>
            </w:div>
            <w:div w:id="183638715">
              <w:marLeft w:val="0"/>
              <w:marRight w:val="0"/>
              <w:marTop w:val="0"/>
              <w:marBottom w:val="0"/>
              <w:divBdr>
                <w:top w:val="none" w:sz="0" w:space="0" w:color="auto"/>
                <w:left w:val="none" w:sz="0" w:space="0" w:color="auto"/>
                <w:bottom w:val="none" w:sz="0" w:space="0" w:color="auto"/>
                <w:right w:val="none" w:sz="0" w:space="0" w:color="auto"/>
              </w:divBdr>
            </w:div>
            <w:div w:id="2078742372">
              <w:marLeft w:val="0"/>
              <w:marRight w:val="0"/>
              <w:marTop w:val="0"/>
              <w:marBottom w:val="0"/>
              <w:divBdr>
                <w:top w:val="none" w:sz="0" w:space="0" w:color="auto"/>
                <w:left w:val="none" w:sz="0" w:space="0" w:color="auto"/>
                <w:bottom w:val="none" w:sz="0" w:space="0" w:color="auto"/>
                <w:right w:val="none" w:sz="0" w:space="0" w:color="auto"/>
              </w:divBdr>
            </w:div>
            <w:div w:id="1443112091">
              <w:marLeft w:val="0"/>
              <w:marRight w:val="0"/>
              <w:marTop w:val="0"/>
              <w:marBottom w:val="0"/>
              <w:divBdr>
                <w:top w:val="none" w:sz="0" w:space="0" w:color="auto"/>
                <w:left w:val="none" w:sz="0" w:space="0" w:color="auto"/>
                <w:bottom w:val="none" w:sz="0" w:space="0" w:color="auto"/>
                <w:right w:val="none" w:sz="0" w:space="0" w:color="auto"/>
              </w:divBdr>
            </w:div>
            <w:div w:id="1324047035">
              <w:marLeft w:val="0"/>
              <w:marRight w:val="0"/>
              <w:marTop w:val="0"/>
              <w:marBottom w:val="0"/>
              <w:divBdr>
                <w:top w:val="none" w:sz="0" w:space="0" w:color="auto"/>
                <w:left w:val="none" w:sz="0" w:space="0" w:color="auto"/>
                <w:bottom w:val="none" w:sz="0" w:space="0" w:color="auto"/>
                <w:right w:val="none" w:sz="0" w:space="0" w:color="auto"/>
              </w:divBdr>
            </w:div>
            <w:div w:id="1303265161">
              <w:marLeft w:val="0"/>
              <w:marRight w:val="0"/>
              <w:marTop w:val="0"/>
              <w:marBottom w:val="0"/>
              <w:divBdr>
                <w:top w:val="none" w:sz="0" w:space="0" w:color="auto"/>
                <w:left w:val="none" w:sz="0" w:space="0" w:color="auto"/>
                <w:bottom w:val="none" w:sz="0" w:space="0" w:color="auto"/>
                <w:right w:val="none" w:sz="0" w:space="0" w:color="auto"/>
              </w:divBdr>
            </w:div>
            <w:div w:id="369493480">
              <w:marLeft w:val="0"/>
              <w:marRight w:val="0"/>
              <w:marTop w:val="0"/>
              <w:marBottom w:val="0"/>
              <w:divBdr>
                <w:top w:val="none" w:sz="0" w:space="0" w:color="auto"/>
                <w:left w:val="none" w:sz="0" w:space="0" w:color="auto"/>
                <w:bottom w:val="none" w:sz="0" w:space="0" w:color="auto"/>
                <w:right w:val="none" w:sz="0" w:space="0" w:color="auto"/>
              </w:divBdr>
            </w:div>
            <w:div w:id="575286839">
              <w:marLeft w:val="0"/>
              <w:marRight w:val="0"/>
              <w:marTop w:val="0"/>
              <w:marBottom w:val="0"/>
              <w:divBdr>
                <w:top w:val="none" w:sz="0" w:space="0" w:color="auto"/>
                <w:left w:val="none" w:sz="0" w:space="0" w:color="auto"/>
                <w:bottom w:val="none" w:sz="0" w:space="0" w:color="auto"/>
                <w:right w:val="none" w:sz="0" w:space="0" w:color="auto"/>
              </w:divBdr>
            </w:div>
            <w:div w:id="2093115525">
              <w:marLeft w:val="0"/>
              <w:marRight w:val="0"/>
              <w:marTop w:val="0"/>
              <w:marBottom w:val="0"/>
              <w:divBdr>
                <w:top w:val="none" w:sz="0" w:space="0" w:color="auto"/>
                <w:left w:val="none" w:sz="0" w:space="0" w:color="auto"/>
                <w:bottom w:val="none" w:sz="0" w:space="0" w:color="auto"/>
                <w:right w:val="none" w:sz="0" w:space="0" w:color="auto"/>
              </w:divBdr>
            </w:div>
            <w:div w:id="1335955163">
              <w:marLeft w:val="0"/>
              <w:marRight w:val="0"/>
              <w:marTop w:val="0"/>
              <w:marBottom w:val="0"/>
              <w:divBdr>
                <w:top w:val="none" w:sz="0" w:space="0" w:color="auto"/>
                <w:left w:val="none" w:sz="0" w:space="0" w:color="auto"/>
                <w:bottom w:val="none" w:sz="0" w:space="0" w:color="auto"/>
                <w:right w:val="none" w:sz="0" w:space="0" w:color="auto"/>
              </w:divBdr>
            </w:div>
            <w:div w:id="1693650824">
              <w:marLeft w:val="0"/>
              <w:marRight w:val="0"/>
              <w:marTop w:val="0"/>
              <w:marBottom w:val="0"/>
              <w:divBdr>
                <w:top w:val="none" w:sz="0" w:space="0" w:color="auto"/>
                <w:left w:val="none" w:sz="0" w:space="0" w:color="auto"/>
                <w:bottom w:val="none" w:sz="0" w:space="0" w:color="auto"/>
                <w:right w:val="none" w:sz="0" w:space="0" w:color="auto"/>
              </w:divBdr>
            </w:div>
            <w:div w:id="1488087537">
              <w:marLeft w:val="0"/>
              <w:marRight w:val="0"/>
              <w:marTop w:val="0"/>
              <w:marBottom w:val="0"/>
              <w:divBdr>
                <w:top w:val="none" w:sz="0" w:space="0" w:color="auto"/>
                <w:left w:val="none" w:sz="0" w:space="0" w:color="auto"/>
                <w:bottom w:val="none" w:sz="0" w:space="0" w:color="auto"/>
                <w:right w:val="none" w:sz="0" w:space="0" w:color="auto"/>
              </w:divBdr>
            </w:div>
            <w:div w:id="1948542436">
              <w:marLeft w:val="0"/>
              <w:marRight w:val="0"/>
              <w:marTop w:val="0"/>
              <w:marBottom w:val="0"/>
              <w:divBdr>
                <w:top w:val="none" w:sz="0" w:space="0" w:color="auto"/>
                <w:left w:val="none" w:sz="0" w:space="0" w:color="auto"/>
                <w:bottom w:val="none" w:sz="0" w:space="0" w:color="auto"/>
                <w:right w:val="none" w:sz="0" w:space="0" w:color="auto"/>
              </w:divBdr>
            </w:div>
            <w:div w:id="1937250194">
              <w:marLeft w:val="0"/>
              <w:marRight w:val="0"/>
              <w:marTop w:val="0"/>
              <w:marBottom w:val="0"/>
              <w:divBdr>
                <w:top w:val="none" w:sz="0" w:space="0" w:color="auto"/>
                <w:left w:val="none" w:sz="0" w:space="0" w:color="auto"/>
                <w:bottom w:val="none" w:sz="0" w:space="0" w:color="auto"/>
                <w:right w:val="none" w:sz="0" w:space="0" w:color="auto"/>
              </w:divBdr>
            </w:div>
            <w:div w:id="1332829110">
              <w:marLeft w:val="0"/>
              <w:marRight w:val="0"/>
              <w:marTop w:val="0"/>
              <w:marBottom w:val="0"/>
              <w:divBdr>
                <w:top w:val="none" w:sz="0" w:space="0" w:color="auto"/>
                <w:left w:val="none" w:sz="0" w:space="0" w:color="auto"/>
                <w:bottom w:val="none" w:sz="0" w:space="0" w:color="auto"/>
                <w:right w:val="none" w:sz="0" w:space="0" w:color="auto"/>
              </w:divBdr>
            </w:div>
            <w:div w:id="2032757747">
              <w:marLeft w:val="0"/>
              <w:marRight w:val="0"/>
              <w:marTop w:val="0"/>
              <w:marBottom w:val="0"/>
              <w:divBdr>
                <w:top w:val="none" w:sz="0" w:space="0" w:color="auto"/>
                <w:left w:val="none" w:sz="0" w:space="0" w:color="auto"/>
                <w:bottom w:val="none" w:sz="0" w:space="0" w:color="auto"/>
                <w:right w:val="none" w:sz="0" w:space="0" w:color="auto"/>
              </w:divBdr>
            </w:div>
            <w:div w:id="1777751741">
              <w:marLeft w:val="0"/>
              <w:marRight w:val="0"/>
              <w:marTop w:val="0"/>
              <w:marBottom w:val="0"/>
              <w:divBdr>
                <w:top w:val="none" w:sz="0" w:space="0" w:color="auto"/>
                <w:left w:val="none" w:sz="0" w:space="0" w:color="auto"/>
                <w:bottom w:val="none" w:sz="0" w:space="0" w:color="auto"/>
                <w:right w:val="none" w:sz="0" w:space="0" w:color="auto"/>
              </w:divBdr>
            </w:div>
            <w:div w:id="829248686">
              <w:marLeft w:val="0"/>
              <w:marRight w:val="0"/>
              <w:marTop w:val="0"/>
              <w:marBottom w:val="0"/>
              <w:divBdr>
                <w:top w:val="none" w:sz="0" w:space="0" w:color="auto"/>
                <w:left w:val="none" w:sz="0" w:space="0" w:color="auto"/>
                <w:bottom w:val="none" w:sz="0" w:space="0" w:color="auto"/>
                <w:right w:val="none" w:sz="0" w:space="0" w:color="auto"/>
              </w:divBdr>
            </w:div>
            <w:div w:id="1210342968">
              <w:marLeft w:val="0"/>
              <w:marRight w:val="0"/>
              <w:marTop w:val="0"/>
              <w:marBottom w:val="0"/>
              <w:divBdr>
                <w:top w:val="none" w:sz="0" w:space="0" w:color="auto"/>
                <w:left w:val="none" w:sz="0" w:space="0" w:color="auto"/>
                <w:bottom w:val="none" w:sz="0" w:space="0" w:color="auto"/>
                <w:right w:val="none" w:sz="0" w:space="0" w:color="auto"/>
              </w:divBdr>
            </w:div>
            <w:div w:id="469372445">
              <w:marLeft w:val="0"/>
              <w:marRight w:val="0"/>
              <w:marTop w:val="0"/>
              <w:marBottom w:val="0"/>
              <w:divBdr>
                <w:top w:val="none" w:sz="0" w:space="0" w:color="auto"/>
                <w:left w:val="none" w:sz="0" w:space="0" w:color="auto"/>
                <w:bottom w:val="none" w:sz="0" w:space="0" w:color="auto"/>
                <w:right w:val="none" w:sz="0" w:space="0" w:color="auto"/>
              </w:divBdr>
            </w:div>
            <w:div w:id="2036078445">
              <w:marLeft w:val="0"/>
              <w:marRight w:val="0"/>
              <w:marTop w:val="0"/>
              <w:marBottom w:val="0"/>
              <w:divBdr>
                <w:top w:val="none" w:sz="0" w:space="0" w:color="auto"/>
                <w:left w:val="none" w:sz="0" w:space="0" w:color="auto"/>
                <w:bottom w:val="none" w:sz="0" w:space="0" w:color="auto"/>
                <w:right w:val="none" w:sz="0" w:space="0" w:color="auto"/>
              </w:divBdr>
            </w:div>
            <w:div w:id="1259557807">
              <w:marLeft w:val="0"/>
              <w:marRight w:val="0"/>
              <w:marTop w:val="0"/>
              <w:marBottom w:val="0"/>
              <w:divBdr>
                <w:top w:val="none" w:sz="0" w:space="0" w:color="auto"/>
                <w:left w:val="none" w:sz="0" w:space="0" w:color="auto"/>
                <w:bottom w:val="none" w:sz="0" w:space="0" w:color="auto"/>
                <w:right w:val="none" w:sz="0" w:space="0" w:color="auto"/>
              </w:divBdr>
            </w:div>
            <w:div w:id="1984965213">
              <w:marLeft w:val="0"/>
              <w:marRight w:val="0"/>
              <w:marTop w:val="0"/>
              <w:marBottom w:val="0"/>
              <w:divBdr>
                <w:top w:val="none" w:sz="0" w:space="0" w:color="auto"/>
                <w:left w:val="none" w:sz="0" w:space="0" w:color="auto"/>
                <w:bottom w:val="none" w:sz="0" w:space="0" w:color="auto"/>
                <w:right w:val="none" w:sz="0" w:space="0" w:color="auto"/>
              </w:divBdr>
            </w:div>
            <w:div w:id="880869572">
              <w:marLeft w:val="0"/>
              <w:marRight w:val="0"/>
              <w:marTop w:val="0"/>
              <w:marBottom w:val="0"/>
              <w:divBdr>
                <w:top w:val="none" w:sz="0" w:space="0" w:color="auto"/>
                <w:left w:val="none" w:sz="0" w:space="0" w:color="auto"/>
                <w:bottom w:val="none" w:sz="0" w:space="0" w:color="auto"/>
                <w:right w:val="none" w:sz="0" w:space="0" w:color="auto"/>
              </w:divBdr>
            </w:div>
            <w:div w:id="1613318040">
              <w:marLeft w:val="0"/>
              <w:marRight w:val="0"/>
              <w:marTop w:val="0"/>
              <w:marBottom w:val="0"/>
              <w:divBdr>
                <w:top w:val="none" w:sz="0" w:space="0" w:color="auto"/>
                <w:left w:val="none" w:sz="0" w:space="0" w:color="auto"/>
                <w:bottom w:val="none" w:sz="0" w:space="0" w:color="auto"/>
                <w:right w:val="none" w:sz="0" w:space="0" w:color="auto"/>
              </w:divBdr>
            </w:div>
            <w:div w:id="584269778">
              <w:marLeft w:val="0"/>
              <w:marRight w:val="0"/>
              <w:marTop w:val="0"/>
              <w:marBottom w:val="0"/>
              <w:divBdr>
                <w:top w:val="none" w:sz="0" w:space="0" w:color="auto"/>
                <w:left w:val="none" w:sz="0" w:space="0" w:color="auto"/>
                <w:bottom w:val="none" w:sz="0" w:space="0" w:color="auto"/>
                <w:right w:val="none" w:sz="0" w:space="0" w:color="auto"/>
              </w:divBdr>
            </w:div>
            <w:div w:id="1865944460">
              <w:marLeft w:val="0"/>
              <w:marRight w:val="0"/>
              <w:marTop w:val="0"/>
              <w:marBottom w:val="0"/>
              <w:divBdr>
                <w:top w:val="none" w:sz="0" w:space="0" w:color="auto"/>
                <w:left w:val="none" w:sz="0" w:space="0" w:color="auto"/>
                <w:bottom w:val="none" w:sz="0" w:space="0" w:color="auto"/>
                <w:right w:val="none" w:sz="0" w:space="0" w:color="auto"/>
              </w:divBdr>
            </w:div>
            <w:div w:id="1366297182">
              <w:marLeft w:val="0"/>
              <w:marRight w:val="0"/>
              <w:marTop w:val="0"/>
              <w:marBottom w:val="0"/>
              <w:divBdr>
                <w:top w:val="none" w:sz="0" w:space="0" w:color="auto"/>
                <w:left w:val="none" w:sz="0" w:space="0" w:color="auto"/>
                <w:bottom w:val="none" w:sz="0" w:space="0" w:color="auto"/>
                <w:right w:val="none" w:sz="0" w:space="0" w:color="auto"/>
              </w:divBdr>
            </w:div>
            <w:div w:id="1106996814">
              <w:marLeft w:val="0"/>
              <w:marRight w:val="0"/>
              <w:marTop w:val="0"/>
              <w:marBottom w:val="0"/>
              <w:divBdr>
                <w:top w:val="none" w:sz="0" w:space="0" w:color="auto"/>
                <w:left w:val="none" w:sz="0" w:space="0" w:color="auto"/>
                <w:bottom w:val="none" w:sz="0" w:space="0" w:color="auto"/>
                <w:right w:val="none" w:sz="0" w:space="0" w:color="auto"/>
              </w:divBdr>
            </w:div>
            <w:div w:id="1529567892">
              <w:marLeft w:val="0"/>
              <w:marRight w:val="0"/>
              <w:marTop w:val="0"/>
              <w:marBottom w:val="0"/>
              <w:divBdr>
                <w:top w:val="none" w:sz="0" w:space="0" w:color="auto"/>
                <w:left w:val="none" w:sz="0" w:space="0" w:color="auto"/>
                <w:bottom w:val="none" w:sz="0" w:space="0" w:color="auto"/>
                <w:right w:val="none" w:sz="0" w:space="0" w:color="auto"/>
              </w:divBdr>
            </w:div>
            <w:div w:id="2037194513">
              <w:marLeft w:val="0"/>
              <w:marRight w:val="0"/>
              <w:marTop w:val="0"/>
              <w:marBottom w:val="0"/>
              <w:divBdr>
                <w:top w:val="none" w:sz="0" w:space="0" w:color="auto"/>
                <w:left w:val="none" w:sz="0" w:space="0" w:color="auto"/>
                <w:bottom w:val="none" w:sz="0" w:space="0" w:color="auto"/>
                <w:right w:val="none" w:sz="0" w:space="0" w:color="auto"/>
              </w:divBdr>
            </w:div>
            <w:div w:id="1369571667">
              <w:marLeft w:val="0"/>
              <w:marRight w:val="0"/>
              <w:marTop w:val="0"/>
              <w:marBottom w:val="0"/>
              <w:divBdr>
                <w:top w:val="none" w:sz="0" w:space="0" w:color="auto"/>
                <w:left w:val="none" w:sz="0" w:space="0" w:color="auto"/>
                <w:bottom w:val="none" w:sz="0" w:space="0" w:color="auto"/>
                <w:right w:val="none" w:sz="0" w:space="0" w:color="auto"/>
              </w:divBdr>
            </w:div>
            <w:div w:id="1562132483">
              <w:marLeft w:val="0"/>
              <w:marRight w:val="0"/>
              <w:marTop w:val="0"/>
              <w:marBottom w:val="0"/>
              <w:divBdr>
                <w:top w:val="none" w:sz="0" w:space="0" w:color="auto"/>
                <w:left w:val="none" w:sz="0" w:space="0" w:color="auto"/>
                <w:bottom w:val="none" w:sz="0" w:space="0" w:color="auto"/>
                <w:right w:val="none" w:sz="0" w:space="0" w:color="auto"/>
              </w:divBdr>
            </w:div>
            <w:div w:id="1188330164">
              <w:marLeft w:val="0"/>
              <w:marRight w:val="0"/>
              <w:marTop w:val="0"/>
              <w:marBottom w:val="0"/>
              <w:divBdr>
                <w:top w:val="none" w:sz="0" w:space="0" w:color="auto"/>
                <w:left w:val="none" w:sz="0" w:space="0" w:color="auto"/>
                <w:bottom w:val="none" w:sz="0" w:space="0" w:color="auto"/>
                <w:right w:val="none" w:sz="0" w:space="0" w:color="auto"/>
              </w:divBdr>
            </w:div>
            <w:div w:id="2067951693">
              <w:marLeft w:val="0"/>
              <w:marRight w:val="0"/>
              <w:marTop w:val="0"/>
              <w:marBottom w:val="0"/>
              <w:divBdr>
                <w:top w:val="none" w:sz="0" w:space="0" w:color="auto"/>
                <w:left w:val="none" w:sz="0" w:space="0" w:color="auto"/>
                <w:bottom w:val="none" w:sz="0" w:space="0" w:color="auto"/>
                <w:right w:val="none" w:sz="0" w:space="0" w:color="auto"/>
              </w:divBdr>
            </w:div>
            <w:div w:id="1701662035">
              <w:marLeft w:val="0"/>
              <w:marRight w:val="0"/>
              <w:marTop w:val="0"/>
              <w:marBottom w:val="0"/>
              <w:divBdr>
                <w:top w:val="none" w:sz="0" w:space="0" w:color="auto"/>
                <w:left w:val="none" w:sz="0" w:space="0" w:color="auto"/>
                <w:bottom w:val="none" w:sz="0" w:space="0" w:color="auto"/>
                <w:right w:val="none" w:sz="0" w:space="0" w:color="auto"/>
              </w:divBdr>
            </w:div>
            <w:div w:id="195237776">
              <w:marLeft w:val="0"/>
              <w:marRight w:val="0"/>
              <w:marTop w:val="0"/>
              <w:marBottom w:val="0"/>
              <w:divBdr>
                <w:top w:val="none" w:sz="0" w:space="0" w:color="auto"/>
                <w:left w:val="none" w:sz="0" w:space="0" w:color="auto"/>
                <w:bottom w:val="none" w:sz="0" w:space="0" w:color="auto"/>
                <w:right w:val="none" w:sz="0" w:space="0" w:color="auto"/>
              </w:divBdr>
            </w:div>
            <w:div w:id="1958095599">
              <w:marLeft w:val="0"/>
              <w:marRight w:val="0"/>
              <w:marTop w:val="0"/>
              <w:marBottom w:val="0"/>
              <w:divBdr>
                <w:top w:val="none" w:sz="0" w:space="0" w:color="auto"/>
                <w:left w:val="none" w:sz="0" w:space="0" w:color="auto"/>
                <w:bottom w:val="none" w:sz="0" w:space="0" w:color="auto"/>
                <w:right w:val="none" w:sz="0" w:space="0" w:color="auto"/>
              </w:divBdr>
            </w:div>
            <w:div w:id="757288582">
              <w:marLeft w:val="0"/>
              <w:marRight w:val="0"/>
              <w:marTop w:val="0"/>
              <w:marBottom w:val="0"/>
              <w:divBdr>
                <w:top w:val="none" w:sz="0" w:space="0" w:color="auto"/>
                <w:left w:val="none" w:sz="0" w:space="0" w:color="auto"/>
                <w:bottom w:val="none" w:sz="0" w:space="0" w:color="auto"/>
                <w:right w:val="none" w:sz="0" w:space="0" w:color="auto"/>
              </w:divBdr>
            </w:div>
            <w:div w:id="145784103">
              <w:marLeft w:val="0"/>
              <w:marRight w:val="0"/>
              <w:marTop w:val="0"/>
              <w:marBottom w:val="0"/>
              <w:divBdr>
                <w:top w:val="none" w:sz="0" w:space="0" w:color="auto"/>
                <w:left w:val="none" w:sz="0" w:space="0" w:color="auto"/>
                <w:bottom w:val="none" w:sz="0" w:space="0" w:color="auto"/>
                <w:right w:val="none" w:sz="0" w:space="0" w:color="auto"/>
              </w:divBdr>
            </w:div>
            <w:div w:id="1616137834">
              <w:marLeft w:val="0"/>
              <w:marRight w:val="0"/>
              <w:marTop w:val="0"/>
              <w:marBottom w:val="0"/>
              <w:divBdr>
                <w:top w:val="none" w:sz="0" w:space="0" w:color="auto"/>
                <w:left w:val="none" w:sz="0" w:space="0" w:color="auto"/>
                <w:bottom w:val="none" w:sz="0" w:space="0" w:color="auto"/>
                <w:right w:val="none" w:sz="0" w:space="0" w:color="auto"/>
              </w:divBdr>
            </w:div>
            <w:div w:id="1484542167">
              <w:marLeft w:val="0"/>
              <w:marRight w:val="0"/>
              <w:marTop w:val="0"/>
              <w:marBottom w:val="0"/>
              <w:divBdr>
                <w:top w:val="none" w:sz="0" w:space="0" w:color="auto"/>
                <w:left w:val="none" w:sz="0" w:space="0" w:color="auto"/>
                <w:bottom w:val="none" w:sz="0" w:space="0" w:color="auto"/>
                <w:right w:val="none" w:sz="0" w:space="0" w:color="auto"/>
              </w:divBdr>
            </w:div>
            <w:div w:id="1936858568">
              <w:marLeft w:val="0"/>
              <w:marRight w:val="0"/>
              <w:marTop w:val="0"/>
              <w:marBottom w:val="0"/>
              <w:divBdr>
                <w:top w:val="none" w:sz="0" w:space="0" w:color="auto"/>
                <w:left w:val="none" w:sz="0" w:space="0" w:color="auto"/>
                <w:bottom w:val="none" w:sz="0" w:space="0" w:color="auto"/>
                <w:right w:val="none" w:sz="0" w:space="0" w:color="auto"/>
              </w:divBdr>
            </w:div>
            <w:div w:id="72047755">
              <w:marLeft w:val="0"/>
              <w:marRight w:val="0"/>
              <w:marTop w:val="0"/>
              <w:marBottom w:val="0"/>
              <w:divBdr>
                <w:top w:val="none" w:sz="0" w:space="0" w:color="auto"/>
                <w:left w:val="none" w:sz="0" w:space="0" w:color="auto"/>
                <w:bottom w:val="none" w:sz="0" w:space="0" w:color="auto"/>
                <w:right w:val="none" w:sz="0" w:space="0" w:color="auto"/>
              </w:divBdr>
            </w:div>
            <w:div w:id="1441031014">
              <w:marLeft w:val="0"/>
              <w:marRight w:val="0"/>
              <w:marTop w:val="0"/>
              <w:marBottom w:val="0"/>
              <w:divBdr>
                <w:top w:val="none" w:sz="0" w:space="0" w:color="auto"/>
                <w:left w:val="none" w:sz="0" w:space="0" w:color="auto"/>
                <w:bottom w:val="none" w:sz="0" w:space="0" w:color="auto"/>
                <w:right w:val="none" w:sz="0" w:space="0" w:color="auto"/>
              </w:divBdr>
            </w:div>
            <w:div w:id="1773815139">
              <w:marLeft w:val="0"/>
              <w:marRight w:val="0"/>
              <w:marTop w:val="0"/>
              <w:marBottom w:val="0"/>
              <w:divBdr>
                <w:top w:val="none" w:sz="0" w:space="0" w:color="auto"/>
                <w:left w:val="none" w:sz="0" w:space="0" w:color="auto"/>
                <w:bottom w:val="none" w:sz="0" w:space="0" w:color="auto"/>
                <w:right w:val="none" w:sz="0" w:space="0" w:color="auto"/>
              </w:divBdr>
            </w:div>
            <w:div w:id="364135914">
              <w:marLeft w:val="0"/>
              <w:marRight w:val="0"/>
              <w:marTop w:val="0"/>
              <w:marBottom w:val="0"/>
              <w:divBdr>
                <w:top w:val="none" w:sz="0" w:space="0" w:color="auto"/>
                <w:left w:val="none" w:sz="0" w:space="0" w:color="auto"/>
                <w:bottom w:val="none" w:sz="0" w:space="0" w:color="auto"/>
                <w:right w:val="none" w:sz="0" w:space="0" w:color="auto"/>
              </w:divBdr>
            </w:div>
            <w:div w:id="770398057">
              <w:marLeft w:val="0"/>
              <w:marRight w:val="0"/>
              <w:marTop w:val="0"/>
              <w:marBottom w:val="0"/>
              <w:divBdr>
                <w:top w:val="none" w:sz="0" w:space="0" w:color="auto"/>
                <w:left w:val="none" w:sz="0" w:space="0" w:color="auto"/>
                <w:bottom w:val="none" w:sz="0" w:space="0" w:color="auto"/>
                <w:right w:val="none" w:sz="0" w:space="0" w:color="auto"/>
              </w:divBdr>
            </w:div>
            <w:div w:id="1974822857">
              <w:marLeft w:val="0"/>
              <w:marRight w:val="0"/>
              <w:marTop w:val="0"/>
              <w:marBottom w:val="0"/>
              <w:divBdr>
                <w:top w:val="none" w:sz="0" w:space="0" w:color="auto"/>
                <w:left w:val="none" w:sz="0" w:space="0" w:color="auto"/>
                <w:bottom w:val="none" w:sz="0" w:space="0" w:color="auto"/>
                <w:right w:val="none" w:sz="0" w:space="0" w:color="auto"/>
              </w:divBdr>
            </w:div>
            <w:div w:id="759838346">
              <w:marLeft w:val="0"/>
              <w:marRight w:val="0"/>
              <w:marTop w:val="0"/>
              <w:marBottom w:val="0"/>
              <w:divBdr>
                <w:top w:val="none" w:sz="0" w:space="0" w:color="auto"/>
                <w:left w:val="none" w:sz="0" w:space="0" w:color="auto"/>
                <w:bottom w:val="none" w:sz="0" w:space="0" w:color="auto"/>
                <w:right w:val="none" w:sz="0" w:space="0" w:color="auto"/>
              </w:divBdr>
            </w:div>
            <w:div w:id="1832022712">
              <w:marLeft w:val="0"/>
              <w:marRight w:val="0"/>
              <w:marTop w:val="0"/>
              <w:marBottom w:val="0"/>
              <w:divBdr>
                <w:top w:val="none" w:sz="0" w:space="0" w:color="auto"/>
                <w:left w:val="none" w:sz="0" w:space="0" w:color="auto"/>
                <w:bottom w:val="none" w:sz="0" w:space="0" w:color="auto"/>
                <w:right w:val="none" w:sz="0" w:space="0" w:color="auto"/>
              </w:divBdr>
            </w:div>
            <w:div w:id="500001379">
              <w:marLeft w:val="0"/>
              <w:marRight w:val="0"/>
              <w:marTop w:val="0"/>
              <w:marBottom w:val="0"/>
              <w:divBdr>
                <w:top w:val="none" w:sz="0" w:space="0" w:color="auto"/>
                <w:left w:val="none" w:sz="0" w:space="0" w:color="auto"/>
                <w:bottom w:val="none" w:sz="0" w:space="0" w:color="auto"/>
                <w:right w:val="none" w:sz="0" w:space="0" w:color="auto"/>
              </w:divBdr>
            </w:div>
            <w:div w:id="2870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0248">
      <w:bodyDiv w:val="1"/>
      <w:marLeft w:val="0"/>
      <w:marRight w:val="0"/>
      <w:marTop w:val="0"/>
      <w:marBottom w:val="0"/>
      <w:divBdr>
        <w:top w:val="none" w:sz="0" w:space="0" w:color="auto"/>
        <w:left w:val="none" w:sz="0" w:space="0" w:color="auto"/>
        <w:bottom w:val="none" w:sz="0" w:space="0" w:color="auto"/>
        <w:right w:val="none" w:sz="0" w:space="0" w:color="auto"/>
      </w:divBdr>
      <w:divsChild>
        <w:div w:id="1047149061">
          <w:marLeft w:val="0"/>
          <w:marRight w:val="0"/>
          <w:marTop w:val="0"/>
          <w:marBottom w:val="0"/>
          <w:divBdr>
            <w:top w:val="none" w:sz="0" w:space="0" w:color="auto"/>
            <w:left w:val="none" w:sz="0" w:space="0" w:color="auto"/>
            <w:bottom w:val="none" w:sz="0" w:space="0" w:color="auto"/>
            <w:right w:val="none" w:sz="0" w:space="0" w:color="auto"/>
          </w:divBdr>
          <w:divsChild>
            <w:div w:id="179510868">
              <w:marLeft w:val="0"/>
              <w:marRight w:val="0"/>
              <w:marTop w:val="0"/>
              <w:marBottom w:val="0"/>
              <w:divBdr>
                <w:top w:val="none" w:sz="0" w:space="0" w:color="auto"/>
                <w:left w:val="none" w:sz="0" w:space="0" w:color="auto"/>
                <w:bottom w:val="none" w:sz="0" w:space="0" w:color="auto"/>
                <w:right w:val="none" w:sz="0" w:space="0" w:color="auto"/>
              </w:divBdr>
            </w:div>
            <w:div w:id="5906543">
              <w:marLeft w:val="0"/>
              <w:marRight w:val="0"/>
              <w:marTop w:val="0"/>
              <w:marBottom w:val="0"/>
              <w:divBdr>
                <w:top w:val="none" w:sz="0" w:space="0" w:color="auto"/>
                <w:left w:val="none" w:sz="0" w:space="0" w:color="auto"/>
                <w:bottom w:val="none" w:sz="0" w:space="0" w:color="auto"/>
                <w:right w:val="none" w:sz="0" w:space="0" w:color="auto"/>
              </w:divBdr>
            </w:div>
            <w:div w:id="1204363447">
              <w:marLeft w:val="0"/>
              <w:marRight w:val="0"/>
              <w:marTop w:val="0"/>
              <w:marBottom w:val="0"/>
              <w:divBdr>
                <w:top w:val="none" w:sz="0" w:space="0" w:color="auto"/>
                <w:left w:val="none" w:sz="0" w:space="0" w:color="auto"/>
                <w:bottom w:val="none" w:sz="0" w:space="0" w:color="auto"/>
                <w:right w:val="none" w:sz="0" w:space="0" w:color="auto"/>
              </w:divBdr>
            </w:div>
            <w:div w:id="261955934">
              <w:marLeft w:val="0"/>
              <w:marRight w:val="0"/>
              <w:marTop w:val="0"/>
              <w:marBottom w:val="0"/>
              <w:divBdr>
                <w:top w:val="none" w:sz="0" w:space="0" w:color="auto"/>
                <w:left w:val="none" w:sz="0" w:space="0" w:color="auto"/>
                <w:bottom w:val="none" w:sz="0" w:space="0" w:color="auto"/>
                <w:right w:val="none" w:sz="0" w:space="0" w:color="auto"/>
              </w:divBdr>
            </w:div>
            <w:div w:id="424150207">
              <w:marLeft w:val="0"/>
              <w:marRight w:val="0"/>
              <w:marTop w:val="0"/>
              <w:marBottom w:val="0"/>
              <w:divBdr>
                <w:top w:val="none" w:sz="0" w:space="0" w:color="auto"/>
                <w:left w:val="none" w:sz="0" w:space="0" w:color="auto"/>
                <w:bottom w:val="none" w:sz="0" w:space="0" w:color="auto"/>
                <w:right w:val="none" w:sz="0" w:space="0" w:color="auto"/>
              </w:divBdr>
            </w:div>
            <w:div w:id="598022636">
              <w:marLeft w:val="0"/>
              <w:marRight w:val="0"/>
              <w:marTop w:val="0"/>
              <w:marBottom w:val="0"/>
              <w:divBdr>
                <w:top w:val="none" w:sz="0" w:space="0" w:color="auto"/>
                <w:left w:val="none" w:sz="0" w:space="0" w:color="auto"/>
                <w:bottom w:val="none" w:sz="0" w:space="0" w:color="auto"/>
                <w:right w:val="none" w:sz="0" w:space="0" w:color="auto"/>
              </w:divBdr>
            </w:div>
            <w:div w:id="2080246480">
              <w:marLeft w:val="0"/>
              <w:marRight w:val="0"/>
              <w:marTop w:val="0"/>
              <w:marBottom w:val="0"/>
              <w:divBdr>
                <w:top w:val="none" w:sz="0" w:space="0" w:color="auto"/>
                <w:left w:val="none" w:sz="0" w:space="0" w:color="auto"/>
                <w:bottom w:val="none" w:sz="0" w:space="0" w:color="auto"/>
                <w:right w:val="none" w:sz="0" w:space="0" w:color="auto"/>
              </w:divBdr>
            </w:div>
            <w:div w:id="1571690219">
              <w:marLeft w:val="0"/>
              <w:marRight w:val="0"/>
              <w:marTop w:val="0"/>
              <w:marBottom w:val="0"/>
              <w:divBdr>
                <w:top w:val="none" w:sz="0" w:space="0" w:color="auto"/>
                <w:left w:val="none" w:sz="0" w:space="0" w:color="auto"/>
                <w:bottom w:val="none" w:sz="0" w:space="0" w:color="auto"/>
                <w:right w:val="none" w:sz="0" w:space="0" w:color="auto"/>
              </w:divBdr>
            </w:div>
            <w:div w:id="866259413">
              <w:marLeft w:val="0"/>
              <w:marRight w:val="0"/>
              <w:marTop w:val="0"/>
              <w:marBottom w:val="0"/>
              <w:divBdr>
                <w:top w:val="none" w:sz="0" w:space="0" w:color="auto"/>
                <w:left w:val="none" w:sz="0" w:space="0" w:color="auto"/>
                <w:bottom w:val="none" w:sz="0" w:space="0" w:color="auto"/>
                <w:right w:val="none" w:sz="0" w:space="0" w:color="auto"/>
              </w:divBdr>
            </w:div>
            <w:div w:id="931623097">
              <w:marLeft w:val="0"/>
              <w:marRight w:val="0"/>
              <w:marTop w:val="0"/>
              <w:marBottom w:val="0"/>
              <w:divBdr>
                <w:top w:val="none" w:sz="0" w:space="0" w:color="auto"/>
                <w:left w:val="none" w:sz="0" w:space="0" w:color="auto"/>
                <w:bottom w:val="none" w:sz="0" w:space="0" w:color="auto"/>
                <w:right w:val="none" w:sz="0" w:space="0" w:color="auto"/>
              </w:divBdr>
            </w:div>
            <w:div w:id="149173109">
              <w:marLeft w:val="0"/>
              <w:marRight w:val="0"/>
              <w:marTop w:val="0"/>
              <w:marBottom w:val="0"/>
              <w:divBdr>
                <w:top w:val="none" w:sz="0" w:space="0" w:color="auto"/>
                <w:left w:val="none" w:sz="0" w:space="0" w:color="auto"/>
                <w:bottom w:val="none" w:sz="0" w:space="0" w:color="auto"/>
                <w:right w:val="none" w:sz="0" w:space="0" w:color="auto"/>
              </w:divBdr>
            </w:div>
            <w:div w:id="444808340">
              <w:marLeft w:val="0"/>
              <w:marRight w:val="0"/>
              <w:marTop w:val="0"/>
              <w:marBottom w:val="0"/>
              <w:divBdr>
                <w:top w:val="none" w:sz="0" w:space="0" w:color="auto"/>
                <w:left w:val="none" w:sz="0" w:space="0" w:color="auto"/>
                <w:bottom w:val="none" w:sz="0" w:space="0" w:color="auto"/>
                <w:right w:val="none" w:sz="0" w:space="0" w:color="auto"/>
              </w:divBdr>
            </w:div>
            <w:div w:id="364407436">
              <w:marLeft w:val="0"/>
              <w:marRight w:val="0"/>
              <w:marTop w:val="0"/>
              <w:marBottom w:val="0"/>
              <w:divBdr>
                <w:top w:val="none" w:sz="0" w:space="0" w:color="auto"/>
                <w:left w:val="none" w:sz="0" w:space="0" w:color="auto"/>
                <w:bottom w:val="none" w:sz="0" w:space="0" w:color="auto"/>
                <w:right w:val="none" w:sz="0" w:space="0" w:color="auto"/>
              </w:divBdr>
            </w:div>
            <w:div w:id="908734875">
              <w:marLeft w:val="0"/>
              <w:marRight w:val="0"/>
              <w:marTop w:val="0"/>
              <w:marBottom w:val="0"/>
              <w:divBdr>
                <w:top w:val="none" w:sz="0" w:space="0" w:color="auto"/>
                <w:left w:val="none" w:sz="0" w:space="0" w:color="auto"/>
                <w:bottom w:val="none" w:sz="0" w:space="0" w:color="auto"/>
                <w:right w:val="none" w:sz="0" w:space="0" w:color="auto"/>
              </w:divBdr>
            </w:div>
            <w:div w:id="329451410">
              <w:marLeft w:val="0"/>
              <w:marRight w:val="0"/>
              <w:marTop w:val="0"/>
              <w:marBottom w:val="0"/>
              <w:divBdr>
                <w:top w:val="none" w:sz="0" w:space="0" w:color="auto"/>
                <w:left w:val="none" w:sz="0" w:space="0" w:color="auto"/>
                <w:bottom w:val="none" w:sz="0" w:space="0" w:color="auto"/>
                <w:right w:val="none" w:sz="0" w:space="0" w:color="auto"/>
              </w:divBdr>
            </w:div>
            <w:div w:id="1893613181">
              <w:marLeft w:val="0"/>
              <w:marRight w:val="0"/>
              <w:marTop w:val="0"/>
              <w:marBottom w:val="0"/>
              <w:divBdr>
                <w:top w:val="none" w:sz="0" w:space="0" w:color="auto"/>
                <w:left w:val="none" w:sz="0" w:space="0" w:color="auto"/>
                <w:bottom w:val="none" w:sz="0" w:space="0" w:color="auto"/>
                <w:right w:val="none" w:sz="0" w:space="0" w:color="auto"/>
              </w:divBdr>
            </w:div>
            <w:div w:id="1596356350">
              <w:marLeft w:val="0"/>
              <w:marRight w:val="0"/>
              <w:marTop w:val="0"/>
              <w:marBottom w:val="0"/>
              <w:divBdr>
                <w:top w:val="none" w:sz="0" w:space="0" w:color="auto"/>
                <w:left w:val="none" w:sz="0" w:space="0" w:color="auto"/>
                <w:bottom w:val="none" w:sz="0" w:space="0" w:color="auto"/>
                <w:right w:val="none" w:sz="0" w:space="0" w:color="auto"/>
              </w:divBdr>
            </w:div>
            <w:div w:id="392778514">
              <w:marLeft w:val="0"/>
              <w:marRight w:val="0"/>
              <w:marTop w:val="0"/>
              <w:marBottom w:val="0"/>
              <w:divBdr>
                <w:top w:val="none" w:sz="0" w:space="0" w:color="auto"/>
                <w:left w:val="none" w:sz="0" w:space="0" w:color="auto"/>
                <w:bottom w:val="none" w:sz="0" w:space="0" w:color="auto"/>
                <w:right w:val="none" w:sz="0" w:space="0" w:color="auto"/>
              </w:divBdr>
            </w:div>
            <w:div w:id="1920627459">
              <w:marLeft w:val="0"/>
              <w:marRight w:val="0"/>
              <w:marTop w:val="0"/>
              <w:marBottom w:val="0"/>
              <w:divBdr>
                <w:top w:val="none" w:sz="0" w:space="0" w:color="auto"/>
                <w:left w:val="none" w:sz="0" w:space="0" w:color="auto"/>
                <w:bottom w:val="none" w:sz="0" w:space="0" w:color="auto"/>
                <w:right w:val="none" w:sz="0" w:space="0" w:color="auto"/>
              </w:divBdr>
            </w:div>
            <w:div w:id="1787382178">
              <w:marLeft w:val="0"/>
              <w:marRight w:val="0"/>
              <w:marTop w:val="0"/>
              <w:marBottom w:val="0"/>
              <w:divBdr>
                <w:top w:val="none" w:sz="0" w:space="0" w:color="auto"/>
                <w:left w:val="none" w:sz="0" w:space="0" w:color="auto"/>
                <w:bottom w:val="none" w:sz="0" w:space="0" w:color="auto"/>
                <w:right w:val="none" w:sz="0" w:space="0" w:color="auto"/>
              </w:divBdr>
            </w:div>
            <w:div w:id="1842547986">
              <w:marLeft w:val="0"/>
              <w:marRight w:val="0"/>
              <w:marTop w:val="0"/>
              <w:marBottom w:val="0"/>
              <w:divBdr>
                <w:top w:val="none" w:sz="0" w:space="0" w:color="auto"/>
                <w:left w:val="none" w:sz="0" w:space="0" w:color="auto"/>
                <w:bottom w:val="none" w:sz="0" w:space="0" w:color="auto"/>
                <w:right w:val="none" w:sz="0" w:space="0" w:color="auto"/>
              </w:divBdr>
            </w:div>
            <w:div w:id="1709835226">
              <w:marLeft w:val="0"/>
              <w:marRight w:val="0"/>
              <w:marTop w:val="0"/>
              <w:marBottom w:val="0"/>
              <w:divBdr>
                <w:top w:val="none" w:sz="0" w:space="0" w:color="auto"/>
                <w:left w:val="none" w:sz="0" w:space="0" w:color="auto"/>
                <w:bottom w:val="none" w:sz="0" w:space="0" w:color="auto"/>
                <w:right w:val="none" w:sz="0" w:space="0" w:color="auto"/>
              </w:divBdr>
            </w:div>
            <w:div w:id="964852402">
              <w:marLeft w:val="0"/>
              <w:marRight w:val="0"/>
              <w:marTop w:val="0"/>
              <w:marBottom w:val="0"/>
              <w:divBdr>
                <w:top w:val="none" w:sz="0" w:space="0" w:color="auto"/>
                <w:left w:val="none" w:sz="0" w:space="0" w:color="auto"/>
                <w:bottom w:val="none" w:sz="0" w:space="0" w:color="auto"/>
                <w:right w:val="none" w:sz="0" w:space="0" w:color="auto"/>
              </w:divBdr>
            </w:div>
            <w:div w:id="824324943">
              <w:marLeft w:val="0"/>
              <w:marRight w:val="0"/>
              <w:marTop w:val="0"/>
              <w:marBottom w:val="0"/>
              <w:divBdr>
                <w:top w:val="none" w:sz="0" w:space="0" w:color="auto"/>
                <w:left w:val="none" w:sz="0" w:space="0" w:color="auto"/>
                <w:bottom w:val="none" w:sz="0" w:space="0" w:color="auto"/>
                <w:right w:val="none" w:sz="0" w:space="0" w:color="auto"/>
              </w:divBdr>
            </w:div>
            <w:div w:id="1852642050">
              <w:marLeft w:val="0"/>
              <w:marRight w:val="0"/>
              <w:marTop w:val="0"/>
              <w:marBottom w:val="0"/>
              <w:divBdr>
                <w:top w:val="none" w:sz="0" w:space="0" w:color="auto"/>
                <w:left w:val="none" w:sz="0" w:space="0" w:color="auto"/>
                <w:bottom w:val="none" w:sz="0" w:space="0" w:color="auto"/>
                <w:right w:val="none" w:sz="0" w:space="0" w:color="auto"/>
              </w:divBdr>
            </w:div>
            <w:div w:id="869755483">
              <w:marLeft w:val="0"/>
              <w:marRight w:val="0"/>
              <w:marTop w:val="0"/>
              <w:marBottom w:val="0"/>
              <w:divBdr>
                <w:top w:val="none" w:sz="0" w:space="0" w:color="auto"/>
                <w:left w:val="none" w:sz="0" w:space="0" w:color="auto"/>
                <w:bottom w:val="none" w:sz="0" w:space="0" w:color="auto"/>
                <w:right w:val="none" w:sz="0" w:space="0" w:color="auto"/>
              </w:divBdr>
            </w:div>
            <w:div w:id="977538957">
              <w:marLeft w:val="0"/>
              <w:marRight w:val="0"/>
              <w:marTop w:val="0"/>
              <w:marBottom w:val="0"/>
              <w:divBdr>
                <w:top w:val="none" w:sz="0" w:space="0" w:color="auto"/>
                <w:left w:val="none" w:sz="0" w:space="0" w:color="auto"/>
                <w:bottom w:val="none" w:sz="0" w:space="0" w:color="auto"/>
                <w:right w:val="none" w:sz="0" w:space="0" w:color="auto"/>
              </w:divBdr>
            </w:div>
            <w:div w:id="607395894">
              <w:marLeft w:val="0"/>
              <w:marRight w:val="0"/>
              <w:marTop w:val="0"/>
              <w:marBottom w:val="0"/>
              <w:divBdr>
                <w:top w:val="none" w:sz="0" w:space="0" w:color="auto"/>
                <w:left w:val="none" w:sz="0" w:space="0" w:color="auto"/>
                <w:bottom w:val="none" w:sz="0" w:space="0" w:color="auto"/>
                <w:right w:val="none" w:sz="0" w:space="0" w:color="auto"/>
              </w:divBdr>
            </w:div>
            <w:div w:id="976255938">
              <w:marLeft w:val="0"/>
              <w:marRight w:val="0"/>
              <w:marTop w:val="0"/>
              <w:marBottom w:val="0"/>
              <w:divBdr>
                <w:top w:val="none" w:sz="0" w:space="0" w:color="auto"/>
                <w:left w:val="none" w:sz="0" w:space="0" w:color="auto"/>
                <w:bottom w:val="none" w:sz="0" w:space="0" w:color="auto"/>
                <w:right w:val="none" w:sz="0" w:space="0" w:color="auto"/>
              </w:divBdr>
            </w:div>
            <w:div w:id="2104838867">
              <w:marLeft w:val="0"/>
              <w:marRight w:val="0"/>
              <w:marTop w:val="0"/>
              <w:marBottom w:val="0"/>
              <w:divBdr>
                <w:top w:val="none" w:sz="0" w:space="0" w:color="auto"/>
                <w:left w:val="none" w:sz="0" w:space="0" w:color="auto"/>
                <w:bottom w:val="none" w:sz="0" w:space="0" w:color="auto"/>
                <w:right w:val="none" w:sz="0" w:space="0" w:color="auto"/>
              </w:divBdr>
            </w:div>
            <w:div w:id="574828146">
              <w:marLeft w:val="0"/>
              <w:marRight w:val="0"/>
              <w:marTop w:val="0"/>
              <w:marBottom w:val="0"/>
              <w:divBdr>
                <w:top w:val="none" w:sz="0" w:space="0" w:color="auto"/>
                <w:left w:val="none" w:sz="0" w:space="0" w:color="auto"/>
                <w:bottom w:val="none" w:sz="0" w:space="0" w:color="auto"/>
                <w:right w:val="none" w:sz="0" w:space="0" w:color="auto"/>
              </w:divBdr>
            </w:div>
            <w:div w:id="1751001997">
              <w:marLeft w:val="0"/>
              <w:marRight w:val="0"/>
              <w:marTop w:val="0"/>
              <w:marBottom w:val="0"/>
              <w:divBdr>
                <w:top w:val="none" w:sz="0" w:space="0" w:color="auto"/>
                <w:left w:val="none" w:sz="0" w:space="0" w:color="auto"/>
                <w:bottom w:val="none" w:sz="0" w:space="0" w:color="auto"/>
                <w:right w:val="none" w:sz="0" w:space="0" w:color="auto"/>
              </w:divBdr>
            </w:div>
            <w:div w:id="1555582315">
              <w:marLeft w:val="0"/>
              <w:marRight w:val="0"/>
              <w:marTop w:val="0"/>
              <w:marBottom w:val="0"/>
              <w:divBdr>
                <w:top w:val="none" w:sz="0" w:space="0" w:color="auto"/>
                <w:left w:val="none" w:sz="0" w:space="0" w:color="auto"/>
                <w:bottom w:val="none" w:sz="0" w:space="0" w:color="auto"/>
                <w:right w:val="none" w:sz="0" w:space="0" w:color="auto"/>
              </w:divBdr>
            </w:div>
            <w:div w:id="277032922">
              <w:marLeft w:val="0"/>
              <w:marRight w:val="0"/>
              <w:marTop w:val="0"/>
              <w:marBottom w:val="0"/>
              <w:divBdr>
                <w:top w:val="none" w:sz="0" w:space="0" w:color="auto"/>
                <w:left w:val="none" w:sz="0" w:space="0" w:color="auto"/>
                <w:bottom w:val="none" w:sz="0" w:space="0" w:color="auto"/>
                <w:right w:val="none" w:sz="0" w:space="0" w:color="auto"/>
              </w:divBdr>
            </w:div>
            <w:div w:id="1668288699">
              <w:marLeft w:val="0"/>
              <w:marRight w:val="0"/>
              <w:marTop w:val="0"/>
              <w:marBottom w:val="0"/>
              <w:divBdr>
                <w:top w:val="none" w:sz="0" w:space="0" w:color="auto"/>
                <w:left w:val="none" w:sz="0" w:space="0" w:color="auto"/>
                <w:bottom w:val="none" w:sz="0" w:space="0" w:color="auto"/>
                <w:right w:val="none" w:sz="0" w:space="0" w:color="auto"/>
              </w:divBdr>
            </w:div>
            <w:div w:id="1613659631">
              <w:marLeft w:val="0"/>
              <w:marRight w:val="0"/>
              <w:marTop w:val="0"/>
              <w:marBottom w:val="0"/>
              <w:divBdr>
                <w:top w:val="none" w:sz="0" w:space="0" w:color="auto"/>
                <w:left w:val="none" w:sz="0" w:space="0" w:color="auto"/>
                <w:bottom w:val="none" w:sz="0" w:space="0" w:color="auto"/>
                <w:right w:val="none" w:sz="0" w:space="0" w:color="auto"/>
              </w:divBdr>
            </w:div>
            <w:div w:id="1898321997">
              <w:marLeft w:val="0"/>
              <w:marRight w:val="0"/>
              <w:marTop w:val="0"/>
              <w:marBottom w:val="0"/>
              <w:divBdr>
                <w:top w:val="none" w:sz="0" w:space="0" w:color="auto"/>
                <w:left w:val="none" w:sz="0" w:space="0" w:color="auto"/>
                <w:bottom w:val="none" w:sz="0" w:space="0" w:color="auto"/>
                <w:right w:val="none" w:sz="0" w:space="0" w:color="auto"/>
              </w:divBdr>
            </w:div>
            <w:div w:id="1592545118">
              <w:marLeft w:val="0"/>
              <w:marRight w:val="0"/>
              <w:marTop w:val="0"/>
              <w:marBottom w:val="0"/>
              <w:divBdr>
                <w:top w:val="none" w:sz="0" w:space="0" w:color="auto"/>
                <w:left w:val="none" w:sz="0" w:space="0" w:color="auto"/>
                <w:bottom w:val="none" w:sz="0" w:space="0" w:color="auto"/>
                <w:right w:val="none" w:sz="0" w:space="0" w:color="auto"/>
              </w:divBdr>
            </w:div>
            <w:div w:id="2062895822">
              <w:marLeft w:val="0"/>
              <w:marRight w:val="0"/>
              <w:marTop w:val="0"/>
              <w:marBottom w:val="0"/>
              <w:divBdr>
                <w:top w:val="none" w:sz="0" w:space="0" w:color="auto"/>
                <w:left w:val="none" w:sz="0" w:space="0" w:color="auto"/>
                <w:bottom w:val="none" w:sz="0" w:space="0" w:color="auto"/>
                <w:right w:val="none" w:sz="0" w:space="0" w:color="auto"/>
              </w:divBdr>
            </w:div>
            <w:div w:id="1522741907">
              <w:marLeft w:val="0"/>
              <w:marRight w:val="0"/>
              <w:marTop w:val="0"/>
              <w:marBottom w:val="0"/>
              <w:divBdr>
                <w:top w:val="none" w:sz="0" w:space="0" w:color="auto"/>
                <w:left w:val="none" w:sz="0" w:space="0" w:color="auto"/>
                <w:bottom w:val="none" w:sz="0" w:space="0" w:color="auto"/>
                <w:right w:val="none" w:sz="0" w:space="0" w:color="auto"/>
              </w:divBdr>
            </w:div>
            <w:div w:id="1404403357">
              <w:marLeft w:val="0"/>
              <w:marRight w:val="0"/>
              <w:marTop w:val="0"/>
              <w:marBottom w:val="0"/>
              <w:divBdr>
                <w:top w:val="none" w:sz="0" w:space="0" w:color="auto"/>
                <w:left w:val="none" w:sz="0" w:space="0" w:color="auto"/>
                <w:bottom w:val="none" w:sz="0" w:space="0" w:color="auto"/>
                <w:right w:val="none" w:sz="0" w:space="0" w:color="auto"/>
              </w:divBdr>
            </w:div>
            <w:div w:id="1999383338">
              <w:marLeft w:val="0"/>
              <w:marRight w:val="0"/>
              <w:marTop w:val="0"/>
              <w:marBottom w:val="0"/>
              <w:divBdr>
                <w:top w:val="none" w:sz="0" w:space="0" w:color="auto"/>
                <w:left w:val="none" w:sz="0" w:space="0" w:color="auto"/>
                <w:bottom w:val="none" w:sz="0" w:space="0" w:color="auto"/>
                <w:right w:val="none" w:sz="0" w:space="0" w:color="auto"/>
              </w:divBdr>
            </w:div>
            <w:div w:id="133454070">
              <w:marLeft w:val="0"/>
              <w:marRight w:val="0"/>
              <w:marTop w:val="0"/>
              <w:marBottom w:val="0"/>
              <w:divBdr>
                <w:top w:val="none" w:sz="0" w:space="0" w:color="auto"/>
                <w:left w:val="none" w:sz="0" w:space="0" w:color="auto"/>
                <w:bottom w:val="none" w:sz="0" w:space="0" w:color="auto"/>
                <w:right w:val="none" w:sz="0" w:space="0" w:color="auto"/>
              </w:divBdr>
            </w:div>
            <w:div w:id="106848969">
              <w:marLeft w:val="0"/>
              <w:marRight w:val="0"/>
              <w:marTop w:val="0"/>
              <w:marBottom w:val="0"/>
              <w:divBdr>
                <w:top w:val="none" w:sz="0" w:space="0" w:color="auto"/>
                <w:left w:val="none" w:sz="0" w:space="0" w:color="auto"/>
                <w:bottom w:val="none" w:sz="0" w:space="0" w:color="auto"/>
                <w:right w:val="none" w:sz="0" w:space="0" w:color="auto"/>
              </w:divBdr>
            </w:div>
            <w:div w:id="1303535570">
              <w:marLeft w:val="0"/>
              <w:marRight w:val="0"/>
              <w:marTop w:val="0"/>
              <w:marBottom w:val="0"/>
              <w:divBdr>
                <w:top w:val="none" w:sz="0" w:space="0" w:color="auto"/>
                <w:left w:val="none" w:sz="0" w:space="0" w:color="auto"/>
                <w:bottom w:val="none" w:sz="0" w:space="0" w:color="auto"/>
                <w:right w:val="none" w:sz="0" w:space="0" w:color="auto"/>
              </w:divBdr>
            </w:div>
            <w:div w:id="720862204">
              <w:marLeft w:val="0"/>
              <w:marRight w:val="0"/>
              <w:marTop w:val="0"/>
              <w:marBottom w:val="0"/>
              <w:divBdr>
                <w:top w:val="none" w:sz="0" w:space="0" w:color="auto"/>
                <w:left w:val="none" w:sz="0" w:space="0" w:color="auto"/>
                <w:bottom w:val="none" w:sz="0" w:space="0" w:color="auto"/>
                <w:right w:val="none" w:sz="0" w:space="0" w:color="auto"/>
              </w:divBdr>
            </w:div>
            <w:div w:id="475032130">
              <w:marLeft w:val="0"/>
              <w:marRight w:val="0"/>
              <w:marTop w:val="0"/>
              <w:marBottom w:val="0"/>
              <w:divBdr>
                <w:top w:val="none" w:sz="0" w:space="0" w:color="auto"/>
                <w:left w:val="none" w:sz="0" w:space="0" w:color="auto"/>
                <w:bottom w:val="none" w:sz="0" w:space="0" w:color="auto"/>
                <w:right w:val="none" w:sz="0" w:space="0" w:color="auto"/>
              </w:divBdr>
            </w:div>
            <w:div w:id="63993418">
              <w:marLeft w:val="0"/>
              <w:marRight w:val="0"/>
              <w:marTop w:val="0"/>
              <w:marBottom w:val="0"/>
              <w:divBdr>
                <w:top w:val="none" w:sz="0" w:space="0" w:color="auto"/>
                <w:left w:val="none" w:sz="0" w:space="0" w:color="auto"/>
                <w:bottom w:val="none" w:sz="0" w:space="0" w:color="auto"/>
                <w:right w:val="none" w:sz="0" w:space="0" w:color="auto"/>
              </w:divBdr>
            </w:div>
            <w:div w:id="262808847">
              <w:marLeft w:val="0"/>
              <w:marRight w:val="0"/>
              <w:marTop w:val="0"/>
              <w:marBottom w:val="0"/>
              <w:divBdr>
                <w:top w:val="none" w:sz="0" w:space="0" w:color="auto"/>
                <w:left w:val="none" w:sz="0" w:space="0" w:color="auto"/>
                <w:bottom w:val="none" w:sz="0" w:space="0" w:color="auto"/>
                <w:right w:val="none" w:sz="0" w:space="0" w:color="auto"/>
              </w:divBdr>
            </w:div>
            <w:div w:id="1437554743">
              <w:marLeft w:val="0"/>
              <w:marRight w:val="0"/>
              <w:marTop w:val="0"/>
              <w:marBottom w:val="0"/>
              <w:divBdr>
                <w:top w:val="none" w:sz="0" w:space="0" w:color="auto"/>
                <w:left w:val="none" w:sz="0" w:space="0" w:color="auto"/>
                <w:bottom w:val="none" w:sz="0" w:space="0" w:color="auto"/>
                <w:right w:val="none" w:sz="0" w:space="0" w:color="auto"/>
              </w:divBdr>
            </w:div>
            <w:div w:id="1367094831">
              <w:marLeft w:val="0"/>
              <w:marRight w:val="0"/>
              <w:marTop w:val="0"/>
              <w:marBottom w:val="0"/>
              <w:divBdr>
                <w:top w:val="none" w:sz="0" w:space="0" w:color="auto"/>
                <w:left w:val="none" w:sz="0" w:space="0" w:color="auto"/>
                <w:bottom w:val="none" w:sz="0" w:space="0" w:color="auto"/>
                <w:right w:val="none" w:sz="0" w:space="0" w:color="auto"/>
              </w:divBdr>
            </w:div>
            <w:div w:id="913667766">
              <w:marLeft w:val="0"/>
              <w:marRight w:val="0"/>
              <w:marTop w:val="0"/>
              <w:marBottom w:val="0"/>
              <w:divBdr>
                <w:top w:val="none" w:sz="0" w:space="0" w:color="auto"/>
                <w:left w:val="none" w:sz="0" w:space="0" w:color="auto"/>
                <w:bottom w:val="none" w:sz="0" w:space="0" w:color="auto"/>
                <w:right w:val="none" w:sz="0" w:space="0" w:color="auto"/>
              </w:divBdr>
            </w:div>
            <w:div w:id="1448355893">
              <w:marLeft w:val="0"/>
              <w:marRight w:val="0"/>
              <w:marTop w:val="0"/>
              <w:marBottom w:val="0"/>
              <w:divBdr>
                <w:top w:val="none" w:sz="0" w:space="0" w:color="auto"/>
                <w:left w:val="none" w:sz="0" w:space="0" w:color="auto"/>
                <w:bottom w:val="none" w:sz="0" w:space="0" w:color="auto"/>
                <w:right w:val="none" w:sz="0" w:space="0" w:color="auto"/>
              </w:divBdr>
            </w:div>
            <w:div w:id="27490620">
              <w:marLeft w:val="0"/>
              <w:marRight w:val="0"/>
              <w:marTop w:val="0"/>
              <w:marBottom w:val="0"/>
              <w:divBdr>
                <w:top w:val="none" w:sz="0" w:space="0" w:color="auto"/>
                <w:left w:val="none" w:sz="0" w:space="0" w:color="auto"/>
                <w:bottom w:val="none" w:sz="0" w:space="0" w:color="auto"/>
                <w:right w:val="none" w:sz="0" w:space="0" w:color="auto"/>
              </w:divBdr>
            </w:div>
            <w:div w:id="792864757">
              <w:marLeft w:val="0"/>
              <w:marRight w:val="0"/>
              <w:marTop w:val="0"/>
              <w:marBottom w:val="0"/>
              <w:divBdr>
                <w:top w:val="none" w:sz="0" w:space="0" w:color="auto"/>
                <w:left w:val="none" w:sz="0" w:space="0" w:color="auto"/>
                <w:bottom w:val="none" w:sz="0" w:space="0" w:color="auto"/>
                <w:right w:val="none" w:sz="0" w:space="0" w:color="auto"/>
              </w:divBdr>
            </w:div>
            <w:div w:id="1845977775">
              <w:marLeft w:val="0"/>
              <w:marRight w:val="0"/>
              <w:marTop w:val="0"/>
              <w:marBottom w:val="0"/>
              <w:divBdr>
                <w:top w:val="none" w:sz="0" w:space="0" w:color="auto"/>
                <w:left w:val="none" w:sz="0" w:space="0" w:color="auto"/>
                <w:bottom w:val="none" w:sz="0" w:space="0" w:color="auto"/>
                <w:right w:val="none" w:sz="0" w:space="0" w:color="auto"/>
              </w:divBdr>
            </w:div>
            <w:div w:id="2038311233">
              <w:marLeft w:val="0"/>
              <w:marRight w:val="0"/>
              <w:marTop w:val="0"/>
              <w:marBottom w:val="0"/>
              <w:divBdr>
                <w:top w:val="none" w:sz="0" w:space="0" w:color="auto"/>
                <w:left w:val="none" w:sz="0" w:space="0" w:color="auto"/>
                <w:bottom w:val="none" w:sz="0" w:space="0" w:color="auto"/>
                <w:right w:val="none" w:sz="0" w:space="0" w:color="auto"/>
              </w:divBdr>
            </w:div>
            <w:div w:id="970210525">
              <w:marLeft w:val="0"/>
              <w:marRight w:val="0"/>
              <w:marTop w:val="0"/>
              <w:marBottom w:val="0"/>
              <w:divBdr>
                <w:top w:val="none" w:sz="0" w:space="0" w:color="auto"/>
                <w:left w:val="none" w:sz="0" w:space="0" w:color="auto"/>
                <w:bottom w:val="none" w:sz="0" w:space="0" w:color="auto"/>
                <w:right w:val="none" w:sz="0" w:space="0" w:color="auto"/>
              </w:divBdr>
            </w:div>
            <w:div w:id="2075927939">
              <w:marLeft w:val="0"/>
              <w:marRight w:val="0"/>
              <w:marTop w:val="0"/>
              <w:marBottom w:val="0"/>
              <w:divBdr>
                <w:top w:val="none" w:sz="0" w:space="0" w:color="auto"/>
                <w:left w:val="none" w:sz="0" w:space="0" w:color="auto"/>
                <w:bottom w:val="none" w:sz="0" w:space="0" w:color="auto"/>
                <w:right w:val="none" w:sz="0" w:space="0" w:color="auto"/>
              </w:divBdr>
            </w:div>
            <w:div w:id="596716135">
              <w:marLeft w:val="0"/>
              <w:marRight w:val="0"/>
              <w:marTop w:val="0"/>
              <w:marBottom w:val="0"/>
              <w:divBdr>
                <w:top w:val="none" w:sz="0" w:space="0" w:color="auto"/>
                <w:left w:val="none" w:sz="0" w:space="0" w:color="auto"/>
                <w:bottom w:val="none" w:sz="0" w:space="0" w:color="auto"/>
                <w:right w:val="none" w:sz="0" w:space="0" w:color="auto"/>
              </w:divBdr>
            </w:div>
            <w:div w:id="1359891727">
              <w:marLeft w:val="0"/>
              <w:marRight w:val="0"/>
              <w:marTop w:val="0"/>
              <w:marBottom w:val="0"/>
              <w:divBdr>
                <w:top w:val="none" w:sz="0" w:space="0" w:color="auto"/>
                <w:left w:val="none" w:sz="0" w:space="0" w:color="auto"/>
                <w:bottom w:val="none" w:sz="0" w:space="0" w:color="auto"/>
                <w:right w:val="none" w:sz="0" w:space="0" w:color="auto"/>
              </w:divBdr>
            </w:div>
            <w:div w:id="1766536093">
              <w:marLeft w:val="0"/>
              <w:marRight w:val="0"/>
              <w:marTop w:val="0"/>
              <w:marBottom w:val="0"/>
              <w:divBdr>
                <w:top w:val="none" w:sz="0" w:space="0" w:color="auto"/>
                <w:left w:val="none" w:sz="0" w:space="0" w:color="auto"/>
                <w:bottom w:val="none" w:sz="0" w:space="0" w:color="auto"/>
                <w:right w:val="none" w:sz="0" w:space="0" w:color="auto"/>
              </w:divBdr>
            </w:div>
            <w:div w:id="587153579">
              <w:marLeft w:val="0"/>
              <w:marRight w:val="0"/>
              <w:marTop w:val="0"/>
              <w:marBottom w:val="0"/>
              <w:divBdr>
                <w:top w:val="none" w:sz="0" w:space="0" w:color="auto"/>
                <w:left w:val="none" w:sz="0" w:space="0" w:color="auto"/>
                <w:bottom w:val="none" w:sz="0" w:space="0" w:color="auto"/>
                <w:right w:val="none" w:sz="0" w:space="0" w:color="auto"/>
              </w:divBdr>
            </w:div>
            <w:div w:id="77094808">
              <w:marLeft w:val="0"/>
              <w:marRight w:val="0"/>
              <w:marTop w:val="0"/>
              <w:marBottom w:val="0"/>
              <w:divBdr>
                <w:top w:val="none" w:sz="0" w:space="0" w:color="auto"/>
                <w:left w:val="none" w:sz="0" w:space="0" w:color="auto"/>
                <w:bottom w:val="none" w:sz="0" w:space="0" w:color="auto"/>
                <w:right w:val="none" w:sz="0" w:space="0" w:color="auto"/>
              </w:divBdr>
            </w:div>
            <w:div w:id="2080326751">
              <w:marLeft w:val="0"/>
              <w:marRight w:val="0"/>
              <w:marTop w:val="0"/>
              <w:marBottom w:val="0"/>
              <w:divBdr>
                <w:top w:val="none" w:sz="0" w:space="0" w:color="auto"/>
                <w:left w:val="none" w:sz="0" w:space="0" w:color="auto"/>
                <w:bottom w:val="none" w:sz="0" w:space="0" w:color="auto"/>
                <w:right w:val="none" w:sz="0" w:space="0" w:color="auto"/>
              </w:divBdr>
            </w:div>
            <w:div w:id="179198001">
              <w:marLeft w:val="0"/>
              <w:marRight w:val="0"/>
              <w:marTop w:val="0"/>
              <w:marBottom w:val="0"/>
              <w:divBdr>
                <w:top w:val="none" w:sz="0" w:space="0" w:color="auto"/>
                <w:left w:val="none" w:sz="0" w:space="0" w:color="auto"/>
                <w:bottom w:val="none" w:sz="0" w:space="0" w:color="auto"/>
                <w:right w:val="none" w:sz="0" w:space="0" w:color="auto"/>
              </w:divBdr>
            </w:div>
            <w:div w:id="2005627721">
              <w:marLeft w:val="0"/>
              <w:marRight w:val="0"/>
              <w:marTop w:val="0"/>
              <w:marBottom w:val="0"/>
              <w:divBdr>
                <w:top w:val="none" w:sz="0" w:space="0" w:color="auto"/>
                <w:left w:val="none" w:sz="0" w:space="0" w:color="auto"/>
                <w:bottom w:val="none" w:sz="0" w:space="0" w:color="auto"/>
                <w:right w:val="none" w:sz="0" w:space="0" w:color="auto"/>
              </w:divBdr>
            </w:div>
            <w:div w:id="1598564294">
              <w:marLeft w:val="0"/>
              <w:marRight w:val="0"/>
              <w:marTop w:val="0"/>
              <w:marBottom w:val="0"/>
              <w:divBdr>
                <w:top w:val="none" w:sz="0" w:space="0" w:color="auto"/>
                <w:left w:val="none" w:sz="0" w:space="0" w:color="auto"/>
                <w:bottom w:val="none" w:sz="0" w:space="0" w:color="auto"/>
                <w:right w:val="none" w:sz="0" w:space="0" w:color="auto"/>
              </w:divBdr>
            </w:div>
            <w:div w:id="1825008516">
              <w:marLeft w:val="0"/>
              <w:marRight w:val="0"/>
              <w:marTop w:val="0"/>
              <w:marBottom w:val="0"/>
              <w:divBdr>
                <w:top w:val="none" w:sz="0" w:space="0" w:color="auto"/>
                <w:left w:val="none" w:sz="0" w:space="0" w:color="auto"/>
                <w:bottom w:val="none" w:sz="0" w:space="0" w:color="auto"/>
                <w:right w:val="none" w:sz="0" w:space="0" w:color="auto"/>
              </w:divBdr>
            </w:div>
            <w:div w:id="1291672273">
              <w:marLeft w:val="0"/>
              <w:marRight w:val="0"/>
              <w:marTop w:val="0"/>
              <w:marBottom w:val="0"/>
              <w:divBdr>
                <w:top w:val="none" w:sz="0" w:space="0" w:color="auto"/>
                <w:left w:val="none" w:sz="0" w:space="0" w:color="auto"/>
                <w:bottom w:val="none" w:sz="0" w:space="0" w:color="auto"/>
                <w:right w:val="none" w:sz="0" w:space="0" w:color="auto"/>
              </w:divBdr>
            </w:div>
            <w:div w:id="366107886">
              <w:marLeft w:val="0"/>
              <w:marRight w:val="0"/>
              <w:marTop w:val="0"/>
              <w:marBottom w:val="0"/>
              <w:divBdr>
                <w:top w:val="none" w:sz="0" w:space="0" w:color="auto"/>
                <w:left w:val="none" w:sz="0" w:space="0" w:color="auto"/>
                <w:bottom w:val="none" w:sz="0" w:space="0" w:color="auto"/>
                <w:right w:val="none" w:sz="0" w:space="0" w:color="auto"/>
              </w:divBdr>
            </w:div>
            <w:div w:id="762914897">
              <w:marLeft w:val="0"/>
              <w:marRight w:val="0"/>
              <w:marTop w:val="0"/>
              <w:marBottom w:val="0"/>
              <w:divBdr>
                <w:top w:val="none" w:sz="0" w:space="0" w:color="auto"/>
                <w:left w:val="none" w:sz="0" w:space="0" w:color="auto"/>
                <w:bottom w:val="none" w:sz="0" w:space="0" w:color="auto"/>
                <w:right w:val="none" w:sz="0" w:space="0" w:color="auto"/>
              </w:divBdr>
            </w:div>
            <w:div w:id="920676879">
              <w:marLeft w:val="0"/>
              <w:marRight w:val="0"/>
              <w:marTop w:val="0"/>
              <w:marBottom w:val="0"/>
              <w:divBdr>
                <w:top w:val="none" w:sz="0" w:space="0" w:color="auto"/>
                <w:left w:val="none" w:sz="0" w:space="0" w:color="auto"/>
                <w:bottom w:val="none" w:sz="0" w:space="0" w:color="auto"/>
                <w:right w:val="none" w:sz="0" w:space="0" w:color="auto"/>
              </w:divBdr>
            </w:div>
            <w:div w:id="1995835586">
              <w:marLeft w:val="0"/>
              <w:marRight w:val="0"/>
              <w:marTop w:val="0"/>
              <w:marBottom w:val="0"/>
              <w:divBdr>
                <w:top w:val="none" w:sz="0" w:space="0" w:color="auto"/>
                <w:left w:val="none" w:sz="0" w:space="0" w:color="auto"/>
                <w:bottom w:val="none" w:sz="0" w:space="0" w:color="auto"/>
                <w:right w:val="none" w:sz="0" w:space="0" w:color="auto"/>
              </w:divBdr>
            </w:div>
            <w:div w:id="1917083123">
              <w:marLeft w:val="0"/>
              <w:marRight w:val="0"/>
              <w:marTop w:val="0"/>
              <w:marBottom w:val="0"/>
              <w:divBdr>
                <w:top w:val="none" w:sz="0" w:space="0" w:color="auto"/>
                <w:left w:val="none" w:sz="0" w:space="0" w:color="auto"/>
                <w:bottom w:val="none" w:sz="0" w:space="0" w:color="auto"/>
                <w:right w:val="none" w:sz="0" w:space="0" w:color="auto"/>
              </w:divBdr>
            </w:div>
            <w:div w:id="1709329937">
              <w:marLeft w:val="0"/>
              <w:marRight w:val="0"/>
              <w:marTop w:val="0"/>
              <w:marBottom w:val="0"/>
              <w:divBdr>
                <w:top w:val="none" w:sz="0" w:space="0" w:color="auto"/>
                <w:left w:val="none" w:sz="0" w:space="0" w:color="auto"/>
                <w:bottom w:val="none" w:sz="0" w:space="0" w:color="auto"/>
                <w:right w:val="none" w:sz="0" w:space="0" w:color="auto"/>
              </w:divBdr>
            </w:div>
            <w:div w:id="111294153">
              <w:marLeft w:val="0"/>
              <w:marRight w:val="0"/>
              <w:marTop w:val="0"/>
              <w:marBottom w:val="0"/>
              <w:divBdr>
                <w:top w:val="none" w:sz="0" w:space="0" w:color="auto"/>
                <w:left w:val="none" w:sz="0" w:space="0" w:color="auto"/>
                <w:bottom w:val="none" w:sz="0" w:space="0" w:color="auto"/>
                <w:right w:val="none" w:sz="0" w:space="0" w:color="auto"/>
              </w:divBdr>
            </w:div>
            <w:div w:id="1745688428">
              <w:marLeft w:val="0"/>
              <w:marRight w:val="0"/>
              <w:marTop w:val="0"/>
              <w:marBottom w:val="0"/>
              <w:divBdr>
                <w:top w:val="none" w:sz="0" w:space="0" w:color="auto"/>
                <w:left w:val="none" w:sz="0" w:space="0" w:color="auto"/>
                <w:bottom w:val="none" w:sz="0" w:space="0" w:color="auto"/>
                <w:right w:val="none" w:sz="0" w:space="0" w:color="auto"/>
              </w:divBdr>
            </w:div>
            <w:div w:id="697925511">
              <w:marLeft w:val="0"/>
              <w:marRight w:val="0"/>
              <w:marTop w:val="0"/>
              <w:marBottom w:val="0"/>
              <w:divBdr>
                <w:top w:val="none" w:sz="0" w:space="0" w:color="auto"/>
                <w:left w:val="none" w:sz="0" w:space="0" w:color="auto"/>
                <w:bottom w:val="none" w:sz="0" w:space="0" w:color="auto"/>
                <w:right w:val="none" w:sz="0" w:space="0" w:color="auto"/>
              </w:divBdr>
            </w:div>
            <w:div w:id="243805900">
              <w:marLeft w:val="0"/>
              <w:marRight w:val="0"/>
              <w:marTop w:val="0"/>
              <w:marBottom w:val="0"/>
              <w:divBdr>
                <w:top w:val="none" w:sz="0" w:space="0" w:color="auto"/>
                <w:left w:val="none" w:sz="0" w:space="0" w:color="auto"/>
                <w:bottom w:val="none" w:sz="0" w:space="0" w:color="auto"/>
                <w:right w:val="none" w:sz="0" w:space="0" w:color="auto"/>
              </w:divBdr>
            </w:div>
            <w:div w:id="1712412471">
              <w:marLeft w:val="0"/>
              <w:marRight w:val="0"/>
              <w:marTop w:val="0"/>
              <w:marBottom w:val="0"/>
              <w:divBdr>
                <w:top w:val="none" w:sz="0" w:space="0" w:color="auto"/>
                <w:left w:val="none" w:sz="0" w:space="0" w:color="auto"/>
                <w:bottom w:val="none" w:sz="0" w:space="0" w:color="auto"/>
                <w:right w:val="none" w:sz="0" w:space="0" w:color="auto"/>
              </w:divBdr>
            </w:div>
            <w:div w:id="1990480891">
              <w:marLeft w:val="0"/>
              <w:marRight w:val="0"/>
              <w:marTop w:val="0"/>
              <w:marBottom w:val="0"/>
              <w:divBdr>
                <w:top w:val="none" w:sz="0" w:space="0" w:color="auto"/>
                <w:left w:val="none" w:sz="0" w:space="0" w:color="auto"/>
                <w:bottom w:val="none" w:sz="0" w:space="0" w:color="auto"/>
                <w:right w:val="none" w:sz="0" w:space="0" w:color="auto"/>
              </w:divBdr>
            </w:div>
            <w:div w:id="1799059837">
              <w:marLeft w:val="0"/>
              <w:marRight w:val="0"/>
              <w:marTop w:val="0"/>
              <w:marBottom w:val="0"/>
              <w:divBdr>
                <w:top w:val="none" w:sz="0" w:space="0" w:color="auto"/>
                <w:left w:val="none" w:sz="0" w:space="0" w:color="auto"/>
                <w:bottom w:val="none" w:sz="0" w:space="0" w:color="auto"/>
                <w:right w:val="none" w:sz="0" w:space="0" w:color="auto"/>
              </w:divBdr>
            </w:div>
            <w:div w:id="1768846458">
              <w:marLeft w:val="0"/>
              <w:marRight w:val="0"/>
              <w:marTop w:val="0"/>
              <w:marBottom w:val="0"/>
              <w:divBdr>
                <w:top w:val="none" w:sz="0" w:space="0" w:color="auto"/>
                <w:left w:val="none" w:sz="0" w:space="0" w:color="auto"/>
                <w:bottom w:val="none" w:sz="0" w:space="0" w:color="auto"/>
                <w:right w:val="none" w:sz="0" w:space="0" w:color="auto"/>
              </w:divBdr>
            </w:div>
            <w:div w:id="275986378">
              <w:marLeft w:val="0"/>
              <w:marRight w:val="0"/>
              <w:marTop w:val="0"/>
              <w:marBottom w:val="0"/>
              <w:divBdr>
                <w:top w:val="none" w:sz="0" w:space="0" w:color="auto"/>
                <w:left w:val="none" w:sz="0" w:space="0" w:color="auto"/>
                <w:bottom w:val="none" w:sz="0" w:space="0" w:color="auto"/>
                <w:right w:val="none" w:sz="0" w:space="0" w:color="auto"/>
              </w:divBdr>
            </w:div>
            <w:div w:id="1381007089">
              <w:marLeft w:val="0"/>
              <w:marRight w:val="0"/>
              <w:marTop w:val="0"/>
              <w:marBottom w:val="0"/>
              <w:divBdr>
                <w:top w:val="none" w:sz="0" w:space="0" w:color="auto"/>
                <w:left w:val="none" w:sz="0" w:space="0" w:color="auto"/>
                <w:bottom w:val="none" w:sz="0" w:space="0" w:color="auto"/>
                <w:right w:val="none" w:sz="0" w:space="0" w:color="auto"/>
              </w:divBdr>
            </w:div>
            <w:div w:id="66610875">
              <w:marLeft w:val="0"/>
              <w:marRight w:val="0"/>
              <w:marTop w:val="0"/>
              <w:marBottom w:val="0"/>
              <w:divBdr>
                <w:top w:val="none" w:sz="0" w:space="0" w:color="auto"/>
                <w:left w:val="none" w:sz="0" w:space="0" w:color="auto"/>
                <w:bottom w:val="none" w:sz="0" w:space="0" w:color="auto"/>
                <w:right w:val="none" w:sz="0" w:space="0" w:color="auto"/>
              </w:divBdr>
            </w:div>
            <w:div w:id="784422679">
              <w:marLeft w:val="0"/>
              <w:marRight w:val="0"/>
              <w:marTop w:val="0"/>
              <w:marBottom w:val="0"/>
              <w:divBdr>
                <w:top w:val="none" w:sz="0" w:space="0" w:color="auto"/>
                <w:left w:val="none" w:sz="0" w:space="0" w:color="auto"/>
                <w:bottom w:val="none" w:sz="0" w:space="0" w:color="auto"/>
                <w:right w:val="none" w:sz="0" w:space="0" w:color="auto"/>
              </w:divBdr>
            </w:div>
            <w:div w:id="938636819">
              <w:marLeft w:val="0"/>
              <w:marRight w:val="0"/>
              <w:marTop w:val="0"/>
              <w:marBottom w:val="0"/>
              <w:divBdr>
                <w:top w:val="none" w:sz="0" w:space="0" w:color="auto"/>
                <w:left w:val="none" w:sz="0" w:space="0" w:color="auto"/>
                <w:bottom w:val="none" w:sz="0" w:space="0" w:color="auto"/>
                <w:right w:val="none" w:sz="0" w:space="0" w:color="auto"/>
              </w:divBdr>
            </w:div>
            <w:div w:id="1512524512">
              <w:marLeft w:val="0"/>
              <w:marRight w:val="0"/>
              <w:marTop w:val="0"/>
              <w:marBottom w:val="0"/>
              <w:divBdr>
                <w:top w:val="none" w:sz="0" w:space="0" w:color="auto"/>
                <w:left w:val="none" w:sz="0" w:space="0" w:color="auto"/>
                <w:bottom w:val="none" w:sz="0" w:space="0" w:color="auto"/>
                <w:right w:val="none" w:sz="0" w:space="0" w:color="auto"/>
              </w:divBdr>
            </w:div>
            <w:div w:id="36197957">
              <w:marLeft w:val="0"/>
              <w:marRight w:val="0"/>
              <w:marTop w:val="0"/>
              <w:marBottom w:val="0"/>
              <w:divBdr>
                <w:top w:val="none" w:sz="0" w:space="0" w:color="auto"/>
                <w:left w:val="none" w:sz="0" w:space="0" w:color="auto"/>
                <w:bottom w:val="none" w:sz="0" w:space="0" w:color="auto"/>
                <w:right w:val="none" w:sz="0" w:space="0" w:color="auto"/>
              </w:divBdr>
            </w:div>
            <w:div w:id="786848054">
              <w:marLeft w:val="0"/>
              <w:marRight w:val="0"/>
              <w:marTop w:val="0"/>
              <w:marBottom w:val="0"/>
              <w:divBdr>
                <w:top w:val="none" w:sz="0" w:space="0" w:color="auto"/>
                <w:left w:val="none" w:sz="0" w:space="0" w:color="auto"/>
                <w:bottom w:val="none" w:sz="0" w:space="0" w:color="auto"/>
                <w:right w:val="none" w:sz="0" w:space="0" w:color="auto"/>
              </w:divBdr>
            </w:div>
            <w:div w:id="348216360">
              <w:marLeft w:val="0"/>
              <w:marRight w:val="0"/>
              <w:marTop w:val="0"/>
              <w:marBottom w:val="0"/>
              <w:divBdr>
                <w:top w:val="none" w:sz="0" w:space="0" w:color="auto"/>
                <w:left w:val="none" w:sz="0" w:space="0" w:color="auto"/>
                <w:bottom w:val="none" w:sz="0" w:space="0" w:color="auto"/>
                <w:right w:val="none" w:sz="0" w:space="0" w:color="auto"/>
              </w:divBdr>
            </w:div>
            <w:div w:id="424426197">
              <w:marLeft w:val="0"/>
              <w:marRight w:val="0"/>
              <w:marTop w:val="0"/>
              <w:marBottom w:val="0"/>
              <w:divBdr>
                <w:top w:val="none" w:sz="0" w:space="0" w:color="auto"/>
                <w:left w:val="none" w:sz="0" w:space="0" w:color="auto"/>
                <w:bottom w:val="none" w:sz="0" w:space="0" w:color="auto"/>
                <w:right w:val="none" w:sz="0" w:space="0" w:color="auto"/>
              </w:divBdr>
            </w:div>
            <w:div w:id="572087124">
              <w:marLeft w:val="0"/>
              <w:marRight w:val="0"/>
              <w:marTop w:val="0"/>
              <w:marBottom w:val="0"/>
              <w:divBdr>
                <w:top w:val="none" w:sz="0" w:space="0" w:color="auto"/>
                <w:left w:val="none" w:sz="0" w:space="0" w:color="auto"/>
                <w:bottom w:val="none" w:sz="0" w:space="0" w:color="auto"/>
                <w:right w:val="none" w:sz="0" w:space="0" w:color="auto"/>
              </w:divBdr>
            </w:div>
            <w:div w:id="1251162669">
              <w:marLeft w:val="0"/>
              <w:marRight w:val="0"/>
              <w:marTop w:val="0"/>
              <w:marBottom w:val="0"/>
              <w:divBdr>
                <w:top w:val="none" w:sz="0" w:space="0" w:color="auto"/>
                <w:left w:val="none" w:sz="0" w:space="0" w:color="auto"/>
                <w:bottom w:val="none" w:sz="0" w:space="0" w:color="auto"/>
                <w:right w:val="none" w:sz="0" w:space="0" w:color="auto"/>
              </w:divBdr>
            </w:div>
            <w:div w:id="1927838381">
              <w:marLeft w:val="0"/>
              <w:marRight w:val="0"/>
              <w:marTop w:val="0"/>
              <w:marBottom w:val="0"/>
              <w:divBdr>
                <w:top w:val="none" w:sz="0" w:space="0" w:color="auto"/>
                <w:left w:val="none" w:sz="0" w:space="0" w:color="auto"/>
                <w:bottom w:val="none" w:sz="0" w:space="0" w:color="auto"/>
                <w:right w:val="none" w:sz="0" w:space="0" w:color="auto"/>
              </w:divBdr>
            </w:div>
            <w:div w:id="2010021016">
              <w:marLeft w:val="0"/>
              <w:marRight w:val="0"/>
              <w:marTop w:val="0"/>
              <w:marBottom w:val="0"/>
              <w:divBdr>
                <w:top w:val="none" w:sz="0" w:space="0" w:color="auto"/>
                <w:left w:val="none" w:sz="0" w:space="0" w:color="auto"/>
                <w:bottom w:val="none" w:sz="0" w:space="0" w:color="auto"/>
                <w:right w:val="none" w:sz="0" w:space="0" w:color="auto"/>
              </w:divBdr>
            </w:div>
            <w:div w:id="131676400">
              <w:marLeft w:val="0"/>
              <w:marRight w:val="0"/>
              <w:marTop w:val="0"/>
              <w:marBottom w:val="0"/>
              <w:divBdr>
                <w:top w:val="none" w:sz="0" w:space="0" w:color="auto"/>
                <w:left w:val="none" w:sz="0" w:space="0" w:color="auto"/>
                <w:bottom w:val="none" w:sz="0" w:space="0" w:color="auto"/>
                <w:right w:val="none" w:sz="0" w:space="0" w:color="auto"/>
              </w:divBdr>
            </w:div>
            <w:div w:id="1565795155">
              <w:marLeft w:val="0"/>
              <w:marRight w:val="0"/>
              <w:marTop w:val="0"/>
              <w:marBottom w:val="0"/>
              <w:divBdr>
                <w:top w:val="none" w:sz="0" w:space="0" w:color="auto"/>
                <w:left w:val="none" w:sz="0" w:space="0" w:color="auto"/>
                <w:bottom w:val="none" w:sz="0" w:space="0" w:color="auto"/>
                <w:right w:val="none" w:sz="0" w:space="0" w:color="auto"/>
              </w:divBdr>
            </w:div>
            <w:div w:id="993989508">
              <w:marLeft w:val="0"/>
              <w:marRight w:val="0"/>
              <w:marTop w:val="0"/>
              <w:marBottom w:val="0"/>
              <w:divBdr>
                <w:top w:val="none" w:sz="0" w:space="0" w:color="auto"/>
                <w:left w:val="none" w:sz="0" w:space="0" w:color="auto"/>
                <w:bottom w:val="none" w:sz="0" w:space="0" w:color="auto"/>
                <w:right w:val="none" w:sz="0" w:space="0" w:color="auto"/>
              </w:divBdr>
            </w:div>
            <w:div w:id="1164129820">
              <w:marLeft w:val="0"/>
              <w:marRight w:val="0"/>
              <w:marTop w:val="0"/>
              <w:marBottom w:val="0"/>
              <w:divBdr>
                <w:top w:val="none" w:sz="0" w:space="0" w:color="auto"/>
                <w:left w:val="none" w:sz="0" w:space="0" w:color="auto"/>
                <w:bottom w:val="none" w:sz="0" w:space="0" w:color="auto"/>
                <w:right w:val="none" w:sz="0" w:space="0" w:color="auto"/>
              </w:divBdr>
            </w:div>
            <w:div w:id="1490361794">
              <w:marLeft w:val="0"/>
              <w:marRight w:val="0"/>
              <w:marTop w:val="0"/>
              <w:marBottom w:val="0"/>
              <w:divBdr>
                <w:top w:val="none" w:sz="0" w:space="0" w:color="auto"/>
                <w:left w:val="none" w:sz="0" w:space="0" w:color="auto"/>
                <w:bottom w:val="none" w:sz="0" w:space="0" w:color="auto"/>
                <w:right w:val="none" w:sz="0" w:space="0" w:color="auto"/>
              </w:divBdr>
            </w:div>
            <w:div w:id="956181103">
              <w:marLeft w:val="0"/>
              <w:marRight w:val="0"/>
              <w:marTop w:val="0"/>
              <w:marBottom w:val="0"/>
              <w:divBdr>
                <w:top w:val="none" w:sz="0" w:space="0" w:color="auto"/>
                <w:left w:val="none" w:sz="0" w:space="0" w:color="auto"/>
                <w:bottom w:val="none" w:sz="0" w:space="0" w:color="auto"/>
                <w:right w:val="none" w:sz="0" w:space="0" w:color="auto"/>
              </w:divBdr>
            </w:div>
            <w:div w:id="1734893557">
              <w:marLeft w:val="0"/>
              <w:marRight w:val="0"/>
              <w:marTop w:val="0"/>
              <w:marBottom w:val="0"/>
              <w:divBdr>
                <w:top w:val="none" w:sz="0" w:space="0" w:color="auto"/>
                <w:left w:val="none" w:sz="0" w:space="0" w:color="auto"/>
                <w:bottom w:val="none" w:sz="0" w:space="0" w:color="auto"/>
                <w:right w:val="none" w:sz="0" w:space="0" w:color="auto"/>
              </w:divBdr>
            </w:div>
            <w:div w:id="1832409178">
              <w:marLeft w:val="0"/>
              <w:marRight w:val="0"/>
              <w:marTop w:val="0"/>
              <w:marBottom w:val="0"/>
              <w:divBdr>
                <w:top w:val="none" w:sz="0" w:space="0" w:color="auto"/>
                <w:left w:val="none" w:sz="0" w:space="0" w:color="auto"/>
                <w:bottom w:val="none" w:sz="0" w:space="0" w:color="auto"/>
                <w:right w:val="none" w:sz="0" w:space="0" w:color="auto"/>
              </w:divBdr>
            </w:div>
            <w:div w:id="169832822">
              <w:marLeft w:val="0"/>
              <w:marRight w:val="0"/>
              <w:marTop w:val="0"/>
              <w:marBottom w:val="0"/>
              <w:divBdr>
                <w:top w:val="none" w:sz="0" w:space="0" w:color="auto"/>
                <w:left w:val="none" w:sz="0" w:space="0" w:color="auto"/>
                <w:bottom w:val="none" w:sz="0" w:space="0" w:color="auto"/>
                <w:right w:val="none" w:sz="0" w:space="0" w:color="auto"/>
              </w:divBdr>
            </w:div>
            <w:div w:id="1531917748">
              <w:marLeft w:val="0"/>
              <w:marRight w:val="0"/>
              <w:marTop w:val="0"/>
              <w:marBottom w:val="0"/>
              <w:divBdr>
                <w:top w:val="none" w:sz="0" w:space="0" w:color="auto"/>
                <w:left w:val="none" w:sz="0" w:space="0" w:color="auto"/>
                <w:bottom w:val="none" w:sz="0" w:space="0" w:color="auto"/>
                <w:right w:val="none" w:sz="0" w:space="0" w:color="auto"/>
              </w:divBdr>
            </w:div>
            <w:div w:id="1248080791">
              <w:marLeft w:val="0"/>
              <w:marRight w:val="0"/>
              <w:marTop w:val="0"/>
              <w:marBottom w:val="0"/>
              <w:divBdr>
                <w:top w:val="none" w:sz="0" w:space="0" w:color="auto"/>
                <w:left w:val="none" w:sz="0" w:space="0" w:color="auto"/>
                <w:bottom w:val="none" w:sz="0" w:space="0" w:color="auto"/>
                <w:right w:val="none" w:sz="0" w:space="0" w:color="auto"/>
              </w:divBdr>
            </w:div>
            <w:div w:id="774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485">
      <w:bodyDiv w:val="1"/>
      <w:marLeft w:val="0"/>
      <w:marRight w:val="0"/>
      <w:marTop w:val="0"/>
      <w:marBottom w:val="0"/>
      <w:divBdr>
        <w:top w:val="none" w:sz="0" w:space="0" w:color="auto"/>
        <w:left w:val="none" w:sz="0" w:space="0" w:color="auto"/>
        <w:bottom w:val="none" w:sz="0" w:space="0" w:color="auto"/>
        <w:right w:val="none" w:sz="0" w:space="0" w:color="auto"/>
      </w:divBdr>
      <w:divsChild>
        <w:div w:id="1642612667">
          <w:marLeft w:val="0"/>
          <w:marRight w:val="0"/>
          <w:marTop w:val="0"/>
          <w:marBottom w:val="0"/>
          <w:divBdr>
            <w:top w:val="none" w:sz="0" w:space="0" w:color="auto"/>
            <w:left w:val="none" w:sz="0" w:space="0" w:color="auto"/>
            <w:bottom w:val="none" w:sz="0" w:space="0" w:color="auto"/>
            <w:right w:val="none" w:sz="0" w:space="0" w:color="auto"/>
          </w:divBdr>
          <w:divsChild>
            <w:div w:id="1409300813">
              <w:marLeft w:val="0"/>
              <w:marRight w:val="0"/>
              <w:marTop w:val="0"/>
              <w:marBottom w:val="0"/>
              <w:divBdr>
                <w:top w:val="none" w:sz="0" w:space="0" w:color="auto"/>
                <w:left w:val="none" w:sz="0" w:space="0" w:color="auto"/>
                <w:bottom w:val="none" w:sz="0" w:space="0" w:color="auto"/>
                <w:right w:val="none" w:sz="0" w:space="0" w:color="auto"/>
              </w:divBdr>
            </w:div>
            <w:div w:id="1272208133">
              <w:marLeft w:val="0"/>
              <w:marRight w:val="0"/>
              <w:marTop w:val="0"/>
              <w:marBottom w:val="0"/>
              <w:divBdr>
                <w:top w:val="none" w:sz="0" w:space="0" w:color="auto"/>
                <w:left w:val="none" w:sz="0" w:space="0" w:color="auto"/>
                <w:bottom w:val="none" w:sz="0" w:space="0" w:color="auto"/>
                <w:right w:val="none" w:sz="0" w:space="0" w:color="auto"/>
              </w:divBdr>
            </w:div>
            <w:div w:id="1652248233">
              <w:marLeft w:val="0"/>
              <w:marRight w:val="0"/>
              <w:marTop w:val="0"/>
              <w:marBottom w:val="0"/>
              <w:divBdr>
                <w:top w:val="none" w:sz="0" w:space="0" w:color="auto"/>
                <w:left w:val="none" w:sz="0" w:space="0" w:color="auto"/>
                <w:bottom w:val="none" w:sz="0" w:space="0" w:color="auto"/>
                <w:right w:val="none" w:sz="0" w:space="0" w:color="auto"/>
              </w:divBdr>
            </w:div>
            <w:div w:id="1092747839">
              <w:marLeft w:val="0"/>
              <w:marRight w:val="0"/>
              <w:marTop w:val="0"/>
              <w:marBottom w:val="0"/>
              <w:divBdr>
                <w:top w:val="none" w:sz="0" w:space="0" w:color="auto"/>
                <w:left w:val="none" w:sz="0" w:space="0" w:color="auto"/>
                <w:bottom w:val="none" w:sz="0" w:space="0" w:color="auto"/>
                <w:right w:val="none" w:sz="0" w:space="0" w:color="auto"/>
              </w:divBdr>
            </w:div>
            <w:div w:id="619531264">
              <w:marLeft w:val="0"/>
              <w:marRight w:val="0"/>
              <w:marTop w:val="0"/>
              <w:marBottom w:val="0"/>
              <w:divBdr>
                <w:top w:val="none" w:sz="0" w:space="0" w:color="auto"/>
                <w:left w:val="none" w:sz="0" w:space="0" w:color="auto"/>
                <w:bottom w:val="none" w:sz="0" w:space="0" w:color="auto"/>
                <w:right w:val="none" w:sz="0" w:space="0" w:color="auto"/>
              </w:divBdr>
            </w:div>
            <w:div w:id="766661675">
              <w:marLeft w:val="0"/>
              <w:marRight w:val="0"/>
              <w:marTop w:val="0"/>
              <w:marBottom w:val="0"/>
              <w:divBdr>
                <w:top w:val="none" w:sz="0" w:space="0" w:color="auto"/>
                <w:left w:val="none" w:sz="0" w:space="0" w:color="auto"/>
                <w:bottom w:val="none" w:sz="0" w:space="0" w:color="auto"/>
                <w:right w:val="none" w:sz="0" w:space="0" w:color="auto"/>
              </w:divBdr>
            </w:div>
            <w:div w:id="477042029">
              <w:marLeft w:val="0"/>
              <w:marRight w:val="0"/>
              <w:marTop w:val="0"/>
              <w:marBottom w:val="0"/>
              <w:divBdr>
                <w:top w:val="none" w:sz="0" w:space="0" w:color="auto"/>
                <w:left w:val="none" w:sz="0" w:space="0" w:color="auto"/>
                <w:bottom w:val="none" w:sz="0" w:space="0" w:color="auto"/>
                <w:right w:val="none" w:sz="0" w:space="0" w:color="auto"/>
              </w:divBdr>
            </w:div>
            <w:div w:id="76680678">
              <w:marLeft w:val="0"/>
              <w:marRight w:val="0"/>
              <w:marTop w:val="0"/>
              <w:marBottom w:val="0"/>
              <w:divBdr>
                <w:top w:val="none" w:sz="0" w:space="0" w:color="auto"/>
                <w:left w:val="none" w:sz="0" w:space="0" w:color="auto"/>
                <w:bottom w:val="none" w:sz="0" w:space="0" w:color="auto"/>
                <w:right w:val="none" w:sz="0" w:space="0" w:color="auto"/>
              </w:divBdr>
            </w:div>
            <w:div w:id="1045829641">
              <w:marLeft w:val="0"/>
              <w:marRight w:val="0"/>
              <w:marTop w:val="0"/>
              <w:marBottom w:val="0"/>
              <w:divBdr>
                <w:top w:val="none" w:sz="0" w:space="0" w:color="auto"/>
                <w:left w:val="none" w:sz="0" w:space="0" w:color="auto"/>
                <w:bottom w:val="none" w:sz="0" w:space="0" w:color="auto"/>
                <w:right w:val="none" w:sz="0" w:space="0" w:color="auto"/>
              </w:divBdr>
            </w:div>
            <w:div w:id="377242319">
              <w:marLeft w:val="0"/>
              <w:marRight w:val="0"/>
              <w:marTop w:val="0"/>
              <w:marBottom w:val="0"/>
              <w:divBdr>
                <w:top w:val="none" w:sz="0" w:space="0" w:color="auto"/>
                <w:left w:val="none" w:sz="0" w:space="0" w:color="auto"/>
                <w:bottom w:val="none" w:sz="0" w:space="0" w:color="auto"/>
                <w:right w:val="none" w:sz="0" w:space="0" w:color="auto"/>
              </w:divBdr>
            </w:div>
            <w:div w:id="597951944">
              <w:marLeft w:val="0"/>
              <w:marRight w:val="0"/>
              <w:marTop w:val="0"/>
              <w:marBottom w:val="0"/>
              <w:divBdr>
                <w:top w:val="none" w:sz="0" w:space="0" w:color="auto"/>
                <w:left w:val="none" w:sz="0" w:space="0" w:color="auto"/>
                <w:bottom w:val="none" w:sz="0" w:space="0" w:color="auto"/>
                <w:right w:val="none" w:sz="0" w:space="0" w:color="auto"/>
              </w:divBdr>
            </w:div>
            <w:div w:id="1608191453">
              <w:marLeft w:val="0"/>
              <w:marRight w:val="0"/>
              <w:marTop w:val="0"/>
              <w:marBottom w:val="0"/>
              <w:divBdr>
                <w:top w:val="none" w:sz="0" w:space="0" w:color="auto"/>
                <w:left w:val="none" w:sz="0" w:space="0" w:color="auto"/>
                <w:bottom w:val="none" w:sz="0" w:space="0" w:color="auto"/>
                <w:right w:val="none" w:sz="0" w:space="0" w:color="auto"/>
              </w:divBdr>
            </w:div>
            <w:div w:id="1717318505">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234315326">
              <w:marLeft w:val="0"/>
              <w:marRight w:val="0"/>
              <w:marTop w:val="0"/>
              <w:marBottom w:val="0"/>
              <w:divBdr>
                <w:top w:val="none" w:sz="0" w:space="0" w:color="auto"/>
                <w:left w:val="none" w:sz="0" w:space="0" w:color="auto"/>
                <w:bottom w:val="none" w:sz="0" w:space="0" w:color="auto"/>
                <w:right w:val="none" w:sz="0" w:space="0" w:color="auto"/>
              </w:divBdr>
            </w:div>
            <w:div w:id="157352311">
              <w:marLeft w:val="0"/>
              <w:marRight w:val="0"/>
              <w:marTop w:val="0"/>
              <w:marBottom w:val="0"/>
              <w:divBdr>
                <w:top w:val="none" w:sz="0" w:space="0" w:color="auto"/>
                <w:left w:val="none" w:sz="0" w:space="0" w:color="auto"/>
                <w:bottom w:val="none" w:sz="0" w:space="0" w:color="auto"/>
                <w:right w:val="none" w:sz="0" w:space="0" w:color="auto"/>
              </w:divBdr>
            </w:div>
            <w:div w:id="1238322901">
              <w:marLeft w:val="0"/>
              <w:marRight w:val="0"/>
              <w:marTop w:val="0"/>
              <w:marBottom w:val="0"/>
              <w:divBdr>
                <w:top w:val="none" w:sz="0" w:space="0" w:color="auto"/>
                <w:left w:val="none" w:sz="0" w:space="0" w:color="auto"/>
                <w:bottom w:val="none" w:sz="0" w:space="0" w:color="auto"/>
                <w:right w:val="none" w:sz="0" w:space="0" w:color="auto"/>
              </w:divBdr>
            </w:div>
            <w:div w:id="1728839890">
              <w:marLeft w:val="0"/>
              <w:marRight w:val="0"/>
              <w:marTop w:val="0"/>
              <w:marBottom w:val="0"/>
              <w:divBdr>
                <w:top w:val="none" w:sz="0" w:space="0" w:color="auto"/>
                <w:left w:val="none" w:sz="0" w:space="0" w:color="auto"/>
                <w:bottom w:val="none" w:sz="0" w:space="0" w:color="auto"/>
                <w:right w:val="none" w:sz="0" w:space="0" w:color="auto"/>
              </w:divBdr>
            </w:div>
            <w:div w:id="1840997712">
              <w:marLeft w:val="0"/>
              <w:marRight w:val="0"/>
              <w:marTop w:val="0"/>
              <w:marBottom w:val="0"/>
              <w:divBdr>
                <w:top w:val="none" w:sz="0" w:space="0" w:color="auto"/>
                <w:left w:val="none" w:sz="0" w:space="0" w:color="auto"/>
                <w:bottom w:val="none" w:sz="0" w:space="0" w:color="auto"/>
                <w:right w:val="none" w:sz="0" w:space="0" w:color="auto"/>
              </w:divBdr>
            </w:div>
            <w:div w:id="1256475857">
              <w:marLeft w:val="0"/>
              <w:marRight w:val="0"/>
              <w:marTop w:val="0"/>
              <w:marBottom w:val="0"/>
              <w:divBdr>
                <w:top w:val="none" w:sz="0" w:space="0" w:color="auto"/>
                <w:left w:val="none" w:sz="0" w:space="0" w:color="auto"/>
                <w:bottom w:val="none" w:sz="0" w:space="0" w:color="auto"/>
                <w:right w:val="none" w:sz="0" w:space="0" w:color="auto"/>
              </w:divBdr>
            </w:div>
            <w:div w:id="2055503101">
              <w:marLeft w:val="0"/>
              <w:marRight w:val="0"/>
              <w:marTop w:val="0"/>
              <w:marBottom w:val="0"/>
              <w:divBdr>
                <w:top w:val="none" w:sz="0" w:space="0" w:color="auto"/>
                <w:left w:val="none" w:sz="0" w:space="0" w:color="auto"/>
                <w:bottom w:val="none" w:sz="0" w:space="0" w:color="auto"/>
                <w:right w:val="none" w:sz="0" w:space="0" w:color="auto"/>
              </w:divBdr>
            </w:div>
            <w:div w:id="772867326">
              <w:marLeft w:val="0"/>
              <w:marRight w:val="0"/>
              <w:marTop w:val="0"/>
              <w:marBottom w:val="0"/>
              <w:divBdr>
                <w:top w:val="none" w:sz="0" w:space="0" w:color="auto"/>
                <w:left w:val="none" w:sz="0" w:space="0" w:color="auto"/>
                <w:bottom w:val="none" w:sz="0" w:space="0" w:color="auto"/>
                <w:right w:val="none" w:sz="0" w:space="0" w:color="auto"/>
              </w:divBdr>
            </w:div>
            <w:div w:id="482359003">
              <w:marLeft w:val="0"/>
              <w:marRight w:val="0"/>
              <w:marTop w:val="0"/>
              <w:marBottom w:val="0"/>
              <w:divBdr>
                <w:top w:val="none" w:sz="0" w:space="0" w:color="auto"/>
                <w:left w:val="none" w:sz="0" w:space="0" w:color="auto"/>
                <w:bottom w:val="none" w:sz="0" w:space="0" w:color="auto"/>
                <w:right w:val="none" w:sz="0" w:space="0" w:color="auto"/>
              </w:divBdr>
            </w:div>
            <w:div w:id="34280764">
              <w:marLeft w:val="0"/>
              <w:marRight w:val="0"/>
              <w:marTop w:val="0"/>
              <w:marBottom w:val="0"/>
              <w:divBdr>
                <w:top w:val="none" w:sz="0" w:space="0" w:color="auto"/>
                <w:left w:val="none" w:sz="0" w:space="0" w:color="auto"/>
                <w:bottom w:val="none" w:sz="0" w:space="0" w:color="auto"/>
                <w:right w:val="none" w:sz="0" w:space="0" w:color="auto"/>
              </w:divBdr>
            </w:div>
            <w:div w:id="917328710">
              <w:marLeft w:val="0"/>
              <w:marRight w:val="0"/>
              <w:marTop w:val="0"/>
              <w:marBottom w:val="0"/>
              <w:divBdr>
                <w:top w:val="none" w:sz="0" w:space="0" w:color="auto"/>
                <w:left w:val="none" w:sz="0" w:space="0" w:color="auto"/>
                <w:bottom w:val="none" w:sz="0" w:space="0" w:color="auto"/>
                <w:right w:val="none" w:sz="0" w:space="0" w:color="auto"/>
              </w:divBdr>
            </w:div>
            <w:div w:id="1254508637">
              <w:marLeft w:val="0"/>
              <w:marRight w:val="0"/>
              <w:marTop w:val="0"/>
              <w:marBottom w:val="0"/>
              <w:divBdr>
                <w:top w:val="none" w:sz="0" w:space="0" w:color="auto"/>
                <w:left w:val="none" w:sz="0" w:space="0" w:color="auto"/>
                <w:bottom w:val="none" w:sz="0" w:space="0" w:color="auto"/>
                <w:right w:val="none" w:sz="0" w:space="0" w:color="auto"/>
              </w:divBdr>
            </w:div>
            <w:div w:id="1077093776">
              <w:marLeft w:val="0"/>
              <w:marRight w:val="0"/>
              <w:marTop w:val="0"/>
              <w:marBottom w:val="0"/>
              <w:divBdr>
                <w:top w:val="none" w:sz="0" w:space="0" w:color="auto"/>
                <w:left w:val="none" w:sz="0" w:space="0" w:color="auto"/>
                <w:bottom w:val="none" w:sz="0" w:space="0" w:color="auto"/>
                <w:right w:val="none" w:sz="0" w:space="0" w:color="auto"/>
              </w:divBdr>
            </w:div>
            <w:div w:id="558395475">
              <w:marLeft w:val="0"/>
              <w:marRight w:val="0"/>
              <w:marTop w:val="0"/>
              <w:marBottom w:val="0"/>
              <w:divBdr>
                <w:top w:val="none" w:sz="0" w:space="0" w:color="auto"/>
                <w:left w:val="none" w:sz="0" w:space="0" w:color="auto"/>
                <w:bottom w:val="none" w:sz="0" w:space="0" w:color="auto"/>
                <w:right w:val="none" w:sz="0" w:space="0" w:color="auto"/>
              </w:divBdr>
            </w:div>
            <w:div w:id="1552307442">
              <w:marLeft w:val="0"/>
              <w:marRight w:val="0"/>
              <w:marTop w:val="0"/>
              <w:marBottom w:val="0"/>
              <w:divBdr>
                <w:top w:val="none" w:sz="0" w:space="0" w:color="auto"/>
                <w:left w:val="none" w:sz="0" w:space="0" w:color="auto"/>
                <w:bottom w:val="none" w:sz="0" w:space="0" w:color="auto"/>
                <w:right w:val="none" w:sz="0" w:space="0" w:color="auto"/>
              </w:divBdr>
            </w:div>
            <w:div w:id="2013532187">
              <w:marLeft w:val="0"/>
              <w:marRight w:val="0"/>
              <w:marTop w:val="0"/>
              <w:marBottom w:val="0"/>
              <w:divBdr>
                <w:top w:val="none" w:sz="0" w:space="0" w:color="auto"/>
                <w:left w:val="none" w:sz="0" w:space="0" w:color="auto"/>
                <w:bottom w:val="none" w:sz="0" w:space="0" w:color="auto"/>
                <w:right w:val="none" w:sz="0" w:space="0" w:color="auto"/>
              </w:divBdr>
            </w:div>
            <w:div w:id="1709446561">
              <w:marLeft w:val="0"/>
              <w:marRight w:val="0"/>
              <w:marTop w:val="0"/>
              <w:marBottom w:val="0"/>
              <w:divBdr>
                <w:top w:val="none" w:sz="0" w:space="0" w:color="auto"/>
                <w:left w:val="none" w:sz="0" w:space="0" w:color="auto"/>
                <w:bottom w:val="none" w:sz="0" w:space="0" w:color="auto"/>
                <w:right w:val="none" w:sz="0" w:space="0" w:color="auto"/>
              </w:divBdr>
            </w:div>
            <w:div w:id="1522281113">
              <w:marLeft w:val="0"/>
              <w:marRight w:val="0"/>
              <w:marTop w:val="0"/>
              <w:marBottom w:val="0"/>
              <w:divBdr>
                <w:top w:val="none" w:sz="0" w:space="0" w:color="auto"/>
                <w:left w:val="none" w:sz="0" w:space="0" w:color="auto"/>
                <w:bottom w:val="none" w:sz="0" w:space="0" w:color="auto"/>
                <w:right w:val="none" w:sz="0" w:space="0" w:color="auto"/>
              </w:divBdr>
            </w:div>
            <w:div w:id="966937791">
              <w:marLeft w:val="0"/>
              <w:marRight w:val="0"/>
              <w:marTop w:val="0"/>
              <w:marBottom w:val="0"/>
              <w:divBdr>
                <w:top w:val="none" w:sz="0" w:space="0" w:color="auto"/>
                <w:left w:val="none" w:sz="0" w:space="0" w:color="auto"/>
                <w:bottom w:val="none" w:sz="0" w:space="0" w:color="auto"/>
                <w:right w:val="none" w:sz="0" w:space="0" w:color="auto"/>
              </w:divBdr>
            </w:div>
            <w:div w:id="1593006776">
              <w:marLeft w:val="0"/>
              <w:marRight w:val="0"/>
              <w:marTop w:val="0"/>
              <w:marBottom w:val="0"/>
              <w:divBdr>
                <w:top w:val="none" w:sz="0" w:space="0" w:color="auto"/>
                <w:left w:val="none" w:sz="0" w:space="0" w:color="auto"/>
                <w:bottom w:val="none" w:sz="0" w:space="0" w:color="auto"/>
                <w:right w:val="none" w:sz="0" w:space="0" w:color="auto"/>
              </w:divBdr>
            </w:div>
            <w:div w:id="1471705687">
              <w:marLeft w:val="0"/>
              <w:marRight w:val="0"/>
              <w:marTop w:val="0"/>
              <w:marBottom w:val="0"/>
              <w:divBdr>
                <w:top w:val="none" w:sz="0" w:space="0" w:color="auto"/>
                <w:left w:val="none" w:sz="0" w:space="0" w:color="auto"/>
                <w:bottom w:val="none" w:sz="0" w:space="0" w:color="auto"/>
                <w:right w:val="none" w:sz="0" w:space="0" w:color="auto"/>
              </w:divBdr>
            </w:div>
            <w:div w:id="410858560">
              <w:marLeft w:val="0"/>
              <w:marRight w:val="0"/>
              <w:marTop w:val="0"/>
              <w:marBottom w:val="0"/>
              <w:divBdr>
                <w:top w:val="none" w:sz="0" w:space="0" w:color="auto"/>
                <w:left w:val="none" w:sz="0" w:space="0" w:color="auto"/>
                <w:bottom w:val="none" w:sz="0" w:space="0" w:color="auto"/>
                <w:right w:val="none" w:sz="0" w:space="0" w:color="auto"/>
              </w:divBdr>
            </w:div>
            <w:div w:id="588275355">
              <w:marLeft w:val="0"/>
              <w:marRight w:val="0"/>
              <w:marTop w:val="0"/>
              <w:marBottom w:val="0"/>
              <w:divBdr>
                <w:top w:val="none" w:sz="0" w:space="0" w:color="auto"/>
                <w:left w:val="none" w:sz="0" w:space="0" w:color="auto"/>
                <w:bottom w:val="none" w:sz="0" w:space="0" w:color="auto"/>
                <w:right w:val="none" w:sz="0" w:space="0" w:color="auto"/>
              </w:divBdr>
            </w:div>
            <w:div w:id="2016879656">
              <w:marLeft w:val="0"/>
              <w:marRight w:val="0"/>
              <w:marTop w:val="0"/>
              <w:marBottom w:val="0"/>
              <w:divBdr>
                <w:top w:val="none" w:sz="0" w:space="0" w:color="auto"/>
                <w:left w:val="none" w:sz="0" w:space="0" w:color="auto"/>
                <w:bottom w:val="none" w:sz="0" w:space="0" w:color="auto"/>
                <w:right w:val="none" w:sz="0" w:space="0" w:color="auto"/>
              </w:divBdr>
            </w:div>
            <w:div w:id="355426163">
              <w:marLeft w:val="0"/>
              <w:marRight w:val="0"/>
              <w:marTop w:val="0"/>
              <w:marBottom w:val="0"/>
              <w:divBdr>
                <w:top w:val="none" w:sz="0" w:space="0" w:color="auto"/>
                <w:left w:val="none" w:sz="0" w:space="0" w:color="auto"/>
                <w:bottom w:val="none" w:sz="0" w:space="0" w:color="auto"/>
                <w:right w:val="none" w:sz="0" w:space="0" w:color="auto"/>
              </w:divBdr>
            </w:div>
            <w:div w:id="1722748474">
              <w:marLeft w:val="0"/>
              <w:marRight w:val="0"/>
              <w:marTop w:val="0"/>
              <w:marBottom w:val="0"/>
              <w:divBdr>
                <w:top w:val="none" w:sz="0" w:space="0" w:color="auto"/>
                <w:left w:val="none" w:sz="0" w:space="0" w:color="auto"/>
                <w:bottom w:val="none" w:sz="0" w:space="0" w:color="auto"/>
                <w:right w:val="none" w:sz="0" w:space="0" w:color="auto"/>
              </w:divBdr>
            </w:div>
            <w:div w:id="1260480351">
              <w:marLeft w:val="0"/>
              <w:marRight w:val="0"/>
              <w:marTop w:val="0"/>
              <w:marBottom w:val="0"/>
              <w:divBdr>
                <w:top w:val="none" w:sz="0" w:space="0" w:color="auto"/>
                <w:left w:val="none" w:sz="0" w:space="0" w:color="auto"/>
                <w:bottom w:val="none" w:sz="0" w:space="0" w:color="auto"/>
                <w:right w:val="none" w:sz="0" w:space="0" w:color="auto"/>
              </w:divBdr>
            </w:div>
            <w:div w:id="1336500013">
              <w:marLeft w:val="0"/>
              <w:marRight w:val="0"/>
              <w:marTop w:val="0"/>
              <w:marBottom w:val="0"/>
              <w:divBdr>
                <w:top w:val="none" w:sz="0" w:space="0" w:color="auto"/>
                <w:left w:val="none" w:sz="0" w:space="0" w:color="auto"/>
                <w:bottom w:val="none" w:sz="0" w:space="0" w:color="auto"/>
                <w:right w:val="none" w:sz="0" w:space="0" w:color="auto"/>
              </w:divBdr>
            </w:div>
            <w:div w:id="1597254258">
              <w:marLeft w:val="0"/>
              <w:marRight w:val="0"/>
              <w:marTop w:val="0"/>
              <w:marBottom w:val="0"/>
              <w:divBdr>
                <w:top w:val="none" w:sz="0" w:space="0" w:color="auto"/>
                <w:left w:val="none" w:sz="0" w:space="0" w:color="auto"/>
                <w:bottom w:val="none" w:sz="0" w:space="0" w:color="auto"/>
                <w:right w:val="none" w:sz="0" w:space="0" w:color="auto"/>
              </w:divBdr>
            </w:div>
            <w:div w:id="1695879994">
              <w:marLeft w:val="0"/>
              <w:marRight w:val="0"/>
              <w:marTop w:val="0"/>
              <w:marBottom w:val="0"/>
              <w:divBdr>
                <w:top w:val="none" w:sz="0" w:space="0" w:color="auto"/>
                <w:left w:val="none" w:sz="0" w:space="0" w:color="auto"/>
                <w:bottom w:val="none" w:sz="0" w:space="0" w:color="auto"/>
                <w:right w:val="none" w:sz="0" w:space="0" w:color="auto"/>
              </w:divBdr>
            </w:div>
            <w:div w:id="448085899">
              <w:marLeft w:val="0"/>
              <w:marRight w:val="0"/>
              <w:marTop w:val="0"/>
              <w:marBottom w:val="0"/>
              <w:divBdr>
                <w:top w:val="none" w:sz="0" w:space="0" w:color="auto"/>
                <w:left w:val="none" w:sz="0" w:space="0" w:color="auto"/>
                <w:bottom w:val="none" w:sz="0" w:space="0" w:color="auto"/>
                <w:right w:val="none" w:sz="0" w:space="0" w:color="auto"/>
              </w:divBdr>
            </w:div>
            <w:div w:id="1378779045">
              <w:marLeft w:val="0"/>
              <w:marRight w:val="0"/>
              <w:marTop w:val="0"/>
              <w:marBottom w:val="0"/>
              <w:divBdr>
                <w:top w:val="none" w:sz="0" w:space="0" w:color="auto"/>
                <w:left w:val="none" w:sz="0" w:space="0" w:color="auto"/>
                <w:bottom w:val="none" w:sz="0" w:space="0" w:color="auto"/>
                <w:right w:val="none" w:sz="0" w:space="0" w:color="auto"/>
              </w:divBdr>
            </w:div>
            <w:div w:id="465511988">
              <w:marLeft w:val="0"/>
              <w:marRight w:val="0"/>
              <w:marTop w:val="0"/>
              <w:marBottom w:val="0"/>
              <w:divBdr>
                <w:top w:val="none" w:sz="0" w:space="0" w:color="auto"/>
                <w:left w:val="none" w:sz="0" w:space="0" w:color="auto"/>
                <w:bottom w:val="none" w:sz="0" w:space="0" w:color="auto"/>
                <w:right w:val="none" w:sz="0" w:space="0" w:color="auto"/>
              </w:divBdr>
            </w:div>
            <w:div w:id="571431034">
              <w:marLeft w:val="0"/>
              <w:marRight w:val="0"/>
              <w:marTop w:val="0"/>
              <w:marBottom w:val="0"/>
              <w:divBdr>
                <w:top w:val="none" w:sz="0" w:space="0" w:color="auto"/>
                <w:left w:val="none" w:sz="0" w:space="0" w:color="auto"/>
                <w:bottom w:val="none" w:sz="0" w:space="0" w:color="auto"/>
                <w:right w:val="none" w:sz="0" w:space="0" w:color="auto"/>
              </w:divBdr>
            </w:div>
            <w:div w:id="1517377639">
              <w:marLeft w:val="0"/>
              <w:marRight w:val="0"/>
              <w:marTop w:val="0"/>
              <w:marBottom w:val="0"/>
              <w:divBdr>
                <w:top w:val="none" w:sz="0" w:space="0" w:color="auto"/>
                <w:left w:val="none" w:sz="0" w:space="0" w:color="auto"/>
                <w:bottom w:val="none" w:sz="0" w:space="0" w:color="auto"/>
                <w:right w:val="none" w:sz="0" w:space="0" w:color="auto"/>
              </w:divBdr>
            </w:div>
            <w:div w:id="203253332">
              <w:marLeft w:val="0"/>
              <w:marRight w:val="0"/>
              <w:marTop w:val="0"/>
              <w:marBottom w:val="0"/>
              <w:divBdr>
                <w:top w:val="none" w:sz="0" w:space="0" w:color="auto"/>
                <w:left w:val="none" w:sz="0" w:space="0" w:color="auto"/>
                <w:bottom w:val="none" w:sz="0" w:space="0" w:color="auto"/>
                <w:right w:val="none" w:sz="0" w:space="0" w:color="auto"/>
              </w:divBdr>
            </w:div>
            <w:div w:id="1055007138">
              <w:marLeft w:val="0"/>
              <w:marRight w:val="0"/>
              <w:marTop w:val="0"/>
              <w:marBottom w:val="0"/>
              <w:divBdr>
                <w:top w:val="none" w:sz="0" w:space="0" w:color="auto"/>
                <w:left w:val="none" w:sz="0" w:space="0" w:color="auto"/>
                <w:bottom w:val="none" w:sz="0" w:space="0" w:color="auto"/>
                <w:right w:val="none" w:sz="0" w:space="0" w:color="auto"/>
              </w:divBdr>
            </w:div>
            <w:div w:id="1422069718">
              <w:marLeft w:val="0"/>
              <w:marRight w:val="0"/>
              <w:marTop w:val="0"/>
              <w:marBottom w:val="0"/>
              <w:divBdr>
                <w:top w:val="none" w:sz="0" w:space="0" w:color="auto"/>
                <w:left w:val="none" w:sz="0" w:space="0" w:color="auto"/>
                <w:bottom w:val="none" w:sz="0" w:space="0" w:color="auto"/>
                <w:right w:val="none" w:sz="0" w:space="0" w:color="auto"/>
              </w:divBdr>
            </w:div>
            <w:div w:id="2136831346">
              <w:marLeft w:val="0"/>
              <w:marRight w:val="0"/>
              <w:marTop w:val="0"/>
              <w:marBottom w:val="0"/>
              <w:divBdr>
                <w:top w:val="none" w:sz="0" w:space="0" w:color="auto"/>
                <w:left w:val="none" w:sz="0" w:space="0" w:color="auto"/>
                <w:bottom w:val="none" w:sz="0" w:space="0" w:color="auto"/>
                <w:right w:val="none" w:sz="0" w:space="0" w:color="auto"/>
              </w:divBdr>
            </w:div>
            <w:div w:id="1299140516">
              <w:marLeft w:val="0"/>
              <w:marRight w:val="0"/>
              <w:marTop w:val="0"/>
              <w:marBottom w:val="0"/>
              <w:divBdr>
                <w:top w:val="none" w:sz="0" w:space="0" w:color="auto"/>
                <w:left w:val="none" w:sz="0" w:space="0" w:color="auto"/>
                <w:bottom w:val="none" w:sz="0" w:space="0" w:color="auto"/>
                <w:right w:val="none" w:sz="0" w:space="0" w:color="auto"/>
              </w:divBdr>
            </w:div>
            <w:div w:id="1702240119">
              <w:marLeft w:val="0"/>
              <w:marRight w:val="0"/>
              <w:marTop w:val="0"/>
              <w:marBottom w:val="0"/>
              <w:divBdr>
                <w:top w:val="none" w:sz="0" w:space="0" w:color="auto"/>
                <w:left w:val="none" w:sz="0" w:space="0" w:color="auto"/>
                <w:bottom w:val="none" w:sz="0" w:space="0" w:color="auto"/>
                <w:right w:val="none" w:sz="0" w:space="0" w:color="auto"/>
              </w:divBdr>
            </w:div>
            <w:div w:id="630092550">
              <w:marLeft w:val="0"/>
              <w:marRight w:val="0"/>
              <w:marTop w:val="0"/>
              <w:marBottom w:val="0"/>
              <w:divBdr>
                <w:top w:val="none" w:sz="0" w:space="0" w:color="auto"/>
                <w:left w:val="none" w:sz="0" w:space="0" w:color="auto"/>
                <w:bottom w:val="none" w:sz="0" w:space="0" w:color="auto"/>
                <w:right w:val="none" w:sz="0" w:space="0" w:color="auto"/>
              </w:divBdr>
            </w:div>
            <w:div w:id="1194612917">
              <w:marLeft w:val="0"/>
              <w:marRight w:val="0"/>
              <w:marTop w:val="0"/>
              <w:marBottom w:val="0"/>
              <w:divBdr>
                <w:top w:val="none" w:sz="0" w:space="0" w:color="auto"/>
                <w:left w:val="none" w:sz="0" w:space="0" w:color="auto"/>
                <w:bottom w:val="none" w:sz="0" w:space="0" w:color="auto"/>
                <w:right w:val="none" w:sz="0" w:space="0" w:color="auto"/>
              </w:divBdr>
            </w:div>
            <w:div w:id="939533024">
              <w:marLeft w:val="0"/>
              <w:marRight w:val="0"/>
              <w:marTop w:val="0"/>
              <w:marBottom w:val="0"/>
              <w:divBdr>
                <w:top w:val="none" w:sz="0" w:space="0" w:color="auto"/>
                <w:left w:val="none" w:sz="0" w:space="0" w:color="auto"/>
                <w:bottom w:val="none" w:sz="0" w:space="0" w:color="auto"/>
                <w:right w:val="none" w:sz="0" w:space="0" w:color="auto"/>
              </w:divBdr>
            </w:div>
            <w:div w:id="115833193">
              <w:marLeft w:val="0"/>
              <w:marRight w:val="0"/>
              <w:marTop w:val="0"/>
              <w:marBottom w:val="0"/>
              <w:divBdr>
                <w:top w:val="none" w:sz="0" w:space="0" w:color="auto"/>
                <w:left w:val="none" w:sz="0" w:space="0" w:color="auto"/>
                <w:bottom w:val="none" w:sz="0" w:space="0" w:color="auto"/>
                <w:right w:val="none" w:sz="0" w:space="0" w:color="auto"/>
              </w:divBdr>
            </w:div>
            <w:div w:id="1334142012">
              <w:marLeft w:val="0"/>
              <w:marRight w:val="0"/>
              <w:marTop w:val="0"/>
              <w:marBottom w:val="0"/>
              <w:divBdr>
                <w:top w:val="none" w:sz="0" w:space="0" w:color="auto"/>
                <w:left w:val="none" w:sz="0" w:space="0" w:color="auto"/>
                <w:bottom w:val="none" w:sz="0" w:space="0" w:color="auto"/>
                <w:right w:val="none" w:sz="0" w:space="0" w:color="auto"/>
              </w:divBdr>
            </w:div>
            <w:div w:id="79450029">
              <w:marLeft w:val="0"/>
              <w:marRight w:val="0"/>
              <w:marTop w:val="0"/>
              <w:marBottom w:val="0"/>
              <w:divBdr>
                <w:top w:val="none" w:sz="0" w:space="0" w:color="auto"/>
                <w:left w:val="none" w:sz="0" w:space="0" w:color="auto"/>
                <w:bottom w:val="none" w:sz="0" w:space="0" w:color="auto"/>
                <w:right w:val="none" w:sz="0" w:space="0" w:color="auto"/>
              </w:divBdr>
            </w:div>
            <w:div w:id="1221018059">
              <w:marLeft w:val="0"/>
              <w:marRight w:val="0"/>
              <w:marTop w:val="0"/>
              <w:marBottom w:val="0"/>
              <w:divBdr>
                <w:top w:val="none" w:sz="0" w:space="0" w:color="auto"/>
                <w:left w:val="none" w:sz="0" w:space="0" w:color="auto"/>
                <w:bottom w:val="none" w:sz="0" w:space="0" w:color="auto"/>
                <w:right w:val="none" w:sz="0" w:space="0" w:color="auto"/>
              </w:divBdr>
            </w:div>
            <w:div w:id="617756984">
              <w:marLeft w:val="0"/>
              <w:marRight w:val="0"/>
              <w:marTop w:val="0"/>
              <w:marBottom w:val="0"/>
              <w:divBdr>
                <w:top w:val="none" w:sz="0" w:space="0" w:color="auto"/>
                <w:left w:val="none" w:sz="0" w:space="0" w:color="auto"/>
                <w:bottom w:val="none" w:sz="0" w:space="0" w:color="auto"/>
                <w:right w:val="none" w:sz="0" w:space="0" w:color="auto"/>
              </w:divBdr>
            </w:div>
            <w:div w:id="1022321151">
              <w:marLeft w:val="0"/>
              <w:marRight w:val="0"/>
              <w:marTop w:val="0"/>
              <w:marBottom w:val="0"/>
              <w:divBdr>
                <w:top w:val="none" w:sz="0" w:space="0" w:color="auto"/>
                <w:left w:val="none" w:sz="0" w:space="0" w:color="auto"/>
                <w:bottom w:val="none" w:sz="0" w:space="0" w:color="auto"/>
                <w:right w:val="none" w:sz="0" w:space="0" w:color="auto"/>
              </w:divBdr>
            </w:div>
            <w:div w:id="289555110">
              <w:marLeft w:val="0"/>
              <w:marRight w:val="0"/>
              <w:marTop w:val="0"/>
              <w:marBottom w:val="0"/>
              <w:divBdr>
                <w:top w:val="none" w:sz="0" w:space="0" w:color="auto"/>
                <w:left w:val="none" w:sz="0" w:space="0" w:color="auto"/>
                <w:bottom w:val="none" w:sz="0" w:space="0" w:color="auto"/>
                <w:right w:val="none" w:sz="0" w:space="0" w:color="auto"/>
              </w:divBdr>
            </w:div>
            <w:div w:id="1978608171">
              <w:marLeft w:val="0"/>
              <w:marRight w:val="0"/>
              <w:marTop w:val="0"/>
              <w:marBottom w:val="0"/>
              <w:divBdr>
                <w:top w:val="none" w:sz="0" w:space="0" w:color="auto"/>
                <w:left w:val="none" w:sz="0" w:space="0" w:color="auto"/>
                <w:bottom w:val="none" w:sz="0" w:space="0" w:color="auto"/>
                <w:right w:val="none" w:sz="0" w:space="0" w:color="auto"/>
              </w:divBdr>
            </w:div>
            <w:div w:id="1501894952">
              <w:marLeft w:val="0"/>
              <w:marRight w:val="0"/>
              <w:marTop w:val="0"/>
              <w:marBottom w:val="0"/>
              <w:divBdr>
                <w:top w:val="none" w:sz="0" w:space="0" w:color="auto"/>
                <w:left w:val="none" w:sz="0" w:space="0" w:color="auto"/>
                <w:bottom w:val="none" w:sz="0" w:space="0" w:color="auto"/>
                <w:right w:val="none" w:sz="0" w:space="0" w:color="auto"/>
              </w:divBdr>
            </w:div>
            <w:div w:id="381829577">
              <w:marLeft w:val="0"/>
              <w:marRight w:val="0"/>
              <w:marTop w:val="0"/>
              <w:marBottom w:val="0"/>
              <w:divBdr>
                <w:top w:val="none" w:sz="0" w:space="0" w:color="auto"/>
                <w:left w:val="none" w:sz="0" w:space="0" w:color="auto"/>
                <w:bottom w:val="none" w:sz="0" w:space="0" w:color="auto"/>
                <w:right w:val="none" w:sz="0" w:space="0" w:color="auto"/>
              </w:divBdr>
            </w:div>
            <w:div w:id="1272129924">
              <w:marLeft w:val="0"/>
              <w:marRight w:val="0"/>
              <w:marTop w:val="0"/>
              <w:marBottom w:val="0"/>
              <w:divBdr>
                <w:top w:val="none" w:sz="0" w:space="0" w:color="auto"/>
                <w:left w:val="none" w:sz="0" w:space="0" w:color="auto"/>
                <w:bottom w:val="none" w:sz="0" w:space="0" w:color="auto"/>
                <w:right w:val="none" w:sz="0" w:space="0" w:color="auto"/>
              </w:divBdr>
            </w:div>
            <w:div w:id="923106013">
              <w:marLeft w:val="0"/>
              <w:marRight w:val="0"/>
              <w:marTop w:val="0"/>
              <w:marBottom w:val="0"/>
              <w:divBdr>
                <w:top w:val="none" w:sz="0" w:space="0" w:color="auto"/>
                <w:left w:val="none" w:sz="0" w:space="0" w:color="auto"/>
                <w:bottom w:val="none" w:sz="0" w:space="0" w:color="auto"/>
                <w:right w:val="none" w:sz="0" w:space="0" w:color="auto"/>
              </w:divBdr>
            </w:div>
            <w:div w:id="399983166">
              <w:marLeft w:val="0"/>
              <w:marRight w:val="0"/>
              <w:marTop w:val="0"/>
              <w:marBottom w:val="0"/>
              <w:divBdr>
                <w:top w:val="none" w:sz="0" w:space="0" w:color="auto"/>
                <w:left w:val="none" w:sz="0" w:space="0" w:color="auto"/>
                <w:bottom w:val="none" w:sz="0" w:space="0" w:color="auto"/>
                <w:right w:val="none" w:sz="0" w:space="0" w:color="auto"/>
              </w:divBdr>
            </w:div>
            <w:div w:id="1795514720">
              <w:marLeft w:val="0"/>
              <w:marRight w:val="0"/>
              <w:marTop w:val="0"/>
              <w:marBottom w:val="0"/>
              <w:divBdr>
                <w:top w:val="none" w:sz="0" w:space="0" w:color="auto"/>
                <w:left w:val="none" w:sz="0" w:space="0" w:color="auto"/>
                <w:bottom w:val="none" w:sz="0" w:space="0" w:color="auto"/>
                <w:right w:val="none" w:sz="0" w:space="0" w:color="auto"/>
              </w:divBdr>
            </w:div>
            <w:div w:id="1177845666">
              <w:marLeft w:val="0"/>
              <w:marRight w:val="0"/>
              <w:marTop w:val="0"/>
              <w:marBottom w:val="0"/>
              <w:divBdr>
                <w:top w:val="none" w:sz="0" w:space="0" w:color="auto"/>
                <w:left w:val="none" w:sz="0" w:space="0" w:color="auto"/>
                <w:bottom w:val="none" w:sz="0" w:space="0" w:color="auto"/>
                <w:right w:val="none" w:sz="0" w:space="0" w:color="auto"/>
              </w:divBdr>
            </w:div>
            <w:div w:id="692727216">
              <w:marLeft w:val="0"/>
              <w:marRight w:val="0"/>
              <w:marTop w:val="0"/>
              <w:marBottom w:val="0"/>
              <w:divBdr>
                <w:top w:val="none" w:sz="0" w:space="0" w:color="auto"/>
                <w:left w:val="none" w:sz="0" w:space="0" w:color="auto"/>
                <w:bottom w:val="none" w:sz="0" w:space="0" w:color="auto"/>
                <w:right w:val="none" w:sz="0" w:space="0" w:color="auto"/>
              </w:divBdr>
            </w:div>
            <w:div w:id="1372418547">
              <w:marLeft w:val="0"/>
              <w:marRight w:val="0"/>
              <w:marTop w:val="0"/>
              <w:marBottom w:val="0"/>
              <w:divBdr>
                <w:top w:val="none" w:sz="0" w:space="0" w:color="auto"/>
                <w:left w:val="none" w:sz="0" w:space="0" w:color="auto"/>
                <w:bottom w:val="none" w:sz="0" w:space="0" w:color="auto"/>
                <w:right w:val="none" w:sz="0" w:space="0" w:color="auto"/>
              </w:divBdr>
            </w:div>
            <w:div w:id="353503805">
              <w:marLeft w:val="0"/>
              <w:marRight w:val="0"/>
              <w:marTop w:val="0"/>
              <w:marBottom w:val="0"/>
              <w:divBdr>
                <w:top w:val="none" w:sz="0" w:space="0" w:color="auto"/>
                <w:left w:val="none" w:sz="0" w:space="0" w:color="auto"/>
                <w:bottom w:val="none" w:sz="0" w:space="0" w:color="auto"/>
                <w:right w:val="none" w:sz="0" w:space="0" w:color="auto"/>
              </w:divBdr>
            </w:div>
            <w:div w:id="1370447133">
              <w:marLeft w:val="0"/>
              <w:marRight w:val="0"/>
              <w:marTop w:val="0"/>
              <w:marBottom w:val="0"/>
              <w:divBdr>
                <w:top w:val="none" w:sz="0" w:space="0" w:color="auto"/>
                <w:left w:val="none" w:sz="0" w:space="0" w:color="auto"/>
                <w:bottom w:val="none" w:sz="0" w:space="0" w:color="auto"/>
                <w:right w:val="none" w:sz="0" w:space="0" w:color="auto"/>
              </w:divBdr>
            </w:div>
            <w:div w:id="908688770">
              <w:marLeft w:val="0"/>
              <w:marRight w:val="0"/>
              <w:marTop w:val="0"/>
              <w:marBottom w:val="0"/>
              <w:divBdr>
                <w:top w:val="none" w:sz="0" w:space="0" w:color="auto"/>
                <w:left w:val="none" w:sz="0" w:space="0" w:color="auto"/>
                <w:bottom w:val="none" w:sz="0" w:space="0" w:color="auto"/>
                <w:right w:val="none" w:sz="0" w:space="0" w:color="auto"/>
              </w:divBdr>
            </w:div>
            <w:div w:id="522089838">
              <w:marLeft w:val="0"/>
              <w:marRight w:val="0"/>
              <w:marTop w:val="0"/>
              <w:marBottom w:val="0"/>
              <w:divBdr>
                <w:top w:val="none" w:sz="0" w:space="0" w:color="auto"/>
                <w:left w:val="none" w:sz="0" w:space="0" w:color="auto"/>
                <w:bottom w:val="none" w:sz="0" w:space="0" w:color="auto"/>
                <w:right w:val="none" w:sz="0" w:space="0" w:color="auto"/>
              </w:divBdr>
            </w:div>
            <w:div w:id="434520843">
              <w:marLeft w:val="0"/>
              <w:marRight w:val="0"/>
              <w:marTop w:val="0"/>
              <w:marBottom w:val="0"/>
              <w:divBdr>
                <w:top w:val="none" w:sz="0" w:space="0" w:color="auto"/>
                <w:left w:val="none" w:sz="0" w:space="0" w:color="auto"/>
                <w:bottom w:val="none" w:sz="0" w:space="0" w:color="auto"/>
                <w:right w:val="none" w:sz="0" w:space="0" w:color="auto"/>
              </w:divBdr>
            </w:div>
            <w:div w:id="627517047">
              <w:marLeft w:val="0"/>
              <w:marRight w:val="0"/>
              <w:marTop w:val="0"/>
              <w:marBottom w:val="0"/>
              <w:divBdr>
                <w:top w:val="none" w:sz="0" w:space="0" w:color="auto"/>
                <w:left w:val="none" w:sz="0" w:space="0" w:color="auto"/>
                <w:bottom w:val="none" w:sz="0" w:space="0" w:color="auto"/>
                <w:right w:val="none" w:sz="0" w:space="0" w:color="auto"/>
              </w:divBdr>
            </w:div>
            <w:div w:id="803885421">
              <w:marLeft w:val="0"/>
              <w:marRight w:val="0"/>
              <w:marTop w:val="0"/>
              <w:marBottom w:val="0"/>
              <w:divBdr>
                <w:top w:val="none" w:sz="0" w:space="0" w:color="auto"/>
                <w:left w:val="none" w:sz="0" w:space="0" w:color="auto"/>
                <w:bottom w:val="none" w:sz="0" w:space="0" w:color="auto"/>
                <w:right w:val="none" w:sz="0" w:space="0" w:color="auto"/>
              </w:divBdr>
            </w:div>
            <w:div w:id="1488937113">
              <w:marLeft w:val="0"/>
              <w:marRight w:val="0"/>
              <w:marTop w:val="0"/>
              <w:marBottom w:val="0"/>
              <w:divBdr>
                <w:top w:val="none" w:sz="0" w:space="0" w:color="auto"/>
                <w:left w:val="none" w:sz="0" w:space="0" w:color="auto"/>
                <w:bottom w:val="none" w:sz="0" w:space="0" w:color="auto"/>
                <w:right w:val="none" w:sz="0" w:space="0" w:color="auto"/>
              </w:divBdr>
            </w:div>
            <w:div w:id="1938907435">
              <w:marLeft w:val="0"/>
              <w:marRight w:val="0"/>
              <w:marTop w:val="0"/>
              <w:marBottom w:val="0"/>
              <w:divBdr>
                <w:top w:val="none" w:sz="0" w:space="0" w:color="auto"/>
                <w:left w:val="none" w:sz="0" w:space="0" w:color="auto"/>
                <w:bottom w:val="none" w:sz="0" w:space="0" w:color="auto"/>
                <w:right w:val="none" w:sz="0" w:space="0" w:color="auto"/>
              </w:divBdr>
            </w:div>
            <w:div w:id="1137993103">
              <w:marLeft w:val="0"/>
              <w:marRight w:val="0"/>
              <w:marTop w:val="0"/>
              <w:marBottom w:val="0"/>
              <w:divBdr>
                <w:top w:val="none" w:sz="0" w:space="0" w:color="auto"/>
                <w:left w:val="none" w:sz="0" w:space="0" w:color="auto"/>
                <w:bottom w:val="none" w:sz="0" w:space="0" w:color="auto"/>
                <w:right w:val="none" w:sz="0" w:space="0" w:color="auto"/>
              </w:divBdr>
            </w:div>
            <w:div w:id="1365640802">
              <w:marLeft w:val="0"/>
              <w:marRight w:val="0"/>
              <w:marTop w:val="0"/>
              <w:marBottom w:val="0"/>
              <w:divBdr>
                <w:top w:val="none" w:sz="0" w:space="0" w:color="auto"/>
                <w:left w:val="none" w:sz="0" w:space="0" w:color="auto"/>
                <w:bottom w:val="none" w:sz="0" w:space="0" w:color="auto"/>
                <w:right w:val="none" w:sz="0" w:space="0" w:color="auto"/>
              </w:divBdr>
            </w:div>
            <w:div w:id="1544056994">
              <w:marLeft w:val="0"/>
              <w:marRight w:val="0"/>
              <w:marTop w:val="0"/>
              <w:marBottom w:val="0"/>
              <w:divBdr>
                <w:top w:val="none" w:sz="0" w:space="0" w:color="auto"/>
                <w:left w:val="none" w:sz="0" w:space="0" w:color="auto"/>
                <w:bottom w:val="none" w:sz="0" w:space="0" w:color="auto"/>
                <w:right w:val="none" w:sz="0" w:space="0" w:color="auto"/>
              </w:divBdr>
            </w:div>
            <w:div w:id="313610146">
              <w:marLeft w:val="0"/>
              <w:marRight w:val="0"/>
              <w:marTop w:val="0"/>
              <w:marBottom w:val="0"/>
              <w:divBdr>
                <w:top w:val="none" w:sz="0" w:space="0" w:color="auto"/>
                <w:left w:val="none" w:sz="0" w:space="0" w:color="auto"/>
                <w:bottom w:val="none" w:sz="0" w:space="0" w:color="auto"/>
                <w:right w:val="none" w:sz="0" w:space="0" w:color="auto"/>
              </w:divBdr>
            </w:div>
            <w:div w:id="723725139">
              <w:marLeft w:val="0"/>
              <w:marRight w:val="0"/>
              <w:marTop w:val="0"/>
              <w:marBottom w:val="0"/>
              <w:divBdr>
                <w:top w:val="none" w:sz="0" w:space="0" w:color="auto"/>
                <w:left w:val="none" w:sz="0" w:space="0" w:color="auto"/>
                <w:bottom w:val="none" w:sz="0" w:space="0" w:color="auto"/>
                <w:right w:val="none" w:sz="0" w:space="0" w:color="auto"/>
              </w:divBdr>
            </w:div>
            <w:div w:id="288363420">
              <w:marLeft w:val="0"/>
              <w:marRight w:val="0"/>
              <w:marTop w:val="0"/>
              <w:marBottom w:val="0"/>
              <w:divBdr>
                <w:top w:val="none" w:sz="0" w:space="0" w:color="auto"/>
                <w:left w:val="none" w:sz="0" w:space="0" w:color="auto"/>
                <w:bottom w:val="none" w:sz="0" w:space="0" w:color="auto"/>
                <w:right w:val="none" w:sz="0" w:space="0" w:color="auto"/>
              </w:divBdr>
            </w:div>
            <w:div w:id="1551114097">
              <w:marLeft w:val="0"/>
              <w:marRight w:val="0"/>
              <w:marTop w:val="0"/>
              <w:marBottom w:val="0"/>
              <w:divBdr>
                <w:top w:val="none" w:sz="0" w:space="0" w:color="auto"/>
                <w:left w:val="none" w:sz="0" w:space="0" w:color="auto"/>
                <w:bottom w:val="none" w:sz="0" w:space="0" w:color="auto"/>
                <w:right w:val="none" w:sz="0" w:space="0" w:color="auto"/>
              </w:divBdr>
            </w:div>
            <w:div w:id="823475622">
              <w:marLeft w:val="0"/>
              <w:marRight w:val="0"/>
              <w:marTop w:val="0"/>
              <w:marBottom w:val="0"/>
              <w:divBdr>
                <w:top w:val="none" w:sz="0" w:space="0" w:color="auto"/>
                <w:left w:val="none" w:sz="0" w:space="0" w:color="auto"/>
                <w:bottom w:val="none" w:sz="0" w:space="0" w:color="auto"/>
                <w:right w:val="none" w:sz="0" w:space="0" w:color="auto"/>
              </w:divBdr>
            </w:div>
            <w:div w:id="380907363">
              <w:marLeft w:val="0"/>
              <w:marRight w:val="0"/>
              <w:marTop w:val="0"/>
              <w:marBottom w:val="0"/>
              <w:divBdr>
                <w:top w:val="none" w:sz="0" w:space="0" w:color="auto"/>
                <w:left w:val="none" w:sz="0" w:space="0" w:color="auto"/>
                <w:bottom w:val="none" w:sz="0" w:space="0" w:color="auto"/>
                <w:right w:val="none" w:sz="0" w:space="0" w:color="auto"/>
              </w:divBdr>
            </w:div>
            <w:div w:id="92629625">
              <w:marLeft w:val="0"/>
              <w:marRight w:val="0"/>
              <w:marTop w:val="0"/>
              <w:marBottom w:val="0"/>
              <w:divBdr>
                <w:top w:val="none" w:sz="0" w:space="0" w:color="auto"/>
                <w:left w:val="none" w:sz="0" w:space="0" w:color="auto"/>
                <w:bottom w:val="none" w:sz="0" w:space="0" w:color="auto"/>
                <w:right w:val="none" w:sz="0" w:space="0" w:color="auto"/>
              </w:divBdr>
            </w:div>
            <w:div w:id="1382091168">
              <w:marLeft w:val="0"/>
              <w:marRight w:val="0"/>
              <w:marTop w:val="0"/>
              <w:marBottom w:val="0"/>
              <w:divBdr>
                <w:top w:val="none" w:sz="0" w:space="0" w:color="auto"/>
                <w:left w:val="none" w:sz="0" w:space="0" w:color="auto"/>
                <w:bottom w:val="none" w:sz="0" w:space="0" w:color="auto"/>
                <w:right w:val="none" w:sz="0" w:space="0" w:color="auto"/>
              </w:divBdr>
            </w:div>
            <w:div w:id="1543246997">
              <w:marLeft w:val="0"/>
              <w:marRight w:val="0"/>
              <w:marTop w:val="0"/>
              <w:marBottom w:val="0"/>
              <w:divBdr>
                <w:top w:val="none" w:sz="0" w:space="0" w:color="auto"/>
                <w:left w:val="none" w:sz="0" w:space="0" w:color="auto"/>
                <w:bottom w:val="none" w:sz="0" w:space="0" w:color="auto"/>
                <w:right w:val="none" w:sz="0" w:space="0" w:color="auto"/>
              </w:divBdr>
            </w:div>
            <w:div w:id="439111038">
              <w:marLeft w:val="0"/>
              <w:marRight w:val="0"/>
              <w:marTop w:val="0"/>
              <w:marBottom w:val="0"/>
              <w:divBdr>
                <w:top w:val="none" w:sz="0" w:space="0" w:color="auto"/>
                <w:left w:val="none" w:sz="0" w:space="0" w:color="auto"/>
                <w:bottom w:val="none" w:sz="0" w:space="0" w:color="auto"/>
                <w:right w:val="none" w:sz="0" w:space="0" w:color="auto"/>
              </w:divBdr>
            </w:div>
            <w:div w:id="1970083815">
              <w:marLeft w:val="0"/>
              <w:marRight w:val="0"/>
              <w:marTop w:val="0"/>
              <w:marBottom w:val="0"/>
              <w:divBdr>
                <w:top w:val="none" w:sz="0" w:space="0" w:color="auto"/>
                <w:left w:val="none" w:sz="0" w:space="0" w:color="auto"/>
                <w:bottom w:val="none" w:sz="0" w:space="0" w:color="auto"/>
                <w:right w:val="none" w:sz="0" w:space="0" w:color="auto"/>
              </w:divBdr>
            </w:div>
            <w:div w:id="378944694">
              <w:marLeft w:val="0"/>
              <w:marRight w:val="0"/>
              <w:marTop w:val="0"/>
              <w:marBottom w:val="0"/>
              <w:divBdr>
                <w:top w:val="none" w:sz="0" w:space="0" w:color="auto"/>
                <w:left w:val="none" w:sz="0" w:space="0" w:color="auto"/>
                <w:bottom w:val="none" w:sz="0" w:space="0" w:color="auto"/>
                <w:right w:val="none" w:sz="0" w:space="0" w:color="auto"/>
              </w:divBdr>
            </w:div>
            <w:div w:id="818184137">
              <w:marLeft w:val="0"/>
              <w:marRight w:val="0"/>
              <w:marTop w:val="0"/>
              <w:marBottom w:val="0"/>
              <w:divBdr>
                <w:top w:val="none" w:sz="0" w:space="0" w:color="auto"/>
                <w:left w:val="none" w:sz="0" w:space="0" w:color="auto"/>
                <w:bottom w:val="none" w:sz="0" w:space="0" w:color="auto"/>
                <w:right w:val="none" w:sz="0" w:space="0" w:color="auto"/>
              </w:divBdr>
            </w:div>
            <w:div w:id="1884750362">
              <w:marLeft w:val="0"/>
              <w:marRight w:val="0"/>
              <w:marTop w:val="0"/>
              <w:marBottom w:val="0"/>
              <w:divBdr>
                <w:top w:val="none" w:sz="0" w:space="0" w:color="auto"/>
                <w:left w:val="none" w:sz="0" w:space="0" w:color="auto"/>
                <w:bottom w:val="none" w:sz="0" w:space="0" w:color="auto"/>
                <w:right w:val="none" w:sz="0" w:space="0" w:color="auto"/>
              </w:divBdr>
            </w:div>
            <w:div w:id="649097292">
              <w:marLeft w:val="0"/>
              <w:marRight w:val="0"/>
              <w:marTop w:val="0"/>
              <w:marBottom w:val="0"/>
              <w:divBdr>
                <w:top w:val="none" w:sz="0" w:space="0" w:color="auto"/>
                <w:left w:val="none" w:sz="0" w:space="0" w:color="auto"/>
                <w:bottom w:val="none" w:sz="0" w:space="0" w:color="auto"/>
                <w:right w:val="none" w:sz="0" w:space="0" w:color="auto"/>
              </w:divBdr>
            </w:div>
            <w:div w:id="1179615056">
              <w:marLeft w:val="0"/>
              <w:marRight w:val="0"/>
              <w:marTop w:val="0"/>
              <w:marBottom w:val="0"/>
              <w:divBdr>
                <w:top w:val="none" w:sz="0" w:space="0" w:color="auto"/>
                <w:left w:val="none" w:sz="0" w:space="0" w:color="auto"/>
                <w:bottom w:val="none" w:sz="0" w:space="0" w:color="auto"/>
                <w:right w:val="none" w:sz="0" w:space="0" w:color="auto"/>
              </w:divBdr>
            </w:div>
            <w:div w:id="1405371939">
              <w:marLeft w:val="0"/>
              <w:marRight w:val="0"/>
              <w:marTop w:val="0"/>
              <w:marBottom w:val="0"/>
              <w:divBdr>
                <w:top w:val="none" w:sz="0" w:space="0" w:color="auto"/>
                <w:left w:val="none" w:sz="0" w:space="0" w:color="auto"/>
                <w:bottom w:val="none" w:sz="0" w:space="0" w:color="auto"/>
                <w:right w:val="none" w:sz="0" w:space="0" w:color="auto"/>
              </w:divBdr>
            </w:div>
            <w:div w:id="1411583007">
              <w:marLeft w:val="0"/>
              <w:marRight w:val="0"/>
              <w:marTop w:val="0"/>
              <w:marBottom w:val="0"/>
              <w:divBdr>
                <w:top w:val="none" w:sz="0" w:space="0" w:color="auto"/>
                <w:left w:val="none" w:sz="0" w:space="0" w:color="auto"/>
                <w:bottom w:val="none" w:sz="0" w:space="0" w:color="auto"/>
                <w:right w:val="none" w:sz="0" w:space="0" w:color="auto"/>
              </w:divBdr>
            </w:div>
            <w:div w:id="426779432">
              <w:marLeft w:val="0"/>
              <w:marRight w:val="0"/>
              <w:marTop w:val="0"/>
              <w:marBottom w:val="0"/>
              <w:divBdr>
                <w:top w:val="none" w:sz="0" w:space="0" w:color="auto"/>
                <w:left w:val="none" w:sz="0" w:space="0" w:color="auto"/>
                <w:bottom w:val="none" w:sz="0" w:space="0" w:color="auto"/>
                <w:right w:val="none" w:sz="0" w:space="0" w:color="auto"/>
              </w:divBdr>
            </w:div>
            <w:div w:id="973557371">
              <w:marLeft w:val="0"/>
              <w:marRight w:val="0"/>
              <w:marTop w:val="0"/>
              <w:marBottom w:val="0"/>
              <w:divBdr>
                <w:top w:val="none" w:sz="0" w:space="0" w:color="auto"/>
                <w:left w:val="none" w:sz="0" w:space="0" w:color="auto"/>
                <w:bottom w:val="none" w:sz="0" w:space="0" w:color="auto"/>
                <w:right w:val="none" w:sz="0" w:space="0" w:color="auto"/>
              </w:divBdr>
            </w:div>
            <w:div w:id="1409888655">
              <w:marLeft w:val="0"/>
              <w:marRight w:val="0"/>
              <w:marTop w:val="0"/>
              <w:marBottom w:val="0"/>
              <w:divBdr>
                <w:top w:val="none" w:sz="0" w:space="0" w:color="auto"/>
                <w:left w:val="none" w:sz="0" w:space="0" w:color="auto"/>
                <w:bottom w:val="none" w:sz="0" w:space="0" w:color="auto"/>
                <w:right w:val="none" w:sz="0" w:space="0" w:color="auto"/>
              </w:divBdr>
            </w:div>
            <w:div w:id="1615671489">
              <w:marLeft w:val="0"/>
              <w:marRight w:val="0"/>
              <w:marTop w:val="0"/>
              <w:marBottom w:val="0"/>
              <w:divBdr>
                <w:top w:val="none" w:sz="0" w:space="0" w:color="auto"/>
                <w:left w:val="none" w:sz="0" w:space="0" w:color="auto"/>
                <w:bottom w:val="none" w:sz="0" w:space="0" w:color="auto"/>
                <w:right w:val="none" w:sz="0" w:space="0" w:color="auto"/>
              </w:divBdr>
            </w:div>
            <w:div w:id="1883858909">
              <w:marLeft w:val="0"/>
              <w:marRight w:val="0"/>
              <w:marTop w:val="0"/>
              <w:marBottom w:val="0"/>
              <w:divBdr>
                <w:top w:val="none" w:sz="0" w:space="0" w:color="auto"/>
                <w:left w:val="none" w:sz="0" w:space="0" w:color="auto"/>
                <w:bottom w:val="none" w:sz="0" w:space="0" w:color="auto"/>
                <w:right w:val="none" w:sz="0" w:space="0" w:color="auto"/>
              </w:divBdr>
            </w:div>
            <w:div w:id="913859602">
              <w:marLeft w:val="0"/>
              <w:marRight w:val="0"/>
              <w:marTop w:val="0"/>
              <w:marBottom w:val="0"/>
              <w:divBdr>
                <w:top w:val="none" w:sz="0" w:space="0" w:color="auto"/>
                <w:left w:val="none" w:sz="0" w:space="0" w:color="auto"/>
                <w:bottom w:val="none" w:sz="0" w:space="0" w:color="auto"/>
                <w:right w:val="none" w:sz="0" w:space="0" w:color="auto"/>
              </w:divBdr>
            </w:div>
            <w:div w:id="826633738">
              <w:marLeft w:val="0"/>
              <w:marRight w:val="0"/>
              <w:marTop w:val="0"/>
              <w:marBottom w:val="0"/>
              <w:divBdr>
                <w:top w:val="none" w:sz="0" w:space="0" w:color="auto"/>
                <w:left w:val="none" w:sz="0" w:space="0" w:color="auto"/>
                <w:bottom w:val="none" w:sz="0" w:space="0" w:color="auto"/>
                <w:right w:val="none" w:sz="0" w:space="0" w:color="auto"/>
              </w:divBdr>
            </w:div>
            <w:div w:id="348459178">
              <w:marLeft w:val="0"/>
              <w:marRight w:val="0"/>
              <w:marTop w:val="0"/>
              <w:marBottom w:val="0"/>
              <w:divBdr>
                <w:top w:val="none" w:sz="0" w:space="0" w:color="auto"/>
                <w:left w:val="none" w:sz="0" w:space="0" w:color="auto"/>
                <w:bottom w:val="none" w:sz="0" w:space="0" w:color="auto"/>
                <w:right w:val="none" w:sz="0" w:space="0" w:color="auto"/>
              </w:divBdr>
            </w:div>
            <w:div w:id="1524198959">
              <w:marLeft w:val="0"/>
              <w:marRight w:val="0"/>
              <w:marTop w:val="0"/>
              <w:marBottom w:val="0"/>
              <w:divBdr>
                <w:top w:val="none" w:sz="0" w:space="0" w:color="auto"/>
                <w:left w:val="none" w:sz="0" w:space="0" w:color="auto"/>
                <w:bottom w:val="none" w:sz="0" w:space="0" w:color="auto"/>
                <w:right w:val="none" w:sz="0" w:space="0" w:color="auto"/>
              </w:divBdr>
            </w:div>
            <w:div w:id="634413429">
              <w:marLeft w:val="0"/>
              <w:marRight w:val="0"/>
              <w:marTop w:val="0"/>
              <w:marBottom w:val="0"/>
              <w:divBdr>
                <w:top w:val="none" w:sz="0" w:space="0" w:color="auto"/>
                <w:left w:val="none" w:sz="0" w:space="0" w:color="auto"/>
                <w:bottom w:val="none" w:sz="0" w:space="0" w:color="auto"/>
                <w:right w:val="none" w:sz="0" w:space="0" w:color="auto"/>
              </w:divBdr>
            </w:div>
            <w:div w:id="2029747309">
              <w:marLeft w:val="0"/>
              <w:marRight w:val="0"/>
              <w:marTop w:val="0"/>
              <w:marBottom w:val="0"/>
              <w:divBdr>
                <w:top w:val="none" w:sz="0" w:space="0" w:color="auto"/>
                <w:left w:val="none" w:sz="0" w:space="0" w:color="auto"/>
                <w:bottom w:val="none" w:sz="0" w:space="0" w:color="auto"/>
                <w:right w:val="none" w:sz="0" w:space="0" w:color="auto"/>
              </w:divBdr>
            </w:div>
            <w:div w:id="8723635">
              <w:marLeft w:val="0"/>
              <w:marRight w:val="0"/>
              <w:marTop w:val="0"/>
              <w:marBottom w:val="0"/>
              <w:divBdr>
                <w:top w:val="none" w:sz="0" w:space="0" w:color="auto"/>
                <w:left w:val="none" w:sz="0" w:space="0" w:color="auto"/>
                <w:bottom w:val="none" w:sz="0" w:space="0" w:color="auto"/>
                <w:right w:val="none" w:sz="0" w:space="0" w:color="auto"/>
              </w:divBdr>
            </w:div>
            <w:div w:id="458111809">
              <w:marLeft w:val="0"/>
              <w:marRight w:val="0"/>
              <w:marTop w:val="0"/>
              <w:marBottom w:val="0"/>
              <w:divBdr>
                <w:top w:val="none" w:sz="0" w:space="0" w:color="auto"/>
                <w:left w:val="none" w:sz="0" w:space="0" w:color="auto"/>
                <w:bottom w:val="none" w:sz="0" w:space="0" w:color="auto"/>
                <w:right w:val="none" w:sz="0" w:space="0" w:color="auto"/>
              </w:divBdr>
            </w:div>
            <w:div w:id="1261183414">
              <w:marLeft w:val="0"/>
              <w:marRight w:val="0"/>
              <w:marTop w:val="0"/>
              <w:marBottom w:val="0"/>
              <w:divBdr>
                <w:top w:val="none" w:sz="0" w:space="0" w:color="auto"/>
                <w:left w:val="none" w:sz="0" w:space="0" w:color="auto"/>
                <w:bottom w:val="none" w:sz="0" w:space="0" w:color="auto"/>
                <w:right w:val="none" w:sz="0" w:space="0" w:color="auto"/>
              </w:divBdr>
            </w:div>
            <w:div w:id="1715889117">
              <w:marLeft w:val="0"/>
              <w:marRight w:val="0"/>
              <w:marTop w:val="0"/>
              <w:marBottom w:val="0"/>
              <w:divBdr>
                <w:top w:val="none" w:sz="0" w:space="0" w:color="auto"/>
                <w:left w:val="none" w:sz="0" w:space="0" w:color="auto"/>
                <w:bottom w:val="none" w:sz="0" w:space="0" w:color="auto"/>
                <w:right w:val="none" w:sz="0" w:space="0" w:color="auto"/>
              </w:divBdr>
            </w:div>
            <w:div w:id="1236206124">
              <w:marLeft w:val="0"/>
              <w:marRight w:val="0"/>
              <w:marTop w:val="0"/>
              <w:marBottom w:val="0"/>
              <w:divBdr>
                <w:top w:val="none" w:sz="0" w:space="0" w:color="auto"/>
                <w:left w:val="none" w:sz="0" w:space="0" w:color="auto"/>
                <w:bottom w:val="none" w:sz="0" w:space="0" w:color="auto"/>
                <w:right w:val="none" w:sz="0" w:space="0" w:color="auto"/>
              </w:divBdr>
            </w:div>
            <w:div w:id="1703751715">
              <w:marLeft w:val="0"/>
              <w:marRight w:val="0"/>
              <w:marTop w:val="0"/>
              <w:marBottom w:val="0"/>
              <w:divBdr>
                <w:top w:val="none" w:sz="0" w:space="0" w:color="auto"/>
                <w:left w:val="none" w:sz="0" w:space="0" w:color="auto"/>
                <w:bottom w:val="none" w:sz="0" w:space="0" w:color="auto"/>
                <w:right w:val="none" w:sz="0" w:space="0" w:color="auto"/>
              </w:divBdr>
            </w:div>
            <w:div w:id="1470249464">
              <w:marLeft w:val="0"/>
              <w:marRight w:val="0"/>
              <w:marTop w:val="0"/>
              <w:marBottom w:val="0"/>
              <w:divBdr>
                <w:top w:val="none" w:sz="0" w:space="0" w:color="auto"/>
                <w:left w:val="none" w:sz="0" w:space="0" w:color="auto"/>
                <w:bottom w:val="none" w:sz="0" w:space="0" w:color="auto"/>
                <w:right w:val="none" w:sz="0" w:space="0" w:color="auto"/>
              </w:divBdr>
            </w:div>
            <w:div w:id="1860728634">
              <w:marLeft w:val="0"/>
              <w:marRight w:val="0"/>
              <w:marTop w:val="0"/>
              <w:marBottom w:val="0"/>
              <w:divBdr>
                <w:top w:val="none" w:sz="0" w:space="0" w:color="auto"/>
                <w:left w:val="none" w:sz="0" w:space="0" w:color="auto"/>
                <w:bottom w:val="none" w:sz="0" w:space="0" w:color="auto"/>
                <w:right w:val="none" w:sz="0" w:space="0" w:color="auto"/>
              </w:divBdr>
            </w:div>
            <w:div w:id="538668616">
              <w:marLeft w:val="0"/>
              <w:marRight w:val="0"/>
              <w:marTop w:val="0"/>
              <w:marBottom w:val="0"/>
              <w:divBdr>
                <w:top w:val="none" w:sz="0" w:space="0" w:color="auto"/>
                <w:left w:val="none" w:sz="0" w:space="0" w:color="auto"/>
                <w:bottom w:val="none" w:sz="0" w:space="0" w:color="auto"/>
                <w:right w:val="none" w:sz="0" w:space="0" w:color="auto"/>
              </w:divBdr>
            </w:div>
            <w:div w:id="1448771436">
              <w:marLeft w:val="0"/>
              <w:marRight w:val="0"/>
              <w:marTop w:val="0"/>
              <w:marBottom w:val="0"/>
              <w:divBdr>
                <w:top w:val="none" w:sz="0" w:space="0" w:color="auto"/>
                <w:left w:val="none" w:sz="0" w:space="0" w:color="auto"/>
                <w:bottom w:val="none" w:sz="0" w:space="0" w:color="auto"/>
                <w:right w:val="none" w:sz="0" w:space="0" w:color="auto"/>
              </w:divBdr>
            </w:div>
            <w:div w:id="185170002">
              <w:marLeft w:val="0"/>
              <w:marRight w:val="0"/>
              <w:marTop w:val="0"/>
              <w:marBottom w:val="0"/>
              <w:divBdr>
                <w:top w:val="none" w:sz="0" w:space="0" w:color="auto"/>
                <w:left w:val="none" w:sz="0" w:space="0" w:color="auto"/>
                <w:bottom w:val="none" w:sz="0" w:space="0" w:color="auto"/>
                <w:right w:val="none" w:sz="0" w:space="0" w:color="auto"/>
              </w:divBdr>
            </w:div>
            <w:div w:id="161360577">
              <w:marLeft w:val="0"/>
              <w:marRight w:val="0"/>
              <w:marTop w:val="0"/>
              <w:marBottom w:val="0"/>
              <w:divBdr>
                <w:top w:val="none" w:sz="0" w:space="0" w:color="auto"/>
                <w:left w:val="none" w:sz="0" w:space="0" w:color="auto"/>
                <w:bottom w:val="none" w:sz="0" w:space="0" w:color="auto"/>
                <w:right w:val="none" w:sz="0" w:space="0" w:color="auto"/>
              </w:divBdr>
            </w:div>
            <w:div w:id="1349258961">
              <w:marLeft w:val="0"/>
              <w:marRight w:val="0"/>
              <w:marTop w:val="0"/>
              <w:marBottom w:val="0"/>
              <w:divBdr>
                <w:top w:val="none" w:sz="0" w:space="0" w:color="auto"/>
                <w:left w:val="none" w:sz="0" w:space="0" w:color="auto"/>
                <w:bottom w:val="none" w:sz="0" w:space="0" w:color="auto"/>
                <w:right w:val="none" w:sz="0" w:space="0" w:color="auto"/>
              </w:divBdr>
            </w:div>
            <w:div w:id="1859585513">
              <w:marLeft w:val="0"/>
              <w:marRight w:val="0"/>
              <w:marTop w:val="0"/>
              <w:marBottom w:val="0"/>
              <w:divBdr>
                <w:top w:val="none" w:sz="0" w:space="0" w:color="auto"/>
                <w:left w:val="none" w:sz="0" w:space="0" w:color="auto"/>
                <w:bottom w:val="none" w:sz="0" w:space="0" w:color="auto"/>
                <w:right w:val="none" w:sz="0" w:space="0" w:color="auto"/>
              </w:divBdr>
            </w:div>
            <w:div w:id="978530249">
              <w:marLeft w:val="0"/>
              <w:marRight w:val="0"/>
              <w:marTop w:val="0"/>
              <w:marBottom w:val="0"/>
              <w:divBdr>
                <w:top w:val="none" w:sz="0" w:space="0" w:color="auto"/>
                <w:left w:val="none" w:sz="0" w:space="0" w:color="auto"/>
                <w:bottom w:val="none" w:sz="0" w:space="0" w:color="auto"/>
                <w:right w:val="none" w:sz="0" w:space="0" w:color="auto"/>
              </w:divBdr>
            </w:div>
            <w:div w:id="1409377955">
              <w:marLeft w:val="0"/>
              <w:marRight w:val="0"/>
              <w:marTop w:val="0"/>
              <w:marBottom w:val="0"/>
              <w:divBdr>
                <w:top w:val="none" w:sz="0" w:space="0" w:color="auto"/>
                <w:left w:val="none" w:sz="0" w:space="0" w:color="auto"/>
                <w:bottom w:val="none" w:sz="0" w:space="0" w:color="auto"/>
                <w:right w:val="none" w:sz="0" w:space="0" w:color="auto"/>
              </w:divBdr>
            </w:div>
            <w:div w:id="841043903">
              <w:marLeft w:val="0"/>
              <w:marRight w:val="0"/>
              <w:marTop w:val="0"/>
              <w:marBottom w:val="0"/>
              <w:divBdr>
                <w:top w:val="none" w:sz="0" w:space="0" w:color="auto"/>
                <w:left w:val="none" w:sz="0" w:space="0" w:color="auto"/>
                <w:bottom w:val="none" w:sz="0" w:space="0" w:color="auto"/>
                <w:right w:val="none" w:sz="0" w:space="0" w:color="auto"/>
              </w:divBdr>
            </w:div>
            <w:div w:id="1820997957">
              <w:marLeft w:val="0"/>
              <w:marRight w:val="0"/>
              <w:marTop w:val="0"/>
              <w:marBottom w:val="0"/>
              <w:divBdr>
                <w:top w:val="none" w:sz="0" w:space="0" w:color="auto"/>
                <w:left w:val="none" w:sz="0" w:space="0" w:color="auto"/>
                <w:bottom w:val="none" w:sz="0" w:space="0" w:color="auto"/>
                <w:right w:val="none" w:sz="0" w:space="0" w:color="auto"/>
              </w:divBdr>
            </w:div>
            <w:div w:id="655258871">
              <w:marLeft w:val="0"/>
              <w:marRight w:val="0"/>
              <w:marTop w:val="0"/>
              <w:marBottom w:val="0"/>
              <w:divBdr>
                <w:top w:val="none" w:sz="0" w:space="0" w:color="auto"/>
                <w:left w:val="none" w:sz="0" w:space="0" w:color="auto"/>
                <w:bottom w:val="none" w:sz="0" w:space="0" w:color="auto"/>
                <w:right w:val="none" w:sz="0" w:space="0" w:color="auto"/>
              </w:divBdr>
            </w:div>
            <w:div w:id="1600873426">
              <w:marLeft w:val="0"/>
              <w:marRight w:val="0"/>
              <w:marTop w:val="0"/>
              <w:marBottom w:val="0"/>
              <w:divBdr>
                <w:top w:val="none" w:sz="0" w:space="0" w:color="auto"/>
                <w:left w:val="none" w:sz="0" w:space="0" w:color="auto"/>
                <w:bottom w:val="none" w:sz="0" w:space="0" w:color="auto"/>
                <w:right w:val="none" w:sz="0" w:space="0" w:color="auto"/>
              </w:divBdr>
            </w:div>
            <w:div w:id="78019803">
              <w:marLeft w:val="0"/>
              <w:marRight w:val="0"/>
              <w:marTop w:val="0"/>
              <w:marBottom w:val="0"/>
              <w:divBdr>
                <w:top w:val="none" w:sz="0" w:space="0" w:color="auto"/>
                <w:left w:val="none" w:sz="0" w:space="0" w:color="auto"/>
                <w:bottom w:val="none" w:sz="0" w:space="0" w:color="auto"/>
                <w:right w:val="none" w:sz="0" w:space="0" w:color="auto"/>
              </w:divBdr>
            </w:div>
            <w:div w:id="2123574701">
              <w:marLeft w:val="0"/>
              <w:marRight w:val="0"/>
              <w:marTop w:val="0"/>
              <w:marBottom w:val="0"/>
              <w:divBdr>
                <w:top w:val="none" w:sz="0" w:space="0" w:color="auto"/>
                <w:left w:val="none" w:sz="0" w:space="0" w:color="auto"/>
                <w:bottom w:val="none" w:sz="0" w:space="0" w:color="auto"/>
                <w:right w:val="none" w:sz="0" w:space="0" w:color="auto"/>
              </w:divBdr>
            </w:div>
            <w:div w:id="1644461191">
              <w:marLeft w:val="0"/>
              <w:marRight w:val="0"/>
              <w:marTop w:val="0"/>
              <w:marBottom w:val="0"/>
              <w:divBdr>
                <w:top w:val="none" w:sz="0" w:space="0" w:color="auto"/>
                <w:left w:val="none" w:sz="0" w:space="0" w:color="auto"/>
                <w:bottom w:val="none" w:sz="0" w:space="0" w:color="auto"/>
                <w:right w:val="none" w:sz="0" w:space="0" w:color="auto"/>
              </w:divBdr>
            </w:div>
            <w:div w:id="1907955032">
              <w:marLeft w:val="0"/>
              <w:marRight w:val="0"/>
              <w:marTop w:val="0"/>
              <w:marBottom w:val="0"/>
              <w:divBdr>
                <w:top w:val="none" w:sz="0" w:space="0" w:color="auto"/>
                <w:left w:val="none" w:sz="0" w:space="0" w:color="auto"/>
                <w:bottom w:val="none" w:sz="0" w:space="0" w:color="auto"/>
                <w:right w:val="none" w:sz="0" w:space="0" w:color="auto"/>
              </w:divBdr>
            </w:div>
            <w:div w:id="1691565629">
              <w:marLeft w:val="0"/>
              <w:marRight w:val="0"/>
              <w:marTop w:val="0"/>
              <w:marBottom w:val="0"/>
              <w:divBdr>
                <w:top w:val="none" w:sz="0" w:space="0" w:color="auto"/>
                <w:left w:val="none" w:sz="0" w:space="0" w:color="auto"/>
                <w:bottom w:val="none" w:sz="0" w:space="0" w:color="auto"/>
                <w:right w:val="none" w:sz="0" w:space="0" w:color="auto"/>
              </w:divBdr>
            </w:div>
            <w:div w:id="1137067691">
              <w:marLeft w:val="0"/>
              <w:marRight w:val="0"/>
              <w:marTop w:val="0"/>
              <w:marBottom w:val="0"/>
              <w:divBdr>
                <w:top w:val="none" w:sz="0" w:space="0" w:color="auto"/>
                <w:left w:val="none" w:sz="0" w:space="0" w:color="auto"/>
                <w:bottom w:val="none" w:sz="0" w:space="0" w:color="auto"/>
                <w:right w:val="none" w:sz="0" w:space="0" w:color="auto"/>
              </w:divBdr>
            </w:div>
            <w:div w:id="657684573">
              <w:marLeft w:val="0"/>
              <w:marRight w:val="0"/>
              <w:marTop w:val="0"/>
              <w:marBottom w:val="0"/>
              <w:divBdr>
                <w:top w:val="none" w:sz="0" w:space="0" w:color="auto"/>
                <w:left w:val="none" w:sz="0" w:space="0" w:color="auto"/>
                <w:bottom w:val="none" w:sz="0" w:space="0" w:color="auto"/>
                <w:right w:val="none" w:sz="0" w:space="0" w:color="auto"/>
              </w:divBdr>
            </w:div>
            <w:div w:id="822703008">
              <w:marLeft w:val="0"/>
              <w:marRight w:val="0"/>
              <w:marTop w:val="0"/>
              <w:marBottom w:val="0"/>
              <w:divBdr>
                <w:top w:val="none" w:sz="0" w:space="0" w:color="auto"/>
                <w:left w:val="none" w:sz="0" w:space="0" w:color="auto"/>
                <w:bottom w:val="none" w:sz="0" w:space="0" w:color="auto"/>
                <w:right w:val="none" w:sz="0" w:space="0" w:color="auto"/>
              </w:divBdr>
            </w:div>
            <w:div w:id="2097825650">
              <w:marLeft w:val="0"/>
              <w:marRight w:val="0"/>
              <w:marTop w:val="0"/>
              <w:marBottom w:val="0"/>
              <w:divBdr>
                <w:top w:val="none" w:sz="0" w:space="0" w:color="auto"/>
                <w:left w:val="none" w:sz="0" w:space="0" w:color="auto"/>
                <w:bottom w:val="none" w:sz="0" w:space="0" w:color="auto"/>
                <w:right w:val="none" w:sz="0" w:space="0" w:color="auto"/>
              </w:divBdr>
            </w:div>
            <w:div w:id="175656847">
              <w:marLeft w:val="0"/>
              <w:marRight w:val="0"/>
              <w:marTop w:val="0"/>
              <w:marBottom w:val="0"/>
              <w:divBdr>
                <w:top w:val="none" w:sz="0" w:space="0" w:color="auto"/>
                <w:left w:val="none" w:sz="0" w:space="0" w:color="auto"/>
                <w:bottom w:val="none" w:sz="0" w:space="0" w:color="auto"/>
                <w:right w:val="none" w:sz="0" w:space="0" w:color="auto"/>
              </w:divBdr>
            </w:div>
            <w:div w:id="1028481242">
              <w:marLeft w:val="0"/>
              <w:marRight w:val="0"/>
              <w:marTop w:val="0"/>
              <w:marBottom w:val="0"/>
              <w:divBdr>
                <w:top w:val="none" w:sz="0" w:space="0" w:color="auto"/>
                <w:left w:val="none" w:sz="0" w:space="0" w:color="auto"/>
                <w:bottom w:val="none" w:sz="0" w:space="0" w:color="auto"/>
                <w:right w:val="none" w:sz="0" w:space="0" w:color="auto"/>
              </w:divBdr>
            </w:div>
            <w:div w:id="486752655">
              <w:marLeft w:val="0"/>
              <w:marRight w:val="0"/>
              <w:marTop w:val="0"/>
              <w:marBottom w:val="0"/>
              <w:divBdr>
                <w:top w:val="none" w:sz="0" w:space="0" w:color="auto"/>
                <w:left w:val="none" w:sz="0" w:space="0" w:color="auto"/>
                <w:bottom w:val="none" w:sz="0" w:space="0" w:color="auto"/>
                <w:right w:val="none" w:sz="0" w:space="0" w:color="auto"/>
              </w:divBdr>
            </w:div>
            <w:div w:id="931821712">
              <w:marLeft w:val="0"/>
              <w:marRight w:val="0"/>
              <w:marTop w:val="0"/>
              <w:marBottom w:val="0"/>
              <w:divBdr>
                <w:top w:val="none" w:sz="0" w:space="0" w:color="auto"/>
                <w:left w:val="none" w:sz="0" w:space="0" w:color="auto"/>
                <w:bottom w:val="none" w:sz="0" w:space="0" w:color="auto"/>
                <w:right w:val="none" w:sz="0" w:space="0" w:color="auto"/>
              </w:divBdr>
            </w:div>
            <w:div w:id="1703897666">
              <w:marLeft w:val="0"/>
              <w:marRight w:val="0"/>
              <w:marTop w:val="0"/>
              <w:marBottom w:val="0"/>
              <w:divBdr>
                <w:top w:val="none" w:sz="0" w:space="0" w:color="auto"/>
                <w:left w:val="none" w:sz="0" w:space="0" w:color="auto"/>
                <w:bottom w:val="none" w:sz="0" w:space="0" w:color="auto"/>
                <w:right w:val="none" w:sz="0" w:space="0" w:color="auto"/>
              </w:divBdr>
            </w:div>
            <w:div w:id="337848715">
              <w:marLeft w:val="0"/>
              <w:marRight w:val="0"/>
              <w:marTop w:val="0"/>
              <w:marBottom w:val="0"/>
              <w:divBdr>
                <w:top w:val="none" w:sz="0" w:space="0" w:color="auto"/>
                <w:left w:val="none" w:sz="0" w:space="0" w:color="auto"/>
                <w:bottom w:val="none" w:sz="0" w:space="0" w:color="auto"/>
                <w:right w:val="none" w:sz="0" w:space="0" w:color="auto"/>
              </w:divBdr>
            </w:div>
            <w:div w:id="1186090271">
              <w:marLeft w:val="0"/>
              <w:marRight w:val="0"/>
              <w:marTop w:val="0"/>
              <w:marBottom w:val="0"/>
              <w:divBdr>
                <w:top w:val="none" w:sz="0" w:space="0" w:color="auto"/>
                <w:left w:val="none" w:sz="0" w:space="0" w:color="auto"/>
                <w:bottom w:val="none" w:sz="0" w:space="0" w:color="auto"/>
                <w:right w:val="none" w:sz="0" w:space="0" w:color="auto"/>
              </w:divBdr>
            </w:div>
            <w:div w:id="841969061">
              <w:marLeft w:val="0"/>
              <w:marRight w:val="0"/>
              <w:marTop w:val="0"/>
              <w:marBottom w:val="0"/>
              <w:divBdr>
                <w:top w:val="none" w:sz="0" w:space="0" w:color="auto"/>
                <w:left w:val="none" w:sz="0" w:space="0" w:color="auto"/>
                <w:bottom w:val="none" w:sz="0" w:space="0" w:color="auto"/>
                <w:right w:val="none" w:sz="0" w:space="0" w:color="auto"/>
              </w:divBdr>
            </w:div>
            <w:div w:id="245651872">
              <w:marLeft w:val="0"/>
              <w:marRight w:val="0"/>
              <w:marTop w:val="0"/>
              <w:marBottom w:val="0"/>
              <w:divBdr>
                <w:top w:val="none" w:sz="0" w:space="0" w:color="auto"/>
                <w:left w:val="none" w:sz="0" w:space="0" w:color="auto"/>
                <w:bottom w:val="none" w:sz="0" w:space="0" w:color="auto"/>
                <w:right w:val="none" w:sz="0" w:space="0" w:color="auto"/>
              </w:divBdr>
            </w:div>
            <w:div w:id="1893498843">
              <w:marLeft w:val="0"/>
              <w:marRight w:val="0"/>
              <w:marTop w:val="0"/>
              <w:marBottom w:val="0"/>
              <w:divBdr>
                <w:top w:val="none" w:sz="0" w:space="0" w:color="auto"/>
                <w:left w:val="none" w:sz="0" w:space="0" w:color="auto"/>
                <w:bottom w:val="none" w:sz="0" w:space="0" w:color="auto"/>
                <w:right w:val="none" w:sz="0" w:space="0" w:color="auto"/>
              </w:divBdr>
            </w:div>
            <w:div w:id="789980064">
              <w:marLeft w:val="0"/>
              <w:marRight w:val="0"/>
              <w:marTop w:val="0"/>
              <w:marBottom w:val="0"/>
              <w:divBdr>
                <w:top w:val="none" w:sz="0" w:space="0" w:color="auto"/>
                <w:left w:val="none" w:sz="0" w:space="0" w:color="auto"/>
                <w:bottom w:val="none" w:sz="0" w:space="0" w:color="auto"/>
                <w:right w:val="none" w:sz="0" w:space="0" w:color="auto"/>
              </w:divBdr>
            </w:div>
            <w:div w:id="906108501">
              <w:marLeft w:val="0"/>
              <w:marRight w:val="0"/>
              <w:marTop w:val="0"/>
              <w:marBottom w:val="0"/>
              <w:divBdr>
                <w:top w:val="none" w:sz="0" w:space="0" w:color="auto"/>
                <w:left w:val="none" w:sz="0" w:space="0" w:color="auto"/>
                <w:bottom w:val="none" w:sz="0" w:space="0" w:color="auto"/>
                <w:right w:val="none" w:sz="0" w:space="0" w:color="auto"/>
              </w:divBdr>
            </w:div>
            <w:div w:id="657078487">
              <w:marLeft w:val="0"/>
              <w:marRight w:val="0"/>
              <w:marTop w:val="0"/>
              <w:marBottom w:val="0"/>
              <w:divBdr>
                <w:top w:val="none" w:sz="0" w:space="0" w:color="auto"/>
                <w:left w:val="none" w:sz="0" w:space="0" w:color="auto"/>
                <w:bottom w:val="none" w:sz="0" w:space="0" w:color="auto"/>
                <w:right w:val="none" w:sz="0" w:space="0" w:color="auto"/>
              </w:divBdr>
            </w:div>
            <w:div w:id="440883483">
              <w:marLeft w:val="0"/>
              <w:marRight w:val="0"/>
              <w:marTop w:val="0"/>
              <w:marBottom w:val="0"/>
              <w:divBdr>
                <w:top w:val="none" w:sz="0" w:space="0" w:color="auto"/>
                <w:left w:val="none" w:sz="0" w:space="0" w:color="auto"/>
                <w:bottom w:val="none" w:sz="0" w:space="0" w:color="auto"/>
                <w:right w:val="none" w:sz="0" w:space="0" w:color="auto"/>
              </w:divBdr>
            </w:div>
            <w:div w:id="60644549">
              <w:marLeft w:val="0"/>
              <w:marRight w:val="0"/>
              <w:marTop w:val="0"/>
              <w:marBottom w:val="0"/>
              <w:divBdr>
                <w:top w:val="none" w:sz="0" w:space="0" w:color="auto"/>
                <w:left w:val="none" w:sz="0" w:space="0" w:color="auto"/>
                <w:bottom w:val="none" w:sz="0" w:space="0" w:color="auto"/>
                <w:right w:val="none" w:sz="0" w:space="0" w:color="auto"/>
              </w:divBdr>
            </w:div>
            <w:div w:id="232087472">
              <w:marLeft w:val="0"/>
              <w:marRight w:val="0"/>
              <w:marTop w:val="0"/>
              <w:marBottom w:val="0"/>
              <w:divBdr>
                <w:top w:val="none" w:sz="0" w:space="0" w:color="auto"/>
                <w:left w:val="none" w:sz="0" w:space="0" w:color="auto"/>
                <w:bottom w:val="none" w:sz="0" w:space="0" w:color="auto"/>
                <w:right w:val="none" w:sz="0" w:space="0" w:color="auto"/>
              </w:divBdr>
            </w:div>
            <w:div w:id="128405395">
              <w:marLeft w:val="0"/>
              <w:marRight w:val="0"/>
              <w:marTop w:val="0"/>
              <w:marBottom w:val="0"/>
              <w:divBdr>
                <w:top w:val="none" w:sz="0" w:space="0" w:color="auto"/>
                <w:left w:val="none" w:sz="0" w:space="0" w:color="auto"/>
                <w:bottom w:val="none" w:sz="0" w:space="0" w:color="auto"/>
                <w:right w:val="none" w:sz="0" w:space="0" w:color="auto"/>
              </w:divBdr>
            </w:div>
            <w:div w:id="1792241484">
              <w:marLeft w:val="0"/>
              <w:marRight w:val="0"/>
              <w:marTop w:val="0"/>
              <w:marBottom w:val="0"/>
              <w:divBdr>
                <w:top w:val="none" w:sz="0" w:space="0" w:color="auto"/>
                <w:left w:val="none" w:sz="0" w:space="0" w:color="auto"/>
                <w:bottom w:val="none" w:sz="0" w:space="0" w:color="auto"/>
                <w:right w:val="none" w:sz="0" w:space="0" w:color="auto"/>
              </w:divBdr>
            </w:div>
            <w:div w:id="1850244335">
              <w:marLeft w:val="0"/>
              <w:marRight w:val="0"/>
              <w:marTop w:val="0"/>
              <w:marBottom w:val="0"/>
              <w:divBdr>
                <w:top w:val="none" w:sz="0" w:space="0" w:color="auto"/>
                <w:left w:val="none" w:sz="0" w:space="0" w:color="auto"/>
                <w:bottom w:val="none" w:sz="0" w:space="0" w:color="auto"/>
                <w:right w:val="none" w:sz="0" w:space="0" w:color="auto"/>
              </w:divBdr>
            </w:div>
            <w:div w:id="332222987">
              <w:marLeft w:val="0"/>
              <w:marRight w:val="0"/>
              <w:marTop w:val="0"/>
              <w:marBottom w:val="0"/>
              <w:divBdr>
                <w:top w:val="none" w:sz="0" w:space="0" w:color="auto"/>
                <w:left w:val="none" w:sz="0" w:space="0" w:color="auto"/>
                <w:bottom w:val="none" w:sz="0" w:space="0" w:color="auto"/>
                <w:right w:val="none" w:sz="0" w:space="0" w:color="auto"/>
              </w:divBdr>
            </w:div>
            <w:div w:id="452024284">
              <w:marLeft w:val="0"/>
              <w:marRight w:val="0"/>
              <w:marTop w:val="0"/>
              <w:marBottom w:val="0"/>
              <w:divBdr>
                <w:top w:val="none" w:sz="0" w:space="0" w:color="auto"/>
                <w:left w:val="none" w:sz="0" w:space="0" w:color="auto"/>
                <w:bottom w:val="none" w:sz="0" w:space="0" w:color="auto"/>
                <w:right w:val="none" w:sz="0" w:space="0" w:color="auto"/>
              </w:divBdr>
            </w:div>
            <w:div w:id="1174539128">
              <w:marLeft w:val="0"/>
              <w:marRight w:val="0"/>
              <w:marTop w:val="0"/>
              <w:marBottom w:val="0"/>
              <w:divBdr>
                <w:top w:val="none" w:sz="0" w:space="0" w:color="auto"/>
                <w:left w:val="none" w:sz="0" w:space="0" w:color="auto"/>
                <w:bottom w:val="none" w:sz="0" w:space="0" w:color="auto"/>
                <w:right w:val="none" w:sz="0" w:space="0" w:color="auto"/>
              </w:divBdr>
            </w:div>
            <w:div w:id="377975176">
              <w:marLeft w:val="0"/>
              <w:marRight w:val="0"/>
              <w:marTop w:val="0"/>
              <w:marBottom w:val="0"/>
              <w:divBdr>
                <w:top w:val="none" w:sz="0" w:space="0" w:color="auto"/>
                <w:left w:val="none" w:sz="0" w:space="0" w:color="auto"/>
                <w:bottom w:val="none" w:sz="0" w:space="0" w:color="auto"/>
                <w:right w:val="none" w:sz="0" w:space="0" w:color="auto"/>
              </w:divBdr>
            </w:div>
            <w:div w:id="698240184">
              <w:marLeft w:val="0"/>
              <w:marRight w:val="0"/>
              <w:marTop w:val="0"/>
              <w:marBottom w:val="0"/>
              <w:divBdr>
                <w:top w:val="none" w:sz="0" w:space="0" w:color="auto"/>
                <w:left w:val="none" w:sz="0" w:space="0" w:color="auto"/>
                <w:bottom w:val="none" w:sz="0" w:space="0" w:color="auto"/>
                <w:right w:val="none" w:sz="0" w:space="0" w:color="auto"/>
              </w:divBdr>
            </w:div>
            <w:div w:id="1536766822">
              <w:marLeft w:val="0"/>
              <w:marRight w:val="0"/>
              <w:marTop w:val="0"/>
              <w:marBottom w:val="0"/>
              <w:divBdr>
                <w:top w:val="none" w:sz="0" w:space="0" w:color="auto"/>
                <w:left w:val="none" w:sz="0" w:space="0" w:color="auto"/>
                <w:bottom w:val="none" w:sz="0" w:space="0" w:color="auto"/>
                <w:right w:val="none" w:sz="0" w:space="0" w:color="auto"/>
              </w:divBdr>
            </w:div>
            <w:div w:id="1975745429">
              <w:marLeft w:val="0"/>
              <w:marRight w:val="0"/>
              <w:marTop w:val="0"/>
              <w:marBottom w:val="0"/>
              <w:divBdr>
                <w:top w:val="none" w:sz="0" w:space="0" w:color="auto"/>
                <w:left w:val="none" w:sz="0" w:space="0" w:color="auto"/>
                <w:bottom w:val="none" w:sz="0" w:space="0" w:color="auto"/>
                <w:right w:val="none" w:sz="0" w:space="0" w:color="auto"/>
              </w:divBdr>
            </w:div>
            <w:div w:id="655501249">
              <w:marLeft w:val="0"/>
              <w:marRight w:val="0"/>
              <w:marTop w:val="0"/>
              <w:marBottom w:val="0"/>
              <w:divBdr>
                <w:top w:val="none" w:sz="0" w:space="0" w:color="auto"/>
                <w:left w:val="none" w:sz="0" w:space="0" w:color="auto"/>
                <w:bottom w:val="none" w:sz="0" w:space="0" w:color="auto"/>
                <w:right w:val="none" w:sz="0" w:space="0" w:color="auto"/>
              </w:divBdr>
            </w:div>
            <w:div w:id="600839242">
              <w:marLeft w:val="0"/>
              <w:marRight w:val="0"/>
              <w:marTop w:val="0"/>
              <w:marBottom w:val="0"/>
              <w:divBdr>
                <w:top w:val="none" w:sz="0" w:space="0" w:color="auto"/>
                <w:left w:val="none" w:sz="0" w:space="0" w:color="auto"/>
                <w:bottom w:val="none" w:sz="0" w:space="0" w:color="auto"/>
                <w:right w:val="none" w:sz="0" w:space="0" w:color="auto"/>
              </w:divBdr>
            </w:div>
            <w:div w:id="1672558157">
              <w:marLeft w:val="0"/>
              <w:marRight w:val="0"/>
              <w:marTop w:val="0"/>
              <w:marBottom w:val="0"/>
              <w:divBdr>
                <w:top w:val="none" w:sz="0" w:space="0" w:color="auto"/>
                <w:left w:val="none" w:sz="0" w:space="0" w:color="auto"/>
                <w:bottom w:val="none" w:sz="0" w:space="0" w:color="auto"/>
                <w:right w:val="none" w:sz="0" w:space="0" w:color="auto"/>
              </w:divBdr>
            </w:div>
            <w:div w:id="1149246921">
              <w:marLeft w:val="0"/>
              <w:marRight w:val="0"/>
              <w:marTop w:val="0"/>
              <w:marBottom w:val="0"/>
              <w:divBdr>
                <w:top w:val="none" w:sz="0" w:space="0" w:color="auto"/>
                <w:left w:val="none" w:sz="0" w:space="0" w:color="auto"/>
                <w:bottom w:val="none" w:sz="0" w:space="0" w:color="auto"/>
                <w:right w:val="none" w:sz="0" w:space="0" w:color="auto"/>
              </w:divBdr>
            </w:div>
            <w:div w:id="1036007271">
              <w:marLeft w:val="0"/>
              <w:marRight w:val="0"/>
              <w:marTop w:val="0"/>
              <w:marBottom w:val="0"/>
              <w:divBdr>
                <w:top w:val="none" w:sz="0" w:space="0" w:color="auto"/>
                <w:left w:val="none" w:sz="0" w:space="0" w:color="auto"/>
                <w:bottom w:val="none" w:sz="0" w:space="0" w:color="auto"/>
                <w:right w:val="none" w:sz="0" w:space="0" w:color="auto"/>
              </w:divBdr>
            </w:div>
            <w:div w:id="247352731">
              <w:marLeft w:val="0"/>
              <w:marRight w:val="0"/>
              <w:marTop w:val="0"/>
              <w:marBottom w:val="0"/>
              <w:divBdr>
                <w:top w:val="none" w:sz="0" w:space="0" w:color="auto"/>
                <w:left w:val="none" w:sz="0" w:space="0" w:color="auto"/>
                <w:bottom w:val="none" w:sz="0" w:space="0" w:color="auto"/>
                <w:right w:val="none" w:sz="0" w:space="0" w:color="auto"/>
              </w:divBdr>
            </w:div>
            <w:div w:id="1395934759">
              <w:marLeft w:val="0"/>
              <w:marRight w:val="0"/>
              <w:marTop w:val="0"/>
              <w:marBottom w:val="0"/>
              <w:divBdr>
                <w:top w:val="none" w:sz="0" w:space="0" w:color="auto"/>
                <w:left w:val="none" w:sz="0" w:space="0" w:color="auto"/>
                <w:bottom w:val="none" w:sz="0" w:space="0" w:color="auto"/>
                <w:right w:val="none" w:sz="0" w:space="0" w:color="auto"/>
              </w:divBdr>
            </w:div>
            <w:div w:id="1746679502">
              <w:marLeft w:val="0"/>
              <w:marRight w:val="0"/>
              <w:marTop w:val="0"/>
              <w:marBottom w:val="0"/>
              <w:divBdr>
                <w:top w:val="none" w:sz="0" w:space="0" w:color="auto"/>
                <w:left w:val="none" w:sz="0" w:space="0" w:color="auto"/>
                <w:bottom w:val="none" w:sz="0" w:space="0" w:color="auto"/>
                <w:right w:val="none" w:sz="0" w:space="0" w:color="auto"/>
              </w:divBdr>
            </w:div>
            <w:div w:id="124853653">
              <w:marLeft w:val="0"/>
              <w:marRight w:val="0"/>
              <w:marTop w:val="0"/>
              <w:marBottom w:val="0"/>
              <w:divBdr>
                <w:top w:val="none" w:sz="0" w:space="0" w:color="auto"/>
                <w:left w:val="none" w:sz="0" w:space="0" w:color="auto"/>
                <w:bottom w:val="none" w:sz="0" w:space="0" w:color="auto"/>
                <w:right w:val="none" w:sz="0" w:space="0" w:color="auto"/>
              </w:divBdr>
            </w:div>
            <w:div w:id="1724479586">
              <w:marLeft w:val="0"/>
              <w:marRight w:val="0"/>
              <w:marTop w:val="0"/>
              <w:marBottom w:val="0"/>
              <w:divBdr>
                <w:top w:val="none" w:sz="0" w:space="0" w:color="auto"/>
                <w:left w:val="none" w:sz="0" w:space="0" w:color="auto"/>
                <w:bottom w:val="none" w:sz="0" w:space="0" w:color="auto"/>
                <w:right w:val="none" w:sz="0" w:space="0" w:color="auto"/>
              </w:divBdr>
            </w:div>
            <w:div w:id="100537792">
              <w:marLeft w:val="0"/>
              <w:marRight w:val="0"/>
              <w:marTop w:val="0"/>
              <w:marBottom w:val="0"/>
              <w:divBdr>
                <w:top w:val="none" w:sz="0" w:space="0" w:color="auto"/>
                <w:left w:val="none" w:sz="0" w:space="0" w:color="auto"/>
                <w:bottom w:val="none" w:sz="0" w:space="0" w:color="auto"/>
                <w:right w:val="none" w:sz="0" w:space="0" w:color="auto"/>
              </w:divBdr>
            </w:div>
            <w:div w:id="2026007681">
              <w:marLeft w:val="0"/>
              <w:marRight w:val="0"/>
              <w:marTop w:val="0"/>
              <w:marBottom w:val="0"/>
              <w:divBdr>
                <w:top w:val="none" w:sz="0" w:space="0" w:color="auto"/>
                <w:left w:val="none" w:sz="0" w:space="0" w:color="auto"/>
                <w:bottom w:val="none" w:sz="0" w:space="0" w:color="auto"/>
                <w:right w:val="none" w:sz="0" w:space="0" w:color="auto"/>
              </w:divBdr>
            </w:div>
            <w:div w:id="1163661759">
              <w:marLeft w:val="0"/>
              <w:marRight w:val="0"/>
              <w:marTop w:val="0"/>
              <w:marBottom w:val="0"/>
              <w:divBdr>
                <w:top w:val="none" w:sz="0" w:space="0" w:color="auto"/>
                <w:left w:val="none" w:sz="0" w:space="0" w:color="auto"/>
                <w:bottom w:val="none" w:sz="0" w:space="0" w:color="auto"/>
                <w:right w:val="none" w:sz="0" w:space="0" w:color="auto"/>
              </w:divBdr>
            </w:div>
            <w:div w:id="1708097175">
              <w:marLeft w:val="0"/>
              <w:marRight w:val="0"/>
              <w:marTop w:val="0"/>
              <w:marBottom w:val="0"/>
              <w:divBdr>
                <w:top w:val="none" w:sz="0" w:space="0" w:color="auto"/>
                <w:left w:val="none" w:sz="0" w:space="0" w:color="auto"/>
                <w:bottom w:val="none" w:sz="0" w:space="0" w:color="auto"/>
                <w:right w:val="none" w:sz="0" w:space="0" w:color="auto"/>
              </w:divBdr>
            </w:div>
            <w:div w:id="152991819">
              <w:marLeft w:val="0"/>
              <w:marRight w:val="0"/>
              <w:marTop w:val="0"/>
              <w:marBottom w:val="0"/>
              <w:divBdr>
                <w:top w:val="none" w:sz="0" w:space="0" w:color="auto"/>
                <w:left w:val="none" w:sz="0" w:space="0" w:color="auto"/>
                <w:bottom w:val="none" w:sz="0" w:space="0" w:color="auto"/>
                <w:right w:val="none" w:sz="0" w:space="0" w:color="auto"/>
              </w:divBdr>
            </w:div>
            <w:div w:id="322702008">
              <w:marLeft w:val="0"/>
              <w:marRight w:val="0"/>
              <w:marTop w:val="0"/>
              <w:marBottom w:val="0"/>
              <w:divBdr>
                <w:top w:val="none" w:sz="0" w:space="0" w:color="auto"/>
                <w:left w:val="none" w:sz="0" w:space="0" w:color="auto"/>
                <w:bottom w:val="none" w:sz="0" w:space="0" w:color="auto"/>
                <w:right w:val="none" w:sz="0" w:space="0" w:color="auto"/>
              </w:divBdr>
            </w:div>
            <w:div w:id="1306396927">
              <w:marLeft w:val="0"/>
              <w:marRight w:val="0"/>
              <w:marTop w:val="0"/>
              <w:marBottom w:val="0"/>
              <w:divBdr>
                <w:top w:val="none" w:sz="0" w:space="0" w:color="auto"/>
                <w:left w:val="none" w:sz="0" w:space="0" w:color="auto"/>
                <w:bottom w:val="none" w:sz="0" w:space="0" w:color="auto"/>
                <w:right w:val="none" w:sz="0" w:space="0" w:color="auto"/>
              </w:divBdr>
            </w:div>
            <w:div w:id="875436452">
              <w:marLeft w:val="0"/>
              <w:marRight w:val="0"/>
              <w:marTop w:val="0"/>
              <w:marBottom w:val="0"/>
              <w:divBdr>
                <w:top w:val="none" w:sz="0" w:space="0" w:color="auto"/>
                <w:left w:val="none" w:sz="0" w:space="0" w:color="auto"/>
                <w:bottom w:val="none" w:sz="0" w:space="0" w:color="auto"/>
                <w:right w:val="none" w:sz="0" w:space="0" w:color="auto"/>
              </w:divBdr>
            </w:div>
            <w:div w:id="630865685">
              <w:marLeft w:val="0"/>
              <w:marRight w:val="0"/>
              <w:marTop w:val="0"/>
              <w:marBottom w:val="0"/>
              <w:divBdr>
                <w:top w:val="none" w:sz="0" w:space="0" w:color="auto"/>
                <w:left w:val="none" w:sz="0" w:space="0" w:color="auto"/>
                <w:bottom w:val="none" w:sz="0" w:space="0" w:color="auto"/>
                <w:right w:val="none" w:sz="0" w:space="0" w:color="auto"/>
              </w:divBdr>
            </w:div>
            <w:div w:id="640581336">
              <w:marLeft w:val="0"/>
              <w:marRight w:val="0"/>
              <w:marTop w:val="0"/>
              <w:marBottom w:val="0"/>
              <w:divBdr>
                <w:top w:val="none" w:sz="0" w:space="0" w:color="auto"/>
                <w:left w:val="none" w:sz="0" w:space="0" w:color="auto"/>
                <w:bottom w:val="none" w:sz="0" w:space="0" w:color="auto"/>
                <w:right w:val="none" w:sz="0" w:space="0" w:color="auto"/>
              </w:divBdr>
            </w:div>
            <w:div w:id="1479152377">
              <w:marLeft w:val="0"/>
              <w:marRight w:val="0"/>
              <w:marTop w:val="0"/>
              <w:marBottom w:val="0"/>
              <w:divBdr>
                <w:top w:val="none" w:sz="0" w:space="0" w:color="auto"/>
                <w:left w:val="none" w:sz="0" w:space="0" w:color="auto"/>
                <w:bottom w:val="none" w:sz="0" w:space="0" w:color="auto"/>
                <w:right w:val="none" w:sz="0" w:space="0" w:color="auto"/>
              </w:divBdr>
            </w:div>
            <w:div w:id="1691251730">
              <w:marLeft w:val="0"/>
              <w:marRight w:val="0"/>
              <w:marTop w:val="0"/>
              <w:marBottom w:val="0"/>
              <w:divBdr>
                <w:top w:val="none" w:sz="0" w:space="0" w:color="auto"/>
                <w:left w:val="none" w:sz="0" w:space="0" w:color="auto"/>
                <w:bottom w:val="none" w:sz="0" w:space="0" w:color="auto"/>
                <w:right w:val="none" w:sz="0" w:space="0" w:color="auto"/>
              </w:divBdr>
            </w:div>
            <w:div w:id="163628">
              <w:marLeft w:val="0"/>
              <w:marRight w:val="0"/>
              <w:marTop w:val="0"/>
              <w:marBottom w:val="0"/>
              <w:divBdr>
                <w:top w:val="none" w:sz="0" w:space="0" w:color="auto"/>
                <w:left w:val="none" w:sz="0" w:space="0" w:color="auto"/>
                <w:bottom w:val="none" w:sz="0" w:space="0" w:color="auto"/>
                <w:right w:val="none" w:sz="0" w:space="0" w:color="auto"/>
              </w:divBdr>
            </w:div>
            <w:div w:id="1949579940">
              <w:marLeft w:val="0"/>
              <w:marRight w:val="0"/>
              <w:marTop w:val="0"/>
              <w:marBottom w:val="0"/>
              <w:divBdr>
                <w:top w:val="none" w:sz="0" w:space="0" w:color="auto"/>
                <w:left w:val="none" w:sz="0" w:space="0" w:color="auto"/>
                <w:bottom w:val="none" w:sz="0" w:space="0" w:color="auto"/>
                <w:right w:val="none" w:sz="0" w:space="0" w:color="auto"/>
              </w:divBdr>
            </w:div>
            <w:div w:id="1238394647">
              <w:marLeft w:val="0"/>
              <w:marRight w:val="0"/>
              <w:marTop w:val="0"/>
              <w:marBottom w:val="0"/>
              <w:divBdr>
                <w:top w:val="none" w:sz="0" w:space="0" w:color="auto"/>
                <w:left w:val="none" w:sz="0" w:space="0" w:color="auto"/>
                <w:bottom w:val="none" w:sz="0" w:space="0" w:color="auto"/>
                <w:right w:val="none" w:sz="0" w:space="0" w:color="auto"/>
              </w:divBdr>
            </w:div>
            <w:div w:id="234051076">
              <w:marLeft w:val="0"/>
              <w:marRight w:val="0"/>
              <w:marTop w:val="0"/>
              <w:marBottom w:val="0"/>
              <w:divBdr>
                <w:top w:val="none" w:sz="0" w:space="0" w:color="auto"/>
                <w:left w:val="none" w:sz="0" w:space="0" w:color="auto"/>
                <w:bottom w:val="none" w:sz="0" w:space="0" w:color="auto"/>
                <w:right w:val="none" w:sz="0" w:space="0" w:color="auto"/>
              </w:divBdr>
            </w:div>
            <w:div w:id="52167452">
              <w:marLeft w:val="0"/>
              <w:marRight w:val="0"/>
              <w:marTop w:val="0"/>
              <w:marBottom w:val="0"/>
              <w:divBdr>
                <w:top w:val="none" w:sz="0" w:space="0" w:color="auto"/>
                <w:left w:val="none" w:sz="0" w:space="0" w:color="auto"/>
                <w:bottom w:val="none" w:sz="0" w:space="0" w:color="auto"/>
                <w:right w:val="none" w:sz="0" w:space="0" w:color="auto"/>
              </w:divBdr>
            </w:div>
            <w:div w:id="1370687048">
              <w:marLeft w:val="0"/>
              <w:marRight w:val="0"/>
              <w:marTop w:val="0"/>
              <w:marBottom w:val="0"/>
              <w:divBdr>
                <w:top w:val="none" w:sz="0" w:space="0" w:color="auto"/>
                <w:left w:val="none" w:sz="0" w:space="0" w:color="auto"/>
                <w:bottom w:val="none" w:sz="0" w:space="0" w:color="auto"/>
                <w:right w:val="none" w:sz="0" w:space="0" w:color="auto"/>
              </w:divBdr>
            </w:div>
            <w:div w:id="115494072">
              <w:marLeft w:val="0"/>
              <w:marRight w:val="0"/>
              <w:marTop w:val="0"/>
              <w:marBottom w:val="0"/>
              <w:divBdr>
                <w:top w:val="none" w:sz="0" w:space="0" w:color="auto"/>
                <w:left w:val="none" w:sz="0" w:space="0" w:color="auto"/>
                <w:bottom w:val="none" w:sz="0" w:space="0" w:color="auto"/>
                <w:right w:val="none" w:sz="0" w:space="0" w:color="auto"/>
              </w:divBdr>
            </w:div>
            <w:div w:id="1441102425">
              <w:marLeft w:val="0"/>
              <w:marRight w:val="0"/>
              <w:marTop w:val="0"/>
              <w:marBottom w:val="0"/>
              <w:divBdr>
                <w:top w:val="none" w:sz="0" w:space="0" w:color="auto"/>
                <w:left w:val="none" w:sz="0" w:space="0" w:color="auto"/>
                <w:bottom w:val="none" w:sz="0" w:space="0" w:color="auto"/>
                <w:right w:val="none" w:sz="0" w:space="0" w:color="auto"/>
              </w:divBdr>
            </w:div>
            <w:div w:id="1742368946">
              <w:marLeft w:val="0"/>
              <w:marRight w:val="0"/>
              <w:marTop w:val="0"/>
              <w:marBottom w:val="0"/>
              <w:divBdr>
                <w:top w:val="none" w:sz="0" w:space="0" w:color="auto"/>
                <w:left w:val="none" w:sz="0" w:space="0" w:color="auto"/>
                <w:bottom w:val="none" w:sz="0" w:space="0" w:color="auto"/>
                <w:right w:val="none" w:sz="0" w:space="0" w:color="auto"/>
              </w:divBdr>
            </w:div>
            <w:div w:id="16080813">
              <w:marLeft w:val="0"/>
              <w:marRight w:val="0"/>
              <w:marTop w:val="0"/>
              <w:marBottom w:val="0"/>
              <w:divBdr>
                <w:top w:val="none" w:sz="0" w:space="0" w:color="auto"/>
                <w:left w:val="none" w:sz="0" w:space="0" w:color="auto"/>
                <w:bottom w:val="none" w:sz="0" w:space="0" w:color="auto"/>
                <w:right w:val="none" w:sz="0" w:space="0" w:color="auto"/>
              </w:divBdr>
            </w:div>
            <w:div w:id="453595240">
              <w:marLeft w:val="0"/>
              <w:marRight w:val="0"/>
              <w:marTop w:val="0"/>
              <w:marBottom w:val="0"/>
              <w:divBdr>
                <w:top w:val="none" w:sz="0" w:space="0" w:color="auto"/>
                <w:left w:val="none" w:sz="0" w:space="0" w:color="auto"/>
                <w:bottom w:val="none" w:sz="0" w:space="0" w:color="auto"/>
                <w:right w:val="none" w:sz="0" w:space="0" w:color="auto"/>
              </w:divBdr>
            </w:div>
            <w:div w:id="1478451898">
              <w:marLeft w:val="0"/>
              <w:marRight w:val="0"/>
              <w:marTop w:val="0"/>
              <w:marBottom w:val="0"/>
              <w:divBdr>
                <w:top w:val="none" w:sz="0" w:space="0" w:color="auto"/>
                <w:left w:val="none" w:sz="0" w:space="0" w:color="auto"/>
                <w:bottom w:val="none" w:sz="0" w:space="0" w:color="auto"/>
                <w:right w:val="none" w:sz="0" w:space="0" w:color="auto"/>
              </w:divBdr>
            </w:div>
            <w:div w:id="391318761">
              <w:marLeft w:val="0"/>
              <w:marRight w:val="0"/>
              <w:marTop w:val="0"/>
              <w:marBottom w:val="0"/>
              <w:divBdr>
                <w:top w:val="none" w:sz="0" w:space="0" w:color="auto"/>
                <w:left w:val="none" w:sz="0" w:space="0" w:color="auto"/>
                <w:bottom w:val="none" w:sz="0" w:space="0" w:color="auto"/>
                <w:right w:val="none" w:sz="0" w:space="0" w:color="auto"/>
              </w:divBdr>
            </w:div>
            <w:div w:id="1627850333">
              <w:marLeft w:val="0"/>
              <w:marRight w:val="0"/>
              <w:marTop w:val="0"/>
              <w:marBottom w:val="0"/>
              <w:divBdr>
                <w:top w:val="none" w:sz="0" w:space="0" w:color="auto"/>
                <w:left w:val="none" w:sz="0" w:space="0" w:color="auto"/>
                <w:bottom w:val="none" w:sz="0" w:space="0" w:color="auto"/>
                <w:right w:val="none" w:sz="0" w:space="0" w:color="auto"/>
              </w:divBdr>
            </w:div>
            <w:div w:id="624509572">
              <w:marLeft w:val="0"/>
              <w:marRight w:val="0"/>
              <w:marTop w:val="0"/>
              <w:marBottom w:val="0"/>
              <w:divBdr>
                <w:top w:val="none" w:sz="0" w:space="0" w:color="auto"/>
                <w:left w:val="none" w:sz="0" w:space="0" w:color="auto"/>
                <w:bottom w:val="none" w:sz="0" w:space="0" w:color="auto"/>
                <w:right w:val="none" w:sz="0" w:space="0" w:color="auto"/>
              </w:divBdr>
            </w:div>
            <w:div w:id="1474517973">
              <w:marLeft w:val="0"/>
              <w:marRight w:val="0"/>
              <w:marTop w:val="0"/>
              <w:marBottom w:val="0"/>
              <w:divBdr>
                <w:top w:val="none" w:sz="0" w:space="0" w:color="auto"/>
                <w:left w:val="none" w:sz="0" w:space="0" w:color="auto"/>
                <w:bottom w:val="none" w:sz="0" w:space="0" w:color="auto"/>
                <w:right w:val="none" w:sz="0" w:space="0" w:color="auto"/>
              </w:divBdr>
            </w:div>
            <w:div w:id="306597192">
              <w:marLeft w:val="0"/>
              <w:marRight w:val="0"/>
              <w:marTop w:val="0"/>
              <w:marBottom w:val="0"/>
              <w:divBdr>
                <w:top w:val="none" w:sz="0" w:space="0" w:color="auto"/>
                <w:left w:val="none" w:sz="0" w:space="0" w:color="auto"/>
                <w:bottom w:val="none" w:sz="0" w:space="0" w:color="auto"/>
                <w:right w:val="none" w:sz="0" w:space="0" w:color="auto"/>
              </w:divBdr>
            </w:div>
            <w:div w:id="1446271075">
              <w:marLeft w:val="0"/>
              <w:marRight w:val="0"/>
              <w:marTop w:val="0"/>
              <w:marBottom w:val="0"/>
              <w:divBdr>
                <w:top w:val="none" w:sz="0" w:space="0" w:color="auto"/>
                <w:left w:val="none" w:sz="0" w:space="0" w:color="auto"/>
                <w:bottom w:val="none" w:sz="0" w:space="0" w:color="auto"/>
                <w:right w:val="none" w:sz="0" w:space="0" w:color="auto"/>
              </w:divBdr>
            </w:div>
            <w:div w:id="1805387557">
              <w:marLeft w:val="0"/>
              <w:marRight w:val="0"/>
              <w:marTop w:val="0"/>
              <w:marBottom w:val="0"/>
              <w:divBdr>
                <w:top w:val="none" w:sz="0" w:space="0" w:color="auto"/>
                <w:left w:val="none" w:sz="0" w:space="0" w:color="auto"/>
                <w:bottom w:val="none" w:sz="0" w:space="0" w:color="auto"/>
                <w:right w:val="none" w:sz="0" w:space="0" w:color="auto"/>
              </w:divBdr>
            </w:div>
            <w:div w:id="542911096">
              <w:marLeft w:val="0"/>
              <w:marRight w:val="0"/>
              <w:marTop w:val="0"/>
              <w:marBottom w:val="0"/>
              <w:divBdr>
                <w:top w:val="none" w:sz="0" w:space="0" w:color="auto"/>
                <w:left w:val="none" w:sz="0" w:space="0" w:color="auto"/>
                <w:bottom w:val="none" w:sz="0" w:space="0" w:color="auto"/>
                <w:right w:val="none" w:sz="0" w:space="0" w:color="auto"/>
              </w:divBdr>
            </w:div>
            <w:div w:id="1241938880">
              <w:marLeft w:val="0"/>
              <w:marRight w:val="0"/>
              <w:marTop w:val="0"/>
              <w:marBottom w:val="0"/>
              <w:divBdr>
                <w:top w:val="none" w:sz="0" w:space="0" w:color="auto"/>
                <w:left w:val="none" w:sz="0" w:space="0" w:color="auto"/>
                <w:bottom w:val="none" w:sz="0" w:space="0" w:color="auto"/>
                <w:right w:val="none" w:sz="0" w:space="0" w:color="auto"/>
              </w:divBdr>
            </w:div>
            <w:div w:id="368117067">
              <w:marLeft w:val="0"/>
              <w:marRight w:val="0"/>
              <w:marTop w:val="0"/>
              <w:marBottom w:val="0"/>
              <w:divBdr>
                <w:top w:val="none" w:sz="0" w:space="0" w:color="auto"/>
                <w:left w:val="none" w:sz="0" w:space="0" w:color="auto"/>
                <w:bottom w:val="none" w:sz="0" w:space="0" w:color="auto"/>
                <w:right w:val="none" w:sz="0" w:space="0" w:color="auto"/>
              </w:divBdr>
            </w:div>
            <w:div w:id="295649054">
              <w:marLeft w:val="0"/>
              <w:marRight w:val="0"/>
              <w:marTop w:val="0"/>
              <w:marBottom w:val="0"/>
              <w:divBdr>
                <w:top w:val="none" w:sz="0" w:space="0" w:color="auto"/>
                <w:left w:val="none" w:sz="0" w:space="0" w:color="auto"/>
                <w:bottom w:val="none" w:sz="0" w:space="0" w:color="auto"/>
                <w:right w:val="none" w:sz="0" w:space="0" w:color="auto"/>
              </w:divBdr>
            </w:div>
            <w:div w:id="210772722">
              <w:marLeft w:val="0"/>
              <w:marRight w:val="0"/>
              <w:marTop w:val="0"/>
              <w:marBottom w:val="0"/>
              <w:divBdr>
                <w:top w:val="none" w:sz="0" w:space="0" w:color="auto"/>
                <w:left w:val="none" w:sz="0" w:space="0" w:color="auto"/>
                <w:bottom w:val="none" w:sz="0" w:space="0" w:color="auto"/>
                <w:right w:val="none" w:sz="0" w:space="0" w:color="auto"/>
              </w:divBdr>
            </w:div>
            <w:div w:id="713500810">
              <w:marLeft w:val="0"/>
              <w:marRight w:val="0"/>
              <w:marTop w:val="0"/>
              <w:marBottom w:val="0"/>
              <w:divBdr>
                <w:top w:val="none" w:sz="0" w:space="0" w:color="auto"/>
                <w:left w:val="none" w:sz="0" w:space="0" w:color="auto"/>
                <w:bottom w:val="none" w:sz="0" w:space="0" w:color="auto"/>
                <w:right w:val="none" w:sz="0" w:space="0" w:color="auto"/>
              </w:divBdr>
            </w:div>
            <w:div w:id="1218280515">
              <w:marLeft w:val="0"/>
              <w:marRight w:val="0"/>
              <w:marTop w:val="0"/>
              <w:marBottom w:val="0"/>
              <w:divBdr>
                <w:top w:val="none" w:sz="0" w:space="0" w:color="auto"/>
                <w:left w:val="none" w:sz="0" w:space="0" w:color="auto"/>
                <w:bottom w:val="none" w:sz="0" w:space="0" w:color="auto"/>
                <w:right w:val="none" w:sz="0" w:space="0" w:color="auto"/>
              </w:divBdr>
            </w:div>
            <w:div w:id="1191644821">
              <w:marLeft w:val="0"/>
              <w:marRight w:val="0"/>
              <w:marTop w:val="0"/>
              <w:marBottom w:val="0"/>
              <w:divBdr>
                <w:top w:val="none" w:sz="0" w:space="0" w:color="auto"/>
                <w:left w:val="none" w:sz="0" w:space="0" w:color="auto"/>
                <w:bottom w:val="none" w:sz="0" w:space="0" w:color="auto"/>
                <w:right w:val="none" w:sz="0" w:space="0" w:color="auto"/>
              </w:divBdr>
            </w:div>
            <w:div w:id="1713844546">
              <w:marLeft w:val="0"/>
              <w:marRight w:val="0"/>
              <w:marTop w:val="0"/>
              <w:marBottom w:val="0"/>
              <w:divBdr>
                <w:top w:val="none" w:sz="0" w:space="0" w:color="auto"/>
                <w:left w:val="none" w:sz="0" w:space="0" w:color="auto"/>
                <w:bottom w:val="none" w:sz="0" w:space="0" w:color="auto"/>
                <w:right w:val="none" w:sz="0" w:space="0" w:color="auto"/>
              </w:divBdr>
            </w:div>
            <w:div w:id="1055004830">
              <w:marLeft w:val="0"/>
              <w:marRight w:val="0"/>
              <w:marTop w:val="0"/>
              <w:marBottom w:val="0"/>
              <w:divBdr>
                <w:top w:val="none" w:sz="0" w:space="0" w:color="auto"/>
                <w:left w:val="none" w:sz="0" w:space="0" w:color="auto"/>
                <w:bottom w:val="none" w:sz="0" w:space="0" w:color="auto"/>
                <w:right w:val="none" w:sz="0" w:space="0" w:color="auto"/>
              </w:divBdr>
            </w:div>
            <w:div w:id="2036809572">
              <w:marLeft w:val="0"/>
              <w:marRight w:val="0"/>
              <w:marTop w:val="0"/>
              <w:marBottom w:val="0"/>
              <w:divBdr>
                <w:top w:val="none" w:sz="0" w:space="0" w:color="auto"/>
                <w:left w:val="none" w:sz="0" w:space="0" w:color="auto"/>
                <w:bottom w:val="none" w:sz="0" w:space="0" w:color="auto"/>
                <w:right w:val="none" w:sz="0" w:space="0" w:color="auto"/>
              </w:divBdr>
            </w:div>
            <w:div w:id="1768384176">
              <w:marLeft w:val="0"/>
              <w:marRight w:val="0"/>
              <w:marTop w:val="0"/>
              <w:marBottom w:val="0"/>
              <w:divBdr>
                <w:top w:val="none" w:sz="0" w:space="0" w:color="auto"/>
                <w:left w:val="none" w:sz="0" w:space="0" w:color="auto"/>
                <w:bottom w:val="none" w:sz="0" w:space="0" w:color="auto"/>
                <w:right w:val="none" w:sz="0" w:space="0" w:color="auto"/>
              </w:divBdr>
            </w:div>
            <w:div w:id="185675480">
              <w:marLeft w:val="0"/>
              <w:marRight w:val="0"/>
              <w:marTop w:val="0"/>
              <w:marBottom w:val="0"/>
              <w:divBdr>
                <w:top w:val="none" w:sz="0" w:space="0" w:color="auto"/>
                <w:left w:val="none" w:sz="0" w:space="0" w:color="auto"/>
                <w:bottom w:val="none" w:sz="0" w:space="0" w:color="auto"/>
                <w:right w:val="none" w:sz="0" w:space="0" w:color="auto"/>
              </w:divBdr>
            </w:div>
            <w:div w:id="472647628">
              <w:marLeft w:val="0"/>
              <w:marRight w:val="0"/>
              <w:marTop w:val="0"/>
              <w:marBottom w:val="0"/>
              <w:divBdr>
                <w:top w:val="none" w:sz="0" w:space="0" w:color="auto"/>
                <w:left w:val="none" w:sz="0" w:space="0" w:color="auto"/>
                <w:bottom w:val="none" w:sz="0" w:space="0" w:color="auto"/>
                <w:right w:val="none" w:sz="0" w:space="0" w:color="auto"/>
              </w:divBdr>
            </w:div>
            <w:div w:id="867375271">
              <w:marLeft w:val="0"/>
              <w:marRight w:val="0"/>
              <w:marTop w:val="0"/>
              <w:marBottom w:val="0"/>
              <w:divBdr>
                <w:top w:val="none" w:sz="0" w:space="0" w:color="auto"/>
                <w:left w:val="none" w:sz="0" w:space="0" w:color="auto"/>
                <w:bottom w:val="none" w:sz="0" w:space="0" w:color="auto"/>
                <w:right w:val="none" w:sz="0" w:space="0" w:color="auto"/>
              </w:divBdr>
            </w:div>
            <w:div w:id="1568881769">
              <w:marLeft w:val="0"/>
              <w:marRight w:val="0"/>
              <w:marTop w:val="0"/>
              <w:marBottom w:val="0"/>
              <w:divBdr>
                <w:top w:val="none" w:sz="0" w:space="0" w:color="auto"/>
                <w:left w:val="none" w:sz="0" w:space="0" w:color="auto"/>
                <w:bottom w:val="none" w:sz="0" w:space="0" w:color="auto"/>
                <w:right w:val="none" w:sz="0" w:space="0" w:color="auto"/>
              </w:divBdr>
            </w:div>
            <w:div w:id="562954610">
              <w:marLeft w:val="0"/>
              <w:marRight w:val="0"/>
              <w:marTop w:val="0"/>
              <w:marBottom w:val="0"/>
              <w:divBdr>
                <w:top w:val="none" w:sz="0" w:space="0" w:color="auto"/>
                <w:left w:val="none" w:sz="0" w:space="0" w:color="auto"/>
                <w:bottom w:val="none" w:sz="0" w:space="0" w:color="auto"/>
                <w:right w:val="none" w:sz="0" w:space="0" w:color="auto"/>
              </w:divBdr>
            </w:div>
            <w:div w:id="2057923181">
              <w:marLeft w:val="0"/>
              <w:marRight w:val="0"/>
              <w:marTop w:val="0"/>
              <w:marBottom w:val="0"/>
              <w:divBdr>
                <w:top w:val="none" w:sz="0" w:space="0" w:color="auto"/>
                <w:left w:val="none" w:sz="0" w:space="0" w:color="auto"/>
                <w:bottom w:val="none" w:sz="0" w:space="0" w:color="auto"/>
                <w:right w:val="none" w:sz="0" w:space="0" w:color="auto"/>
              </w:divBdr>
            </w:div>
            <w:div w:id="1869101519">
              <w:marLeft w:val="0"/>
              <w:marRight w:val="0"/>
              <w:marTop w:val="0"/>
              <w:marBottom w:val="0"/>
              <w:divBdr>
                <w:top w:val="none" w:sz="0" w:space="0" w:color="auto"/>
                <w:left w:val="none" w:sz="0" w:space="0" w:color="auto"/>
                <w:bottom w:val="none" w:sz="0" w:space="0" w:color="auto"/>
                <w:right w:val="none" w:sz="0" w:space="0" w:color="auto"/>
              </w:divBdr>
            </w:div>
            <w:div w:id="1115250302">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624464495">
              <w:marLeft w:val="0"/>
              <w:marRight w:val="0"/>
              <w:marTop w:val="0"/>
              <w:marBottom w:val="0"/>
              <w:divBdr>
                <w:top w:val="none" w:sz="0" w:space="0" w:color="auto"/>
                <w:left w:val="none" w:sz="0" w:space="0" w:color="auto"/>
                <w:bottom w:val="none" w:sz="0" w:space="0" w:color="auto"/>
                <w:right w:val="none" w:sz="0" w:space="0" w:color="auto"/>
              </w:divBdr>
            </w:div>
            <w:div w:id="986057208">
              <w:marLeft w:val="0"/>
              <w:marRight w:val="0"/>
              <w:marTop w:val="0"/>
              <w:marBottom w:val="0"/>
              <w:divBdr>
                <w:top w:val="none" w:sz="0" w:space="0" w:color="auto"/>
                <w:left w:val="none" w:sz="0" w:space="0" w:color="auto"/>
                <w:bottom w:val="none" w:sz="0" w:space="0" w:color="auto"/>
                <w:right w:val="none" w:sz="0" w:space="0" w:color="auto"/>
              </w:divBdr>
            </w:div>
            <w:div w:id="2044623757">
              <w:marLeft w:val="0"/>
              <w:marRight w:val="0"/>
              <w:marTop w:val="0"/>
              <w:marBottom w:val="0"/>
              <w:divBdr>
                <w:top w:val="none" w:sz="0" w:space="0" w:color="auto"/>
                <w:left w:val="none" w:sz="0" w:space="0" w:color="auto"/>
                <w:bottom w:val="none" w:sz="0" w:space="0" w:color="auto"/>
                <w:right w:val="none" w:sz="0" w:space="0" w:color="auto"/>
              </w:divBdr>
            </w:div>
            <w:div w:id="30234097">
              <w:marLeft w:val="0"/>
              <w:marRight w:val="0"/>
              <w:marTop w:val="0"/>
              <w:marBottom w:val="0"/>
              <w:divBdr>
                <w:top w:val="none" w:sz="0" w:space="0" w:color="auto"/>
                <w:left w:val="none" w:sz="0" w:space="0" w:color="auto"/>
                <w:bottom w:val="none" w:sz="0" w:space="0" w:color="auto"/>
                <w:right w:val="none" w:sz="0" w:space="0" w:color="auto"/>
              </w:divBdr>
            </w:div>
            <w:div w:id="503322699">
              <w:marLeft w:val="0"/>
              <w:marRight w:val="0"/>
              <w:marTop w:val="0"/>
              <w:marBottom w:val="0"/>
              <w:divBdr>
                <w:top w:val="none" w:sz="0" w:space="0" w:color="auto"/>
                <w:left w:val="none" w:sz="0" w:space="0" w:color="auto"/>
                <w:bottom w:val="none" w:sz="0" w:space="0" w:color="auto"/>
                <w:right w:val="none" w:sz="0" w:space="0" w:color="auto"/>
              </w:divBdr>
            </w:div>
            <w:div w:id="1977711183">
              <w:marLeft w:val="0"/>
              <w:marRight w:val="0"/>
              <w:marTop w:val="0"/>
              <w:marBottom w:val="0"/>
              <w:divBdr>
                <w:top w:val="none" w:sz="0" w:space="0" w:color="auto"/>
                <w:left w:val="none" w:sz="0" w:space="0" w:color="auto"/>
                <w:bottom w:val="none" w:sz="0" w:space="0" w:color="auto"/>
                <w:right w:val="none" w:sz="0" w:space="0" w:color="auto"/>
              </w:divBdr>
            </w:div>
            <w:div w:id="1642534469">
              <w:marLeft w:val="0"/>
              <w:marRight w:val="0"/>
              <w:marTop w:val="0"/>
              <w:marBottom w:val="0"/>
              <w:divBdr>
                <w:top w:val="none" w:sz="0" w:space="0" w:color="auto"/>
                <w:left w:val="none" w:sz="0" w:space="0" w:color="auto"/>
                <w:bottom w:val="none" w:sz="0" w:space="0" w:color="auto"/>
                <w:right w:val="none" w:sz="0" w:space="0" w:color="auto"/>
              </w:divBdr>
            </w:div>
            <w:div w:id="1689284718">
              <w:marLeft w:val="0"/>
              <w:marRight w:val="0"/>
              <w:marTop w:val="0"/>
              <w:marBottom w:val="0"/>
              <w:divBdr>
                <w:top w:val="none" w:sz="0" w:space="0" w:color="auto"/>
                <w:left w:val="none" w:sz="0" w:space="0" w:color="auto"/>
                <w:bottom w:val="none" w:sz="0" w:space="0" w:color="auto"/>
                <w:right w:val="none" w:sz="0" w:space="0" w:color="auto"/>
              </w:divBdr>
            </w:div>
            <w:div w:id="1188523084">
              <w:marLeft w:val="0"/>
              <w:marRight w:val="0"/>
              <w:marTop w:val="0"/>
              <w:marBottom w:val="0"/>
              <w:divBdr>
                <w:top w:val="none" w:sz="0" w:space="0" w:color="auto"/>
                <w:left w:val="none" w:sz="0" w:space="0" w:color="auto"/>
                <w:bottom w:val="none" w:sz="0" w:space="0" w:color="auto"/>
                <w:right w:val="none" w:sz="0" w:space="0" w:color="auto"/>
              </w:divBdr>
            </w:div>
            <w:div w:id="978151030">
              <w:marLeft w:val="0"/>
              <w:marRight w:val="0"/>
              <w:marTop w:val="0"/>
              <w:marBottom w:val="0"/>
              <w:divBdr>
                <w:top w:val="none" w:sz="0" w:space="0" w:color="auto"/>
                <w:left w:val="none" w:sz="0" w:space="0" w:color="auto"/>
                <w:bottom w:val="none" w:sz="0" w:space="0" w:color="auto"/>
                <w:right w:val="none" w:sz="0" w:space="0" w:color="auto"/>
              </w:divBdr>
            </w:div>
            <w:div w:id="1729648158">
              <w:marLeft w:val="0"/>
              <w:marRight w:val="0"/>
              <w:marTop w:val="0"/>
              <w:marBottom w:val="0"/>
              <w:divBdr>
                <w:top w:val="none" w:sz="0" w:space="0" w:color="auto"/>
                <w:left w:val="none" w:sz="0" w:space="0" w:color="auto"/>
                <w:bottom w:val="none" w:sz="0" w:space="0" w:color="auto"/>
                <w:right w:val="none" w:sz="0" w:space="0" w:color="auto"/>
              </w:divBdr>
            </w:div>
            <w:div w:id="1640186500">
              <w:marLeft w:val="0"/>
              <w:marRight w:val="0"/>
              <w:marTop w:val="0"/>
              <w:marBottom w:val="0"/>
              <w:divBdr>
                <w:top w:val="none" w:sz="0" w:space="0" w:color="auto"/>
                <w:left w:val="none" w:sz="0" w:space="0" w:color="auto"/>
                <w:bottom w:val="none" w:sz="0" w:space="0" w:color="auto"/>
                <w:right w:val="none" w:sz="0" w:space="0" w:color="auto"/>
              </w:divBdr>
            </w:div>
            <w:div w:id="1595700625">
              <w:marLeft w:val="0"/>
              <w:marRight w:val="0"/>
              <w:marTop w:val="0"/>
              <w:marBottom w:val="0"/>
              <w:divBdr>
                <w:top w:val="none" w:sz="0" w:space="0" w:color="auto"/>
                <w:left w:val="none" w:sz="0" w:space="0" w:color="auto"/>
                <w:bottom w:val="none" w:sz="0" w:space="0" w:color="auto"/>
                <w:right w:val="none" w:sz="0" w:space="0" w:color="auto"/>
              </w:divBdr>
            </w:div>
            <w:div w:id="1935237386">
              <w:marLeft w:val="0"/>
              <w:marRight w:val="0"/>
              <w:marTop w:val="0"/>
              <w:marBottom w:val="0"/>
              <w:divBdr>
                <w:top w:val="none" w:sz="0" w:space="0" w:color="auto"/>
                <w:left w:val="none" w:sz="0" w:space="0" w:color="auto"/>
                <w:bottom w:val="none" w:sz="0" w:space="0" w:color="auto"/>
                <w:right w:val="none" w:sz="0" w:space="0" w:color="auto"/>
              </w:divBdr>
            </w:div>
            <w:div w:id="1658337287">
              <w:marLeft w:val="0"/>
              <w:marRight w:val="0"/>
              <w:marTop w:val="0"/>
              <w:marBottom w:val="0"/>
              <w:divBdr>
                <w:top w:val="none" w:sz="0" w:space="0" w:color="auto"/>
                <w:left w:val="none" w:sz="0" w:space="0" w:color="auto"/>
                <w:bottom w:val="none" w:sz="0" w:space="0" w:color="auto"/>
                <w:right w:val="none" w:sz="0" w:space="0" w:color="auto"/>
              </w:divBdr>
            </w:div>
            <w:div w:id="187305514">
              <w:marLeft w:val="0"/>
              <w:marRight w:val="0"/>
              <w:marTop w:val="0"/>
              <w:marBottom w:val="0"/>
              <w:divBdr>
                <w:top w:val="none" w:sz="0" w:space="0" w:color="auto"/>
                <w:left w:val="none" w:sz="0" w:space="0" w:color="auto"/>
                <w:bottom w:val="none" w:sz="0" w:space="0" w:color="auto"/>
                <w:right w:val="none" w:sz="0" w:space="0" w:color="auto"/>
              </w:divBdr>
            </w:div>
            <w:div w:id="1845238767">
              <w:marLeft w:val="0"/>
              <w:marRight w:val="0"/>
              <w:marTop w:val="0"/>
              <w:marBottom w:val="0"/>
              <w:divBdr>
                <w:top w:val="none" w:sz="0" w:space="0" w:color="auto"/>
                <w:left w:val="none" w:sz="0" w:space="0" w:color="auto"/>
                <w:bottom w:val="none" w:sz="0" w:space="0" w:color="auto"/>
                <w:right w:val="none" w:sz="0" w:space="0" w:color="auto"/>
              </w:divBdr>
            </w:div>
            <w:div w:id="1118329898">
              <w:marLeft w:val="0"/>
              <w:marRight w:val="0"/>
              <w:marTop w:val="0"/>
              <w:marBottom w:val="0"/>
              <w:divBdr>
                <w:top w:val="none" w:sz="0" w:space="0" w:color="auto"/>
                <w:left w:val="none" w:sz="0" w:space="0" w:color="auto"/>
                <w:bottom w:val="none" w:sz="0" w:space="0" w:color="auto"/>
                <w:right w:val="none" w:sz="0" w:space="0" w:color="auto"/>
              </w:divBdr>
            </w:div>
            <w:div w:id="1224365113">
              <w:marLeft w:val="0"/>
              <w:marRight w:val="0"/>
              <w:marTop w:val="0"/>
              <w:marBottom w:val="0"/>
              <w:divBdr>
                <w:top w:val="none" w:sz="0" w:space="0" w:color="auto"/>
                <w:left w:val="none" w:sz="0" w:space="0" w:color="auto"/>
                <w:bottom w:val="none" w:sz="0" w:space="0" w:color="auto"/>
                <w:right w:val="none" w:sz="0" w:space="0" w:color="auto"/>
              </w:divBdr>
            </w:div>
            <w:div w:id="752122416">
              <w:marLeft w:val="0"/>
              <w:marRight w:val="0"/>
              <w:marTop w:val="0"/>
              <w:marBottom w:val="0"/>
              <w:divBdr>
                <w:top w:val="none" w:sz="0" w:space="0" w:color="auto"/>
                <w:left w:val="none" w:sz="0" w:space="0" w:color="auto"/>
                <w:bottom w:val="none" w:sz="0" w:space="0" w:color="auto"/>
                <w:right w:val="none" w:sz="0" w:space="0" w:color="auto"/>
              </w:divBdr>
            </w:div>
            <w:div w:id="913899957">
              <w:marLeft w:val="0"/>
              <w:marRight w:val="0"/>
              <w:marTop w:val="0"/>
              <w:marBottom w:val="0"/>
              <w:divBdr>
                <w:top w:val="none" w:sz="0" w:space="0" w:color="auto"/>
                <w:left w:val="none" w:sz="0" w:space="0" w:color="auto"/>
                <w:bottom w:val="none" w:sz="0" w:space="0" w:color="auto"/>
                <w:right w:val="none" w:sz="0" w:space="0" w:color="auto"/>
              </w:divBdr>
            </w:div>
            <w:div w:id="406341394">
              <w:marLeft w:val="0"/>
              <w:marRight w:val="0"/>
              <w:marTop w:val="0"/>
              <w:marBottom w:val="0"/>
              <w:divBdr>
                <w:top w:val="none" w:sz="0" w:space="0" w:color="auto"/>
                <w:left w:val="none" w:sz="0" w:space="0" w:color="auto"/>
                <w:bottom w:val="none" w:sz="0" w:space="0" w:color="auto"/>
                <w:right w:val="none" w:sz="0" w:space="0" w:color="auto"/>
              </w:divBdr>
            </w:div>
            <w:div w:id="301274465">
              <w:marLeft w:val="0"/>
              <w:marRight w:val="0"/>
              <w:marTop w:val="0"/>
              <w:marBottom w:val="0"/>
              <w:divBdr>
                <w:top w:val="none" w:sz="0" w:space="0" w:color="auto"/>
                <w:left w:val="none" w:sz="0" w:space="0" w:color="auto"/>
                <w:bottom w:val="none" w:sz="0" w:space="0" w:color="auto"/>
                <w:right w:val="none" w:sz="0" w:space="0" w:color="auto"/>
              </w:divBdr>
            </w:div>
            <w:div w:id="904072035">
              <w:marLeft w:val="0"/>
              <w:marRight w:val="0"/>
              <w:marTop w:val="0"/>
              <w:marBottom w:val="0"/>
              <w:divBdr>
                <w:top w:val="none" w:sz="0" w:space="0" w:color="auto"/>
                <w:left w:val="none" w:sz="0" w:space="0" w:color="auto"/>
                <w:bottom w:val="none" w:sz="0" w:space="0" w:color="auto"/>
                <w:right w:val="none" w:sz="0" w:space="0" w:color="auto"/>
              </w:divBdr>
            </w:div>
            <w:div w:id="1418281149">
              <w:marLeft w:val="0"/>
              <w:marRight w:val="0"/>
              <w:marTop w:val="0"/>
              <w:marBottom w:val="0"/>
              <w:divBdr>
                <w:top w:val="none" w:sz="0" w:space="0" w:color="auto"/>
                <w:left w:val="none" w:sz="0" w:space="0" w:color="auto"/>
                <w:bottom w:val="none" w:sz="0" w:space="0" w:color="auto"/>
                <w:right w:val="none" w:sz="0" w:space="0" w:color="auto"/>
              </w:divBdr>
            </w:div>
            <w:div w:id="492646500">
              <w:marLeft w:val="0"/>
              <w:marRight w:val="0"/>
              <w:marTop w:val="0"/>
              <w:marBottom w:val="0"/>
              <w:divBdr>
                <w:top w:val="none" w:sz="0" w:space="0" w:color="auto"/>
                <w:left w:val="none" w:sz="0" w:space="0" w:color="auto"/>
                <w:bottom w:val="none" w:sz="0" w:space="0" w:color="auto"/>
                <w:right w:val="none" w:sz="0" w:space="0" w:color="auto"/>
              </w:divBdr>
            </w:div>
            <w:div w:id="200094110">
              <w:marLeft w:val="0"/>
              <w:marRight w:val="0"/>
              <w:marTop w:val="0"/>
              <w:marBottom w:val="0"/>
              <w:divBdr>
                <w:top w:val="none" w:sz="0" w:space="0" w:color="auto"/>
                <w:left w:val="none" w:sz="0" w:space="0" w:color="auto"/>
                <w:bottom w:val="none" w:sz="0" w:space="0" w:color="auto"/>
                <w:right w:val="none" w:sz="0" w:space="0" w:color="auto"/>
              </w:divBdr>
            </w:div>
            <w:div w:id="313796624">
              <w:marLeft w:val="0"/>
              <w:marRight w:val="0"/>
              <w:marTop w:val="0"/>
              <w:marBottom w:val="0"/>
              <w:divBdr>
                <w:top w:val="none" w:sz="0" w:space="0" w:color="auto"/>
                <w:left w:val="none" w:sz="0" w:space="0" w:color="auto"/>
                <w:bottom w:val="none" w:sz="0" w:space="0" w:color="auto"/>
                <w:right w:val="none" w:sz="0" w:space="0" w:color="auto"/>
              </w:divBdr>
            </w:div>
            <w:div w:id="2009559157">
              <w:marLeft w:val="0"/>
              <w:marRight w:val="0"/>
              <w:marTop w:val="0"/>
              <w:marBottom w:val="0"/>
              <w:divBdr>
                <w:top w:val="none" w:sz="0" w:space="0" w:color="auto"/>
                <w:left w:val="none" w:sz="0" w:space="0" w:color="auto"/>
                <w:bottom w:val="none" w:sz="0" w:space="0" w:color="auto"/>
                <w:right w:val="none" w:sz="0" w:space="0" w:color="auto"/>
              </w:divBdr>
            </w:div>
            <w:div w:id="1801994824">
              <w:marLeft w:val="0"/>
              <w:marRight w:val="0"/>
              <w:marTop w:val="0"/>
              <w:marBottom w:val="0"/>
              <w:divBdr>
                <w:top w:val="none" w:sz="0" w:space="0" w:color="auto"/>
                <w:left w:val="none" w:sz="0" w:space="0" w:color="auto"/>
                <w:bottom w:val="none" w:sz="0" w:space="0" w:color="auto"/>
                <w:right w:val="none" w:sz="0" w:space="0" w:color="auto"/>
              </w:divBdr>
            </w:div>
            <w:div w:id="1543176673">
              <w:marLeft w:val="0"/>
              <w:marRight w:val="0"/>
              <w:marTop w:val="0"/>
              <w:marBottom w:val="0"/>
              <w:divBdr>
                <w:top w:val="none" w:sz="0" w:space="0" w:color="auto"/>
                <w:left w:val="none" w:sz="0" w:space="0" w:color="auto"/>
                <w:bottom w:val="none" w:sz="0" w:space="0" w:color="auto"/>
                <w:right w:val="none" w:sz="0" w:space="0" w:color="auto"/>
              </w:divBdr>
            </w:div>
            <w:div w:id="252518685">
              <w:marLeft w:val="0"/>
              <w:marRight w:val="0"/>
              <w:marTop w:val="0"/>
              <w:marBottom w:val="0"/>
              <w:divBdr>
                <w:top w:val="none" w:sz="0" w:space="0" w:color="auto"/>
                <w:left w:val="none" w:sz="0" w:space="0" w:color="auto"/>
                <w:bottom w:val="none" w:sz="0" w:space="0" w:color="auto"/>
                <w:right w:val="none" w:sz="0" w:space="0" w:color="auto"/>
              </w:divBdr>
            </w:div>
            <w:div w:id="1872525609">
              <w:marLeft w:val="0"/>
              <w:marRight w:val="0"/>
              <w:marTop w:val="0"/>
              <w:marBottom w:val="0"/>
              <w:divBdr>
                <w:top w:val="none" w:sz="0" w:space="0" w:color="auto"/>
                <w:left w:val="none" w:sz="0" w:space="0" w:color="auto"/>
                <w:bottom w:val="none" w:sz="0" w:space="0" w:color="auto"/>
                <w:right w:val="none" w:sz="0" w:space="0" w:color="auto"/>
              </w:divBdr>
            </w:div>
            <w:div w:id="1420709368">
              <w:marLeft w:val="0"/>
              <w:marRight w:val="0"/>
              <w:marTop w:val="0"/>
              <w:marBottom w:val="0"/>
              <w:divBdr>
                <w:top w:val="none" w:sz="0" w:space="0" w:color="auto"/>
                <w:left w:val="none" w:sz="0" w:space="0" w:color="auto"/>
                <w:bottom w:val="none" w:sz="0" w:space="0" w:color="auto"/>
                <w:right w:val="none" w:sz="0" w:space="0" w:color="auto"/>
              </w:divBdr>
            </w:div>
            <w:div w:id="804927653">
              <w:marLeft w:val="0"/>
              <w:marRight w:val="0"/>
              <w:marTop w:val="0"/>
              <w:marBottom w:val="0"/>
              <w:divBdr>
                <w:top w:val="none" w:sz="0" w:space="0" w:color="auto"/>
                <w:left w:val="none" w:sz="0" w:space="0" w:color="auto"/>
                <w:bottom w:val="none" w:sz="0" w:space="0" w:color="auto"/>
                <w:right w:val="none" w:sz="0" w:space="0" w:color="auto"/>
              </w:divBdr>
            </w:div>
            <w:div w:id="937132031">
              <w:marLeft w:val="0"/>
              <w:marRight w:val="0"/>
              <w:marTop w:val="0"/>
              <w:marBottom w:val="0"/>
              <w:divBdr>
                <w:top w:val="none" w:sz="0" w:space="0" w:color="auto"/>
                <w:left w:val="none" w:sz="0" w:space="0" w:color="auto"/>
                <w:bottom w:val="none" w:sz="0" w:space="0" w:color="auto"/>
                <w:right w:val="none" w:sz="0" w:space="0" w:color="auto"/>
              </w:divBdr>
            </w:div>
            <w:div w:id="227033889">
              <w:marLeft w:val="0"/>
              <w:marRight w:val="0"/>
              <w:marTop w:val="0"/>
              <w:marBottom w:val="0"/>
              <w:divBdr>
                <w:top w:val="none" w:sz="0" w:space="0" w:color="auto"/>
                <w:left w:val="none" w:sz="0" w:space="0" w:color="auto"/>
                <w:bottom w:val="none" w:sz="0" w:space="0" w:color="auto"/>
                <w:right w:val="none" w:sz="0" w:space="0" w:color="auto"/>
              </w:divBdr>
            </w:div>
            <w:div w:id="1383945955">
              <w:marLeft w:val="0"/>
              <w:marRight w:val="0"/>
              <w:marTop w:val="0"/>
              <w:marBottom w:val="0"/>
              <w:divBdr>
                <w:top w:val="none" w:sz="0" w:space="0" w:color="auto"/>
                <w:left w:val="none" w:sz="0" w:space="0" w:color="auto"/>
                <w:bottom w:val="none" w:sz="0" w:space="0" w:color="auto"/>
                <w:right w:val="none" w:sz="0" w:space="0" w:color="auto"/>
              </w:divBdr>
            </w:div>
            <w:div w:id="1366910934">
              <w:marLeft w:val="0"/>
              <w:marRight w:val="0"/>
              <w:marTop w:val="0"/>
              <w:marBottom w:val="0"/>
              <w:divBdr>
                <w:top w:val="none" w:sz="0" w:space="0" w:color="auto"/>
                <w:left w:val="none" w:sz="0" w:space="0" w:color="auto"/>
                <w:bottom w:val="none" w:sz="0" w:space="0" w:color="auto"/>
                <w:right w:val="none" w:sz="0" w:space="0" w:color="auto"/>
              </w:divBdr>
            </w:div>
            <w:div w:id="688533734">
              <w:marLeft w:val="0"/>
              <w:marRight w:val="0"/>
              <w:marTop w:val="0"/>
              <w:marBottom w:val="0"/>
              <w:divBdr>
                <w:top w:val="none" w:sz="0" w:space="0" w:color="auto"/>
                <w:left w:val="none" w:sz="0" w:space="0" w:color="auto"/>
                <w:bottom w:val="none" w:sz="0" w:space="0" w:color="auto"/>
                <w:right w:val="none" w:sz="0" w:space="0" w:color="auto"/>
              </w:divBdr>
            </w:div>
            <w:div w:id="207378389">
              <w:marLeft w:val="0"/>
              <w:marRight w:val="0"/>
              <w:marTop w:val="0"/>
              <w:marBottom w:val="0"/>
              <w:divBdr>
                <w:top w:val="none" w:sz="0" w:space="0" w:color="auto"/>
                <w:left w:val="none" w:sz="0" w:space="0" w:color="auto"/>
                <w:bottom w:val="none" w:sz="0" w:space="0" w:color="auto"/>
                <w:right w:val="none" w:sz="0" w:space="0" w:color="auto"/>
              </w:divBdr>
            </w:div>
            <w:div w:id="964044885">
              <w:marLeft w:val="0"/>
              <w:marRight w:val="0"/>
              <w:marTop w:val="0"/>
              <w:marBottom w:val="0"/>
              <w:divBdr>
                <w:top w:val="none" w:sz="0" w:space="0" w:color="auto"/>
                <w:left w:val="none" w:sz="0" w:space="0" w:color="auto"/>
                <w:bottom w:val="none" w:sz="0" w:space="0" w:color="auto"/>
                <w:right w:val="none" w:sz="0" w:space="0" w:color="auto"/>
              </w:divBdr>
            </w:div>
            <w:div w:id="1642463333">
              <w:marLeft w:val="0"/>
              <w:marRight w:val="0"/>
              <w:marTop w:val="0"/>
              <w:marBottom w:val="0"/>
              <w:divBdr>
                <w:top w:val="none" w:sz="0" w:space="0" w:color="auto"/>
                <w:left w:val="none" w:sz="0" w:space="0" w:color="auto"/>
                <w:bottom w:val="none" w:sz="0" w:space="0" w:color="auto"/>
                <w:right w:val="none" w:sz="0" w:space="0" w:color="auto"/>
              </w:divBdr>
            </w:div>
            <w:div w:id="965812859">
              <w:marLeft w:val="0"/>
              <w:marRight w:val="0"/>
              <w:marTop w:val="0"/>
              <w:marBottom w:val="0"/>
              <w:divBdr>
                <w:top w:val="none" w:sz="0" w:space="0" w:color="auto"/>
                <w:left w:val="none" w:sz="0" w:space="0" w:color="auto"/>
                <w:bottom w:val="none" w:sz="0" w:space="0" w:color="auto"/>
                <w:right w:val="none" w:sz="0" w:space="0" w:color="auto"/>
              </w:divBdr>
            </w:div>
            <w:div w:id="1517579006">
              <w:marLeft w:val="0"/>
              <w:marRight w:val="0"/>
              <w:marTop w:val="0"/>
              <w:marBottom w:val="0"/>
              <w:divBdr>
                <w:top w:val="none" w:sz="0" w:space="0" w:color="auto"/>
                <w:left w:val="none" w:sz="0" w:space="0" w:color="auto"/>
                <w:bottom w:val="none" w:sz="0" w:space="0" w:color="auto"/>
                <w:right w:val="none" w:sz="0" w:space="0" w:color="auto"/>
              </w:divBdr>
            </w:div>
            <w:div w:id="1250890422">
              <w:marLeft w:val="0"/>
              <w:marRight w:val="0"/>
              <w:marTop w:val="0"/>
              <w:marBottom w:val="0"/>
              <w:divBdr>
                <w:top w:val="none" w:sz="0" w:space="0" w:color="auto"/>
                <w:left w:val="none" w:sz="0" w:space="0" w:color="auto"/>
                <w:bottom w:val="none" w:sz="0" w:space="0" w:color="auto"/>
                <w:right w:val="none" w:sz="0" w:space="0" w:color="auto"/>
              </w:divBdr>
            </w:div>
            <w:div w:id="1864128639">
              <w:marLeft w:val="0"/>
              <w:marRight w:val="0"/>
              <w:marTop w:val="0"/>
              <w:marBottom w:val="0"/>
              <w:divBdr>
                <w:top w:val="none" w:sz="0" w:space="0" w:color="auto"/>
                <w:left w:val="none" w:sz="0" w:space="0" w:color="auto"/>
                <w:bottom w:val="none" w:sz="0" w:space="0" w:color="auto"/>
                <w:right w:val="none" w:sz="0" w:space="0" w:color="auto"/>
              </w:divBdr>
            </w:div>
            <w:div w:id="891620893">
              <w:marLeft w:val="0"/>
              <w:marRight w:val="0"/>
              <w:marTop w:val="0"/>
              <w:marBottom w:val="0"/>
              <w:divBdr>
                <w:top w:val="none" w:sz="0" w:space="0" w:color="auto"/>
                <w:left w:val="none" w:sz="0" w:space="0" w:color="auto"/>
                <w:bottom w:val="none" w:sz="0" w:space="0" w:color="auto"/>
                <w:right w:val="none" w:sz="0" w:space="0" w:color="auto"/>
              </w:divBdr>
            </w:div>
            <w:div w:id="1913421005">
              <w:marLeft w:val="0"/>
              <w:marRight w:val="0"/>
              <w:marTop w:val="0"/>
              <w:marBottom w:val="0"/>
              <w:divBdr>
                <w:top w:val="none" w:sz="0" w:space="0" w:color="auto"/>
                <w:left w:val="none" w:sz="0" w:space="0" w:color="auto"/>
                <w:bottom w:val="none" w:sz="0" w:space="0" w:color="auto"/>
                <w:right w:val="none" w:sz="0" w:space="0" w:color="auto"/>
              </w:divBdr>
            </w:div>
            <w:div w:id="1608003839">
              <w:marLeft w:val="0"/>
              <w:marRight w:val="0"/>
              <w:marTop w:val="0"/>
              <w:marBottom w:val="0"/>
              <w:divBdr>
                <w:top w:val="none" w:sz="0" w:space="0" w:color="auto"/>
                <w:left w:val="none" w:sz="0" w:space="0" w:color="auto"/>
                <w:bottom w:val="none" w:sz="0" w:space="0" w:color="auto"/>
                <w:right w:val="none" w:sz="0" w:space="0" w:color="auto"/>
              </w:divBdr>
            </w:div>
            <w:div w:id="922253609">
              <w:marLeft w:val="0"/>
              <w:marRight w:val="0"/>
              <w:marTop w:val="0"/>
              <w:marBottom w:val="0"/>
              <w:divBdr>
                <w:top w:val="none" w:sz="0" w:space="0" w:color="auto"/>
                <w:left w:val="none" w:sz="0" w:space="0" w:color="auto"/>
                <w:bottom w:val="none" w:sz="0" w:space="0" w:color="auto"/>
                <w:right w:val="none" w:sz="0" w:space="0" w:color="auto"/>
              </w:divBdr>
            </w:div>
            <w:div w:id="1453524243">
              <w:marLeft w:val="0"/>
              <w:marRight w:val="0"/>
              <w:marTop w:val="0"/>
              <w:marBottom w:val="0"/>
              <w:divBdr>
                <w:top w:val="none" w:sz="0" w:space="0" w:color="auto"/>
                <w:left w:val="none" w:sz="0" w:space="0" w:color="auto"/>
                <w:bottom w:val="none" w:sz="0" w:space="0" w:color="auto"/>
                <w:right w:val="none" w:sz="0" w:space="0" w:color="auto"/>
              </w:divBdr>
            </w:div>
            <w:div w:id="1126200321">
              <w:marLeft w:val="0"/>
              <w:marRight w:val="0"/>
              <w:marTop w:val="0"/>
              <w:marBottom w:val="0"/>
              <w:divBdr>
                <w:top w:val="none" w:sz="0" w:space="0" w:color="auto"/>
                <w:left w:val="none" w:sz="0" w:space="0" w:color="auto"/>
                <w:bottom w:val="none" w:sz="0" w:space="0" w:color="auto"/>
                <w:right w:val="none" w:sz="0" w:space="0" w:color="auto"/>
              </w:divBdr>
            </w:div>
            <w:div w:id="2061394388">
              <w:marLeft w:val="0"/>
              <w:marRight w:val="0"/>
              <w:marTop w:val="0"/>
              <w:marBottom w:val="0"/>
              <w:divBdr>
                <w:top w:val="none" w:sz="0" w:space="0" w:color="auto"/>
                <w:left w:val="none" w:sz="0" w:space="0" w:color="auto"/>
                <w:bottom w:val="none" w:sz="0" w:space="0" w:color="auto"/>
                <w:right w:val="none" w:sz="0" w:space="0" w:color="auto"/>
              </w:divBdr>
            </w:div>
            <w:div w:id="909925611">
              <w:marLeft w:val="0"/>
              <w:marRight w:val="0"/>
              <w:marTop w:val="0"/>
              <w:marBottom w:val="0"/>
              <w:divBdr>
                <w:top w:val="none" w:sz="0" w:space="0" w:color="auto"/>
                <w:left w:val="none" w:sz="0" w:space="0" w:color="auto"/>
                <w:bottom w:val="none" w:sz="0" w:space="0" w:color="auto"/>
                <w:right w:val="none" w:sz="0" w:space="0" w:color="auto"/>
              </w:divBdr>
            </w:div>
            <w:div w:id="1248152527">
              <w:marLeft w:val="0"/>
              <w:marRight w:val="0"/>
              <w:marTop w:val="0"/>
              <w:marBottom w:val="0"/>
              <w:divBdr>
                <w:top w:val="none" w:sz="0" w:space="0" w:color="auto"/>
                <w:left w:val="none" w:sz="0" w:space="0" w:color="auto"/>
                <w:bottom w:val="none" w:sz="0" w:space="0" w:color="auto"/>
                <w:right w:val="none" w:sz="0" w:space="0" w:color="auto"/>
              </w:divBdr>
            </w:div>
            <w:div w:id="1729650503">
              <w:marLeft w:val="0"/>
              <w:marRight w:val="0"/>
              <w:marTop w:val="0"/>
              <w:marBottom w:val="0"/>
              <w:divBdr>
                <w:top w:val="none" w:sz="0" w:space="0" w:color="auto"/>
                <w:left w:val="none" w:sz="0" w:space="0" w:color="auto"/>
                <w:bottom w:val="none" w:sz="0" w:space="0" w:color="auto"/>
                <w:right w:val="none" w:sz="0" w:space="0" w:color="auto"/>
              </w:divBdr>
            </w:div>
            <w:div w:id="1369794063">
              <w:marLeft w:val="0"/>
              <w:marRight w:val="0"/>
              <w:marTop w:val="0"/>
              <w:marBottom w:val="0"/>
              <w:divBdr>
                <w:top w:val="none" w:sz="0" w:space="0" w:color="auto"/>
                <w:left w:val="none" w:sz="0" w:space="0" w:color="auto"/>
                <w:bottom w:val="none" w:sz="0" w:space="0" w:color="auto"/>
                <w:right w:val="none" w:sz="0" w:space="0" w:color="auto"/>
              </w:divBdr>
            </w:div>
            <w:div w:id="2132282063">
              <w:marLeft w:val="0"/>
              <w:marRight w:val="0"/>
              <w:marTop w:val="0"/>
              <w:marBottom w:val="0"/>
              <w:divBdr>
                <w:top w:val="none" w:sz="0" w:space="0" w:color="auto"/>
                <w:left w:val="none" w:sz="0" w:space="0" w:color="auto"/>
                <w:bottom w:val="none" w:sz="0" w:space="0" w:color="auto"/>
                <w:right w:val="none" w:sz="0" w:space="0" w:color="auto"/>
              </w:divBdr>
            </w:div>
            <w:div w:id="541751928">
              <w:marLeft w:val="0"/>
              <w:marRight w:val="0"/>
              <w:marTop w:val="0"/>
              <w:marBottom w:val="0"/>
              <w:divBdr>
                <w:top w:val="none" w:sz="0" w:space="0" w:color="auto"/>
                <w:left w:val="none" w:sz="0" w:space="0" w:color="auto"/>
                <w:bottom w:val="none" w:sz="0" w:space="0" w:color="auto"/>
                <w:right w:val="none" w:sz="0" w:space="0" w:color="auto"/>
              </w:divBdr>
            </w:div>
            <w:div w:id="1815096313">
              <w:marLeft w:val="0"/>
              <w:marRight w:val="0"/>
              <w:marTop w:val="0"/>
              <w:marBottom w:val="0"/>
              <w:divBdr>
                <w:top w:val="none" w:sz="0" w:space="0" w:color="auto"/>
                <w:left w:val="none" w:sz="0" w:space="0" w:color="auto"/>
                <w:bottom w:val="none" w:sz="0" w:space="0" w:color="auto"/>
                <w:right w:val="none" w:sz="0" w:space="0" w:color="auto"/>
              </w:divBdr>
            </w:div>
            <w:div w:id="40447833">
              <w:marLeft w:val="0"/>
              <w:marRight w:val="0"/>
              <w:marTop w:val="0"/>
              <w:marBottom w:val="0"/>
              <w:divBdr>
                <w:top w:val="none" w:sz="0" w:space="0" w:color="auto"/>
                <w:left w:val="none" w:sz="0" w:space="0" w:color="auto"/>
                <w:bottom w:val="none" w:sz="0" w:space="0" w:color="auto"/>
                <w:right w:val="none" w:sz="0" w:space="0" w:color="auto"/>
              </w:divBdr>
            </w:div>
            <w:div w:id="1895698718">
              <w:marLeft w:val="0"/>
              <w:marRight w:val="0"/>
              <w:marTop w:val="0"/>
              <w:marBottom w:val="0"/>
              <w:divBdr>
                <w:top w:val="none" w:sz="0" w:space="0" w:color="auto"/>
                <w:left w:val="none" w:sz="0" w:space="0" w:color="auto"/>
                <w:bottom w:val="none" w:sz="0" w:space="0" w:color="auto"/>
                <w:right w:val="none" w:sz="0" w:space="0" w:color="auto"/>
              </w:divBdr>
            </w:div>
            <w:div w:id="1269656593">
              <w:marLeft w:val="0"/>
              <w:marRight w:val="0"/>
              <w:marTop w:val="0"/>
              <w:marBottom w:val="0"/>
              <w:divBdr>
                <w:top w:val="none" w:sz="0" w:space="0" w:color="auto"/>
                <w:left w:val="none" w:sz="0" w:space="0" w:color="auto"/>
                <w:bottom w:val="none" w:sz="0" w:space="0" w:color="auto"/>
                <w:right w:val="none" w:sz="0" w:space="0" w:color="auto"/>
              </w:divBdr>
            </w:div>
            <w:div w:id="1816726046">
              <w:marLeft w:val="0"/>
              <w:marRight w:val="0"/>
              <w:marTop w:val="0"/>
              <w:marBottom w:val="0"/>
              <w:divBdr>
                <w:top w:val="none" w:sz="0" w:space="0" w:color="auto"/>
                <w:left w:val="none" w:sz="0" w:space="0" w:color="auto"/>
                <w:bottom w:val="none" w:sz="0" w:space="0" w:color="auto"/>
                <w:right w:val="none" w:sz="0" w:space="0" w:color="auto"/>
              </w:divBdr>
            </w:div>
            <w:div w:id="707216112">
              <w:marLeft w:val="0"/>
              <w:marRight w:val="0"/>
              <w:marTop w:val="0"/>
              <w:marBottom w:val="0"/>
              <w:divBdr>
                <w:top w:val="none" w:sz="0" w:space="0" w:color="auto"/>
                <w:left w:val="none" w:sz="0" w:space="0" w:color="auto"/>
                <w:bottom w:val="none" w:sz="0" w:space="0" w:color="auto"/>
                <w:right w:val="none" w:sz="0" w:space="0" w:color="auto"/>
              </w:divBdr>
            </w:div>
            <w:div w:id="289170741">
              <w:marLeft w:val="0"/>
              <w:marRight w:val="0"/>
              <w:marTop w:val="0"/>
              <w:marBottom w:val="0"/>
              <w:divBdr>
                <w:top w:val="none" w:sz="0" w:space="0" w:color="auto"/>
                <w:left w:val="none" w:sz="0" w:space="0" w:color="auto"/>
                <w:bottom w:val="none" w:sz="0" w:space="0" w:color="auto"/>
                <w:right w:val="none" w:sz="0" w:space="0" w:color="auto"/>
              </w:divBdr>
            </w:div>
            <w:div w:id="966668735">
              <w:marLeft w:val="0"/>
              <w:marRight w:val="0"/>
              <w:marTop w:val="0"/>
              <w:marBottom w:val="0"/>
              <w:divBdr>
                <w:top w:val="none" w:sz="0" w:space="0" w:color="auto"/>
                <w:left w:val="none" w:sz="0" w:space="0" w:color="auto"/>
                <w:bottom w:val="none" w:sz="0" w:space="0" w:color="auto"/>
                <w:right w:val="none" w:sz="0" w:space="0" w:color="auto"/>
              </w:divBdr>
            </w:div>
            <w:div w:id="2014526966">
              <w:marLeft w:val="0"/>
              <w:marRight w:val="0"/>
              <w:marTop w:val="0"/>
              <w:marBottom w:val="0"/>
              <w:divBdr>
                <w:top w:val="none" w:sz="0" w:space="0" w:color="auto"/>
                <w:left w:val="none" w:sz="0" w:space="0" w:color="auto"/>
                <w:bottom w:val="none" w:sz="0" w:space="0" w:color="auto"/>
                <w:right w:val="none" w:sz="0" w:space="0" w:color="auto"/>
              </w:divBdr>
            </w:div>
            <w:div w:id="851843050">
              <w:marLeft w:val="0"/>
              <w:marRight w:val="0"/>
              <w:marTop w:val="0"/>
              <w:marBottom w:val="0"/>
              <w:divBdr>
                <w:top w:val="none" w:sz="0" w:space="0" w:color="auto"/>
                <w:left w:val="none" w:sz="0" w:space="0" w:color="auto"/>
                <w:bottom w:val="none" w:sz="0" w:space="0" w:color="auto"/>
                <w:right w:val="none" w:sz="0" w:space="0" w:color="auto"/>
              </w:divBdr>
            </w:div>
            <w:div w:id="2114007942">
              <w:marLeft w:val="0"/>
              <w:marRight w:val="0"/>
              <w:marTop w:val="0"/>
              <w:marBottom w:val="0"/>
              <w:divBdr>
                <w:top w:val="none" w:sz="0" w:space="0" w:color="auto"/>
                <w:left w:val="none" w:sz="0" w:space="0" w:color="auto"/>
                <w:bottom w:val="none" w:sz="0" w:space="0" w:color="auto"/>
                <w:right w:val="none" w:sz="0" w:space="0" w:color="auto"/>
              </w:divBdr>
            </w:div>
            <w:div w:id="747966910">
              <w:marLeft w:val="0"/>
              <w:marRight w:val="0"/>
              <w:marTop w:val="0"/>
              <w:marBottom w:val="0"/>
              <w:divBdr>
                <w:top w:val="none" w:sz="0" w:space="0" w:color="auto"/>
                <w:left w:val="none" w:sz="0" w:space="0" w:color="auto"/>
                <w:bottom w:val="none" w:sz="0" w:space="0" w:color="auto"/>
                <w:right w:val="none" w:sz="0" w:space="0" w:color="auto"/>
              </w:divBdr>
            </w:div>
            <w:div w:id="1100567353">
              <w:marLeft w:val="0"/>
              <w:marRight w:val="0"/>
              <w:marTop w:val="0"/>
              <w:marBottom w:val="0"/>
              <w:divBdr>
                <w:top w:val="none" w:sz="0" w:space="0" w:color="auto"/>
                <w:left w:val="none" w:sz="0" w:space="0" w:color="auto"/>
                <w:bottom w:val="none" w:sz="0" w:space="0" w:color="auto"/>
                <w:right w:val="none" w:sz="0" w:space="0" w:color="auto"/>
              </w:divBdr>
            </w:div>
            <w:div w:id="1306006281">
              <w:marLeft w:val="0"/>
              <w:marRight w:val="0"/>
              <w:marTop w:val="0"/>
              <w:marBottom w:val="0"/>
              <w:divBdr>
                <w:top w:val="none" w:sz="0" w:space="0" w:color="auto"/>
                <w:left w:val="none" w:sz="0" w:space="0" w:color="auto"/>
                <w:bottom w:val="none" w:sz="0" w:space="0" w:color="auto"/>
                <w:right w:val="none" w:sz="0" w:space="0" w:color="auto"/>
              </w:divBdr>
            </w:div>
            <w:div w:id="1418358295">
              <w:marLeft w:val="0"/>
              <w:marRight w:val="0"/>
              <w:marTop w:val="0"/>
              <w:marBottom w:val="0"/>
              <w:divBdr>
                <w:top w:val="none" w:sz="0" w:space="0" w:color="auto"/>
                <w:left w:val="none" w:sz="0" w:space="0" w:color="auto"/>
                <w:bottom w:val="none" w:sz="0" w:space="0" w:color="auto"/>
                <w:right w:val="none" w:sz="0" w:space="0" w:color="auto"/>
              </w:divBdr>
            </w:div>
            <w:div w:id="514225069">
              <w:marLeft w:val="0"/>
              <w:marRight w:val="0"/>
              <w:marTop w:val="0"/>
              <w:marBottom w:val="0"/>
              <w:divBdr>
                <w:top w:val="none" w:sz="0" w:space="0" w:color="auto"/>
                <w:left w:val="none" w:sz="0" w:space="0" w:color="auto"/>
                <w:bottom w:val="none" w:sz="0" w:space="0" w:color="auto"/>
                <w:right w:val="none" w:sz="0" w:space="0" w:color="auto"/>
              </w:divBdr>
            </w:div>
            <w:div w:id="1772580028">
              <w:marLeft w:val="0"/>
              <w:marRight w:val="0"/>
              <w:marTop w:val="0"/>
              <w:marBottom w:val="0"/>
              <w:divBdr>
                <w:top w:val="none" w:sz="0" w:space="0" w:color="auto"/>
                <w:left w:val="none" w:sz="0" w:space="0" w:color="auto"/>
                <w:bottom w:val="none" w:sz="0" w:space="0" w:color="auto"/>
                <w:right w:val="none" w:sz="0" w:space="0" w:color="auto"/>
              </w:divBdr>
            </w:div>
            <w:div w:id="497698251">
              <w:marLeft w:val="0"/>
              <w:marRight w:val="0"/>
              <w:marTop w:val="0"/>
              <w:marBottom w:val="0"/>
              <w:divBdr>
                <w:top w:val="none" w:sz="0" w:space="0" w:color="auto"/>
                <w:left w:val="none" w:sz="0" w:space="0" w:color="auto"/>
                <w:bottom w:val="none" w:sz="0" w:space="0" w:color="auto"/>
                <w:right w:val="none" w:sz="0" w:space="0" w:color="auto"/>
              </w:divBdr>
            </w:div>
            <w:div w:id="662439430">
              <w:marLeft w:val="0"/>
              <w:marRight w:val="0"/>
              <w:marTop w:val="0"/>
              <w:marBottom w:val="0"/>
              <w:divBdr>
                <w:top w:val="none" w:sz="0" w:space="0" w:color="auto"/>
                <w:left w:val="none" w:sz="0" w:space="0" w:color="auto"/>
                <w:bottom w:val="none" w:sz="0" w:space="0" w:color="auto"/>
                <w:right w:val="none" w:sz="0" w:space="0" w:color="auto"/>
              </w:divBdr>
            </w:div>
            <w:div w:id="283654524">
              <w:marLeft w:val="0"/>
              <w:marRight w:val="0"/>
              <w:marTop w:val="0"/>
              <w:marBottom w:val="0"/>
              <w:divBdr>
                <w:top w:val="none" w:sz="0" w:space="0" w:color="auto"/>
                <w:left w:val="none" w:sz="0" w:space="0" w:color="auto"/>
                <w:bottom w:val="none" w:sz="0" w:space="0" w:color="auto"/>
                <w:right w:val="none" w:sz="0" w:space="0" w:color="auto"/>
              </w:divBdr>
            </w:div>
            <w:div w:id="1652825669">
              <w:marLeft w:val="0"/>
              <w:marRight w:val="0"/>
              <w:marTop w:val="0"/>
              <w:marBottom w:val="0"/>
              <w:divBdr>
                <w:top w:val="none" w:sz="0" w:space="0" w:color="auto"/>
                <w:left w:val="none" w:sz="0" w:space="0" w:color="auto"/>
                <w:bottom w:val="none" w:sz="0" w:space="0" w:color="auto"/>
                <w:right w:val="none" w:sz="0" w:space="0" w:color="auto"/>
              </w:divBdr>
            </w:div>
            <w:div w:id="1236403144">
              <w:marLeft w:val="0"/>
              <w:marRight w:val="0"/>
              <w:marTop w:val="0"/>
              <w:marBottom w:val="0"/>
              <w:divBdr>
                <w:top w:val="none" w:sz="0" w:space="0" w:color="auto"/>
                <w:left w:val="none" w:sz="0" w:space="0" w:color="auto"/>
                <w:bottom w:val="none" w:sz="0" w:space="0" w:color="auto"/>
                <w:right w:val="none" w:sz="0" w:space="0" w:color="auto"/>
              </w:divBdr>
            </w:div>
            <w:div w:id="642543949">
              <w:marLeft w:val="0"/>
              <w:marRight w:val="0"/>
              <w:marTop w:val="0"/>
              <w:marBottom w:val="0"/>
              <w:divBdr>
                <w:top w:val="none" w:sz="0" w:space="0" w:color="auto"/>
                <w:left w:val="none" w:sz="0" w:space="0" w:color="auto"/>
                <w:bottom w:val="none" w:sz="0" w:space="0" w:color="auto"/>
                <w:right w:val="none" w:sz="0" w:space="0" w:color="auto"/>
              </w:divBdr>
            </w:div>
            <w:div w:id="1314212562">
              <w:marLeft w:val="0"/>
              <w:marRight w:val="0"/>
              <w:marTop w:val="0"/>
              <w:marBottom w:val="0"/>
              <w:divBdr>
                <w:top w:val="none" w:sz="0" w:space="0" w:color="auto"/>
                <w:left w:val="none" w:sz="0" w:space="0" w:color="auto"/>
                <w:bottom w:val="none" w:sz="0" w:space="0" w:color="auto"/>
                <w:right w:val="none" w:sz="0" w:space="0" w:color="auto"/>
              </w:divBdr>
            </w:div>
            <w:div w:id="1904216409">
              <w:marLeft w:val="0"/>
              <w:marRight w:val="0"/>
              <w:marTop w:val="0"/>
              <w:marBottom w:val="0"/>
              <w:divBdr>
                <w:top w:val="none" w:sz="0" w:space="0" w:color="auto"/>
                <w:left w:val="none" w:sz="0" w:space="0" w:color="auto"/>
                <w:bottom w:val="none" w:sz="0" w:space="0" w:color="auto"/>
                <w:right w:val="none" w:sz="0" w:space="0" w:color="auto"/>
              </w:divBdr>
            </w:div>
            <w:div w:id="658734703">
              <w:marLeft w:val="0"/>
              <w:marRight w:val="0"/>
              <w:marTop w:val="0"/>
              <w:marBottom w:val="0"/>
              <w:divBdr>
                <w:top w:val="none" w:sz="0" w:space="0" w:color="auto"/>
                <w:left w:val="none" w:sz="0" w:space="0" w:color="auto"/>
                <w:bottom w:val="none" w:sz="0" w:space="0" w:color="auto"/>
                <w:right w:val="none" w:sz="0" w:space="0" w:color="auto"/>
              </w:divBdr>
            </w:div>
            <w:div w:id="133304162">
              <w:marLeft w:val="0"/>
              <w:marRight w:val="0"/>
              <w:marTop w:val="0"/>
              <w:marBottom w:val="0"/>
              <w:divBdr>
                <w:top w:val="none" w:sz="0" w:space="0" w:color="auto"/>
                <w:left w:val="none" w:sz="0" w:space="0" w:color="auto"/>
                <w:bottom w:val="none" w:sz="0" w:space="0" w:color="auto"/>
                <w:right w:val="none" w:sz="0" w:space="0" w:color="auto"/>
              </w:divBdr>
            </w:div>
            <w:div w:id="722365364">
              <w:marLeft w:val="0"/>
              <w:marRight w:val="0"/>
              <w:marTop w:val="0"/>
              <w:marBottom w:val="0"/>
              <w:divBdr>
                <w:top w:val="none" w:sz="0" w:space="0" w:color="auto"/>
                <w:left w:val="none" w:sz="0" w:space="0" w:color="auto"/>
                <w:bottom w:val="none" w:sz="0" w:space="0" w:color="auto"/>
                <w:right w:val="none" w:sz="0" w:space="0" w:color="auto"/>
              </w:divBdr>
            </w:div>
            <w:div w:id="1998655845">
              <w:marLeft w:val="0"/>
              <w:marRight w:val="0"/>
              <w:marTop w:val="0"/>
              <w:marBottom w:val="0"/>
              <w:divBdr>
                <w:top w:val="none" w:sz="0" w:space="0" w:color="auto"/>
                <w:left w:val="none" w:sz="0" w:space="0" w:color="auto"/>
                <w:bottom w:val="none" w:sz="0" w:space="0" w:color="auto"/>
                <w:right w:val="none" w:sz="0" w:space="0" w:color="auto"/>
              </w:divBdr>
            </w:div>
            <w:div w:id="1692952935">
              <w:marLeft w:val="0"/>
              <w:marRight w:val="0"/>
              <w:marTop w:val="0"/>
              <w:marBottom w:val="0"/>
              <w:divBdr>
                <w:top w:val="none" w:sz="0" w:space="0" w:color="auto"/>
                <w:left w:val="none" w:sz="0" w:space="0" w:color="auto"/>
                <w:bottom w:val="none" w:sz="0" w:space="0" w:color="auto"/>
                <w:right w:val="none" w:sz="0" w:space="0" w:color="auto"/>
              </w:divBdr>
            </w:div>
            <w:div w:id="1000502747">
              <w:marLeft w:val="0"/>
              <w:marRight w:val="0"/>
              <w:marTop w:val="0"/>
              <w:marBottom w:val="0"/>
              <w:divBdr>
                <w:top w:val="none" w:sz="0" w:space="0" w:color="auto"/>
                <w:left w:val="none" w:sz="0" w:space="0" w:color="auto"/>
                <w:bottom w:val="none" w:sz="0" w:space="0" w:color="auto"/>
                <w:right w:val="none" w:sz="0" w:space="0" w:color="auto"/>
              </w:divBdr>
            </w:div>
            <w:div w:id="2129010031">
              <w:marLeft w:val="0"/>
              <w:marRight w:val="0"/>
              <w:marTop w:val="0"/>
              <w:marBottom w:val="0"/>
              <w:divBdr>
                <w:top w:val="none" w:sz="0" w:space="0" w:color="auto"/>
                <w:left w:val="none" w:sz="0" w:space="0" w:color="auto"/>
                <w:bottom w:val="none" w:sz="0" w:space="0" w:color="auto"/>
                <w:right w:val="none" w:sz="0" w:space="0" w:color="auto"/>
              </w:divBdr>
            </w:div>
            <w:div w:id="705325601">
              <w:marLeft w:val="0"/>
              <w:marRight w:val="0"/>
              <w:marTop w:val="0"/>
              <w:marBottom w:val="0"/>
              <w:divBdr>
                <w:top w:val="none" w:sz="0" w:space="0" w:color="auto"/>
                <w:left w:val="none" w:sz="0" w:space="0" w:color="auto"/>
                <w:bottom w:val="none" w:sz="0" w:space="0" w:color="auto"/>
                <w:right w:val="none" w:sz="0" w:space="0" w:color="auto"/>
              </w:divBdr>
            </w:div>
            <w:div w:id="495535884">
              <w:marLeft w:val="0"/>
              <w:marRight w:val="0"/>
              <w:marTop w:val="0"/>
              <w:marBottom w:val="0"/>
              <w:divBdr>
                <w:top w:val="none" w:sz="0" w:space="0" w:color="auto"/>
                <w:left w:val="none" w:sz="0" w:space="0" w:color="auto"/>
                <w:bottom w:val="none" w:sz="0" w:space="0" w:color="auto"/>
                <w:right w:val="none" w:sz="0" w:space="0" w:color="auto"/>
              </w:divBdr>
            </w:div>
            <w:div w:id="825974842">
              <w:marLeft w:val="0"/>
              <w:marRight w:val="0"/>
              <w:marTop w:val="0"/>
              <w:marBottom w:val="0"/>
              <w:divBdr>
                <w:top w:val="none" w:sz="0" w:space="0" w:color="auto"/>
                <w:left w:val="none" w:sz="0" w:space="0" w:color="auto"/>
                <w:bottom w:val="none" w:sz="0" w:space="0" w:color="auto"/>
                <w:right w:val="none" w:sz="0" w:space="0" w:color="auto"/>
              </w:divBdr>
            </w:div>
            <w:div w:id="669675364">
              <w:marLeft w:val="0"/>
              <w:marRight w:val="0"/>
              <w:marTop w:val="0"/>
              <w:marBottom w:val="0"/>
              <w:divBdr>
                <w:top w:val="none" w:sz="0" w:space="0" w:color="auto"/>
                <w:left w:val="none" w:sz="0" w:space="0" w:color="auto"/>
                <w:bottom w:val="none" w:sz="0" w:space="0" w:color="auto"/>
                <w:right w:val="none" w:sz="0" w:space="0" w:color="auto"/>
              </w:divBdr>
            </w:div>
            <w:div w:id="65298765">
              <w:marLeft w:val="0"/>
              <w:marRight w:val="0"/>
              <w:marTop w:val="0"/>
              <w:marBottom w:val="0"/>
              <w:divBdr>
                <w:top w:val="none" w:sz="0" w:space="0" w:color="auto"/>
                <w:left w:val="none" w:sz="0" w:space="0" w:color="auto"/>
                <w:bottom w:val="none" w:sz="0" w:space="0" w:color="auto"/>
                <w:right w:val="none" w:sz="0" w:space="0" w:color="auto"/>
              </w:divBdr>
            </w:div>
            <w:div w:id="1605114350">
              <w:marLeft w:val="0"/>
              <w:marRight w:val="0"/>
              <w:marTop w:val="0"/>
              <w:marBottom w:val="0"/>
              <w:divBdr>
                <w:top w:val="none" w:sz="0" w:space="0" w:color="auto"/>
                <w:left w:val="none" w:sz="0" w:space="0" w:color="auto"/>
                <w:bottom w:val="none" w:sz="0" w:space="0" w:color="auto"/>
                <w:right w:val="none" w:sz="0" w:space="0" w:color="auto"/>
              </w:divBdr>
            </w:div>
            <w:div w:id="1122578780">
              <w:marLeft w:val="0"/>
              <w:marRight w:val="0"/>
              <w:marTop w:val="0"/>
              <w:marBottom w:val="0"/>
              <w:divBdr>
                <w:top w:val="none" w:sz="0" w:space="0" w:color="auto"/>
                <w:left w:val="none" w:sz="0" w:space="0" w:color="auto"/>
                <w:bottom w:val="none" w:sz="0" w:space="0" w:color="auto"/>
                <w:right w:val="none" w:sz="0" w:space="0" w:color="auto"/>
              </w:divBdr>
            </w:div>
            <w:div w:id="647977822">
              <w:marLeft w:val="0"/>
              <w:marRight w:val="0"/>
              <w:marTop w:val="0"/>
              <w:marBottom w:val="0"/>
              <w:divBdr>
                <w:top w:val="none" w:sz="0" w:space="0" w:color="auto"/>
                <w:left w:val="none" w:sz="0" w:space="0" w:color="auto"/>
                <w:bottom w:val="none" w:sz="0" w:space="0" w:color="auto"/>
                <w:right w:val="none" w:sz="0" w:space="0" w:color="auto"/>
              </w:divBdr>
            </w:div>
            <w:div w:id="1513453108">
              <w:marLeft w:val="0"/>
              <w:marRight w:val="0"/>
              <w:marTop w:val="0"/>
              <w:marBottom w:val="0"/>
              <w:divBdr>
                <w:top w:val="none" w:sz="0" w:space="0" w:color="auto"/>
                <w:left w:val="none" w:sz="0" w:space="0" w:color="auto"/>
                <w:bottom w:val="none" w:sz="0" w:space="0" w:color="auto"/>
                <w:right w:val="none" w:sz="0" w:space="0" w:color="auto"/>
              </w:divBdr>
            </w:div>
            <w:div w:id="1652103678">
              <w:marLeft w:val="0"/>
              <w:marRight w:val="0"/>
              <w:marTop w:val="0"/>
              <w:marBottom w:val="0"/>
              <w:divBdr>
                <w:top w:val="none" w:sz="0" w:space="0" w:color="auto"/>
                <w:left w:val="none" w:sz="0" w:space="0" w:color="auto"/>
                <w:bottom w:val="none" w:sz="0" w:space="0" w:color="auto"/>
                <w:right w:val="none" w:sz="0" w:space="0" w:color="auto"/>
              </w:divBdr>
            </w:div>
            <w:div w:id="657920618">
              <w:marLeft w:val="0"/>
              <w:marRight w:val="0"/>
              <w:marTop w:val="0"/>
              <w:marBottom w:val="0"/>
              <w:divBdr>
                <w:top w:val="none" w:sz="0" w:space="0" w:color="auto"/>
                <w:left w:val="none" w:sz="0" w:space="0" w:color="auto"/>
                <w:bottom w:val="none" w:sz="0" w:space="0" w:color="auto"/>
                <w:right w:val="none" w:sz="0" w:space="0" w:color="auto"/>
              </w:divBdr>
            </w:div>
            <w:div w:id="1816487610">
              <w:marLeft w:val="0"/>
              <w:marRight w:val="0"/>
              <w:marTop w:val="0"/>
              <w:marBottom w:val="0"/>
              <w:divBdr>
                <w:top w:val="none" w:sz="0" w:space="0" w:color="auto"/>
                <w:left w:val="none" w:sz="0" w:space="0" w:color="auto"/>
                <w:bottom w:val="none" w:sz="0" w:space="0" w:color="auto"/>
                <w:right w:val="none" w:sz="0" w:space="0" w:color="auto"/>
              </w:divBdr>
            </w:div>
            <w:div w:id="301811644">
              <w:marLeft w:val="0"/>
              <w:marRight w:val="0"/>
              <w:marTop w:val="0"/>
              <w:marBottom w:val="0"/>
              <w:divBdr>
                <w:top w:val="none" w:sz="0" w:space="0" w:color="auto"/>
                <w:left w:val="none" w:sz="0" w:space="0" w:color="auto"/>
                <w:bottom w:val="none" w:sz="0" w:space="0" w:color="auto"/>
                <w:right w:val="none" w:sz="0" w:space="0" w:color="auto"/>
              </w:divBdr>
            </w:div>
            <w:div w:id="112552767">
              <w:marLeft w:val="0"/>
              <w:marRight w:val="0"/>
              <w:marTop w:val="0"/>
              <w:marBottom w:val="0"/>
              <w:divBdr>
                <w:top w:val="none" w:sz="0" w:space="0" w:color="auto"/>
                <w:left w:val="none" w:sz="0" w:space="0" w:color="auto"/>
                <w:bottom w:val="none" w:sz="0" w:space="0" w:color="auto"/>
                <w:right w:val="none" w:sz="0" w:space="0" w:color="auto"/>
              </w:divBdr>
            </w:div>
            <w:div w:id="109328221">
              <w:marLeft w:val="0"/>
              <w:marRight w:val="0"/>
              <w:marTop w:val="0"/>
              <w:marBottom w:val="0"/>
              <w:divBdr>
                <w:top w:val="none" w:sz="0" w:space="0" w:color="auto"/>
                <w:left w:val="none" w:sz="0" w:space="0" w:color="auto"/>
                <w:bottom w:val="none" w:sz="0" w:space="0" w:color="auto"/>
                <w:right w:val="none" w:sz="0" w:space="0" w:color="auto"/>
              </w:divBdr>
            </w:div>
            <w:div w:id="8069114">
              <w:marLeft w:val="0"/>
              <w:marRight w:val="0"/>
              <w:marTop w:val="0"/>
              <w:marBottom w:val="0"/>
              <w:divBdr>
                <w:top w:val="none" w:sz="0" w:space="0" w:color="auto"/>
                <w:left w:val="none" w:sz="0" w:space="0" w:color="auto"/>
                <w:bottom w:val="none" w:sz="0" w:space="0" w:color="auto"/>
                <w:right w:val="none" w:sz="0" w:space="0" w:color="auto"/>
              </w:divBdr>
            </w:div>
            <w:div w:id="1151485658">
              <w:marLeft w:val="0"/>
              <w:marRight w:val="0"/>
              <w:marTop w:val="0"/>
              <w:marBottom w:val="0"/>
              <w:divBdr>
                <w:top w:val="none" w:sz="0" w:space="0" w:color="auto"/>
                <w:left w:val="none" w:sz="0" w:space="0" w:color="auto"/>
                <w:bottom w:val="none" w:sz="0" w:space="0" w:color="auto"/>
                <w:right w:val="none" w:sz="0" w:space="0" w:color="auto"/>
              </w:divBdr>
            </w:div>
            <w:div w:id="743340700">
              <w:marLeft w:val="0"/>
              <w:marRight w:val="0"/>
              <w:marTop w:val="0"/>
              <w:marBottom w:val="0"/>
              <w:divBdr>
                <w:top w:val="none" w:sz="0" w:space="0" w:color="auto"/>
                <w:left w:val="none" w:sz="0" w:space="0" w:color="auto"/>
                <w:bottom w:val="none" w:sz="0" w:space="0" w:color="auto"/>
                <w:right w:val="none" w:sz="0" w:space="0" w:color="auto"/>
              </w:divBdr>
            </w:div>
            <w:div w:id="1871340471">
              <w:marLeft w:val="0"/>
              <w:marRight w:val="0"/>
              <w:marTop w:val="0"/>
              <w:marBottom w:val="0"/>
              <w:divBdr>
                <w:top w:val="none" w:sz="0" w:space="0" w:color="auto"/>
                <w:left w:val="none" w:sz="0" w:space="0" w:color="auto"/>
                <w:bottom w:val="none" w:sz="0" w:space="0" w:color="auto"/>
                <w:right w:val="none" w:sz="0" w:space="0" w:color="auto"/>
              </w:divBdr>
            </w:div>
            <w:div w:id="2012246775">
              <w:marLeft w:val="0"/>
              <w:marRight w:val="0"/>
              <w:marTop w:val="0"/>
              <w:marBottom w:val="0"/>
              <w:divBdr>
                <w:top w:val="none" w:sz="0" w:space="0" w:color="auto"/>
                <w:left w:val="none" w:sz="0" w:space="0" w:color="auto"/>
                <w:bottom w:val="none" w:sz="0" w:space="0" w:color="auto"/>
                <w:right w:val="none" w:sz="0" w:space="0" w:color="auto"/>
              </w:divBdr>
            </w:div>
            <w:div w:id="401877235">
              <w:marLeft w:val="0"/>
              <w:marRight w:val="0"/>
              <w:marTop w:val="0"/>
              <w:marBottom w:val="0"/>
              <w:divBdr>
                <w:top w:val="none" w:sz="0" w:space="0" w:color="auto"/>
                <w:left w:val="none" w:sz="0" w:space="0" w:color="auto"/>
                <w:bottom w:val="none" w:sz="0" w:space="0" w:color="auto"/>
                <w:right w:val="none" w:sz="0" w:space="0" w:color="auto"/>
              </w:divBdr>
            </w:div>
            <w:div w:id="98768301">
              <w:marLeft w:val="0"/>
              <w:marRight w:val="0"/>
              <w:marTop w:val="0"/>
              <w:marBottom w:val="0"/>
              <w:divBdr>
                <w:top w:val="none" w:sz="0" w:space="0" w:color="auto"/>
                <w:left w:val="none" w:sz="0" w:space="0" w:color="auto"/>
                <w:bottom w:val="none" w:sz="0" w:space="0" w:color="auto"/>
                <w:right w:val="none" w:sz="0" w:space="0" w:color="auto"/>
              </w:divBdr>
            </w:div>
            <w:div w:id="420415914">
              <w:marLeft w:val="0"/>
              <w:marRight w:val="0"/>
              <w:marTop w:val="0"/>
              <w:marBottom w:val="0"/>
              <w:divBdr>
                <w:top w:val="none" w:sz="0" w:space="0" w:color="auto"/>
                <w:left w:val="none" w:sz="0" w:space="0" w:color="auto"/>
                <w:bottom w:val="none" w:sz="0" w:space="0" w:color="auto"/>
                <w:right w:val="none" w:sz="0" w:space="0" w:color="auto"/>
              </w:divBdr>
            </w:div>
            <w:div w:id="1327630343">
              <w:marLeft w:val="0"/>
              <w:marRight w:val="0"/>
              <w:marTop w:val="0"/>
              <w:marBottom w:val="0"/>
              <w:divBdr>
                <w:top w:val="none" w:sz="0" w:space="0" w:color="auto"/>
                <w:left w:val="none" w:sz="0" w:space="0" w:color="auto"/>
                <w:bottom w:val="none" w:sz="0" w:space="0" w:color="auto"/>
                <w:right w:val="none" w:sz="0" w:space="0" w:color="auto"/>
              </w:divBdr>
            </w:div>
            <w:div w:id="2003776784">
              <w:marLeft w:val="0"/>
              <w:marRight w:val="0"/>
              <w:marTop w:val="0"/>
              <w:marBottom w:val="0"/>
              <w:divBdr>
                <w:top w:val="none" w:sz="0" w:space="0" w:color="auto"/>
                <w:left w:val="none" w:sz="0" w:space="0" w:color="auto"/>
                <w:bottom w:val="none" w:sz="0" w:space="0" w:color="auto"/>
                <w:right w:val="none" w:sz="0" w:space="0" w:color="auto"/>
              </w:divBdr>
            </w:div>
            <w:div w:id="1129713204">
              <w:marLeft w:val="0"/>
              <w:marRight w:val="0"/>
              <w:marTop w:val="0"/>
              <w:marBottom w:val="0"/>
              <w:divBdr>
                <w:top w:val="none" w:sz="0" w:space="0" w:color="auto"/>
                <w:left w:val="none" w:sz="0" w:space="0" w:color="auto"/>
                <w:bottom w:val="none" w:sz="0" w:space="0" w:color="auto"/>
                <w:right w:val="none" w:sz="0" w:space="0" w:color="auto"/>
              </w:divBdr>
            </w:div>
            <w:div w:id="1984263480">
              <w:marLeft w:val="0"/>
              <w:marRight w:val="0"/>
              <w:marTop w:val="0"/>
              <w:marBottom w:val="0"/>
              <w:divBdr>
                <w:top w:val="none" w:sz="0" w:space="0" w:color="auto"/>
                <w:left w:val="none" w:sz="0" w:space="0" w:color="auto"/>
                <w:bottom w:val="none" w:sz="0" w:space="0" w:color="auto"/>
                <w:right w:val="none" w:sz="0" w:space="0" w:color="auto"/>
              </w:divBdr>
            </w:div>
            <w:div w:id="224681909">
              <w:marLeft w:val="0"/>
              <w:marRight w:val="0"/>
              <w:marTop w:val="0"/>
              <w:marBottom w:val="0"/>
              <w:divBdr>
                <w:top w:val="none" w:sz="0" w:space="0" w:color="auto"/>
                <w:left w:val="none" w:sz="0" w:space="0" w:color="auto"/>
                <w:bottom w:val="none" w:sz="0" w:space="0" w:color="auto"/>
                <w:right w:val="none" w:sz="0" w:space="0" w:color="auto"/>
              </w:divBdr>
            </w:div>
            <w:div w:id="1382484333">
              <w:marLeft w:val="0"/>
              <w:marRight w:val="0"/>
              <w:marTop w:val="0"/>
              <w:marBottom w:val="0"/>
              <w:divBdr>
                <w:top w:val="none" w:sz="0" w:space="0" w:color="auto"/>
                <w:left w:val="none" w:sz="0" w:space="0" w:color="auto"/>
                <w:bottom w:val="none" w:sz="0" w:space="0" w:color="auto"/>
                <w:right w:val="none" w:sz="0" w:space="0" w:color="auto"/>
              </w:divBdr>
            </w:div>
            <w:div w:id="373626059">
              <w:marLeft w:val="0"/>
              <w:marRight w:val="0"/>
              <w:marTop w:val="0"/>
              <w:marBottom w:val="0"/>
              <w:divBdr>
                <w:top w:val="none" w:sz="0" w:space="0" w:color="auto"/>
                <w:left w:val="none" w:sz="0" w:space="0" w:color="auto"/>
                <w:bottom w:val="none" w:sz="0" w:space="0" w:color="auto"/>
                <w:right w:val="none" w:sz="0" w:space="0" w:color="auto"/>
              </w:divBdr>
            </w:div>
            <w:div w:id="1099251633">
              <w:marLeft w:val="0"/>
              <w:marRight w:val="0"/>
              <w:marTop w:val="0"/>
              <w:marBottom w:val="0"/>
              <w:divBdr>
                <w:top w:val="none" w:sz="0" w:space="0" w:color="auto"/>
                <w:left w:val="none" w:sz="0" w:space="0" w:color="auto"/>
                <w:bottom w:val="none" w:sz="0" w:space="0" w:color="auto"/>
                <w:right w:val="none" w:sz="0" w:space="0" w:color="auto"/>
              </w:divBdr>
            </w:div>
            <w:div w:id="290130731">
              <w:marLeft w:val="0"/>
              <w:marRight w:val="0"/>
              <w:marTop w:val="0"/>
              <w:marBottom w:val="0"/>
              <w:divBdr>
                <w:top w:val="none" w:sz="0" w:space="0" w:color="auto"/>
                <w:left w:val="none" w:sz="0" w:space="0" w:color="auto"/>
                <w:bottom w:val="none" w:sz="0" w:space="0" w:color="auto"/>
                <w:right w:val="none" w:sz="0" w:space="0" w:color="auto"/>
              </w:divBdr>
            </w:div>
            <w:div w:id="2022277113">
              <w:marLeft w:val="0"/>
              <w:marRight w:val="0"/>
              <w:marTop w:val="0"/>
              <w:marBottom w:val="0"/>
              <w:divBdr>
                <w:top w:val="none" w:sz="0" w:space="0" w:color="auto"/>
                <w:left w:val="none" w:sz="0" w:space="0" w:color="auto"/>
                <w:bottom w:val="none" w:sz="0" w:space="0" w:color="auto"/>
                <w:right w:val="none" w:sz="0" w:space="0" w:color="auto"/>
              </w:divBdr>
            </w:div>
            <w:div w:id="422074458">
              <w:marLeft w:val="0"/>
              <w:marRight w:val="0"/>
              <w:marTop w:val="0"/>
              <w:marBottom w:val="0"/>
              <w:divBdr>
                <w:top w:val="none" w:sz="0" w:space="0" w:color="auto"/>
                <w:left w:val="none" w:sz="0" w:space="0" w:color="auto"/>
                <w:bottom w:val="none" w:sz="0" w:space="0" w:color="auto"/>
                <w:right w:val="none" w:sz="0" w:space="0" w:color="auto"/>
              </w:divBdr>
            </w:div>
            <w:div w:id="534855372">
              <w:marLeft w:val="0"/>
              <w:marRight w:val="0"/>
              <w:marTop w:val="0"/>
              <w:marBottom w:val="0"/>
              <w:divBdr>
                <w:top w:val="none" w:sz="0" w:space="0" w:color="auto"/>
                <w:left w:val="none" w:sz="0" w:space="0" w:color="auto"/>
                <w:bottom w:val="none" w:sz="0" w:space="0" w:color="auto"/>
                <w:right w:val="none" w:sz="0" w:space="0" w:color="auto"/>
              </w:divBdr>
            </w:div>
            <w:div w:id="1039933351">
              <w:marLeft w:val="0"/>
              <w:marRight w:val="0"/>
              <w:marTop w:val="0"/>
              <w:marBottom w:val="0"/>
              <w:divBdr>
                <w:top w:val="none" w:sz="0" w:space="0" w:color="auto"/>
                <w:left w:val="none" w:sz="0" w:space="0" w:color="auto"/>
                <w:bottom w:val="none" w:sz="0" w:space="0" w:color="auto"/>
                <w:right w:val="none" w:sz="0" w:space="0" w:color="auto"/>
              </w:divBdr>
            </w:div>
            <w:div w:id="1318218798">
              <w:marLeft w:val="0"/>
              <w:marRight w:val="0"/>
              <w:marTop w:val="0"/>
              <w:marBottom w:val="0"/>
              <w:divBdr>
                <w:top w:val="none" w:sz="0" w:space="0" w:color="auto"/>
                <w:left w:val="none" w:sz="0" w:space="0" w:color="auto"/>
                <w:bottom w:val="none" w:sz="0" w:space="0" w:color="auto"/>
                <w:right w:val="none" w:sz="0" w:space="0" w:color="auto"/>
              </w:divBdr>
            </w:div>
            <w:div w:id="1136141521">
              <w:marLeft w:val="0"/>
              <w:marRight w:val="0"/>
              <w:marTop w:val="0"/>
              <w:marBottom w:val="0"/>
              <w:divBdr>
                <w:top w:val="none" w:sz="0" w:space="0" w:color="auto"/>
                <w:left w:val="none" w:sz="0" w:space="0" w:color="auto"/>
                <w:bottom w:val="none" w:sz="0" w:space="0" w:color="auto"/>
                <w:right w:val="none" w:sz="0" w:space="0" w:color="auto"/>
              </w:divBdr>
            </w:div>
            <w:div w:id="1809711364">
              <w:marLeft w:val="0"/>
              <w:marRight w:val="0"/>
              <w:marTop w:val="0"/>
              <w:marBottom w:val="0"/>
              <w:divBdr>
                <w:top w:val="none" w:sz="0" w:space="0" w:color="auto"/>
                <w:left w:val="none" w:sz="0" w:space="0" w:color="auto"/>
                <w:bottom w:val="none" w:sz="0" w:space="0" w:color="auto"/>
                <w:right w:val="none" w:sz="0" w:space="0" w:color="auto"/>
              </w:divBdr>
            </w:div>
            <w:div w:id="2140495068">
              <w:marLeft w:val="0"/>
              <w:marRight w:val="0"/>
              <w:marTop w:val="0"/>
              <w:marBottom w:val="0"/>
              <w:divBdr>
                <w:top w:val="none" w:sz="0" w:space="0" w:color="auto"/>
                <w:left w:val="none" w:sz="0" w:space="0" w:color="auto"/>
                <w:bottom w:val="none" w:sz="0" w:space="0" w:color="auto"/>
                <w:right w:val="none" w:sz="0" w:space="0" w:color="auto"/>
              </w:divBdr>
            </w:div>
            <w:div w:id="220556198">
              <w:marLeft w:val="0"/>
              <w:marRight w:val="0"/>
              <w:marTop w:val="0"/>
              <w:marBottom w:val="0"/>
              <w:divBdr>
                <w:top w:val="none" w:sz="0" w:space="0" w:color="auto"/>
                <w:left w:val="none" w:sz="0" w:space="0" w:color="auto"/>
                <w:bottom w:val="none" w:sz="0" w:space="0" w:color="auto"/>
                <w:right w:val="none" w:sz="0" w:space="0" w:color="auto"/>
              </w:divBdr>
            </w:div>
            <w:div w:id="1454709142">
              <w:marLeft w:val="0"/>
              <w:marRight w:val="0"/>
              <w:marTop w:val="0"/>
              <w:marBottom w:val="0"/>
              <w:divBdr>
                <w:top w:val="none" w:sz="0" w:space="0" w:color="auto"/>
                <w:left w:val="none" w:sz="0" w:space="0" w:color="auto"/>
                <w:bottom w:val="none" w:sz="0" w:space="0" w:color="auto"/>
                <w:right w:val="none" w:sz="0" w:space="0" w:color="auto"/>
              </w:divBdr>
            </w:div>
            <w:div w:id="532229181">
              <w:marLeft w:val="0"/>
              <w:marRight w:val="0"/>
              <w:marTop w:val="0"/>
              <w:marBottom w:val="0"/>
              <w:divBdr>
                <w:top w:val="none" w:sz="0" w:space="0" w:color="auto"/>
                <w:left w:val="none" w:sz="0" w:space="0" w:color="auto"/>
                <w:bottom w:val="none" w:sz="0" w:space="0" w:color="auto"/>
                <w:right w:val="none" w:sz="0" w:space="0" w:color="auto"/>
              </w:divBdr>
            </w:div>
            <w:div w:id="1186990391">
              <w:marLeft w:val="0"/>
              <w:marRight w:val="0"/>
              <w:marTop w:val="0"/>
              <w:marBottom w:val="0"/>
              <w:divBdr>
                <w:top w:val="none" w:sz="0" w:space="0" w:color="auto"/>
                <w:left w:val="none" w:sz="0" w:space="0" w:color="auto"/>
                <w:bottom w:val="none" w:sz="0" w:space="0" w:color="auto"/>
                <w:right w:val="none" w:sz="0" w:space="0" w:color="auto"/>
              </w:divBdr>
            </w:div>
            <w:div w:id="355547472">
              <w:marLeft w:val="0"/>
              <w:marRight w:val="0"/>
              <w:marTop w:val="0"/>
              <w:marBottom w:val="0"/>
              <w:divBdr>
                <w:top w:val="none" w:sz="0" w:space="0" w:color="auto"/>
                <w:left w:val="none" w:sz="0" w:space="0" w:color="auto"/>
                <w:bottom w:val="none" w:sz="0" w:space="0" w:color="auto"/>
                <w:right w:val="none" w:sz="0" w:space="0" w:color="auto"/>
              </w:divBdr>
            </w:div>
            <w:div w:id="1280792517">
              <w:marLeft w:val="0"/>
              <w:marRight w:val="0"/>
              <w:marTop w:val="0"/>
              <w:marBottom w:val="0"/>
              <w:divBdr>
                <w:top w:val="none" w:sz="0" w:space="0" w:color="auto"/>
                <w:left w:val="none" w:sz="0" w:space="0" w:color="auto"/>
                <w:bottom w:val="none" w:sz="0" w:space="0" w:color="auto"/>
                <w:right w:val="none" w:sz="0" w:space="0" w:color="auto"/>
              </w:divBdr>
            </w:div>
            <w:div w:id="1125729969">
              <w:marLeft w:val="0"/>
              <w:marRight w:val="0"/>
              <w:marTop w:val="0"/>
              <w:marBottom w:val="0"/>
              <w:divBdr>
                <w:top w:val="none" w:sz="0" w:space="0" w:color="auto"/>
                <w:left w:val="none" w:sz="0" w:space="0" w:color="auto"/>
                <w:bottom w:val="none" w:sz="0" w:space="0" w:color="auto"/>
                <w:right w:val="none" w:sz="0" w:space="0" w:color="auto"/>
              </w:divBdr>
            </w:div>
            <w:div w:id="249122192">
              <w:marLeft w:val="0"/>
              <w:marRight w:val="0"/>
              <w:marTop w:val="0"/>
              <w:marBottom w:val="0"/>
              <w:divBdr>
                <w:top w:val="none" w:sz="0" w:space="0" w:color="auto"/>
                <w:left w:val="none" w:sz="0" w:space="0" w:color="auto"/>
                <w:bottom w:val="none" w:sz="0" w:space="0" w:color="auto"/>
                <w:right w:val="none" w:sz="0" w:space="0" w:color="auto"/>
              </w:divBdr>
            </w:div>
            <w:div w:id="1047726179">
              <w:marLeft w:val="0"/>
              <w:marRight w:val="0"/>
              <w:marTop w:val="0"/>
              <w:marBottom w:val="0"/>
              <w:divBdr>
                <w:top w:val="none" w:sz="0" w:space="0" w:color="auto"/>
                <w:left w:val="none" w:sz="0" w:space="0" w:color="auto"/>
                <w:bottom w:val="none" w:sz="0" w:space="0" w:color="auto"/>
                <w:right w:val="none" w:sz="0" w:space="0" w:color="auto"/>
              </w:divBdr>
            </w:div>
            <w:div w:id="1493793467">
              <w:marLeft w:val="0"/>
              <w:marRight w:val="0"/>
              <w:marTop w:val="0"/>
              <w:marBottom w:val="0"/>
              <w:divBdr>
                <w:top w:val="none" w:sz="0" w:space="0" w:color="auto"/>
                <w:left w:val="none" w:sz="0" w:space="0" w:color="auto"/>
                <w:bottom w:val="none" w:sz="0" w:space="0" w:color="auto"/>
                <w:right w:val="none" w:sz="0" w:space="0" w:color="auto"/>
              </w:divBdr>
            </w:div>
            <w:div w:id="190188732">
              <w:marLeft w:val="0"/>
              <w:marRight w:val="0"/>
              <w:marTop w:val="0"/>
              <w:marBottom w:val="0"/>
              <w:divBdr>
                <w:top w:val="none" w:sz="0" w:space="0" w:color="auto"/>
                <w:left w:val="none" w:sz="0" w:space="0" w:color="auto"/>
                <w:bottom w:val="none" w:sz="0" w:space="0" w:color="auto"/>
                <w:right w:val="none" w:sz="0" w:space="0" w:color="auto"/>
              </w:divBdr>
            </w:div>
            <w:div w:id="392853215">
              <w:marLeft w:val="0"/>
              <w:marRight w:val="0"/>
              <w:marTop w:val="0"/>
              <w:marBottom w:val="0"/>
              <w:divBdr>
                <w:top w:val="none" w:sz="0" w:space="0" w:color="auto"/>
                <w:left w:val="none" w:sz="0" w:space="0" w:color="auto"/>
                <w:bottom w:val="none" w:sz="0" w:space="0" w:color="auto"/>
                <w:right w:val="none" w:sz="0" w:space="0" w:color="auto"/>
              </w:divBdr>
            </w:div>
            <w:div w:id="1865172203">
              <w:marLeft w:val="0"/>
              <w:marRight w:val="0"/>
              <w:marTop w:val="0"/>
              <w:marBottom w:val="0"/>
              <w:divBdr>
                <w:top w:val="none" w:sz="0" w:space="0" w:color="auto"/>
                <w:left w:val="none" w:sz="0" w:space="0" w:color="auto"/>
                <w:bottom w:val="none" w:sz="0" w:space="0" w:color="auto"/>
                <w:right w:val="none" w:sz="0" w:space="0" w:color="auto"/>
              </w:divBdr>
            </w:div>
            <w:div w:id="61415155">
              <w:marLeft w:val="0"/>
              <w:marRight w:val="0"/>
              <w:marTop w:val="0"/>
              <w:marBottom w:val="0"/>
              <w:divBdr>
                <w:top w:val="none" w:sz="0" w:space="0" w:color="auto"/>
                <w:left w:val="none" w:sz="0" w:space="0" w:color="auto"/>
                <w:bottom w:val="none" w:sz="0" w:space="0" w:color="auto"/>
                <w:right w:val="none" w:sz="0" w:space="0" w:color="auto"/>
              </w:divBdr>
            </w:div>
            <w:div w:id="1314215172">
              <w:marLeft w:val="0"/>
              <w:marRight w:val="0"/>
              <w:marTop w:val="0"/>
              <w:marBottom w:val="0"/>
              <w:divBdr>
                <w:top w:val="none" w:sz="0" w:space="0" w:color="auto"/>
                <w:left w:val="none" w:sz="0" w:space="0" w:color="auto"/>
                <w:bottom w:val="none" w:sz="0" w:space="0" w:color="auto"/>
                <w:right w:val="none" w:sz="0" w:space="0" w:color="auto"/>
              </w:divBdr>
            </w:div>
            <w:div w:id="468596387">
              <w:marLeft w:val="0"/>
              <w:marRight w:val="0"/>
              <w:marTop w:val="0"/>
              <w:marBottom w:val="0"/>
              <w:divBdr>
                <w:top w:val="none" w:sz="0" w:space="0" w:color="auto"/>
                <w:left w:val="none" w:sz="0" w:space="0" w:color="auto"/>
                <w:bottom w:val="none" w:sz="0" w:space="0" w:color="auto"/>
                <w:right w:val="none" w:sz="0" w:space="0" w:color="auto"/>
              </w:divBdr>
            </w:div>
            <w:div w:id="523128012">
              <w:marLeft w:val="0"/>
              <w:marRight w:val="0"/>
              <w:marTop w:val="0"/>
              <w:marBottom w:val="0"/>
              <w:divBdr>
                <w:top w:val="none" w:sz="0" w:space="0" w:color="auto"/>
                <w:left w:val="none" w:sz="0" w:space="0" w:color="auto"/>
                <w:bottom w:val="none" w:sz="0" w:space="0" w:color="auto"/>
                <w:right w:val="none" w:sz="0" w:space="0" w:color="auto"/>
              </w:divBdr>
            </w:div>
            <w:div w:id="1141730646">
              <w:marLeft w:val="0"/>
              <w:marRight w:val="0"/>
              <w:marTop w:val="0"/>
              <w:marBottom w:val="0"/>
              <w:divBdr>
                <w:top w:val="none" w:sz="0" w:space="0" w:color="auto"/>
                <w:left w:val="none" w:sz="0" w:space="0" w:color="auto"/>
                <w:bottom w:val="none" w:sz="0" w:space="0" w:color="auto"/>
                <w:right w:val="none" w:sz="0" w:space="0" w:color="auto"/>
              </w:divBdr>
            </w:div>
            <w:div w:id="876508450">
              <w:marLeft w:val="0"/>
              <w:marRight w:val="0"/>
              <w:marTop w:val="0"/>
              <w:marBottom w:val="0"/>
              <w:divBdr>
                <w:top w:val="none" w:sz="0" w:space="0" w:color="auto"/>
                <w:left w:val="none" w:sz="0" w:space="0" w:color="auto"/>
                <w:bottom w:val="none" w:sz="0" w:space="0" w:color="auto"/>
                <w:right w:val="none" w:sz="0" w:space="0" w:color="auto"/>
              </w:divBdr>
            </w:div>
            <w:div w:id="1234464230">
              <w:marLeft w:val="0"/>
              <w:marRight w:val="0"/>
              <w:marTop w:val="0"/>
              <w:marBottom w:val="0"/>
              <w:divBdr>
                <w:top w:val="none" w:sz="0" w:space="0" w:color="auto"/>
                <w:left w:val="none" w:sz="0" w:space="0" w:color="auto"/>
                <w:bottom w:val="none" w:sz="0" w:space="0" w:color="auto"/>
                <w:right w:val="none" w:sz="0" w:space="0" w:color="auto"/>
              </w:divBdr>
            </w:div>
            <w:div w:id="682587483">
              <w:marLeft w:val="0"/>
              <w:marRight w:val="0"/>
              <w:marTop w:val="0"/>
              <w:marBottom w:val="0"/>
              <w:divBdr>
                <w:top w:val="none" w:sz="0" w:space="0" w:color="auto"/>
                <w:left w:val="none" w:sz="0" w:space="0" w:color="auto"/>
                <w:bottom w:val="none" w:sz="0" w:space="0" w:color="auto"/>
                <w:right w:val="none" w:sz="0" w:space="0" w:color="auto"/>
              </w:divBdr>
            </w:div>
            <w:div w:id="1490096701">
              <w:marLeft w:val="0"/>
              <w:marRight w:val="0"/>
              <w:marTop w:val="0"/>
              <w:marBottom w:val="0"/>
              <w:divBdr>
                <w:top w:val="none" w:sz="0" w:space="0" w:color="auto"/>
                <w:left w:val="none" w:sz="0" w:space="0" w:color="auto"/>
                <w:bottom w:val="none" w:sz="0" w:space="0" w:color="auto"/>
                <w:right w:val="none" w:sz="0" w:space="0" w:color="auto"/>
              </w:divBdr>
            </w:div>
            <w:div w:id="859470145">
              <w:marLeft w:val="0"/>
              <w:marRight w:val="0"/>
              <w:marTop w:val="0"/>
              <w:marBottom w:val="0"/>
              <w:divBdr>
                <w:top w:val="none" w:sz="0" w:space="0" w:color="auto"/>
                <w:left w:val="none" w:sz="0" w:space="0" w:color="auto"/>
                <w:bottom w:val="none" w:sz="0" w:space="0" w:color="auto"/>
                <w:right w:val="none" w:sz="0" w:space="0" w:color="auto"/>
              </w:divBdr>
            </w:div>
            <w:div w:id="1897468267">
              <w:marLeft w:val="0"/>
              <w:marRight w:val="0"/>
              <w:marTop w:val="0"/>
              <w:marBottom w:val="0"/>
              <w:divBdr>
                <w:top w:val="none" w:sz="0" w:space="0" w:color="auto"/>
                <w:left w:val="none" w:sz="0" w:space="0" w:color="auto"/>
                <w:bottom w:val="none" w:sz="0" w:space="0" w:color="auto"/>
                <w:right w:val="none" w:sz="0" w:space="0" w:color="auto"/>
              </w:divBdr>
            </w:div>
            <w:div w:id="1410276052">
              <w:marLeft w:val="0"/>
              <w:marRight w:val="0"/>
              <w:marTop w:val="0"/>
              <w:marBottom w:val="0"/>
              <w:divBdr>
                <w:top w:val="none" w:sz="0" w:space="0" w:color="auto"/>
                <w:left w:val="none" w:sz="0" w:space="0" w:color="auto"/>
                <w:bottom w:val="none" w:sz="0" w:space="0" w:color="auto"/>
                <w:right w:val="none" w:sz="0" w:space="0" w:color="auto"/>
              </w:divBdr>
            </w:div>
            <w:div w:id="1006372247">
              <w:marLeft w:val="0"/>
              <w:marRight w:val="0"/>
              <w:marTop w:val="0"/>
              <w:marBottom w:val="0"/>
              <w:divBdr>
                <w:top w:val="none" w:sz="0" w:space="0" w:color="auto"/>
                <w:left w:val="none" w:sz="0" w:space="0" w:color="auto"/>
                <w:bottom w:val="none" w:sz="0" w:space="0" w:color="auto"/>
                <w:right w:val="none" w:sz="0" w:space="0" w:color="auto"/>
              </w:divBdr>
            </w:div>
            <w:div w:id="1974822544">
              <w:marLeft w:val="0"/>
              <w:marRight w:val="0"/>
              <w:marTop w:val="0"/>
              <w:marBottom w:val="0"/>
              <w:divBdr>
                <w:top w:val="none" w:sz="0" w:space="0" w:color="auto"/>
                <w:left w:val="none" w:sz="0" w:space="0" w:color="auto"/>
                <w:bottom w:val="none" w:sz="0" w:space="0" w:color="auto"/>
                <w:right w:val="none" w:sz="0" w:space="0" w:color="auto"/>
              </w:divBdr>
            </w:div>
            <w:div w:id="1271008508">
              <w:marLeft w:val="0"/>
              <w:marRight w:val="0"/>
              <w:marTop w:val="0"/>
              <w:marBottom w:val="0"/>
              <w:divBdr>
                <w:top w:val="none" w:sz="0" w:space="0" w:color="auto"/>
                <w:left w:val="none" w:sz="0" w:space="0" w:color="auto"/>
                <w:bottom w:val="none" w:sz="0" w:space="0" w:color="auto"/>
                <w:right w:val="none" w:sz="0" w:space="0" w:color="auto"/>
              </w:divBdr>
            </w:div>
            <w:div w:id="571158541">
              <w:marLeft w:val="0"/>
              <w:marRight w:val="0"/>
              <w:marTop w:val="0"/>
              <w:marBottom w:val="0"/>
              <w:divBdr>
                <w:top w:val="none" w:sz="0" w:space="0" w:color="auto"/>
                <w:left w:val="none" w:sz="0" w:space="0" w:color="auto"/>
                <w:bottom w:val="none" w:sz="0" w:space="0" w:color="auto"/>
                <w:right w:val="none" w:sz="0" w:space="0" w:color="auto"/>
              </w:divBdr>
            </w:div>
            <w:div w:id="1804039089">
              <w:marLeft w:val="0"/>
              <w:marRight w:val="0"/>
              <w:marTop w:val="0"/>
              <w:marBottom w:val="0"/>
              <w:divBdr>
                <w:top w:val="none" w:sz="0" w:space="0" w:color="auto"/>
                <w:left w:val="none" w:sz="0" w:space="0" w:color="auto"/>
                <w:bottom w:val="none" w:sz="0" w:space="0" w:color="auto"/>
                <w:right w:val="none" w:sz="0" w:space="0" w:color="auto"/>
              </w:divBdr>
            </w:div>
            <w:div w:id="1699622470">
              <w:marLeft w:val="0"/>
              <w:marRight w:val="0"/>
              <w:marTop w:val="0"/>
              <w:marBottom w:val="0"/>
              <w:divBdr>
                <w:top w:val="none" w:sz="0" w:space="0" w:color="auto"/>
                <w:left w:val="none" w:sz="0" w:space="0" w:color="auto"/>
                <w:bottom w:val="none" w:sz="0" w:space="0" w:color="auto"/>
                <w:right w:val="none" w:sz="0" w:space="0" w:color="auto"/>
              </w:divBdr>
            </w:div>
            <w:div w:id="1410031358">
              <w:marLeft w:val="0"/>
              <w:marRight w:val="0"/>
              <w:marTop w:val="0"/>
              <w:marBottom w:val="0"/>
              <w:divBdr>
                <w:top w:val="none" w:sz="0" w:space="0" w:color="auto"/>
                <w:left w:val="none" w:sz="0" w:space="0" w:color="auto"/>
                <w:bottom w:val="none" w:sz="0" w:space="0" w:color="auto"/>
                <w:right w:val="none" w:sz="0" w:space="0" w:color="auto"/>
              </w:divBdr>
            </w:div>
            <w:div w:id="1527325825">
              <w:marLeft w:val="0"/>
              <w:marRight w:val="0"/>
              <w:marTop w:val="0"/>
              <w:marBottom w:val="0"/>
              <w:divBdr>
                <w:top w:val="none" w:sz="0" w:space="0" w:color="auto"/>
                <w:left w:val="none" w:sz="0" w:space="0" w:color="auto"/>
                <w:bottom w:val="none" w:sz="0" w:space="0" w:color="auto"/>
                <w:right w:val="none" w:sz="0" w:space="0" w:color="auto"/>
              </w:divBdr>
            </w:div>
            <w:div w:id="2001078097">
              <w:marLeft w:val="0"/>
              <w:marRight w:val="0"/>
              <w:marTop w:val="0"/>
              <w:marBottom w:val="0"/>
              <w:divBdr>
                <w:top w:val="none" w:sz="0" w:space="0" w:color="auto"/>
                <w:left w:val="none" w:sz="0" w:space="0" w:color="auto"/>
                <w:bottom w:val="none" w:sz="0" w:space="0" w:color="auto"/>
                <w:right w:val="none" w:sz="0" w:space="0" w:color="auto"/>
              </w:divBdr>
            </w:div>
            <w:div w:id="1056708974">
              <w:marLeft w:val="0"/>
              <w:marRight w:val="0"/>
              <w:marTop w:val="0"/>
              <w:marBottom w:val="0"/>
              <w:divBdr>
                <w:top w:val="none" w:sz="0" w:space="0" w:color="auto"/>
                <w:left w:val="none" w:sz="0" w:space="0" w:color="auto"/>
                <w:bottom w:val="none" w:sz="0" w:space="0" w:color="auto"/>
                <w:right w:val="none" w:sz="0" w:space="0" w:color="auto"/>
              </w:divBdr>
            </w:div>
            <w:div w:id="744378151">
              <w:marLeft w:val="0"/>
              <w:marRight w:val="0"/>
              <w:marTop w:val="0"/>
              <w:marBottom w:val="0"/>
              <w:divBdr>
                <w:top w:val="none" w:sz="0" w:space="0" w:color="auto"/>
                <w:left w:val="none" w:sz="0" w:space="0" w:color="auto"/>
                <w:bottom w:val="none" w:sz="0" w:space="0" w:color="auto"/>
                <w:right w:val="none" w:sz="0" w:space="0" w:color="auto"/>
              </w:divBdr>
            </w:div>
            <w:div w:id="975640578">
              <w:marLeft w:val="0"/>
              <w:marRight w:val="0"/>
              <w:marTop w:val="0"/>
              <w:marBottom w:val="0"/>
              <w:divBdr>
                <w:top w:val="none" w:sz="0" w:space="0" w:color="auto"/>
                <w:left w:val="none" w:sz="0" w:space="0" w:color="auto"/>
                <w:bottom w:val="none" w:sz="0" w:space="0" w:color="auto"/>
                <w:right w:val="none" w:sz="0" w:space="0" w:color="auto"/>
              </w:divBdr>
            </w:div>
            <w:div w:id="59138664">
              <w:marLeft w:val="0"/>
              <w:marRight w:val="0"/>
              <w:marTop w:val="0"/>
              <w:marBottom w:val="0"/>
              <w:divBdr>
                <w:top w:val="none" w:sz="0" w:space="0" w:color="auto"/>
                <w:left w:val="none" w:sz="0" w:space="0" w:color="auto"/>
                <w:bottom w:val="none" w:sz="0" w:space="0" w:color="auto"/>
                <w:right w:val="none" w:sz="0" w:space="0" w:color="auto"/>
              </w:divBdr>
            </w:div>
            <w:div w:id="1571892234">
              <w:marLeft w:val="0"/>
              <w:marRight w:val="0"/>
              <w:marTop w:val="0"/>
              <w:marBottom w:val="0"/>
              <w:divBdr>
                <w:top w:val="none" w:sz="0" w:space="0" w:color="auto"/>
                <w:left w:val="none" w:sz="0" w:space="0" w:color="auto"/>
                <w:bottom w:val="none" w:sz="0" w:space="0" w:color="auto"/>
                <w:right w:val="none" w:sz="0" w:space="0" w:color="auto"/>
              </w:divBdr>
            </w:div>
            <w:div w:id="574977903">
              <w:marLeft w:val="0"/>
              <w:marRight w:val="0"/>
              <w:marTop w:val="0"/>
              <w:marBottom w:val="0"/>
              <w:divBdr>
                <w:top w:val="none" w:sz="0" w:space="0" w:color="auto"/>
                <w:left w:val="none" w:sz="0" w:space="0" w:color="auto"/>
                <w:bottom w:val="none" w:sz="0" w:space="0" w:color="auto"/>
                <w:right w:val="none" w:sz="0" w:space="0" w:color="auto"/>
              </w:divBdr>
            </w:div>
            <w:div w:id="426732744">
              <w:marLeft w:val="0"/>
              <w:marRight w:val="0"/>
              <w:marTop w:val="0"/>
              <w:marBottom w:val="0"/>
              <w:divBdr>
                <w:top w:val="none" w:sz="0" w:space="0" w:color="auto"/>
                <w:left w:val="none" w:sz="0" w:space="0" w:color="auto"/>
                <w:bottom w:val="none" w:sz="0" w:space="0" w:color="auto"/>
                <w:right w:val="none" w:sz="0" w:space="0" w:color="auto"/>
              </w:divBdr>
            </w:div>
            <w:div w:id="1708337559">
              <w:marLeft w:val="0"/>
              <w:marRight w:val="0"/>
              <w:marTop w:val="0"/>
              <w:marBottom w:val="0"/>
              <w:divBdr>
                <w:top w:val="none" w:sz="0" w:space="0" w:color="auto"/>
                <w:left w:val="none" w:sz="0" w:space="0" w:color="auto"/>
                <w:bottom w:val="none" w:sz="0" w:space="0" w:color="auto"/>
                <w:right w:val="none" w:sz="0" w:space="0" w:color="auto"/>
              </w:divBdr>
            </w:div>
            <w:div w:id="277302890">
              <w:marLeft w:val="0"/>
              <w:marRight w:val="0"/>
              <w:marTop w:val="0"/>
              <w:marBottom w:val="0"/>
              <w:divBdr>
                <w:top w:val="none" w:sz="0" w:space="0" w:color="auto"/>
                <w:left w:val="none" w:sz="0" w:space="0" w:color="auto"/>
                <w:bottom w:val="none" w:sz="0" w:space="0" w:color="auto"/>
                <w:right w:val="none" w:sz="0" w:space="0" w:color="auto"/>
              </w:divBdr>
            </w:div>
            <w:div w:id="1416126225">
              <w:marLeft w:val="0"/>
              <w:marRight w:val="0"/>
              <w:marTop w:val="0"/>
              <w:marBottom w:val="0"/>
              <w:divBdr>
                <w:top w:val="none" w:sz="0" w:space="0" w:color="auto"/>
                <w:left w:val="none" w:sz="0" w:space="0" w:color="auto"/>
                <w:bottom w:val="none" w:sz="0" w:space="0" w:color="auto"/>
                <w:right w:val="none" w:sz="0" w:space="0" w:color="auto"/>
              </w:divBdr>
            </w:div>
            <w:div w:id="738482582">
              <w:marLeft w:val="0"/>
              <w:marRight w:val="0"/>
              <w:marTop w:val="0"/>
              <w:marBottom w:val="0"/>
              <w:divBdr>
                <w:top w:val="none" w:sz="0" w:space="0" w:color="auto"/>
                <w:left w:val="none" w:sz="0" w:space="0" w:color="auto"/>
                <w:bottom w:val="none" w:sz="0" w:space="0" w:color="auto"/>
                <w:right w:val="none" w:sz="0" w:space="0" w:color="auto"/>
              </w:divBdr>
            </w:div>
            <w:div w:id="1712609553">
              <w:marLeft w:val="0"/>
              <w:marRight w:val="0"/>
              <w:marTop w:val="0"/>
              <w:marBottom w:val="0"/>
              <w:divBdr>
                <w:top w:val="none" w:sz="0" w:space="0" w:color="auto"/>
                <w:left w:val="none" w:sz="0" w:space="0" w:color="auto"/>
                <w:bottom w:val="none" w:sz="0" w:space="0" w:color="auto"/>
                <w:right w:val="none" w:sz="0" w:space="0" w:color="auto"/>
              </w:divBdr>
            </w:div>
            <w:div w:id="327443120">
              <w:marLeft w:val="0"/>
              <w:marRight w:val="0"/>
              <w:marTop w:val="0"/>
              <w:marBottom w:val="0"/>
              <w:divBdr>
                <w:top w:val="none" w:sz="0" w:space="0" w:color="auto"/>
                <w:left w:val="none" w:sz="0" w:space="0" w:color="auto"/>
                <w:bottom w:val="none" w:sz="0" w:space="0" w:color="auto"/>
                <w:right w:val="none" w:sz="0" w:space="0" w:color="auto"/>
              </w:divBdr>
            </w:div>
            <w:div w:id="508642863">
              <w:marLeft w:val="0"/>
              <w:marRight w:val="0"/>
              <w:marTop w:val="0"/>
              <w:marBottom w:val="0"/>
              <w:divBdr>
                <w:top w:val="none" w:sz="0" w:space="0" w:color="auto"/>
                <w:left w:val="none" w:sz="0" w:space="0" w:color="auto"/>
                <w:bottom w:val="none" w:sz="0" w:space="0" w:color="auto"/>
                <w:right w:val="none" w:sz="0" w:space="0" w:color="auto"/>
              </w:divBdr>
            </w:div>
            <w:div w:id="527179807">
              <w:marLeft w:val="0"/>
              <w:marRight w:val="0"/>
              <w:marTop w:val="0"/>
              <w:marBottom w:val="0"/>
              <w:divBdr>
                <w:top w:val="none" w:sz="0" w:space="0" w:color="auto"/>
                <w:left w:val="none" w:sz="0" w:space="0" w:color="auto"/>
                <w:bottom w:val="none" w:sz="0" w:space="0" w:color="auto"/>
                <w:right w:val="none" w:sz="0" w:space="0" w:color="auto"/>
              </w:divBdr>
            </w:div>
            <w:div w:id="1494831901">
              <w:marLeft w:val="0"/>
              <w:marRight w:val="0"/>
              <w:marTop w:val="0"/>
              <w:marBottom w:val="0"/>
              <w:divBdr>
                <w:top w:val="none" w:sz="0" w:space="0" w:color="auto"/>
                <w:left w:val="none" w:sz="0" w:space="0" w:color="auto"/>
                <w:bottom w:val="none" w:sz="0" w:space="0" w:color="auto"/>
                <w:right w:val="none" w:sz="0" w:space="0" w:color="auto"/>
              </w:divBdr>
            </w:div>
            <w:div w:id="627779440">
              <w:marLeft w:val="0"/>
              <w:marRight w:val="0"/>
              <w:marTop w:val="0"/>
              <w:marBottom w:val="0"/>
              <w:divBdr>
                <w:top w:val="none" w:sz="0" w:space="0" w:color="auto"/>
                <w:left w:val="none" w:sz="0" w:space="0" w:color="auto"/>
                <w:bottom w:val="none" w:sz="0" w:space="0" w:color="auto"/>
                <w:right w:val="none" w:sz="0" w:space="0" w:color="auto"/>
              </w:divBdr>
            </w:div>
            <w:div w:id="66996033">
              <w:marLeft w:val="0"/>
              <w:marRight w:val="0"/>
              <w:marTop w:val="0"/>
              <w:marBottom w:val="0"/>
              <w:divBdr>
                <w:top w:val="none" w:sz="0" w:space="0" w:color="auto"/>
                <w:left w:val="none" w:sz="0" w:space="0" w:color="auto"/>
                <w:bottom w:val="none" w:sz="0" w:space="0" w:color="auto"/>
                <w:right w:val="none" w:sz="0" w:space="0" w:color="auto"/>
              </w:divBdr>
            </w:div>
            <w:div w:id="906720586">
              <w:marLeft w:val="0"/>
              <w:marRight w:val="0"/>
              <w:marTop w:val="0"/>
              <w:marBottom w:val="0"/>
              <w:divBdr>
                <w:top w:val="none" w:sz="0" w:space="0" w:color="auto"/>
                <w:left w:val="none" w:sz="0" w:space="0" w:color="auto"/>
                <w:bottom w:val="none" w:sz="0" w:space="0" w:color="auto"/>
                <w:right w:val="none" w:sz="0" w:space="0" w:color="auto"/>
              </w:divBdr>
            </w:div>
            <w:div w:id="1130705822">
              <w:marLeft w:val="0"/>
              <w:marRight w:val="0"/>
              <w:marTop w:val="0"/>
              <w:marBottom w:val="0"/>
              <w:divBdr>
                <w:top w:val="none" w:sz="0" w:space="0" w:color="auto"/>
                <w:left w:val="none" w:sz="0" w:space="0" w:color="auto"/>
                <w:bottom w:val="none" w:sz="0" w:space="0" w:color="auto"/>
                <w:right w:val="none" w:sz="0" w:space="0" w:color="auto"/>
              </w:divBdr>
            </w:div>
            <w:div w:id="1496651589">
              <w:marLeft w:val="0"/>
              <w:marRight w:val="0"/>
              <w:marTop w:val="0"/>
              <w:marBottom w:val="0"/>
              <w:divBdr>
                <w:top w:val="none" w:sz="0" w:space="0" w:color="auto"/>
                <w:left w:val="none" w:sz="0" w:space="0" w:color="auto"/>
                <w:bottom w:val="none" w:sz="0" w:space="0" w:color="auto"/>
                <w:right w:val="none" w:sz="0" w:space="0" w:color="auto"/>
              </w:divBdr>
            </w:div>
            <w:div w:id="1148127610">
              <w:marLeft w:val="0"/>
              <w:marRight w:val="0"/>
              <w:marTop w:val="0"/>
              <w:marBottom w:val="0"/>
              <w:divBdr>
                <w:top w:val="none" w:sz="0" w:space="0" w:color="auto"/>
                <w:left w:val="none" w:sz="0" w:space="0" w:color="auto"/>
                <w:bottom w:val="none" w:sz="0" w:space="0" w:color="auto"/>
                <w:right w:val="none" w:sz="0" w:space="0" w:color="auto"/>
              </w:divBdr>
            </w:div>
            <w:div w:id="221137366">
              <w:marLeft w:val="0"/>
              <w:marRight w:val="0"/>
              <w:marTop w:val="0"/>
              <w:marBottom w:val="0"/>
              <w:divBdr>
                <w:top w:val="none" w:sz="0" w:space="0" w:color="auto"/>
                <w:left w:val="none" w:sz="0" w:space="0" w:color="auto"/>
                <w:bottom w:val="none" w:sz="0" w:space="0" w:color="auto"/>
                <w:right w:val="none" w:sz="0" w:space="0" w:color="auto"/>
              </w:divBdr>
            </w:div>
            <w:div w:id="914586185">
              <w:marLeft w:val="0"/>
              <w:marRight w:val="0"/>
              <w:marTop w:val="0"/>
              <w:marBottom w:val="0"/>
              <w:divBdr>
                <w:top w:val="none" w:sz="0" w:space="0" w:color="auto"/>
                <w:left w:val="none" w:sz="0" w:space="0" w:color="auto"/>
                <w:bottom w:val="none" w:sz="0" w:space="0" w:color="auto"/>
                <w:right w:val="none" w:sz="0" w:space="0" w:color="auto"/>
              </w:divBdr>
            </w:div>
            <w:div w:id="1931280835">
              <w:marLeft w:val="0"/>
              <w:marRight w:val="0"/>
              <w:marTop w:val="0"/>
              <w:marBottom w:val="0"/>
              <w:divBdr>
                <w:top w:val="none" w:sz="0" w:space="0" w:color="auto"/>
                <w:left w:val="none" w:sz="0" w:space="0" w:color="auto"/>
                <w:bottom w:val="none" w:sz="0" w:space="0" w:color="auto"/>
                <w:right w:val="none" w:sz="0" w:space="0" w:color="auto"/>
              </w:divBdr>
            </w:div>
            <w:div w:id="609166630">
              <w:marLeft w:val="0"/>
              <w:marRight w:val="0"/>
              <w:marTop w:val="0"/>
              <w:marBottom w:val="0"/>
              <w:divBdr>
                <w:top w:val="none" w:sz="0" w:space="0" w:color="auto"/>
                <w:left w:val="none" w:sz="0" w:space="0" w:color="auto"/>
                <w:bottom w:val="none" w:sz="0" w:space="0" w:color="auto"/>
                <w:right w:val="none" w:sz="0" w:space="0" w:color="auto"/>
              </w:divBdr>
            </w:div>
            <w:div w:id="1122114426">
              <w:marLeft w:val="0"/>
              <w:marRight w:val="0"/>
              <w:marTop w:val="0"/>
              <w:marBottom w:val="0"/>
              <w:divBdr>
                <w:top w:val="none" w:sz="0" w:space="0" w:color="auto"/>
                <w:left w:val="none" w:sz="0" w:space="0" w:color="auto"/>
                <w:bottom w:val="none" w:sz="0" w:space="0" w:color="auto"/>
                <w:right w:val="none" w:sz="0" w:space="0" w:color="auto"/>
              </w:divBdr>
            </w:div>
            <w:div w:id="405996710">
              <w:marLeft w:val="0"/>
              <w:marRight w:val="0"/>
              <w:marTop w:val="0"/>
              <w:marBottom w:val="0"/>
              <w:divBdr>
                <w:top w:val="none" w:sz="0" w:space="0" w:color="auto"/>
                <w:left w:val="none" w:sz="0" w:space="0" w:color="auto"/>
                <w:bottom w:val="none" w:sz="0" w:space="0" w:color="auto"/>
                <w:right w:val="none" w:sz="0" w:space="0" w:color="auto"/>
              </w:divBdr>
            </w:div>
            <w:div w:id="1751347814">
              <w:marLeft w:val="0"/>
              <w:marRight w:val="0"/>
              <w:marTop w:val="0"/>
              <w:marBottom w:val="0"/>
              <w:divBdr>
                <w:top w:val="none" w:sz="0" w:space="0" w:color="auto"/>
                <w:left w:val="none" w:sz="0" w:space="0" w:color="auto"/>
                <w:bottom w:val="none" w:sz="0" w:space="0" w:color="auto"/>
                <w:right w:val="none" w:sz="0" w:space="0" w:color="auto"/>
              </w:divBdr>
            </w:div>
            <w:div w:id="1684744039">
              <w:marLeft w:val="0"/>
              <w:marRight w:val="0"/>
              <w:marTop w:val="0"/>
              <w:marBottom w:val="0"/>
              <w:divBdr>
                <w:top w:val="none" w:sz="0" w:space="0" w:color="auto"/>
                <w:left w:val="none" w:sz="0" w:space="0" w:color="auto"/>
                <w:bottom w:val="none" w:sz="0" w:space="0" w:color="auto"/>
                <w:right w:val="none" w:sz="0" w:space="0" w:color="auto"/>
              </w:divBdr>
            </w:div>
            <w:div w:id="714964014">
              <w:marLeft w:val="0"/>
              <w:marRight w:val="0"/>
              <w:marTop w:val="0"/>
              <w:marBottom w:val="0"/>
              <w:divBdr>
                <w:top w:val="none" w:sz="0" w:space="0" w:color="auto"/>
                <w:left w:val="none" w:sz="0" w:space="0" w:color="auto"/>
                <w:bottom w:val="none" w:sz="0" w:space="0" w:color="auto"/>
                <w:right w:val="none" w:sz="0" w:space="0" w:color="auto"/>
              </w:divBdr>
            </w:div>
            <w:div w:id="644437037">
              <w:marLeft w:val="0"/>
              <w:marRight w:val="0"/>
              <w:marTop w:val="0"/>
              <w:marBottom w:val="0"/>
              <w:divBdr>
                <w:top w:val="none" w:sz="0" w:space="0" w:color="auto"/>
                <w:left w:val="none" w:sz="0" w:space="0" w:color="auto"/>
                <w:bottom w:val="none" w:sz="0" w:space="0" w:color="auto"/>
                <w:right w:val="none" w:sz="0" w:space="0" w:color="auto"/>
              </w:divBdr>
            </w:div>
            <w:div w:id="1653216877">
              <w:marLeft w:val="0"/>
              <w:marRight w:val="0"/>
              <w:marTop w:val="0"/>
              <w:marBottom w:val="0"/>
              <w:divBdr>
                <w:top w:val="none" w:sz="0" w:space="0" w:color="auto"/>
                <w:left w:val="none" w:sz="0" w:space="0" w:color="auto"/>
                <w:bottom w:val="none" w:sz="0" w:space="0" w:color="auto"/>
                <w:right w:val="none" w:sz="0" w:space="0" w:color="auto"/>
              </w:divBdr>
            </w:div>
            <w:div w:id="1870872151">
              <w:marLeft w:val="0"/>
              <w:marRight w:val="0"/>
              <w:marTop w:val="0"/>
              <w:marBottom w:val="0"/>
              <w:divBdr>
                <w:top w:val="none" w:sz="0" w:space="0" w:color="auto"/>
                <w:left w:val="none" w:sz="0" w:space="0" w:color="auto"/>
                <w:bottom w:val="none" w:sz="0" w:space="0" w:color="auto"/>
                <w:right w:val="none" w:sz="0" w:space="0" w:color="auto"/>
              </w:divBdr>
            </w:div>
            <w:div w:id="678234498">
              <w:marLeft w:val="0"/>
              <w:marRight w:val="0"/>
              <w:marTop w:val="0"/>
              <w:marBottom w:val="0"/>
              <w:divBdr>
                <w:top w:val="none" w:sz="0" w:space="0" w:color="auto"/>
                <w:left w:val="none" w:sz="0" w:space="0" w:color="auto"/>
                <w:bottom w:val="none" w:sz="0" w:space="0" w:color="auto"/>
                <w:right w:val="none" w:sz="0" w:space="0" w:color="auto"/>
              </w:divBdr>
            </w:div>
            <w:div w:id="1465468581">
              <w:marLeft w:val="0"/>
              <w:marRight w:val="0"/>
              <w:marTop w:val="0"/>
              <w:marBottom w:val="0"/>
              <w:divBdr>
                <w:top w:val="none" w:sz="0" w:space="0" w:color="auto"/>
                <w:left w:val="none" w:sz="0" w:space="0" w:color="auto"/>
                <w:bottom w:val="none" w:sz="0" w:space="0" w:color="auto"/>
                <w:right w:val="none" w:sz="0" w:space="0" w:color="auto"/>
              </w:divBdr>
            </w:div>
            <w:div w:id="861940262">
              <w:marLeft w:val="0"/>
              <w:marRight w:val="0"/>
              <w:marTop w:val="0"/>
              <w:marBottom w:val="0"/>
              <w:divBdr>
                <w:top w:val="none" w:sz="0" w:space="0" w:color="auto"/>
                <w:left w:val="none" w:sz="0" w:space="0" w:color="auto"/>
                <w:bottom w:val="none" w:sz="0" w:space="0" w:color="auto"/>
                <w:right w:val="none" w:sz="0" w:space="0" w:color="auto"/>
              </w:divBdr>
            </w:div>
            <w:div w:id="2053992107">
              <w:marLeft w:val="0"/>
              <w:marRight w:val="0"/>
              <w:marTop w:val="0"/>
              <w:marBottom w:val="0"/>
              <w:divBdr>
                <w:top w:val="none" w:sz="0" w:space="0" w:color="auto"/>
                <w:left w:val="none" w:sz="0" w:space="0" w:color="auto"/>
                <w:bottom w:val="none" w:sz="0" w:space="0" w:color="auto"/>
                <w:right w:val="none" w:sz="0" w:space="0" w:color="auto"/>
              </w:divBdr>
            </w:div>
            <w:div w:id="1042366381">
              <w:marLeft w:val="0"/>
              <w:marRight w:val="0"/>
              <w:marTop w:val="0"/>
              <w:marBottom w:val="0"/>
              <w:divBdr>
                <w:top w:val="none" w:sz="0" w:space="0" w:color="auto"/>
                <w:left w:val="none" w:sz="0" w:space="0" w:color="auto"/>
                <w:bottom w:val="none" w:sz="0" w:space="0" w:color="auto"/>
                <w:right w:val="none" w:sz="0" w:space="0" w:color="auto"/>
              </w:divBdr>
            </w:div>
            <w:div w:id="1779526273">
              <w:marLeft w:val="0"/>
              <w:marRight w:val="0"/>
              <w:marTop w:val="0"/>
              <w:marBottom w:val="0"/>
              <w:divBdr>
                <w:top w:val="none" w:sz="0" w:space="0" w:color="auto"/>
                <w:left w:val="none" w:sz="0" w:space="0" w:color="auto"/>
                <w:bottom w:val="none" w:sz="0" w:space="0" w:color="auto"/>
                <w:right w:val="none" w:sz="0" w:space="0" w:color="auto"/>
              </w:divBdr>
            </w:div>
            <w:div w:id="1871184823">
              <w:marLeft w:val="0"/>
              <w:marRight w:val="0"/>
              <w:marTop w:val="0"/>
              <w:marBottom w:val="0"/>
              <w:divBdr>
                <w:top w:val="none" w:sz="0" w:space="0" w:color="auto"/>
                <w:left w:val="none" w:sz="0" w:space="0" w:color="auto"/>
                <w:bottom w:val="none" w:sz="0" w:space="0" w:color="auto"/>
                <w:right w:val="none" w:sz="0" w:space="0" w:color="auto"/>
              </w:divBdr>
            </w:div>
            <w:div w:id="186527944">
              <w:marLeft w:val="0"/>
              <w:marRight w:val="0"/>
              <w:marTop w:val="0"/>
              <w:marBottom w:val="0"/>
              <w:divBdr>
                <w:top w:val="none" w:sz="0" w:space="0" w:color="auto"/>
                <w:left w:val="none" w:sz="0" w:space="0" w:color="auto"/>
                <w:bottom w:val="none" w:sz="0" w:space="0" w:color="auto"/>
                <w:right w:val="none" w:sz="0" w:space="0" w:color="auto"/>
              </w:divBdr>
            </w:div>
            <w:div w:id="2040620545">
              <w:marLeft w:val="0"/>
              <w:marRight w:val="0"/>
              <w:marTop w:val="0"/>
              <w:marBottom w:val="0"/>
              <w:divBdr>
                <w:top w:val="none" w:sz="0" w:space="0" w:color="auto"/>
                <w:left w:val="none" w:sz="0" w:space="0" w:color="auto"/>
                <w:bottom w:val="none" w:sz="0" w:space="0" w:color="auto"/>
                <w:right w:val="none" w:sz="0" w:space="0" w:color="auto"/>
              </w:divBdr>
            </w:div>
            <w:div w:id="1348602486">
              <w:marLeft w:val="0"/>
              <w:marRight w:val="0"/>
              <w:marTop w:val="0"/>
              <w:marBottom w:val="0"/>
              <w:divBdr>
                <w:top w:val="none" w:sz="0" w:space="0" w:color="auto"/>
                <w:left w:val="none" w:sz="0" w:space="0" w:color="auto"/>
                <w:bottom w:val="none" w:sz="0" w:space="0" w:color="auto"/>
                <w:right w:val="none" w:sz="0" w:space="0" w:color="auto"/>
              </w:divBdr>
            </w:div>
            <w:div w:id="1755858651">
              <w:marLeft w:val="0"/>
              <w:marRight w:val="0"/>
              <w:marTop w:val="0"/>
              <w:marBottom w:val="0"/>
              <w:divBdr>
                <w:top w:val="none" w:sz="0" w:space="0" w:color="auto"/>
                <w:left w:val="none" w:sz="0" w:space="0" w:color="auto"/>
                <w:bottom w:val="none" w:sz="0" w:space="0" w:color="auto"/>
                <w:right w:val="none" w:sz="0" w:space="0" w:color="auto"/>
              </w:divBdr>
            </w:div>
            <w:div w:id="1265727893">
              <w:marLeft w:val="0"/>
              <w:marRight w:val="0"/>
              <w:marTop w:val="0"/>
              <w:marBottom w:val="0"/>
              <w:divBdr>
                <w:top w:val="none" w:sz="0" w:space="0" w:color="auto"/>
                <w:left w:val="none" w:sz="0" w:space="0" w:color="auto"/>
                <w:bottom w:val="none" w:sz="0" w:space="0" w:color="auto"/>
                <w:right w:val="none" w:sz="0" w:space="0" w:color="auto"/>
              </w:divBdr>
            </w:div>
            <w:div w:id="1984114035">
              <w:marLeft w:val="0"/>
              <w:marRight w:val="0"/>
              <w:marTop w:val="0"/>
              <w:marBottom w:val="0"/>
              <w:divBdr>
                <w:top w:val="none" w:sz="0" w:space="0" w:color="auto"/>
                <w:left w:val="none" w:sz="0" w:space="0" w:color="auto"/>
                <w:bottom w:val="none" w:sz="0" w:space="0" w:color="auto"/>
                <w:right w:val="none" w:sz="0" w:space="0" w:color="auto"/>
              </w:divBdr>
            </w:div>
            <w:div w:id="698579634">
              <w:marLeft w:val="0"/>
              <w:marRight w:val="0"/>
              <w:marTop w:val="0"/>
              <w:marBottom w:val="0"/>
              <w:divBdr>
                <w:top w:val="none" w:sz="0" w:space="0" w:color="auto"/>
                <w:left w:val="none" w:sz="0" w:space="0" w:color="auto"/>
                <w:bottom w:val="none" w:sz="0" w:space="0" w:color="auto"/>
                <w:right w:val="none" w:sz="0" w:space="0" w:color="auto"/>
              </w:divBdr>
            </w:div>
            <w:div w:id="728193094">
              <w:marLeft w:val="0"/>
              <w:marRight w:val="0"/>
              <w:marTop w:val="0"/>
              <w:marBottom w:val="0"/>
              <w:divBdr>
                <w:top w:val="none" w:sz="0" w:space="0" w:color="auto"/>
                <w:left w:val="none" w:sz="0" w:space="0" w:color="auto"/>
                <w:bottom w:val="none" w:sz="0" w:space="0" w:color="auto"/>
                <w:right w:val="none" w:sz="0" w:space="0" w:color="auto"/>
              </w:divBdr>
            </w:div>
            <w:div w:id="83840875">
              <w:marLeft w:val="0"/>
              <w:marRight w:val="0"/>
              <w:marTop w:val="0"/>
              <w:marBottom w:val="0"/>
              <w:divBdr>
                <w:top w:val="none" w:sz="0" w:space="0" w:color="auto"/>
                <w:left w:val="none" w:sz="0" w:space="0" w:color="auto"/>
                <w:bottom w:val="none" w:sz="0" w:space="0" w:color="auto"/>
                <w:right w:val="none" w:sz="0" w:space="0" w:color="auto"/>
              </w:divBdr>
            </w:div>
            <w:div w:id="1603880414">
              <w:marLeft w:val="0"/>
              <w:marRight w:val="0"/>
              <w:marTop w:val="0"/>
              <w:marBottom w:val="0"/>
              <w:divBdr>
                <w:top w:val="none" w:sz="0" w:space="0" w:color="auto"/>
                <w:left w:val="none" w:sz="0" w:space="0" w:color="auto"/>
                <w:bottom w:val="none" w:sz="0" w:space="0" w:color="auto"/>
                <w:right w:val="none" w:sz="0" w:space="0" w:color="auto"/>
              </w:divBdr>
            </w:div>
            <w:div w:id="1847163394">
              <w:marLeft w:val="0"/>
              <w:marRight w:val="0"/>
              <w:marTop w:val="0"/>
              <w:marBottom w:val="0"/>
              <w:divBdr>
                <w:top w:val="none" w:sz="0" w:space="0" w:color="auto"/>
                <w:left w:val="none" w:sz="0" w:space="0" w:color="auto"/>
                <w:bottom w:val="none" w:sz="0" w:space="0" w:color="auto"/>
                <w:right w:val="none" w:sz="0" w:space="0" w:color="auto"/>
              </w:divBdr>
            </w:div>
            <w:div w:id="1205295621">
              <w:marLeft w:val="0"/>
              <w:marRight w:val="0"/>
              <w:marTop w:val="0"/>
              <w:marBottom w:val="0"/>
              <w:divBdr>
                <w:top w:val="none" w:sz="0" w:space="0" w:color="auto"/>
                <w:left w:val="none" w:sz="0" w:space="0" w:color="auto"/>
                <w:bottom w:val="none" w:sz="0" w:space="0" w:color="auto"/>
                <w:right w:val="none" w:sz="0" w:space="0" w:color="auto"/>
              </w:divBdr>
            </w:div>
            <w:div w:id="271672034">
              <w:marLeft w:val="0"/>
              <w:marRight w:val="0"/>
              <w:marTop w:val="0"/>
              <w:marBottom w:val="0"/>
              <w:divBdr>
                <w:top w:val="none" w:sz="0" w:space="0" w:color="auto"/>
                <w:left w:val="none" w:sz="0" w:space="0" w:color="auto"/>
                <w:bottom w:val="none" w:sz="0" w:space="0" w:color="auto"/>
                <w:right w:val="none" w:sz="0" w:space="0" w:color="auto"/>
              </w:divBdr>
            </w:div>
            <w:div w:id="465901674">
              <w:marLeft w:val="0"/>
              <w:marRight w:val="0"/>
              <w:marTop w:val="0"/>
              <w:marBottom w:val="0"/>
              <w:divBdr>
                <w:top w:val="none" w:sz="0" w:space="0" w:color="auto"/>
                <w:left w:val="none" w:sz="0" w:space="0" w:color="auto"/>
                <w:bottom w:val="none" w:sz="0" w:space="0" w:color="auto"/>
                <w:right w:val="none" w:sz="0" w:space="0" w:color="auto"/>
              </w:divBdr>
            </w:div>
            <w:div w:id="806321394">
              <w:marLeft w:val="0"/>
              <w:marRight w:val="0"/>
              <w:marTop w:val="0"/>
              <w:marBottom w:val="0"/>
              <w:divBdr>
                <w:top w:val="none" w:sz="0" w:space="0" w:color="auto"/>
                <w:left w:val="none" w:sz="0" w:space="0" w:color="auto"/>
                <w:bottom w:val="none" w:sz="0" w:space="0" w:color="auto"/>
                <w:right w:val="none" w:sz="0" w:space="0" w:color="auto"/>
              </w:divBdr>
            </w:div>
            <w:div w:id="238910573">
              <w:marLeft w:val="0"/>
              <w:marRight w:val="0"/>
              <w:marTop w:val="0"/>
              <w:marBottom w:val="0"/>
              <w:divBdr>
                <w:top w:val="none" w:sz="0" w:space="0" w:color="auto"/>
                <w:left w:val="none" w:sz="0" w:space="0" w:color="auto"/>
                <w:bottom w:val="none" w:sz="0" w:space="0" w:color="auto"/>
                <w:right w:val="none" w:sz="0" w:space="0" w:color="auto"/>
              </w:divBdr>
            </w:div>
            <w:div w:id="95911042">
              <w:marLeft w:val="0"/>
              <w:marRight w:val="0"/>
              <w:marTop w:val="0"/>
              <w:marBottom w:val="0"/>
              <w:divBdr>
                <w:top w:val="none" w:sz="0" w:space="0" w:color="auto"/>
                <w:left w:val="none" w:sz="0" w:space="0" w:color="auto"/>
                <w:bottom w:val="none" w:sz="0" w:space="0" w:color="auto"/>
                <w:right w:val="none" w:sz="0" w:space="0" w:color="auto"/>
              </w:divBdr>
            </w:div>
            <w:div w:id="951322316">
              <w:marLeft w:val="0"/>
              <w:marRight w:val="0"/>
              <w:marTop w:val="0"/>
              <w:marBottom w:val="0"/>
              <w:divBdr>
                <w:top w:val="none" w:sz="0" w:space="0" w:color="auto"/>
                <w:left w:val="none" w:sz="0" w:space="0" w:color="auto"/>
                <w:bottom w:val="none" w:sz="0" w:space="0" w:color="auto"/>
                <w:right w:val="none" w:sz="0" w:space="0" w:color="auto"/>
              </w:divBdr>
            </w:div>
            <w:div w:id="1280720959">
              <w:marLeft w:val="0"/>
              <w:marRight w:val="0"/>
              <w:marTop w:val="0"/>
              <w:marBottom w:val="0"/>
              <w:divBdr>
                <w:top w:val="none" w:sz="0" w:space="0" w:color="auto"/>
                <w:left w:val="none" w:sz="0" w:space="0" w:color="auto"/>
                <w:bottom w:val="none" w:sz="0" w:space="0" w:color="auto"/>
                <w:right w:val="none" w:sz="0" w:space="0" w:color="auto"/>
              </w:divBdr>
            </w:div>
            <w:div w:id="1069694021">
              <w:marLeft w:val="0"/>
              <w:marRight w:val="0"/>
              <w:marTop w:val="0"/>
              <w:marBottom w:val="0"/>
              <w:divBdr>
                <w:top w:val="none" w:sz="0" w:space="0" w:color="auto"/>
                <w:left w:val="none" w:sz="0" w:space="0" w:color="auto"/>
                <w:bottom w:val="none" w:sz="0" w:space="0" w:color="auto"/>
                <w:right w:val="none" w:sz="0" w:space="0" w:color="auto"/>
              </w:divBdr>
            </w:div>
            <w:div w:id="831873489">
              <w:marLeft w:val="0"/>
              <w:marRight w:val="0"/>
              <w:marTop w:val="0"/>
              <w:marBottom w:val="0"/>
              <w:divBdr>
                <w:top w:val="none" w:sz="0" w:space="0" w:color="auto"/>
                <w:left w:val="none" w:sz="0" w:space="0" w:color="auto"/>
                <w:bottom w:val="none" w:sz="0" w:space="0" w:color="auto"/>
                <w:right w:val="none" w:sz="0" w:space="0" w:color="auto"/>
              </w:divBdr>
            </w:div>
            <w:div w:id="1195574952">
              <w:marLeft w:val="0"/>
              <w:marRight w:val="0"/>
              <w:marTop w:val="0"/>
              <w:marBottom w:val="0"/>
              <w:divBdr>
                <w:top w:val="none" w:sz="0" w:space="0" w:color="auto"/>
                <w:left w:val="none" w:sz="0" w:space="0" w:color="auto"/>
                <w:bottom w:val="none" w:sz="0" w:space="0" w:color="auto"/>
                <w:right w:val="none" w:sz="0" w:space="0" w:color="auto"/>
              </w:divBdr>
            </w:div>
            <w:div w:id="1787500114">
              <w:marLeft w:val="0"/>
              <w:marRight w:val="0"/>
              <w:marTop w:val="0"/>
              <w:marBottom w:val="0"/>
              <w:divBdr>
                <w:top w:val="none" w:sz="0" w:space="0" w:color="auto"/>
                <w:left w:val="none" w:sz="0" w:space="0" w:color="auto"/>
                <w:bottom w:val="none" w:sz="0" w:space="0" w:color="auto"/>
                <w:right w:val="none" w:sz="0" w:space="0" w:color="auto"/>
              </w:divBdr>
            </w:div>
            <w:div w:id="1769889033">
              <w:marLeft w:val="0"/>
              <w:marRight w:val="0"/>
              <w:marTop w:val="0"/>
              <w:marBottom w:val="0"/>
              <w:divBdr>
                <w:top w:val="none" w:sz="0" w:space="0" w:color="auto"/>
                <w:left w:val="none" w:sz="0" w:space="0" w:color="auto"/>
                <w:bottom w:val="none" w:sz="0" w:space="0" w:color="auto"/>
                <w:right w:val="none" w:sz="0" w:space="0" w:color="auto"/>
              </w:divBdr>
            </w:div>
            <w:div w:id="999112853">
              <w:marLeft w:val="0"/>
              <w:marRight w:val="0"/>
              <w:marTop w:val="0"/>
              <w:marBottom w:val="0"/>
              <w:divBdr>
                <w:top w:val="none" w:sz="0" w:space="0" w:color="auto"/>
                <w:left w:val="none" w:sz="0" w:space="0" w:color="auto"/>
                <w:bottom w:val="none" w:sz="0" w:space="0" w:color="auto"/>
                <w:right w:val="none" w:sz="0" w:space="0" w:color="auto"/>
              </w:divBdr>
            </w:div>
            <w:div w:id="569509946">
              <w:marLeft w:val="0"/>
              <w:marRight w:val="0"/>
              <w:marTop w:val="0"/>
              <w:marBottom w:val="0"/>
              <w:divBdr>
                <w:top w:val="none" w:sz="0" w:space="0" w:color="auto"/>
                <w:left w:val="none" w:sz="0" w:space="0" w:color="auto"/>
                <w:bottom w:val="none" w:sz="0" w:space="0" w:color="auto"/>
                <w:right w:val="none" w:sz="0" w:space="0" w:color="auto"/>
              </w:divBdr>
            </w:div>
            <w:div w:id="339432696">
              <w:marLeft w:val="0"/>
              <w:marRight w:val="0"/>
              <w:marTop w:val="0"/>
              <w:marBottom w:val="0"/>
              <w:divBdr>
                <w:top w:val="none" w:sz="0" w:space="0" w:color="auto"/>
                <w:left w:val="none" w:sz="0" w:space="0" w:color="auto"/>
                <w:bottom w:val="none" w:sz="0" w:space="0" w:color="auto"/>
                <w:right w:val="none" w:sz="0" w:space="0" w:color="auto"/>
              </w:divBdr>
            </w:div>
            <w:div w:id="1157723196">
              <w:marLeft w:val="0"/>
              <w:marRight w:val="0"/>
              <w:marTop w:val="0"/>
              <w:marBottom w:val="0"/>
              <w:divBdr>
                <w:top w:val="none" w:sz="0" w:space="0" w:color="auto"/>
                <w:left w:val="none" w:sz="0" w:space="0" w:color="auto"/>
                <w:bottom w:val="none" w:sz="0" w:space="0" w:color="auto"/>
                <w:right w:val="none" w:sz="0" w:space="0" w:color="auto"/>
              </w:divBdr>
            </w:div>
            <w:div w:id="1034505596">
              <w:marLeft w:val="0"/>
              <w:marRight w:val="0"/>
              <w:marTop w:val="0"/>
              <w:marBottom w:val="0"/>
              <w:divBdr>
                <w:top w:val="none" w:sz="0" w:space="0" w:color="auto"/>
                <w:left w:val="none" w:sz="0" w:space="0" w:color="auto"/>
                <w:bottom w:val="none" w:sz="0" w:space="0" w:color="auto"/>
                <w:right w:val="none" w:sz="0" w:space="0" w:color="auto"/>
              </w:divBdr>
            </w:div>
            <w:div w:id="882669988">
              <w:marLeft w:val="0"/>
              <w:marRight w:val="0"/>
              <w:marTop w:val="0"/>
              <w:marBottom w:val="0"/>
              <w:divBdr>
                <w:top w:val="none" w:sz="0" w:space="0" w:color="auto"/>
                <w:left w:val="none" w:sz="0" w:space="0" w:color="auto"/>
                <w:bottom w:val="none" w:sz="0" w:space="0" w:color="auto"/>
                <w:right w:val="none" w:sz="0" w:space="0" w:color="auto"/>
              </w:divBdr>
            </w:div>
            <w:div w:id="960385207">
              <w:marLeft w:val="0"/>
              <w:marRight w:val="0"/>
              <w:marTop w:val="0"/>
              <w:marBottom w:val="0"/>
              <w:divBdr>
                <w:top w:val="none" w:sz="0" w:space="0" w:color="auto"/>
                <w:left w:val="none" w:sz="0" w:space="0" w:color="auto"/>
                <w:bottom w:val="none" w:sz="0" w:space="0" w:color="auto"/>
                <w:right w:val="none" w:sz="0" w:space="0" w:color="auto"/>
              </w:divBdr>
            </w:div>
            <w:div w:id="793715058">
              <w:marLeft w:val="0"/>
              <w:marRight w:val="0"/>
              <w:marTop w:val="0"/>
              <w:marBottom w:val="0"/>
              <w:divBdr>
                <w:top w:val="none" w:sz="0" w:space="0" w:color="auto"/>
                <w:left w:val="none" w:sz="0" w:space="0" w:color="auto"/>
                <w:bottom w:val="none" w:sz="0" w:space="0" w:color="auto"/>
                <w:right w:val="none" w:sz="0" w:space="0" w:color="auto"/>
              </w:divBdr>
            </w:div>
            <w:div w:id="320892844">
              <w:marLeft w:val="0"/>
              <w:marRight w:val="0"/>
              <w:marTop w:val="0"/>
              <w:marBottom w:val="0"/>
              <w:divBdr>
                <w:top w:val="none" w:sz="0" w:space="0" w:color="auto"/>
                <w:left w:val="none" w:sz="0" w:space="0" w:color="auto"/>
                <w:bottom w:val="none" w:sz="0" w:space="0" w:color="auto"/>
                <w:right w:val="none" w:sz="0" w:space="0" w:color="auto"/>
              </w:divBdr>
            </w:div>
            <w:div w:id="1103258787">
              <w:marLeft w:val="0"/>
              <w:marRight w:val="0"/>
              <w:marTop w:val="0"/>
              <w:marBottom w:val="0"/>
              <w:divBdr>
                <w:top w:val="none" w:sz="0" w:space="0" w:color="auto"/>
                <w:left w:val="none" w:sz="0" w:space="0" w:color="auto"/>
                <w:bottom w:val="none" w:sz="0" w:space="0" w:color="auto"/>
                <w:right w:val="none" w:sz="0" w:space="0" w:color="auto"/>
              </w:divBdr>
            </w:div>
            <w:div w:id="1914467258">
              <w:marLeft w:val="0"/>
              <w:marRight w:val="0"/>
              <w:marTop w:val="0"/>
              <w:marBottom w:val="0"/>
              <w:divBdr>
                <w:top w:val="none" w:sz="0" w:space="0" w:color="auto"/>
                <w:left w:val="none" w:sz="0" w:space="0" w:color="auto"/>
                <w:bottom w:val="none" w:sz="0" w:space="0" w:color="auto"/>
                <w:right w:val="none" w:sz="0" w:space="0" w:color="auto"/>
              </w:divBdr>
            </w:div>
            <w:div w:id="1261723166">
              <w:marLeft w:val="0"/>
              <w:marRight w:val="0"/>
              <w:marTop w:val="0"/>
              <w:marBottom w:val="0"/>
              <w:divBdr>
                <w:top w:val="none" w:sz="0" w:space="0" w:color="auto"/>
                <w:left w:val="none" w:sz="0" w:space="0" w:color="auto"/>
                <w:bottom w:val="none" w:sz="0" w:space="0" w:color="auto"/>
                <w:right w:val="none" w:sz="0" w:space="0" w:color="auto"/>
              </w:divBdr>
            </w:div>
            <w:div w:id="1024131346">
              <w:marLeft w:val="0"/>
              <w:marRight w:val="0"/>
              <w:marTop w:val="0"/>
              <w:marBottom w:val="0"/>
              <w:divBdr>
                <w:top w:val="none" w:sz="0" w:space="0" w:color="auto"/>
                <w:left w:val="none" w:sz="0" w:space="0" w:color="auto"/>
                <w:bottom w:val="none" w:sz="0" w:space="0" w:color="auto"/>
                <w:right w:val="none" w:sz="0" w:space="0" w:color="auto"/>
              </w:divBdr>
            </w:div>
            <w:div w:id="452359657">
              <w:marLeft w:val="0"/>
              <w:marRight w:val="0"/>
              <w:marTop w:val="0"/>
              <w:marBottom w:val="0"/>
              <w:divBdr>
                <w:top w:val="none" w:sz="0" w:space="0" w:color="auto"/>
                <w:left w:val="none" w:sz="0" w:space="0" w:color="auto"/>
                <w:bottom w:val="none" w:sz="0" w:space="0" w:color="auto"/>
                <w:right w:val="none" w:sz="0" w:space="0" w:color="auto"/>
              </w:divBdr>
            </w:div>
            <w:div w:id="387804396">
              <w:marLeft w:val="0"/>
              <w:marRight w:val="0"/>
              <w:marTop w:val="0"/>
              <w:marBottom w:val="0"/>
              <w:divBdr>
                <w:top w:val="none" w:sz="0" w:space="0" w:color="auto"/>
                <w:left w:val="none" w:sz="0" w:space="0" w:color="auto"/>
                <w:bottom w:val="none" w:sz="0" w:space="0" w:color="auto"/>
                <w:right w:val="none" w:sz="0" w:space="0" w:color="auto"/>
              </w:divBdr>
            </w:div>
            <w:div w:id="1257061404">
              <w:marLeft w:val="0"/>
              <w:marRight w:val="0"/>
              <w:marTop w:val="0"/>
              <w:marBottom w:val="0"/>
              <w:divBdr>
                <w:top w:val="none" w:sz="0" w:space="0" w:color="auto"/>
                <w:left w:val="none" w:sz="0" w:space="0" w:color="auto"/>
                <w:bottom w:val="none" w:sz="0" w:space="0" w:color="auto"/>
                <w:right w:val="none" w:sz="0" w:space="0" w:color="auto"/>
              </w:divBdr>
            </w:div>
            <w:div w:id="194272523">
              <w:marLeft w:val="0"/>
              <w:marRight w:val="0"/>
              <w:marTop w:val="0"/>
              <w:marBottom w:val="0"/>
              <w:divBdr>
                <w:top w:val="none" w:sz="0" w:space="0" w:color="auto"/>
                <w:left w:val="none" w:sz="0" w:space="0" w:color="auto"/>
                <w:bottom w:val="none" w:sz="0" w:space="0" w:color="auto"/>
                <w:right w:val="none" w:sz="0" w:space="0" w:color="auto"/>
              </w:divBdr>
            </w:div>
            <w:div w:id="609046765">
              <w:marLeft w:val="0"/>
              <w:marRight w:val="0"/>
              <w:marTop w:val="0"/>
              <w:marBottom w:val="0"/>
              <w:divBdr>
                <w:top w:val="none" w:sz="0" w:space="0" w:color="auto"/>
                <w:left w:val="none" w:sz="0" w:space="0" w:color="auto"/>
                <w:bottom w:val="none" w:sz="0" w:space="0" w:color="auto"/>
                <w:right w:val="none" w:sz="0" w:space="0" w:color="auto"/>
              </w:divBdr>
            </w:div>
            <w:div w:id="789670456">
              <w:marLeft w:val="0"/>
              <w:marRight w:val="0"/>
              <w:marTop w:val="0"/>
              <w:marBottom w:val="0"/>
              <w:divBdr>
                <w:top w:val="none" w:sz="0" w:space="0" w:color="auto"/>
                <w:left w:val="none" w:sz="0" w:space="0" w:color="auto"/>
                <w:bottom w:val="none" w:sz="0" w:space="0" w:color="auto"/>
                <w:right w:val="none" w:sz="0" w:space="0" w:color="auto"/>
              </w:divBdr>
            </w:div>
            <w:div w:id="232274720">
              <w:marLeft w:val="0"/>
              <w:marRight w:val="0"/>
              <w:marTop w:val="0"/>
              <w:marBottom w:val="0"/>
              <w:divBdr>
                <w:top w:val="none" w:sz="0" w:space="0" w:color="auto"/>
                <w:left w:val="none" w:sz="0" w:space="0" w:color="auto"/>
                <w:bottom w:val="none" w:sz="0" w:space="0" w:color="auto"/>
                <w:right w:val="none" w:sz="0" w:space="0" w:color="auto"/>
              </w:divBdr>
            </w:div>
            <w:div w:id="1343164615">
              <w:marLeft w:val="0"/>
              <w:marRight w:val="0"/>
              <w:marTop w:val="0"/>
              <w:marBottom w:val="0"/>
              <w:divBdr>
                <w:top w:val="none" w:sz="0" w:space="0" w:color="auto"/>
                <w:left w:val="none" w:sz="0" w:space="0" w:color="auto"/>
                <w:bottom w:val="none" w:sz="0" w:space="0" w:color="auto"/>
                <w:right w:val="none" w:sz="0" w:space="0" w:color="auto"/>
              </w:divBdr>
            </w:div>
            <w:div w:id="1027216728">
              <w:marLeft w:val="0"/>
              <w:marRight w:val="0"/>
              <w:marTop w:val="0"/>
              <w:marBottom w:val="0"/>
              <w:divBdr>
                <w:top w:val="none" w:sz="0" w:space="0" w:color="auto"/>
                <w:left w:val="none" w:sz="0" w:space="0" w:color="auto"/>
                <w:bottom w:val="none" w:sz="0" w:space="0" w:color="auto"/>
                <w:right w:val="none" w:sz="0" w:space="0" w:color="auto"/>
              </w:divBdr>
            </w:div>
            <w:div w:id="1695109896">
              <w:marLeft w:val="0"/>
              <w:marRight w:val="0"/>
              <w:marTop w:val="0"/>
              <w:marBottom w:val="0"/>
              <w:divBdr>
                <w:top w:val="none" w:sz="0" w:space="0" w:color="auto"/>
                <w:left w:val="none" w:sz="0" w:space="0" w:color="auto"/>
                <w:bottom w:val="none" w:sz="0" w:space="0" w:color="auto"/>
                <w:right w:val="none" w:sz="0" w:space="0" w:color="auto"/>
              </w:divBdr>
            </w:div>
            <w:div w:id="2130079969">
              <w:marLeft w:val="0"/>
              <w:marRight w:val="0"/>
              <w:marTop w:val="0"/>
              <w:marBottom w:val="0"/>
              <w:divBdr>
                <w:top w:val="none" w:sz="0" w:space="0" w:color="auto"/>
                <w:left w:val="none" w:sz="0" w:space="0" w:color="auto"/>
                <w:bottom w:val="none" w:sz="0" w:space="0" w:color="auto"/>
                <w:right w:val="none" w:sz="0" w:space="0" w:color="auto"/>
              </w:divBdr>
            </w:div>
            <w:div w:id="332226199">
              <w:marLeft w:val="0"/>
              <w:marRight w:val="0"/>
              <w:marTop w:val="0"/>
              <w:marBottom w:val="0"/>
              <w:divBdr>
                <w:top w:val="none" w:sz="0" w:space="0" w:color="auto"/>
                <w:left w:val="none" w:sz="0" w:space="0" w:color="auto"/>
                <w:bottom w:val="none" w:sz="0" w:space="0" w:color="auto"/>
                <w:right w:val="none" w:sz="0" w:space="0" w:color="auto"/>
              </w:divBdr>
            </w:div>
            <w:div w:id="1823309300">
              <w:marLeft w:val="0"/>
              <w:marRight w:val="0"/>
              <w:marTop w:val="0"/>
              <w:marBottom w:val="0"/>
              <w:divBdr>
                <w:top w:val="none" w:sz="0" w:space="0" w:color="auto"/>
                <w:left w:val="none" w:sz="0" w:space="0" w:color="auto"/>
                <w:bottom w:val="none" w:sz="0" w:space="0" w:color="auto"/>
                <w:right w:val="none" w:sz="0" w:space="0" w:color="auto"/>
              </w:divBdr>
            </w:div>
            <w:div w:id="705451495">
              <w:marLeft w:val="0"/>
              <w:marRight w:val="0"/>
              <w:marTop w:val="0"/>
              <w:marBottom w:val="0"/>
              <w:divBdr>
                <w:top w:val="none" w:sz="0" w:space="0" w:color="auto"/>
                <w:left w:val="none" w:sz="0" w:space="0" w:color="auto"/>
                <w:bottom w:val="none" w:sz="0" w:space="0" w:color="auto"/>
                <w:right w:val="none" w:sz="0" w:space="0" w:color="auto"/>
              </w:divBdr>
            </w:div>
            <w:div w:id="657659873">
              <w:marLeft w:val="0"/>
              <w:marRight w:val="0"/>
              <w:marTop w:val="0"/>
              <w:marBottom w:val="0"/>
              <w:divBdr>
                <w:top w:val="none" w:sz="0" w:space="0" w:color="auto"/>
                <w:left w:val="none" w:sz="0" w:space="0" w:color="auto"/>
                <w:bottom w:val="none" w:sz="0" w:space="0" w:color="auto"/>
                <w:right w:val="none" w:sz="0" w:space="0" w:color="auto"/>
              </w:divBdr>
            </w:div>
            <w:div w:id="448747188">
              <w:marLeft w:val="0"/>
              <w:marRight w:val="0"/>
              <w:marTop w:val="0"/>
              <w:marBottom w:val="0"/>
              <w:divBdr>
                <w:top w:val="none" w:sz="0" w:space="0" w:color="auto"/>
                <w:left w:val="none" w:sz="0" w:space="0" w:color="auto"/>
                <w:bottom w:val="none" w:sz="0" w:space="0" w:color="auto"/>
                <w:right w:val="none" w:sz="0" w:space="0" w:color="auto"/>
              </w:divBdr>
            </w:div>
            <w:div w:id="1745682633">
              <w:marLeft w:val="0"/>
              <w:marRight w:val="0"/>
              <w:marTop w:val="0"/>
              <w:marBottom w:val="0"/>
              <w:divBdr>
                <w:top w:val="none" w:sz="0" w:space="0" w:color="auto"/>
                <w:left w:val="none" w:sz="0" w:space="0" w:color="auto"/>
                <w:bottom w:val="none" w:sz="0" w:space="0" w:color="auto"/>
                <w:right w:val="none" w:sz="0" w:space="0" w:color="auto"/>
              </w:divBdr>
            </w:div>
            <w:div w:id="875577724">
              <w:marLeft w:val="0"/>
              <w:marRight w:val="0"/>
              <w:marTop w:val="0"/>
              <w:marBottom w:val="0"/>
              <w:divBdr>
                <w:top w:val="none" w:sz="0" w:space="0" w:color="auto"/>
                <w:left w:val="none" w:sz="0" w:space="0" w:color="auto"/>
                <w:bottom w:val="none" w:sz="0" w:space="0" w:color="auto"/>
                <w:right w:val="none" w:sz="0" w:space="0" w:color="auto"/>
              </w:divBdr>
            </w:div>
            <w:div w:id="1500735269">
              <w:marLeft w:val="0"/>
              <w:marRight w:val="0"/>
              <w:marTop w:val="0"/>
              <w:marBottom w:val="0"/>
              <w:divBdr>
                <w:top w:val="none" w:sz="0" w:space="0" w:color="auto"/>
                <w:left w:val="none" w:sz="0" w:space="0" w:color="auto"/>
                <w:bottom w:val="none" w:sz="0" w:space="0" w:color="auto"/>
                <w:right w:val="none" w:sz="0" w:space="0" w:color="auto"/>
              </w:divBdr>
            </w:div>
            <w:div w:id="637303016">
              <w:marLeft w:val="0"/>
              <w:marRight w:val="0"/>
              <w:marTop w:val="0"/>
              <w:marBottom w:val="0"/>
              <w:divBdr>
                <w:top w:val="none" w:sz="0" w:space="0" w:color="auto"/>
                <w:left w:val="none" w:sz="0" w:space="0" w:color="auto"/>
                <w:bottom w:val="none" w:sz="0" w:space="0" w:color="auto"/>
                <w:right w:val="none" w:sz="0" w:space="0" w:color="auto"/>
              </w:divBdr>
            </w:div>
            <w:div w:id="454912021">
              <w:marLeft w:val="0"/>
              <w:marRight w:val="0"/>
              <w:marTop w:val="0"/>
              <w:marBottom w:val="0"/>
              <w:divBdr>
                <w:top w:val="none" w:sz="0" w:space="0" w:color="auto"/>
                <w:left w:val="none" w:sz="0" w:space="0" w:color="auto"/>
                <w:bottom w:val="none" w:sz="0" w:space="0" w:color="auto"/>
                <w:right w:val="none" w:sz="0" w:space="0" w:color="auto"/>
              </w:divBdr>
            </w:div>
            <w:div w:id="344551533">
              <w:marLeft w:val="0"/>
              <w:marRight w:val="0"/>
              <w:marTop w:val="0"/>
              <w:marBottom w:val="0"/>
              <w:divBdr>
                <w:top w:val="none" w:sz="0" w:space="0" w:color="auto"/>
                <w:left w:val="none" w:sz="0" w:space="0" w:color="auto"/>
                <w:bottom w:val="none" w:sz="0" w:space="0" w:color="auto"/>
                <w:right w:val="none" w:sz="0" w:space="0" w:color="auto"/>
              </w:divBdr>
            </w:div>
            <w:div w:id="811554860">
              <w:marLeft w:val="0"/>
              <w:marRight w:val="0"/>
              <w:marTop w:val="0"/>
              <w:marBottom w:val="0"/>
              <w:divBdr>
                <w:top w:val="none" w:sz="0" w:space="0" w:color="auto"/>
                <w:left w:val="none" w:sz="0" w:space="0" w:color="auto"/>
                <w:bottom w:val="none" w:sz="0" w:space="0" w:color="auto"/>
                <w:right w:val="none" w:sz="0" w:space="0" w:color="auto"/>
              </w:divBdr>
            </w:div>
            <w:div w:id="792406921">
              <w:marLeft w:val="0"/>
              <w:marRight w:val="0"/>
              <w:marTop w:val="0"/>
              <w:marBottom w:val="0"/>
              <w:divBdr>
                <w:top w:val="none" w:sz="0" w:space="0" w:color="auto"/>
                <w:left w:val="none" w:sz="0" w:space="0" w:color="auto"/>
                <w:bottom w:val="none" w:sz="0" w:space="0" w:color="auto"/>
                <w:right w:val="none" w:sz="0" w:space="0" w:color="auto"/>
              </w:divBdr>
            </w:div>
            <w:div w:id="1301768986">
              <w:marLeft w:val="0"/>
              <w:marRight w:val="0"/>
              <w:marTop w:val="0"/>
              <w:marBottom w:val="0"/>
              <w:divBdr>
                <w:top w:val="none" w:sz="0" w:space="0" w:color="auto"/>
                <w:left w:val="none" w:sz="0" w:space="0" w:color="auto"/>
                <w:bottom w:val="none" w:sz="0" w:space="0" w:color="auto"/>
                <w:right w:val="none" w:sz="0" w:space="0" w:color="auto"/>
              </w:divBdr>
            </w:div>
            <w:div w:id="2004771079">
              <w:marLeft w:val="0"/>
              <w:marRight w:val="0"/>
              <w:marTop w:val="0"/>
              <w:marBottom w:val="0"/>
              <w:divBdr>
                <w:top w:val="none" w:sz="0" w:space="0" w:color="auto"/>
                <w:left w:val="none" w:sz="0" w:space="0" w:color="auto"/>
                <w:bottom w:val="none" w:sz="0" w:space="0" w:color="auto"/>
                <w:right w:val="none" w:sz="0" w:space="0" w:color="auto"/>
              </w:divBdr>
            </w:div>
            <w:div w:id="2070837090">
              <w:marLeft w:val="0"/>
              <w:marRight w:val="0"/>
              <w:marTop w:val="0"/>
              <w:marBottom w:val="0"/>
              <w:divBdr>
                <w:top w:val="none" w:sz="0" w:space="0" w:color="auto"/>
                <w:left w:val="none" w:sz="0" w:space="0" w:color="auto"/>
                <w:bottom w:val="none" w:sz="0" w:space="0" w:color="auto"/>
                <w:right w:val="none" w:sz="0" w:space="0" w:color="auto"/>
              </w:divBdr>
            </w:div>
            <w:div w:id="238297666">
              <w:marLeft w:val="0"/>
              <w:marRight w:val="0"/>
              <w:marTop w:val="0"/>
              <w:marBottom w:val="0"/>
              <w:divBdr>
                <w:top w:val="none" w:sz="0" w:space="0" w:color="auto"/>
                <w:left w:val="none" w:sz="0" w:space="0" w:color="auto"/>
                <w:bottom w:val="none" w:sz="0" w:space="0" w:color="auto"/>
                <w:right w:val="none" w:sz="0" w:space="0" w:color="auto"/>
              </w:divBdr>
            </w:div>
            <w:div w:id="1612973740">
              <w:marLeft w:val="0"/>
              <w:marRight w:val="0"/>
              <w:marTop w:val="0"/>
              <w:marBottom w:val="0"/>
              <w:divBdr>
                <w:top w:val="none" w:sz="0" w:space="0" w:color="auto"/>
                <w:left w:val="none" w:sz="0" w:space="0" w:color="auto"/>
                <w:bottom w:val="none" w:sz="0" w:space="0" w:color="auto"/>
                <w:right w:val="none" w:sz="0" w:space="0" w:color="auto"/>
              </w:divBdr>
            </w:div>
            <w:div w:id="2064601582">
              <w:marLeft w:val="0"/>
              <w:marRight w:val="0"/>
              <w:marTop w:val="0"/>
              <w:marBottom w:val="0"/>
              <w:divBdr>
                <w:top w:val="none" w:sz="0" w:space="0" w:color="auto"/>
                <w:left w:val="none" w:sz="0" w:space="0" w:color="auto"/>
                <w:bottom w:val="none" w:sz="0" w:space="0" w:color="auto"/>
                <w:right w:val="none" w:sz="0" w:space="0" w:color="auto"/>
              </w:divBdr>
            </w:div>
            <w:div w:id="1102649478">
              <w:marLeft w:val="0"/>
              <w:marRight w:val="0"/>
              <w:marTop w:val="0"/>
              <w:marBottom w:val="0"/>
              <w:divBdr>
                <w:top w:val="none" w:sz="0" w:space="0" w:color="auto"/>
                <w:left w:val="none" w:sz="0" w:space="0" w:color="auto"/>
                <w:bottom w:val="none" w:sz="0" w:space="0" w:color="auto"/>
                <w:right w:val="none" w:sz="0" w:space="0" w:color="auto"/>
              </w:divBdr>
            </w:div>
            <w:div w:id="1624799704">
              <w:marLeft w:val="0"/>
              <w:marRight w:val="0"/>
              <w:marTop w:val="0"/>
              <w:marBottom w:val="0"/>
              <w:divBdr>
                <w:top w:val="none" w:sz="0" w:space="0" w:color="auto"/>
                <w:left w:val="none" w:sz="0" w:space="0" w:color="auto"/>
                <w:bottom w:val="none" w:sz="0" w:space="0" w:color="auto"/>
                <w:right w:val="none" w:sz="0" w:space="0" w:color="auto"/>
              </w:divBdr>
            </w:div>
            <w:div w:id="246160182">
              <w:marLeft w:val="0"/>
              <w:marRight w:val="0"/>
              <w:marTop w:val="0"/>
              <w:marBottom w:val="0"/>
              <w:divBdr>
                <w:top w:val="none" w:sz="0" w:space="0" w:color="auto"/>
                <w:left w:val="none" w:sz="0" w:space="0" w:color="auto"/>
                <w:bottom w:val="none" w:sz="0" w:space="0" w:color="auto"/>
                <w:right w:val="none" w:sz="0" w:space="0" w:color="auto"/>
              </w:divBdr>
            </w:div>
            <w:div w:id="2072846319">
              <w:marLeft w:val="0"/>
              <w:marRight w:val="0"/>
              <w:marTop w:val="0"/>
              <w:marBottom w:val="0"/>
              <w:divBdr>
                <w:top w:val="none" w:sz="0" w:space="0" w:color="auto"/>
                <w:left w:val="none" w:sz="0" w:space="0" w:color="auto"/>
                <w:bottom w:val="none" w:sz="0" w:space="0" w:color="auto"/>
                <w:right w:val="none" w:sz="0" w:space="0" w:color="auto"/>
              </w:divBdr>
            </w:div>
            <w:div w:id="643120416">
              <w:marLeft w:val="0"/>
              <w:marRight w:val="0"/>
              <w:marTop w:val="0"/>
              <w:marBottom w:val="0"/>
              <w:divBdr>
                <w:top w:val="none" w:sz="0" w:space="0" w:color="auto"/>
                <w:left w:val="none" w:sz="0" w:space="0" w:color="auto"/>
                <w:bottom w:val="none" w:sz="0" w:space="0" w:color="auto"/>
                <w:right w:val="none" w:sz="0" w:space="0" w:color="auto"/>
              </w:divBdr>
            </w:div>
            <w:div w:id="2134397705">
              <w:marLeft w:val="0"/>
              <w:marRight w:val="0"/>
              <w:marTop w:val="0"/>
              <w:marBottom w:val="0"/>
              <w:divBdr>
                <w:top w:val="none" w:sz="0" w:space="0" w:color="auto"/>
                <w:left w:val="none" w:sz="0" w:space="0" w:color="auto"/>
                <w:bottom w:val="none" w:sz="0" w:space="0" w:color="auto"/>
                <w:right w:val="none" w:sz="0" w:space="0" w:color="auto"/>
              </w:divBdr>
            </w:div>
            <w:div w:id="485828388">
              <w:marLeft w:val="0"/>
              <w:marRight w:val="0"/>
              <w:marTop w:val="0"/>
              <w:marBottom w:val="0"/>
              <w:divBdr>
                <w:top w:val="none" w:sz="0" w:space="0" w:color="auto"/>
                <w:left w:val="none" w:sz="0" w:space="0" w:color="auto"/>
                <w:bottom w:val="none" w:sz="0" w:space="0" w:color="auto"/>
                <w:right w:val="none" w:sz="0" w:space="0" w:color="auto"/>
              </w:divBdr>
            </w:div>
            <w:div w:id="770123973">
              <w:marLeft w:val="0"/>
              <w:marRight w:val="0"/>
              <w:marTop w:val="0"/>
              <w:marBottom w:val="0"/>
              <w:divBdr>
                <w:top w:val="none" w:sz="0" w:space="0" w:color="auto"/>
                <w:left w:val="none" w:sz="0" w:space="0" w:color="auto"/>
                <w:bottom w:val="none" w:sz="0" w:space="0" w:color="auto"/>
                <w:right w:val="none" w:sz="0" w:space="0" w:color="auto"/>
              </w:divBdr>
            </w:div>
            <w:div w:id="282661702">
              <w:marLeft w:val="0"/>
              <w:marRight w:val="0"/>
              <w:marTop w:val="0"/>
              <w:marBottom w:val="0"/>
              <w:divBdr>
                <w:top w:val="none" w:sz="0" w:space="0" w:color="auto"/>
                <w:left w:val="none" w:sz="0" w:space="0" w:color="auto"/>
                <w:bottom w:val="none" w:sz="0" w:space="0" w:color="auto"/>
                <w:right w:val="none" w:sz="0" w:space="0" w:color="auto"/>
              </w:divBdr>
            </w:div>
            <w:div w:id="1947033888">
              <w:marLeft w:val="0"/>
              <w:marRight w:val="0"/>
              <w:marTop w:val="0"/>
              <w:marBottom w:val="0"/>
              <w:divBdr>
                <w:top w:val="none" w:sz="0" w:space="0" w:color="auto"/>
                <w:left w:val="none" w:sz="0" w:space="0" w:color="auto"/>
                <w:bottom w:val="none" w:sz="0" w:space="0" w:color="auto"/>
                <w:right w:val="none" w:sz="0" w:space="0" w:color="auto"/>
              </w:divBdr>
            </w:div>
            <w:div w:id="916936565">
              <w:marLeft w:val="0"/>
              <w:marRight w:val="0"/>
              <w:marTop w:val="0"/>
              <w:marBottom w:val="0"/>
              <w:divBdr>
                <w:top w:val="none" w:sz="0" w:space="0" w:color="auto"/>
                <w:left w:val="none" w:sz="0" w:space="0" w:color="auto"/>
                <w:bottom w:val="none" w:sz="0" w:space="0" w:color="auto"/>
                <w:right w:val="none" w:sz="0" w:space="0" w:color="auto"/>
              </w:divBdr>
            </w:div>
            <w:div w:id="1152209533">
              <w:marLeft w:val="0"/>
              <w:marRight w:val="0"/>
              <w:marTop w:val="0"/>
              <w:marBottom w:val="0"/>
              <w:divBdr>
                <w:top w:val="none" w:sz="0" w:space="0" w:color="auto"/>
                <w:left w:val="none" w:sz="0" w:space="0" w:color="auto"/>
                <w:bottom w:val="none" w:sz="0" w:space="0" w:color="auto"/>
                <w:right w:val="none" w:sz="0" w:space="0" w:color="auto"/>
              </w:divBdr>
            </w:div>
            <w:div w:id="680933392">
              <w:marLeft w:val="0"/>
              <w:marRight w:val="0"/>
              <w:marTop w:val="0"/>
              <w:marBottom w:val="0"/>
              <w:divBdr>
                <w:top w:val="none" w:sz="0" w:space="0" w:color="auto"/>
                <w:left w:val="none" w:sz="0" w:space="0" w:color="auto"/>
                <w:bottom w:val="none" w:sz="0" w:space="0" w:color="auto"/>
                <w:right w:val="none" w:sz="0" w:space="0" w:color="auto"/>
              </w:divBdr>
            </w:div>
            <w:div w:id="1715763830">
              <w:marLeft w:val="0"/>
              <w:marRight w:val="0"/>
              <w:marTop w:val="0"/>
              <w:marBottom w:val="0"/>
              <w:divBdr>
                <w:top w:val="none" w:sz="0" w:space="0" w:color="auto"/>
                <w:left w:val="none" w:sz="0" w:space="0" w:color="auto"/>
                <w:bottom w:val="none" w:sz="0" w:space="0" w:color="auto"/>
                <w:right w:val="none" w:sz="0" w:space="0" w:color="auto"/>
              </w:divBdr>
            </w:div>
            <w:div w:id="469320500">
              <w:marLeft w:val="0"/>
              <w:marRight w:val="0"/>
              <w:marTop w:val="0"/>
              <w:marBottom w:val="0"/>
              <w:divBdr>
                <w:top w:val="none" w:sz="0" w:space="0" w:color="auto"/>
                <w:left w:val="none" w:sz="0" w:space="0" w:color="auto"/>
                <w:bottom w:val="none" w:sz="0" w:space="0" w:color="auto"/>
                <w:right w:val="none" w:sz="0" w:space="0" w:color="auto"/>
              </w:divBdr>
            </w:div>
            <w:div w:id="737947611">
              <w:marLeft w:val="0"/>
              <w:marRight w:val="0"/>
              <w:marTop w:val="0"/>
              <w:marBottom w:val="0"/>
              <w:divBdr>
                <w:top w:val="none" w:sz="0" w:space="0" w:color="auto"/>
                <w:left w:val="none" w:sz="0" w:space="0" w:color="auto"/>
                <w:bottom w:val="none" w:sz="0" w:space="0" w:color="auto"/>
                <w:right w:val="none" w:sz="0" w:space="0" w:color="auto"/>
              </w:divBdr>
            </w:div>
            <w:div w:id="1833525073">
              <w:marLeft w:val="0"/>
              <w:marRight w:val="0"/>
              <w:marTop w:val="0"/>
              <w:marBottom w:val="0"/>
              <w:divBdr>
                <w:top w:val="none" w:sz="0" w:space="0" w:color="auto"/>
                <w:left w:val="none" w:sz="0" w:space="0" w:color="auto"/>
                <w:bottom w:val="none" w:sz="0" w:space="0" w:color="auto"/>
                <w:right w:val="none" w:sz="0" w:space="0" w:color="auto"/>
              </w:divBdr>
            </w:div>
            <w:div w:id="10913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8497">
      <w:bodyDiv w:val="1"/>
      <w:marLeft w:val="0"/>
      <w:marRight w:val="0"/>
      <w:marTop w:val="0"/>
      <w:marBottom w:val="0"/>
      <w:divBdr>
        <w:top w:val="none" w:sz="0" w:space="0" w:color="auto"/>
        <w:left w:val="none" w:sz="0" w:space="0" w:color="auto"/>
        <w:bottom w:val="none" w:sz="0" w:space="0" w:color="auto"/>
        <w:right w:val="none" w:sz="0" w:space="0" w:color="auto"/>
      </w:divBdr>
      <w:divsChild>
        <w:div w:id="1520897615">
          <w:marLeft w:val="0"/>
          <w:marRight w:val="0"/>
          <w:marTop w:val="0"/>
          <w:marBottom w:val="0"/>
          <w:divBdr>
            <w:top w:val="none" w:sz="0" w:space="0" w:color="auto"/>
            <w:left w:val="none" w:sz="0" w:space="0" w:color="auto"/>
            <w:bottom w:val="none" w:sz="0" w:space="0" w:color="auto"/>
            <w:right w:val="none" w:sz="0" w:space="0" w:color="auto"/>
          </w:divBdr>
          <w:divsChild>
            <w:div w:id="32389327">
              <w:marLeft w:val="0"/>
              <w:marRight w:val="0"/>
              <w:marTop w:val="0"/>
              <w:marBottom w:val="0"/>
              <w:divBdr>
                <w:top w:val="none" w:sz="0" w:space="0" w:color="auto"/>
                <w:left w:val="none" w:sz="0" w:space="0" w:color="auto"/>
                <w:bottom w:val="none" w:sz="0" w:space="0" w:color="auto"/>
                <w:right w:val="none" w:sz="0" w:space="0" w:color="auto"/>
              </w:divBdr>
            </w:div>
            <w:div w:id="1756246771">
              <w:marLeft w:val="0"/>
              <w:marRight w:val="0"/>
              <w:marTop w:val="0"/>
              <w:marBottom w:val="0"/>
              <w:divBdr>
                <w:top w:val="none" w:sz="0" w:space="0" w:color="auto"/>
                <w:left w:val="none" w:sz="0" w:space="0" w:color="auto"/>
                <w:bottom w:val="none" w:sz="0" w:space="0" w:color="auto"/>
                <w:right w:val="none" w:sz="0" w:space="0" w:color="auto"/>
              </w:divBdr>
            </w:div>
            <w:div w:id="578250541">
              <w:marLeft w:val="0"/>
              <w:marRight w:val="0"/>
              <w:marTop w:val="0"/>
              <w:marBottom w:val="0"/>
              <w:divBdr>
                <w:top w:val="none" w:sz="0" w:space="0" w:color="auto"/>
                <w:left w:val="none" w:sz="0" w:space="0" w:color="auto"/>
                <w:bottom w:val="none" w:sz="0" w:space="0" w:color="auto"/>
                <w:right w:val="none" w:sz="0" w:space="0" w:color="auto"/>
              </w:divBdr>
            </w:div>
            <w:div w:id="1640070380">
              <w:marLeft w:val="0"/>
              <w:marRight w:val="0"/>
              <w:marTop w:val="0"/>
              <w:marBottom w:val="0"/>
              <w:divBdr>
                <w:top w:val="none" w:sz="0" w:space="0" w:color="auto"/>
                <w:left w:val="none" w:sz="0" w:space="0" w:color="auto"/>
                <w:bottom w:val="none" w:sz="0" w:space="0" w:color="auto"/>
                <w:right w:val="none" w:sz="0" w:space="0" w:color="auto"/>
              </w:divBdr>
            </w:div>
            <w:div w:id="533617656">
              <w:marLeft w:val="0"/>
              <w:marRight w:val="0"/>
              <w:marTop w:val="0"/>
              <w:marBottom w:val="0"/>
              <w:divBdr>
                <w:top w:val="none" w:sz="0" w:space="0" w:color="auto"/>
                <w:left w:val="none" w:sz="0" w:space="0" w:color="auto"/>
                <w:bottom w:val="none" w:sz="0" w:space="0" w:color="auto"/>
                <w:right w:val="none" w:sz="0" w:space="0" w:color="auto"/>
              </w:divBdr>
            </w:div>
            <w:div w:id="1254124217">
              <w:marLeft w:val="0"/>
              <w:marRight w:val="0"/>
              <w:marTop w:val="0"/>
              <w:marBottom w:val="0"/>
              <w:divBdr>
                <w:top w:val="none" w:sz="0" w:space="0" w:color="auto"/>
                <w:left w:val="none" w:sz="0" w:space="0" w:color="auto"/>
                <w:bottom w:val="none" w:sz="0" w:space="0" w:color="auto"/>
                <w:right w:val="none" w:sz="0" w:space="0" w:color="auto"/>
              </w:divBdr>
            </w:div>
            <w:div w:id="1582563559">
              <w:marLeft w:val="0"/>
              <w:marRight w:val="0"/>
              <w:marTop w:val="0"/>
              <w:marBottom w:val="0"/>
              <w:divBdr>
                <w:top w:val="none" w:sz="0" w:space="0" w:color="auto"/>
                <w:left w:val="none" w:sz="0" w:space="0" w:color="auto"/>
                <w:bottom w:val="none" w:sz="0" w:space="0" w:color="auto"/>
                <w:right w:val="none" w:sz="0" w:space="0" w:color="auto"/>
              </w:divBdr>
            </w:div>
            <w:div w:id="937569018">
              <w:marLeft w:val="0"/>
              <w:marRight w:val="0"/>
              <w:marTop w:val="0"/>
              <w:marBottom w:val="0"/>
              <w:divBdr>
                <w:top w:val="none" w:sz="0" w:space="0" w:color="auto"/>
                <w:left w:val="none" w:sz="0" w:space="0" w:color="auto"/>
                <w:bottom w:val="none" w:sz="0" w:space="0" w:color="auto"/>
                <w:right w:val="none" w:sz="0" w:space="0" w:color="auto"/>
              </w:divBdr>
            </w:div>
            <w:div w:id="1309214405">
              <w:marLeft w:val="0"/>
              <w:marRight w:val="0"/>
              <w:marTop w:val="0"/>
              <w:marBottom w:val="0"/>
              <w:divBdr>
                <w:top w:val="none" w:sz="0" w:space="0" w:color="auto"/>
                <w:left w:val="none" w:sz="0" w:space="0" w:color="auto"/>
                <w:bottom w:val="none" w:sz="0" w:space="0" w:color="auto"/>
                <w:right w:val="none" w:sz="0" w:space="0" w:color="auto"/>
              </w:divBdr>
            </w:div>
            <w:div w:id="1338383571">
              <w:marLeft w:val="0"/>
              <w:marRight w:val="0"/>
              <w:marTop w:val="0"/>
              <w:marBottom w:val="0"/>
              <w:divBdr>
                <w:top w:val="none" w:sz="0" w:space="0" w:color="auto"/>
                <w:left w:val="none" w:sz="0" w:space="0" w:color="auto"/>
                <w:bottom w:val="none" w:sz="0" w:space="0" w:color="auto"/>
                <w:right w:val="none" w:sz="0" w:space="0" w:color="auto"/>
              </w:divBdr>
            </w:div>
            <w:div w:id="1320570848">
              <w:marLeft w:val="0"/>
              <w:marRight w:val="0"/>
              <w:marTop w:val="0"/>
              <w:marBottom w:val="0"/>
              <w:divBdr>
                <w:top w:val="none" w:sz="0" w:space="0" w:color="auto"/>
                <w:left w:val="none" w:sz="0" w:space="0" w:color="auto"/>
                <w:bottom w:val="none" w:sz="0" w:space="0" w:color="auto"/>
                <w:right w:val="none" w:sz="0" w:space="0" w:color="auto"/>
              </w:divBdr>
            </w:div>
            <w:div w:id="1414157653">
              <w:marLeft w:val="0"/>
              <w:marRight w:val="0"/>
              <w:marTop w:val="0"/>
              <w:marBottom w:val="0"/>
              <w:divBdr>
                <w:top w:val="none" w:sz="0" w:space="0" w:color="auto"/>
                <w:left w:val="none" w:sz="0" w:space="0" w:color="auto"/>
                <w:bottom w:val="none" w:sz="0" w:space="0" w:color="auto"/>
                <w:right w:val="none" w:sz="0" w:space="0" w:color="auto"/>
              </w:divBdr>
            </w:div>
            <w:div w:id="802503146">
              <w:marLeft w:val="0"/>
              <w:marRight w:val="0"/>
              <w:marTop w:val="0"/>
              <w:marBottom w:val="0"/>
              <w:divBdr>
                <w:top w:val="none" w:sz="0" w:space="0" w:color="auto"/>
                <w:left w:val="none" w:sz="0" w:space="0" w:color="auto"/>
                <w:bottom w:val="none" w:sz="0" w:space="0" w:color="auto"/>
                <w:right w:val="none" w:sz="0" w:space="0" w:color="auto"/>
              </w:divBdr>
            </w:div>
            <w:div w:id="1303002398">
              <w:marLeft w:val="0"/>
              <w:marRight w:val="0"/>
              <w:marTop w:val="0"/>
              <w:marBottom w:val="0"/>
              <w:divBdr>
                <w:top w:val="none" w:sz="0" w:space="0" w:color="auto"/>
                <w:left w:val="none" w:sz="0" w:space="0" w:color="auto"/>
                <w:bottom w:val="none" w:sz="0" w:space="0" w:color="auto"/>
                <w:right w:val="none" w:sz="0" w:space="0" w:color="auto"/>
              </w:divBdr>
            </w:div>
            <w:div w:id="1316958307">
              <w:marLeft w:val="0"/>
              <w:marRight w:val="0"/>
              <w:marTop w:val="0"/>
              <w:marBottom w:val="0"/>
              <w:divBdr>
                <w:top w:val="none" w:sz="0" w:space="0" w:color="auto"/>
                <w:left w:val="none" w:sz="0" w:space="0" w:color="auto"/>
                <w:bottom w:val="none" w:sz="0" w:space="0" w:color="auto"/>
                <w:right w:val="none" w:sz="0" w:space="0" w:color="auto"/>
              </w:divBdr>
            </w:div>
            <w:div w:id="1683775656">
              <w:marLeft w:val="0"/>
              <w:marRight w:val="0"/>
              <w:marTop w:val="0"/>
              <w:marBottom w:val="0"/>
              <w:divBdr>
                <w:top w:val="none" w:sz="0" w:space="0" w:color="auto"/>
                <w:left w:val="none" w:sz="0" w:space="0" w:color="auto"/>
                <w:bottom w:val="none" w:sz="0" w:space="0" w:color="auto"/>
                <w:right w:val="none" w:sz="0" w:space="0" w:color="auto"/>
              </w:divBdr>
            </w:div>
            <w:div w:id="738745599">
              <w:marLeft w:val="0"/>
              <w:marRight w:val="0"/>
              <w:marTop w:val="0"/>
              <w:marBottom w:val="0"/>
              <w:divBdr>
                <w:top w:val="none" w:sz="0" w:space="0" w:color="auto"/>
                <w:left w:val="none" w:sz="0" w:space="0" w:color="auto"/>
                <w:bottom w:val="none" w:sz="0" w:space="0" w:color="auto"/>
                <w:right w:val="none" w:sz="0" w:space="0" w:color="auto"/>
              </w:divBdr>
            </w:div>
            <w:div w:id="1211915797">
              <w:marLeft w:val="0"/>
              <w:marRight w:val="0"/>
              <w:marTop w:val="0"/>
              <w:marBottom w:val="0"/>
              <w:divBdr>
                <w:top w:val="none" w:sz="0" w:space="0" w:color="auto"/>
                <w:left w:val="none" w:sz="0" w:space="0" w:color="auto"/>
                <w:bottom w:val="none" w:sz="0" w:space="0" w:color="auto"/>
                <w:right w:val="none" w:sz="0" w:space="0" w:color="auto"/>
              </w:divBdr>
            </w:div>
            <w:div w:id="1954437896">
              <w:marLeft w:val="0"/>
              <w:marRight w:val="0"/>
              <w:marTop w:val="0"/>
              <w:marBottom w:val="0"/>
              <w:divBdr>
                <w:top w:val="none" w:sz="0" w:space="0" w:color="auto"/>
                <w:left w:val="none" w:sz="0" w:space="0" w:color="auto"/>
                <w:bottom w:val="none" w:sz="0" w:space="0" w:color="auto"/>
                <w:right w:val="none" w:sz="0" w:space="0" w:color="auto"/>
              </w:divBdr>
            </w:div>
            <w:div w:id="1478841381">
              <w:marLeft w:val="0"/>
              <w:marRight w:val="0"/>
              <w:marTop w:val="0"/>
              <w:marBottom w:val="0"/>
              <w:divBdr>
                <w:top w:val="none" w:sz="0" w:space="0" w:color="auto"/>
                <w:left w:val="none" w:sz="0" w:space="0" w:color="auto"/>
                <w:bottom w:val="none" w:sz="0" w:space="0" w:color="auto"/>
                <w:right w:val="none" w:sz="0" w:space="0" w:color="auto"/>
              </w:divBdr>
            </w:div>
            <w:div w:id="793448638">
              <w:marLeft w:val="0"/>
              <w:marRight w:val="0"/>
              <w:marTop w:val="0"/>
              <w:marBottom w:val="0"/>
              <w:divBdr>
                <w:top w:val="none" w:sz="0" w:space="0" w:color="auto"/>
                <w:left w:val="none" w:sz="0" w:space="0" w:color="auto"/>
                <w:bottom w:val="none" w:sz="0" w:space="0" w:color="auto"/>
                <w:right w:val="none" w:sz="0" w:space="0" w:color="auto"/>
              </w:divBdr>
            </w:div>
            <w:div w:id="1633826398">
              <w:marLeft w:val="0"/>
              <w:marRight w:val="0"/>
              <w:marTop w:val="0"/>
              <w:marBottom w:val="0"/>
              <w:divBdr>
                <w:top w:val="none" w:sz="0" w:space="0" w:color="auto"/>
                <w:left w:val="none" w:sz="0" w:space="0" w:color="auto"/>
                <w:bottom w:val="none" w:sz="0" w:space="0" w:color="auto"/>
                <w:right w:val="none" w:sz="0" w:space="0" w:color="auto"/>
              </w:divBdr>
            </w:div>
            <w:div w:id="1149781290">
              <w:marLeft w:val="0"/>
              <w:marRight w:val="0"/>
              <w:marTop w:val="0"/>
              <w:marBottom w:val="0"/>
              <w:divBdr>
                <w:top w:val="none" w:sz="0" w:space="0" w:color="auto"/>
                <w:left w:val="none" w:sz="0" w:space="0" w:color="auto"/>
                <w:bottom w:val="none" w:sz="0" w:space="0" w:color="auto"/>
                <w:right w:val="none" w:sz="0" w:space="0" w:color="auto"/>
              </w:divBdr>
            </w:div>
            <w:div w:id="2081707804">
              <w:marLeft w:val="0"/>
              <w:marRight w:val="0"/>
              <w:marTop w:val="0"/>
              <w:marBottom w:val="0"/>
              <w:divBdr>
                <w:top w:val="none" w:sz="0" w:space="0" w:color="auto"/>
                <w:left w:val="none" w:sz="0" w:space="0" w:color="auto"/>
                <w:bottom w:val="none" w:sz="0" w:space="0" w:color="auto"/>
                <w:right w:val="none" w:sz="0" w:space="0" w:color="auto"/>
              </w:divBdr>
            </w:div>
            <w:div w:id="2055692778">
              <w:marLeft w:val="0"/>
              <w:marRight w:val="0"/>
              <w:marTop w:val="0"/>
              <w:marBottom w:val="0"/>
              <w:divBdr>
                <w:top w:val="none" w:sz="0" w:space="0" w:color="auto"/>
                <w:left w:val="none" w:sz="0" w:space="0" w:color="auto"/>
                <w:bottom w:val="none" w:sz="0" w:space="0" w:color="auto"/>
                <w:right w:val="none" w:sz="0" w:space="0" w:color="auto"/>
              </w:divBdr>
            </w:div>
            <w:div w:id="1760903866">
              <w:marLeft w:val="0"/>
              <w:marRight w:val="0"/>
              <w:marTop w:val="0"/>
              <w:marBottom w:val="0"/>
              <w:divBdr>
                <w:top w:val="none" w:sz="0" w:space="0" w:color="auto"/>
                <w:left w:val="none" w:sz="0" w:space="0" w:color="auto"/>
                <w:bottom w:val="none" w:sz="0" w:space="0" w:color="auto"/>
                <w:right w:val="none" w:sz="0" w:space="0" w:color="auto"/>
              </w:divBdr>
            </w:div>
            <w:div w:id="2058774756">
              <w:marLeft w:val="0"/>
              <w:marRight w:val="0"/>
              <w:marTop w:val="0"/>
              <w:marBottom w:val="0"/>
              <w:divBdr>
                <w:top w:val="none" w:sz="0" w:space="0" w:color="auto"/>
                <w:left w:val="none" w:sz="0" w:space="0" w:color="auto"/>
                <w:bottom w:val="none" w:sz="0" w:space="0" w:color="auto"/>
                <w:right w:val="none" w:sz="0" w:space="0" w:color="auto"/>
              </w:divBdr>
            </w:div>
            <w:div w:id="631252247">
              <w:marLeft w:val="0"/>
              <w:marRight w:val="0"/>
              <w:marTop w:val="0"/>
              <w:marBottom w:val="0"/>
              <w:divBdr>
                <w:top w:val="none" w:sz="0" w:space="0" w:color="auto"/>
                <w:left w:val="none" w:sz="0" w:space="0" w:color="auto"/>
                <w:bottom w:val="none" w:sz="0" w:space="0" w:color="auto"/>
                <w:right w:val="none" w:sz="0" w:space="0" w:color="auto"/>
              </w:divBdr>
            </w:div>
            <w:div w:id="2054041984">
              <w:marLeft w:val="0"/>
              <w:marRight w:val="0"/>
              <w:marTop w:val="0"/>
              <w:marBottom w:val="0"/>
              <w:divBdr>
                <w:top w:val="none" w:sz="0" w:space="0" w:color="auto"/>
                <w:left w:val="none" w:sz="0" w:space="0" w:color="auto"/>
                <w:bottom w:val="none" w:sz="0" w:space="0" w:color="auto"/>
                <w:right w:val="none" w:sz="0" w:space="0" w:color="auto"/>
              </w:divBdr>
            </w:div>
            <w:div w:id="484393403">
              <w:marLeft w:val="0"/>
              <w:marRight w:val="0"/>
              <w:marTop w:val="0"/>
              <w:marBottom w:val="0"/>
              <w:divBdr>
                <w:top w:val="none" w:sz="0" w:space="0" w:color="auto"/>
                <w:left w:val="none" w:sz="0" w:space="0" w:color="auto"/>
                <w:bottom w:val="none" w:sz="0" w:space="0" w:color="auto"/>
                <w:right w:val="none" w:sz="0" w:space="0" w:color="auto"/>
              </w:divBdr>
            </w:div>
            <w:div w:id="877400305">
              <w:marLeft w:val="0"/>
              <w:marRight w:val="0"/>
              <w:marTop w:val="0"/>
              <w:marBottom w:val="0"/>
              <w:divBdr>
                <w:top w:val="none" w:sz="0" w:space="0" w:color="auto"/>
                <w:left w:val="none" w:sz="0" w:space="0" w:color="auto"/>
                <w:bottom w:val="none" w:sz="0" w:space="0" w:color="auto"/>
                <w:right w:val="none" w:sz="0" w:space="0" w:color="auto"/>
              </w:divBdr>
            </w:div>
            <w:div w:id="1808470912">
              <w:marLeft w:val="0"/>
              <w:marRight w:val="0"/>
              <w:marTop w:val="0"/>
              <w:marBottom w:val="0"/>
              <w:divBdr>
                <w:top w:val="none" w:sz="0" w:space="0" w:color="auto"/>
                <w:left w:val="none" w:sz="0" w:space="0" w:color="auto"/>
                <w:bottom w:val="none" w:sz="0" w:space="0" w:color="auto"/>
                <w:right w:val="none" w:sz="0" w:space="0" w:color="auto"/>
              </w:divBdr>
            </w:div>
            <w:div w:id="667901418">
              <w:marLeft w:val="0"/>
              <w:marRight w:val="0"/>
              <w:marTop w:val="0"/>
              <w:marBottom w:val="0"/>
              <w:divBdr>
                <w:top w:val="none" w:sz="0" w:space="0" w:color="auto"/>
                <w:left w:val="none" w:sz="0" w:space="0" w:color="auto"/>
                <w:bottom w:val="none" w:sz="0" w:space="0" w:color="auto"/>
                <w:right w:val="none" w:sz="0" w:space="0" w:color="auto"/>
              </w:divBdr>
            </w:div>
            <w:div w:id="1996453493">
              <w:marLeft w:val="0"/>
              <w:marRight w:val="0"/>
              <w:marTop w:val="0"/>
              <w:marBottom w:val="0"/>
              <w:divBdr>
                <w:top w:val="none" w:sz="0" w:space="0" w:color="auto"/>
                <w:left w:val="none" w:sz="0" w:space="0" w:color="auto"/>
                <w:bottom w:val="none" w:sz="0" w:space="0" w:color="auto"/>
                <w:right w:val="none" w:sz="0" w:space="0" w:color="auto"/>
              </w:divBdr>
            </w:div>
            <w:div w:id="402680542">
              <w:marLeft w:val="0"/>
              <w:marRight w:val="0"/>
              <w:marTop w:val="0"/>
              <w:marBottom w:val="0"/>
              <w:divBdr>
                <w:top w:val="none" w:sz="0" w:space="0" w:color="auto"/>
                <w:left w:val="none" w:sz="0" w:space="0" w:color="auto"/>
                <w:bottom w:val="none" w:sz="0" w:space="0" w:color="auto"/>
                <w:right w:val="none" w:sz="0" w:space="0" w:color="auto"/>
              </w:divBdr>
            </w:div>
            <w:div w:id="1621447272">
              <w:marLeft w:val="0"/>
              <w:marRight w:val="0"/>
              <w:marTop w:val="0"/>
              <w:marBottom w:val="0"/>
              <w:divBdr>
                <w:top w:val="none" w:sz="0" w:space="0" w:color="auto"/>
                <w:left w:val="none" w:sz="0" w:space="0" w:color="auto"/>
                <w:bottom w:val="none" w:sz="0" w:space="0" w:color="auto"/>
                <w:right w:val="none" w:sz="0" w:space="0" w:color="auto"/>
              </w:divBdr>
            </w:div>
            <w:div w:id="192495767">
              <w:marLeft w:val="0"/>
              <w:marRight w:val="0"/>
              <w:marTop w:val="0"/>
              <w:marBottom w:val="0"/>
              <w:divBdr>
                <w:top w:val="none" w:sz="0" w:space="0" w:color="auto"/>
                <w:left w:val="none" w:sz="0" w:space="0" w:color="auto"/>
                <w:bottom w:val="none" w:sz="0" w:space="0" w:color="auto"/>
                <w:right w:val="none" w:sz="0" w:space="0" w:color="auto"/>
              </w:divBdr>
            </w:div>
            <w:div w:id="119032067">
              <w:marLeft w:val="0"/>
              <w:marRight w:val="0"/>
              <w:marTop w:val="0"/>
              <w:marBottom w:val="0"/>
              <w:divBdr>
                <w:top w:val="none" w:sz="0" w:space="0" w:color="auto"/>
                <w:left w:val="none" w:sz="0" w:space="0" w:color="auto"/>
                <w:bottom w:val="none" w:sz="0" w:space="0" w:color="auto"/>
                <w:right w:val="none" w:sz="0" w:space="0" w:color="auto"/>
              </w:divBdr>
            </w:div>
            <w:div w:id="499009114">
              <w:marLeft w:val="0"/>
              <w:marRight w:val="0"/>
              <w:marTop w:val="0"/>
              <w:marBottom w:val="0"/>
              <w:divBdr>
                <w:top w:val="none" w:sz="0" w:space="0" w:color="auto"/>
                <w:left w:val="none" w:sz="0" w:space="0" w:color="auto"/>
                <w:bottom w:val="none" w:sz="0" w:space="0" w:color="auto"/>
                <w:right w:val="none" w:sz="0" w:space="0" w:color="auto"/>
              </w:divBdr>
            </w:div>
            <w:div w:id="437138386">
              <w:marLeft w:val="0"/>
              <w:marRight w:val="0"/>
              <w:marTop w:val="0"/>
              <w:marBottom w:val="0"/>
              <w:divBdr>
                <w:top w:val="none" w:sz="0" w:space="0" w:color="auto"/>
                <w:left w:val="none" w:sz="0" w:space="0" w:color="auto"/>
                <w:bottom w:val="none" w:sz="0" w:space="0" w:color="auto"/>
                <w:right w:val="none" w:sz="0" w:space="0" w:color="auto"/>
              </w:divBdr>
            </w:div>
            <w:div w:id="70350854">
              <w:marLeft w:val="0"/>
              <w:marRight w:val="0"/>
              <w:marTop w:val="0"/>
              <w:marBottom w:val="0"/>
              <w:divBdr>
                <w:top w:val="none" w:sz="0" w:space="0" w:color="auto"/>
                <w:left w:val="none" w:sz="0" w:space="0" w:color="auto"/>
                <w:bottom w:val="none" w:sz="0" w:space="0" w:color="auto"/>
                <w:right w:val="none" w:sz="0" w:space="0" w:color="auto"/>
              </w:divBdr>
            </w:div>
            <w:div w:id="975842875">
              <w:marLeft w:val="0"/>
              <w:marRight w:val="0"/>
              <w:marTop w:val="0"/>
              <w:marBottom w:val="0"/>
              <w:divBdr>
                <w:top w:val="none" w:sz="0" w:space="0" w:color="auto"/>
                <w:left w:val="none" w:sz="0" w:space="0" w:color="auto"/>
                <w:bottom w:val="none" w:sz="0" w:space="0" w:color="auto"/>
                <w:right w:val="none" w:sz="0" w:space="0" w:color="auto"/>
              </w:divBdr>
            </w:div>
            <w:div w:id="483164030">
              <w:marLeft w:val="0"/>
              <w:marRight w:val="0"/>
              <w:marTop w:val="0"/>
              <w:marBottom w:val="0"/>
              <w:divBdr>
                <w:top w:val="none" w:sz="0" w:space="0" w:color="auto"/>
                <w:left w:val="none" w:sz="0" w:space="0" w:color="auto"/>
                <w:bottom w:val="none" w:sz="0" w:space="0" w:color="auto"/>
                <w:right w:val="none" w:sz="0" w:space="0" w:color="auto"/>
              </w:divBdr>
            </w:div>
            <w:div w:id="657029124">
              <w:marLeft w:val="0"/>
              <w:marRight w:val="0"/>
              <w:marTop w:val="0"/>
              <w:marBottom w:val="0"/>
              <w:divBdr>
                <w:top w:val="none" w:sz="0" w:space="0" w:color="auto"/>
                <w:left w:val="none" w:sz="0" w:space="0" w:color="auto"/>
                <w:bottom w:val="none" w:sz="0" w:space="0" w:color="auto"/>
                <w:right w:val="none" w:sz="0" w:space="0" w:color="auto"/>
              </w:divBdr>
            </w:div>
            <w:div w:id="1592741728">
              <w:marLeft w:val="0"/>
              <w:marRight w:val="0"/>
              <w:marTop w:val="0"/>
              <w:marBottom w:val="0"/>
              <w:divBdr>
                <w:top w:val="none" w:sz="0" w:space="0" w:color="auto"/>
                <w:left w:val="none" w:sz="0" w:space="0" w:color="auto"/>
                <w:bottom w:val="none" w:sz="0" w:space="0" w:color="auto"/>
                <w:right w:val="none" w:sz="0" w:space="0" w:color="auto"/>
              </w:divBdr>
            </w:div>
            <w:div w:id="966006497">
              <w:marLeft w:val="0"/>
              <w:marRight w:val="0"/>
              <w:marTop w:val="0"/>
              <w:marBottom w:val="0"/>
              <w:divBdr>
                <w:top w:val="none" w:sz="0" w:space="0" w:color="auto"/>
                <w:left w:val="none" w:sz="0" w:space="0" w:color="auto"/>
                <w:bottom w:val="none" w:sz="0" w:space="0" w:color="auto"/>
                <w:right w:val="none" w:sz="0" w:space="0" w:color="auto"/>
              </w:divBdr>
            </w:div>
            <w:div w:id="1053383275">
              <w:marLeft w:val="0"/>
              <w:marRight w:val="0"/>
              <w:marTop w:val="0"/>
              <w:marBottom w:val="0"/>
              <w:divBdr>
                <w:top w:val="none" w:sz="0" w:space="0" w:color="auto"/>
                <w:left w:val="none" w:sz="0" w:space="0" w:color="auto"/>
                <w:bottom w:val="none" w:sz="0" w:space="0" w:color="auto"/>
                <w:right w:val="none" w:sz="0" w:space="0" w:color="auto"/>
              </w:divBdr>
            </w:div>
            <w:div w:id="1708482569">
              <w:marLeft w:val="0"/>
              <w:marRight w:val="0"/>
              <w:marTop w:val="0"/>
              <w:marBottom w:val="0"/>
              <w:divBdr>
                <w:top w:val="none" w:sz="0" w:space="0" w:color="auto"/>
                <w:left w:val="none" w:sz="0" w:space="0" w:color="auto"/>
                <w:bottom w:val="none" w:sz="0" w:space="0" w:color="auto"/>
                <w:right w:val="none" w:sz="0" w:space="0" w:color="auto"/>
              </w:divBdr>
            </w:div>
            <w:div w:id="1692679232">
              <w:marLeft w:val="0"/>
              <w:marRight w:val="0"/>
              <w:marTop w:val="0"/>
              <w:marBottom w:val="0"/>
              <w:divBdr>
                <w:top w:val="none" w:sz="0" w:space="0" w:color="auto"/>
                <w:left w:val="none" w:sz="0" w:space="0" w:color="auto"/>
                <w:bottom w:val="none" w:sz="0" w:space="0" w:color="auto"/>
                <w:right w:val="none" w:sz="0" w:space="0" w:color="auto"/>
              </w:divBdr>
            </w:div>
            <w:div w:id="197047514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1940504">
              <w:marLeft w:val="0"/>
              <w:marRight w:val="0"/>
              <w:marTop w:val="0"/>
              <w:marBottom w:val="0"/>
              <w:divBdr>
                <w:top w:val="none" w:sz="0" w:space="0" w:color="auto"/>
                <w:left w:val="none" w:sz="0" w:space="0" w:color="auto"/>
                <w:bottom w:val="none" w:sz="0" w:space="0" w:color="auto"/>
                <w:right w:val="none" w:sz="0" w:space="0" w:color="auto"/>
              </w:divBdr>
            </w:div>
            <w:div w:id="273708018">
              <w:marLeft w:val="0"/>
              <w:marRight w:val="0"/>
              <w:marTop w:val="0"/>
              <w:marBottom w:val="0"/>
              <w:divBdr>
                <w:top w:val="none" w:sz="0" w:space="0" w:color="auto"/>
                <w:left w:val="none" w:sz="0" w:space="0" w:color="auto"/>
                <w:bottom w:val="none" w:sz="0" w:space="0" w:color="auto"/>
                <w:right w:val="none" w:sz="0" w:space="0" w:color="auto"/>
              </w:divBdr>
            </w:div>
            <w:div w:id="593437754">
              <w:marLeft w:val="0"/>
              <w:marRight w:val="0"/>
              <w:marTop w:val="0"/>
              <w:marBottom w:val="0"/>
              <w:divBdr>
                <w:top w:val="none" w:sz="0" w:space="0" w:color="auto"/>
                <w:left w:val="none" w:sz="0" w:space="0" w:color="auto"/>
                <w:bottom w:val="none" w:sz="0" w:space="0" w:color="auto"/>
                <w:right w:val="none" w:sz="0" w:space="0" w:color="auto"/>
              </w:divBdr>
            </w:div>
            <w:div w:id="1419135473">
              <w:marLeft w:val="0"/>
              <w:marRight w:val="0"/>
              <w:marTop w:val="0"/>
              <w:marBottom w:val="0"/>
              <w:divBdr>
                <w:top w:val="none" w:sz="0" w:space="0" w:color="auto"/>
                <w:left w:val="none" w:sz="0" w:space="0" w:color="auto"/>
                <w:bottom w:val="none" w:sz="0" w:space="0" w:color="auto"/>
                <w:right w:val="none" w:sz="0" w:space="0" w:color="auto"/>
              </w:divBdr>
            </w:div>
            <w:div w:id="1306663518">
              <w:marLeft w:val="0"/>
              <w:marRight w:val="0"/>
              <w:marTop w:val="0"/>
              <w:marBottom w:val="0"/>
              <w:divBdr>
                <w:top w:val="none" w:sz="0" w:space="0" w:color="auto"/>
                <w:left w:val="none" w:sz="0" w:space="0" w:color="auto"/>
                <w:bottom w:val="none" w:sz="0" w:space="0" w:color="auto"/>
                <w:right w:val="none" w:sz="0" w:space="0" w:color="auto"/>
              </w:divBdr>
            </w:div>
            <w:div w:id="416831034">
              <w:marLeft w:val="0"/>
              <w:marRight w:val="0"/>
              <w:marTop w:val="0"/>
              <w:marBottom w:val="0"/>
              <w:divBdr>
                <w:top w:val="none" w:sz="0" w:space="0" w:color="auto"/>
                <w:left w:val="none" w:sz="0" w:space="0" w:color="auto"/>
                <w:bottom w:val="none" w:sz="0" w:space="0" w:color="auto"/>
                <w:right w:val="none" w:sz="0" w:space="0" w:color="auto"/>
              </w:divBdr>
            </w:div>
            <w:div w:id="298462631">
              <w:marLeft w:val="0"/>
              <w:marRight w:val="0"/>
              <w:marTop w:val="0"/>
              <w:marBottom w:val="0"/>
              <w:divBdr>
                <w:top w:val="none" w:sz="0" w:space="0" w:color="auto"/>
                <w:left w:val="none" w:sz="0" w:space="0" w:color="auto"/>
                <w:bottom w:val="none" w:sz="0" w:space="0" w:color="auto"/>
                <w:right w:val="none" w:sz="0" w:space="0" w:color="auto"/>
              </w:divBdr>
            </w:div>
            <w:div w:id="1678845514">
              <w:marLeft w:val="0"/>
              <w:marRight w:val="0"/>
              <w:marTop w:val="0"/>
              <w:marBottom w:val="0"/>
              <w:divBdr>
                <w:top w:val="none" w:sz="0" w:space="0" w:color="auto"/>
                <w:left w:val="none" w:sz="0" w:space="0" w:color="auto"/>
                <w:bottom w:val="none" w:sz="0" w:space="0" w:color="auto"/>
                <w:right w:val="none" w:sz="0" w:space="0" w:color="auto"/>
              </w:divBdr>
            </w:div>
            <w:div w:id="2048025313">
              <w:marLeft w:val="0"/>
              <w:marRight w:val="0"/>
              <w:marTop w:val="0"/>
              <w:marBottom w:val="0"/>
              <w:divBdr>
                <w:top w:val="none" w:sz="0" w:space="0" w:color="auto"/>
                <w:left w:val="none" w:sz="0" w:space="0" w:color="auto"/>
                <w:bottom w:val="none" w:sz="0" w:space="0" w:color="auto"/>
                <w:right w:val="none" w:sz="0" w:space="0" w:color="auto"/>
              </w:divBdr>
            </w:div>
            <w:div w:id="1940599899">
              <w:marLeft w:val="0"/>
              <w:marRight w:val="0"/>
              <w:marTop w:val="0"/>
              <w:marBottom w:val="0"/>
              <w:divBdr>
                <w:top w:val="none" w:sz="0" w:space="0" w:color="auto"/>
                <w:left w:val="none" w:sz="0" w:space="0" w:color="auto"/>
                <w:bottom w:val="none" w:sz="0" w:space="0" w:color="auto"/>
                <w:right w:val="none" w:sz="0" w:space="0" w:color="auto"/>
              </w:divBdr>
            </w:div>
            <w:div w:id="815032276">
              <w:marLeft w:val="0"/>
              <w:marRight w:val="0"/>
              <w:marTop w:val="0"/>
              <w:marBottom w:val="0"/>
              <w:divBdr>
                <w:top w:val="none" w:sz="0" w:space="0" w:color="auto"/>
                <w:left w:val="none" w:sz="0" w:space="0" w:color="auto"/>
                <w:bottom w:val="none" w:sz="0" w:space="0" w:color="auto"/>
                <w:right w:val="none" w:sz="0" w:space="0" w:color="auto"/>
              </w:divBdr>
            </w:div>
            <w:div w:id="1523934591">
              <w:marLeft w:val="0"/>
              <w:marRight w:val="0"/>
              <w:marTop w:val="0"/>
              <w:marBottom w:val="0"/>
              <w:divBdr>
                <w:top w:val="none" w:sz="0" w:space="0" w:color="auto"/>
                <w:left w:val="none" w:sz="0" w:space="0" w:color="auto"/>
                <w:bottom w:val="none" w:sz="0" w:space="0" w:color="auto"/>
                <w:right w:val="none" w:sz="0" w:space="0" w:color="auto"/>
              </w:divBdr>
            </w:div>
            <w:div w:id="1552838004">
              <w:marLeft w:val="0"/>
              <w:marRight w:val="0"/>
              <w:marTop w:val="0"/>
              <w:marBottom w:val="0"/>
              <w:divBdr>
                <w:top w:val="none" w:sz="0" w:space="0" w:color="auto"/>
                <w:left w:val="none" w:sz="0" w:space="0" w:color="auto"/>
                <w:bottom w:val="none" w:sz="0" w:space="0" w:color="auto"/>
                <w:right w:val="none" w:sz="0" w:space="0" w:color="auto"/>
              </w:divBdr>
            </w:div>
            <w:div w:id="786974012">
              <w:marLeft w:val="0"/>
              <w:marRight w:val="0"/>
              <w:marTop w:val="0"/>
              <w:marBottom w:val="0"/>
              <w:divBdr>
                <w:top w:val="none" w:sz="0" w:space="0" w:color="auto"/>
                <w:left w:val="none" w:sz="0" w:space="0" w:color="auto"/>
                <w:bottom w:val="none" w:sz="0" w:space="0" w:color="auto"/>
                <w:right w:val="none" w:sz="0" w:space="0" w:color="auto"/>
              </w:divBdr>
            </w:div>
            <w:div w:id="918056586">
              <w:marLeft w:val="0"/>
              <w:marRight w:val="0"/>
              <w:marTop w:val="0"/>
              <w:marBottom w:val="0"/>
              <w:divBdr>
                <w:top w:val="none" w:sz="0" w:space="0" w:color="auto"/>
                <w:left w:val="none" w:sz="0" w:space="0" w:color="auto"/>
                <w:bottom w:val="none" w:sz="0" w:space="0" w:color="auto"/>
                <w:right w:val="none" w:sz="0" w:space="0" w:color="auto"/>
              </w:divBdr>
            </w:div>
            <w:div w:id="1236740788">
              <w:marLeft w:val="0"/>
              <w:marRight w:val="0"/>
              <w:marTop w:val="0"/>
              <w:marBottom w:val="0"/>
              <w:divBdr>
                <w:top w:val="none" w:sz="0" w:space="0" w:color="auto"/>
                <w:left w:val="none" w:sz="0" w:space="0" w:color="auto"/>
                <w:bottom w:val="none" w:sz="0" w:space="0" w:color="auto"/>
                <w:right w:val="none" w:sz="0" w:space="0" w:color="auto"/>
              </w:divBdr>
            </w:div>
            <w:div w:id="1513060604">
              <w:marLeft w:val="0"/>
              <w:marRight w:val="0"/>
              <w:marTop w:val="0"/>
              <w:marBottom w:val="0"/>
              <w:divBdr>
                <w:top w:val="none" w:sz="0" w:space="0" w:color="auto"/>
                <w:left w:val="none" w:sz="0" w:space="0" w:color="auto"/>
                <w:bottom w:val="none" w:sz="0" w:space="0" w:color="auto"/>
                <w:right w:val="none" w:sz="0" w:space="0" w:color="auto"/>
              </w:divBdr>
            </w:div>
            <w:div w:id="6954524">
              <w:marLeft w:val="0"/>
              <w:marRight w:val="0"/>
              <w:marTop w:val="0"/>
              <w:marBottom w:val="0"/>
              <w:divBdr>
                <w:top w:val="none" w:sz="0" w:space="0" w:color="auto"/>
                <w:left w:val="none" w:sz="0" w:space="0" w:color="auto"/>
                <w:bottom w:val="none" w:sz="0" w:space="0" w:color="auto"/>
                <w:right w:val="none" w:sz="0" w:space="0" w:color="auto"/>
              </w:divBdr>
            </w:div>
            <w:div w:id="921840642">
              <w:marLeft w:val="0"/>
              <w:marRight w:val="0"/>
              <w:marTop w:val="0"/>
              <w:marBottom w:val="0"/>
              <w:divBdr>
                <w:top w:val="none" w:sz="0" w:space="0" w:color="auto"/>
                <w:left w:val="none" w:sz="0" w:space="0" w:color="auto"/>
                <w:bottom w:val="none" w:sz="0" w:space="0" w:color="auto"/>
                <w:right w:val="none" w:sz="0" w:space="0" w:color="auto"/>
              </w:divBdr>
            </w:div>
            <w:div w:id="1540586833">
              <w:marLeft w:val="0"/>
              <w:marRight w:val="0"/>
              <w:marTop w:val="0"/>
              <w:marBottom w:val="0"/>
              <w:divBdr>
                <w:top w:val="none" w:sz="0" w:space="0" w:color="auto"/>
                <w:left w:val="none" w:sz="0" w:space="0" w:color="auto"/>
                <w:bottom w:val="none" w:sz="0" w:space="0" w:color="auto"/>
                <w:right w:val="none" w:sz="0" w:space="0" w:color="auto"/>
              </w:divBdr>
            </w:div>
            <w:div w:id="1143086291">
              <w:marLeft w:val="0"/>
              <w:marRight w:val="0"/>
              <w:marTop w:val="0"/>
              <w:marBottom w:val="0"/>
              <w:divBdr>
                <w:top w:val="none" w:sz="0" w:space="0" w:color="auto"/>
                <w:left w:val="none" w:sz="0" w:space="0" w:color="auto"/>
                <w:bottom w:val="none" w:sz="0" w:space="0" w:color="auto"/>
                <w:right w:val="none" w:sz="0" w:space="0" w:color="auto"/>
              </w:divBdr>
            </w:div>
            <w:div w:id="1341617022">
              <w:marLeft w:val="0"/>
              <w:marRight w:val="0"/>
              <w:marTop w:val="0"/>
              <w:marBottom w:val="0"/>
              <w:divBdr>
                <w:top w:val="none" w:sz="0" w:space="0" w:color="auto"/>
                <w:left w:val="none" w:sz="0" w:space="0" w:color="auto"/>
                <w:bottom w:val="none" w:sz="0" w:space="0" w:color="auto"/>
                <w:right w:val="none" w:sz="0" w:space="0" w:color="auto"/>
              </w:divBdr>
            </w:div>
            <w:div w:id="1707412225">
              <w:marLeft w:val="0"/>
              <w:marRight w:val="0"/>
              <w:marTop w:val="0"/>
              <w:marBottom w:val="0"/>
              <w:divBdr>
                <w:top w:val="none" w:sz="0" w:space="0" w:color="auto"/>
                <w:left w:val="none" w:sz="0" w:space="0" w:color="auto"/>
                <w:bottom w:val="none" w:sz="0" w:space="0" w:color="auto"/>
                <w:right w:val="none" w:sz="0" w:space="0" w:color="auto"/>
              </w:divBdr>
            </w:div>
            <w:div w:id="763257831">
              <w:marLeft w:val="0"/>
              <w:marRight w:val="0"/>
              <w:marTop w:val="0"/>
              <w:marBottom w:val="0"/>
              <w:divBdr>
                <w:top w:val="none" w:sz="0" w:space="0" w:color="auto"/>
                <w:left w:val="none" w:sz="0" w:space="0" w:color="auto"/>
                <w:bottom w:val="none" w:sz="0" w:space="0" w:color="auto"/>
                <w:right w:val="none" w:sz="0" w:space="0" w:color="auto"/>
              </w:divBdr>
            </w:div>
            <w:div w:id="692652677">
              <w:marLeft w:val="0"/>
              <w:marRight w:val="0"/>
              <w:marTop w:val="0"/>
              <w:marBottom w:val="0"/>
              <w:divBdr>
                <w:top w:val="none" w:sz="0" w:space="0" w:color="auto"/>
                <w:left w:val="none" w:sz="0" w:space="0" w:color="auto"/>
                <w:bottom w:val="none" w:sz="0" w:space="0" w:color="auto"/>
                <w:right w:val="none" w:sz="0" w:space="0" w:color="auto"/>
              </w:divBdr>
            </w:div>
            <w:div w:id="404764981">
              <w:marLeft w:val="0"/>
              <w:marRight w:val="0"/>
              <w:marTop w:val="0"/>
              <w:marBottom w:val="0"/>
              <w:divBdr>
                <w:top w:val="none" w:sz="0" w:space="0" w:color="auto"/>
                <w:left w:val="none" w:sz="0" w:space="0" w:color="auto"/>
                <w:bottom w:val="none" w:sz="0" w:space="0" w:color="auto"/>
                <w:right w:val="none" w:sz="0" w:space="0" w:color="auto"/>
              </w:divBdr>
            </w:div>
            <w:div w:id="1286810680">
              <w:marLeft w:val="0"/>
              <w:marRight w:val="0"/>
              <w:marTop w:val="0"/>
              <w:marBottom w:val="0"/>
              <w:divBdr>
                <w:top w:val="none" w:sz="0" w:space="0" w:color="auto"/>
                <w:left w:val="none" w:sz="0" w:space="0" w:color="auto"/>
                <w:bottom w:val="none" w:sz="0" w:space="0" w:color="auto"/>
                <w:right w:val="none" w:sz="0" w:space="0" w:color="auto"/>
              </w:divBdr>
            </w:div>
            <w:div w:id="1892228974">
              <w:marLeft w:val="0"/>
              <w:marRight w:val="0"/>
              <w:marTop w:val="0"/>
              <w:marBottom w:val="0"/>
              <w:divBdr>
                <w:top w:val="none" w:sz="0" w:space="0" w:color="auto"/>
                <w:left w:val="none" w:sz="0" w:space="0" w:color="auto"/>
                <w:bottom w:val="none" w:sz="0" w:space="0" w:color="auto"/>
                <w:right w:val="none" w:sz="0" w:space="0" w:color="auto"/>
              </w:divBdr>
            </w:div>
            <w:div w:id="1600486204">
              <w:marLeft w:val="0"/>
              <w:marRight w:val="0"/>
              <w:marTop w:val="0"/>
              <w:marBottom w:val="0"/>
              <w:divBdr>
                <w:top w:val="none" w:sz="0" w:space="0" w:color="auto"/>
                <w:left w:val="none" w:sz="0" w:space="0" w:color="auto"/>
                <w:bottom w:val="none" w:sz="0" w:space="0" w:color="auto"/>
                <w:right w:val="none" w:sz="0" w:space="0" w:color="auto"/>
              </w:divBdr>
            </w:div>
            <w:div w:id="1404645619">
              <w:marLeft w:val="0"/>
              <w:marRight w:val="0"/>
              <w:marTop w:val="0"/>
              <w:marBottom w:val="0"/>
              <w:divBdr>
                <w:top w:val="none" w:sz="0" w:space="0" w:color="auto"/>
                <w:left w:val="none" w:sz="0" w:space="0" w:color="auto"/>
                <w:bottom w:val="none" w:sz="0" w:space="0" w:color="auto"/>
                <w:right w:val="none" w:sz="0" w:space="0" w:color="auto"/>
              </w:divBdr>
            </w:div>
            <w:div w:id="1757168651">
              <w:marLeft w:val="0"/>
              <w:marRight w:val="0"/>
              <w:marTop w:val="0"/>
              <w:marBottom w:val="0"/>
              <w:divBdr>
                <w:top w:val="none" w:sz="0" w:space="0" w:color="auto"/>
                <w:left w:val="none" w:sz="0" w:space="0" w:color="auto"/>
                <w:bottom w:val="none" w:sz="0" w:space="0" w:color="auto"/>
                <w:right w:val="none" w:sz="0" w:space="0" w:color="auto"/>
              </w:divBdr>
            </w:div>
            <w:div w:id="122507570">
              <w:marLeft w:val="0"/>
              <w:marRight w:val="0"/>
              <w:marTop w:val="0"/>
              <w:marBottom w:val="0"/>
              <w:divBdr>
                <w:top w:val="none" w:sz="0" w:space="0" w:color="auto"/>
                <w:left w:val="none" w:sz="0" w:space="0" w:color="auto"/>
                <w:bottom w:val="none" w:sz="0" w:space="0" w:color="auto"/>
                <w:right w:val="none" w:sz="0" w:space="0" w:color="auto"/>
              </w:divBdr>
            </w:div>
            <w:div w:id="52386596">
              <w:marLeft w:val="0"/>
              <w:marRight w:val="0"/>
              <w:marTop w:val="0"/>
              <w:marBottom w:val="0"/>
              <w:divBdr>
                <w:top w:val="none" w:sz="0" w:space="0" w:color="auto"/>
                <w:left w:val="none" w:sz="0" w:space="0" w:color="auto"/>
                <w:bottom w:val="none" w:sz="0" w:space="0" w:color="auto"/>
                <w:right w:val="none" w:sz="0" w:space="0" w:color="auto"/>
              </w:divBdr>
            </w:div>
            <w:div w:id="610280059">
              <w:marLeft w:val="0"/>
              <w:marRight w:val="0"/>
              <w:marTop w:val="0"/>
              <w:marBottom w:val="0"/>
              <w:divBdr>
                <w:top w:val="none" w:sz="0" w:space="0" w:color="auto"/>
                <w:left w:val="none" w:sz="0" w:space="0" w:color="auto"/>
                <w:bottom w:val="none" w:sz="0" w:space="0" w:color="auto"/>
                <w:right w:val="none" w:sz="0" w:space="0" w:color="auto"/>
              </w:divBdr>
            </w:div>
            <w:div w:id="1766147568">
              <w:marLeft w:val="0"/>
              <w:marRight w:val="0"/>
              <w:marTop w:val="0"/>
              <w:marBottom w:val="0"/>
              <w:divBdr>
                <w:top w:val="none" w:sz="0" w:space="0" w:color="auto"/>
                <w:left w:val="none" w:sz="0" w:space="0" w:color="auto"/>
                <w:bottom w:val="none" w:sz="0" w:space="0" w:color="auto"/>
                <w:right w:val="none" w:sz="0" w:space="0" w:color="auto"/>
              </w:divBdr>
            </w:div>
            <w:div w:id="926428316">
              <w:marLeft w:val="0"/>
              <w:marRight w:val="0"/>
              <w:marTop w:val="0"/>
              <w:marBottom w:val="0"/>
              <w:divBdr>
                <w:top w:val="none" w:sz="0" w:space="0" w:color="auto"/>
                <w:left w:val="none" w:sz="0" w:space="0" w:color="auto"/>
                <w:bottom w:val="none" w:sz="0" w:space="0" w:color="auto"/>
                <w:right w:val="none" w:sz="0" w:space="0" w:color="auto"/>
              </w:divBdr>
            </w:div>
            <w:div w:id="1614511523">
              <w:marLeft w:val="0"/>
              <w:marRight w:val="0"/>
              <w:marTop w:val="0"/>
              <w:marBottom w:val="0"/>
              <w:divBdr>
                <w:top w:val="none" w:sz="0" w:space="0" w:color="auto"/>
                <w:left w:val="none" w:sz="0" w:space="0" w:color="auto"/>
                <w:bottom w:val="none" w:sz="0" w:space="0" w:color="auto"/>
                <w:right w:val="none" w:sz="0" w:space="0" w:color="auto"/>
              </w:divBdr>
            </w:div>
            <w:div w:id="1937055014">
              <w:marLeft w:val="0"/>
              <w:marRight w:val="0"/>
              <w:marTop w:val="0"/>
              <w:marBottom w:val="0"/>
              <w:divBdr>
                <w:top w:val="none" w:sz="0" w:space="0" w:color="auto"/>
                <w:left w:val="none" w:sz="0" w:space="0" w:color="auto"/>
                <w:bottom w:val="none" w:sz="0" w:space="0" w:color="auto"/>
                <w:right w:val="none" w:sz="0" w:space="0" w:color="auto"/>
              </w:divBdr>
            </w:div>
            <w:div w:id="1474829821">
              <w:marLeft w:val="0"/>
              <w:marRight w:val="0"/>
              <w:marTop w:val="0"/>
              <w:marBottom w:val="0"/>
              <w:divBdr>
                <w:top w:val="none" w:sz="0" w:space="0" w:color="auto"/>
                <w:left w:val="none" w:sz="0" w:space="0" w:color="auto"/>
                <w:bottom w:val="none" w:sz="0" w:space="0" w:color="auto"/>
                <w:right w:val="none" w:sz="0" w:space="0" w:color="auto"/>
              </w:divBdr>
            </w:div>
            <w:div w:id="144859295">
              <w:marLeft w:val="0"/>
              <w:marRight w:val="0"/>
              <w:marTop w:val="0"/>
              <w:marBottom w:val="0"/>
              <w:divBdr>
                <w:top w:val="none" w:sz="0" w:space="0" w:color="auto"/>
                <w:left w:val="none" w:sz="0" w:space="0" w:color="auto"/>
                <w:bottom w:val="none" w:sz="0" w:space="0" w:color="auto"/>
                <w:right w:val="none" w:sz="0" w:space="0" w:color="auto"/>
              </w:divBdr>
            </w:div>
            <w:div w:id="1707219616">
              <w:marLeft w:val="0"/>
              <w:marRight w:val="0"/>
              <w:marTop w:val="0"/>
              <w:marBottom w:val="0"/>
              <w:divBdr>
                <w:top w:val="none" w:sz="0" w:space="0" w:color="auto"/>
                <w:left w:val="none" w:sz="0" w:space="0" w:color="auto"/>
                <w:bottom w:val="none" w:sz="0" w:space="0" w:color="auto"/>
                <w:right w:val="none" w:sz="0" w:space="0" w:color="auto"/>
              </w:divBdr>
            </w:div>
            <w:div w:id="64109475">
              <w:marLeft w:val="0"/>
              <w:marRight w:val="0"/>
              <w:marTop w:val="0"/>
              <w:marBottom w:val="0"/>
              <w:divBdr>
                <w:top w:val="none" w:sz="0" w:space="0" w:color="auto"/>
                <w:left w:val="none" w:sz="0" w:space="0" w:color="auto"/>
                <w:bottom w:val="none" w:sz="0" w:space="0" w:color="auto"/>
                <w:right w:val="none" w:sz="0" w:space="0" w:color="auto"/>
              </w:divBdr>
            </w:div>
            <w:div w:id="1817258833">
              <w:marLeft w:val="0"/>
              <w:marRight w:val="0"/>
              <w:marTop w:val="0"/>
              <w:marBottom w:val="0"/>
              <w:divBdr>
                <w:top w:val="none" w:sz="0" w:space="0" w:color="auto"/>
                <w:left w:val="none" w:sz="0" w:space="0" w:color="auto"/>
                <w:bottom w:val="none" w:sz="0" w:space="0" w:color="auto"/>
                <w:right w:val="none" w:sz="0" w:space="0" w:color="auto"/>
              </w:divBdr>
            </w:div>
            <w:div w:id="1169520995">
              <w:marLeft w:val="0"/>
              <w:marRight w:val="0"/>
              <w:marTop w:val="0"/>
              <w:marBottom w:val="0"/>
              <w:divBdr>
                <w:top w:val="none" w:sz="0" w:space="0" w:color="auto"/>
                <w:left w:val="none" w:sz="0" w:space="0" w:color="auto"/>
                <w:bottom w:val="none" w:sz="0" w:space="0" w:color="auto"/>
                <w:right w:val="none" w:sz="0" w:space="0" w:color="auto"/>
              </w:divBdr>
            </w:div>
            <w:div w:id="42564632">
              <w:marLeft w:val="0"/>
              <w:marRight w:val="0"/>
              <w:marTop w:val="0"/>
              <w:marBottom w:val="0"/>
              <w:divBdr>
                <w:top w:val="none" w:sz="0" w:space="0" w:color="auto"/>
                <w:left w:val="none" w:sz="0" w:space="0" w:color="auto"/>
                <w:bottom w:val="none" w:sz="0" w:space="0" w:color="auto"/>
                <w:right w:val="none" w:sz="0" w:space="0" w:color="auto"/>
              </w:divBdr>
            </w:div>
            <w:div w:id="1690374173">
              <w:marLeft w:val="0"/>
              <w:marRight w:val="0"/>
              <w:marTop w:val="0"/>
              <w:marBottom w:val="0"/>
              <w:divBdr>
                <w:top w:val="none" w:sz="0" w:space="0" w:color="auto"/>
                <w:left w:val="none" w:sz="0" w:space="0" w:color="auto"/>
                <w:bottom w:val="none" w:sz="0" w:space="0" w:color="auto"/>
                <w:right w:val="none" w:sz="0" w:space="0" w:color="auto"/>
              </w:divBdr>
            </w:div>
            <w:div w:id="1115978618">
              <w:marLeft w:val="0"/>
              <w:marRight w:val="0"/>
              <w:marTop w:val="0"/>
              <w:marBottom w:val="0"/>
              <w:divBdr>
                <w:top w:val="none" w:sz="0" w:space="0" w:color="auto"/>
                <w:left w:val="none" w:sz="0" w:space="0" w:color="auto"/>
                <w:bottom w:val="none" w:sz="0" w:space="0" w:color="auto"/>
                <w:right w:val="none" w:sz="0" w:space="0" w:color="auto"/>
              </w:divBdr>
            </w:div>
            <w:div w:id="816335789">
              <w:marLeft w:val="0"/>
              <w:marRight w:val="0"/>
              <w:marTop w:val="0"/>
              <w:marBottom w:val="0"/>
              <w:divBdr>
                <w:top w:val="none" w:sz="0" w:space="0" w:color="auto"/>
                <w:left w:val="none" w:sz="0" w:space="0" w:color="auto"/>
                <w:bottom w:val="none" w:sz="0" w:space="0" w:color="auto"/>
                <w:right w:val="none" w:sz="0" w:space="0" w:color="auto"/>
              </w:divBdr>
            </w:div>
            <w:div w:id="1488470389">
              <w:marLeft w:val="0"/>
              <w:marRight w:val="0"/>
              <w:marTop w:val="0"/>
              <w:marBottom w:val="0"/>
              <w:divBdr>
                <w:top w:val="none" w:sz="0" w:space="0" w:color="auto"/>
                <w:left w:val="none" w:sz="0" w:space="0" w:color="auto"/>
                <w:bottom w:val="none" w:sz="0" w:space="0" w:color="auto"/>
                <w:right w:val="none" w:sz="0" w:space="0" w:color="auto"/>
              </w:divBdr>
            </w:div>
            <w:div w:id="1409382852">
              <w:marLeft w:val="0"/>
              <w:marRight w:val="0"/>
              <w:marTop w:val="0"/>
              <w:marBottom w:val="0"/>
              <w:divBdr>
                <w:top w:val="none" w:sz="0" w:space="0" w:color="auto"/>
                <w:left w:val="none" w:sz="0" w:space="0" w:color="auto"/>
                <w:bottom w:val="none" w:sz="0" w:space="0" w:color="auto"/>
                <w:right w:val="none" w:sz="0" w:space="0" w:color="auto"/>
              </w:divBdr>
            </w:div>
            <w:div w:id="2125071915">
              <w:marLeft w:val="0"/>
              <w:marRight w:val="0"/>
              <w:marTop w:val="0"/>
              <w:marBottom w:val="0"/>
              <w:divBdr>
                <w:top w:val="none" w:sz="0" w:space="0" w:color="auto"/>
                <w:left w:val="none" w:sz="0" w:space="0" w:color="auto"/>
                <w:bottom w:val="none" w:sz="0" w:space="0" w:color="auto"/>
                <w:right w:val="none" w:sz="0" w:space="0" w:color="auto"/>
              </w:divBdr>
            </w:div>
            <w:div w:id="492765811">
              <w:marLeft w:val="0"/>
              <w:marRight w:val="0"/>
              <w:marTop w:val="0"/>
              <w:marBottom w:val="0"/>
              <w:divBdr>
                <w:top w:val="none" w:sz="0" w:space="0" w:color="auto"/>
                <w:left w:val="none" w:sz="0" w:space="0" w:color="auto"/>
                <w:bottom w:val="none" w:sz="0" w:space="0" w:color="auto"/>
                <w:right w:val="none" w:sz="0" w:space="0" w:color="auto"/>
              </w:divBdr>
            </w:div>
            <w:div w:id="140197247">
              <w:marLeft w:val="0"/>
              <w:marRight w:val="0"/>
              <w:marTop w:val="0"/>
              <w:marBottom w:val="0"/>
              <w:divBdr>
                <w:top w:val="none" w:sz="0" w:space="0" w:color="auto"/>
                <w:left w:val="none" w:sz="0" w:space="0" w:color="auto"/>
                <w:bottom w:val="none" w:sz="0" w:space="0" w:color="auto"/>
                <w:right w:val="none" w:sz="0" w:space="0" w:color="auto"/>
              </w:divBdr>
            </w:div>
            <w:div w:id="1274635799">
              <w:marLeft w:val="0"/>
              <w:marRight w:val="0"/>
              <w:marTop w:val="0"/>
              <w:marBottom w:val="0"/>
              <w:divBdr>
                <w:top w:val="none" w:sz="0" w:space="0" w:color="auto"/>
                <w:left w:val="none" w:sz="0" w:space="0" w:color="auto"/>
                <w:bottom w:val="none" w:sz="0" w:space="0" w:color="auto"/>
                <w:right w:val="none" w:sz="0" w:space="0" w:color="auto"/>
              </w:divBdr>
            </w:div>
            <w:div w:id="863591896">
              <w:marLeft w:val="0"/>
              <w:marRight w:val="0"/>
              <w:marTop w:val="0"/>
              <w:marBottom w:val="0"/>
              <w:divBdr>
                <w:top w:val="none" w:sz="0" w:space="0" w:color="auto"/>
                <w:left w:val="none" w:sz="0" w:space="0" w:color="auto"/>
                <w:bottom w:val="none" w:sz="0" w:space="0" w:color="auto"/>
                <w:right w:val="none" w:sz="0" w:space="0" w:color="auto"/>
              </w:divBdr>
            </w:div>
            <w:div w:id="1095596301">
              <w:marLeft w:val="0"/>
              <w:marRight w:val="0"/>
              <w:marTop w:val="0"/>
              <w:marBottom w:val="0"/>
              <w:divBdr>
                <w:top w:val="none" w:sz="0" w:space="0" w:color="auto"/>
                <w:left w:val="none" w:sz="0" w:space="0" w:color="auto"/>
                <w:bottom w:val="none" w:sz="0" w:space="0" w:color="auto"/>
                <w:right w:val="none" w:sz="0" w:space="0" w:color="auto"/>
              </w:divBdr>
            </w:div>
            <w:div w:id="543754195">
              <w:marLeft w:val="0"/>
              <w:marRight w:val="0"/>
              <w:marTop w:val="0"/>
              <w:marBottom w:val="0"/>
              <w:divBdr>
                <w:top w:val="none" w:sz="0" w:space="0" w:color="auto"/>
                <w:left w:val="none" w:sz="0" w:space="0" w:color="auto"/>
                <w:bottom w:val="none" w:sz="0" w:space="0" w:color="auto"/>
                <w:right w:val="none" w:sz="0" w:space="0" w:color="auto"/>
              </w:divBdr>
            </w:div>
            <w:div w:id="903756864">
              <w:marLeft w:val="0"/>
              <w:marRight w:val="0"/>
              <w:marTop w:val="0"/>
              <w:marBottom w:val="0"/>
              <w:divBdr>
                <w:top w:val="none" w:sz="0" w:space="0" w:color="auto"/>
                <w:left w:val="none" w:sz="0" w:space="0" w:color="auto"/>
                <w:bottom w:val="none" w:sz="0" w:space="0" w:color="auto"/>
                <w:right w:val="none" w:sz="0" w:space="0" w:color="auto"/>
              </w:divBdr>
            </w:div>
            <w:div w:id="182937710">
              <w:marLeft w:val="0"/>
              <w:marRight w:val="0"/>
              <w:marTop w:val="0"/>
              <w:marBottom w:val="0"/>
              <w:divBdr>
                <w:top w:val="none" w:sz="0" w:space="0" w:color="auto"/>
                <w:left w:val="none" w:sz="0" w:space="0" w:color="auto"/>
                <w:bottom w:val="none" w:sz="0" w:space="0" w:color="auto"/>
                <w:right w:val="none" w:sz="0" w:space="0" w:color="auto"/>
              </w:divBdr>
            </w:div>
            <w:div w:id="1800764199">
              <w:marLeft w:val="0"/>
              <w:marRight w:val="0"/>
              <w:marTop w:val="0"/>
              <w:marBottom w:val="0"/>
              <w:divBdr>
                <w:top w:val="none" w:sz="0" w:space="0" w:color="auto"/>
                <w:left w:val="none" w:sz="0" w:space="0" w:color="auto"/>
                <w:bottom w:val="none" w:sz="0" w:space="0" w:color="auto"/>
                <w:right w:val="none" w:sz="0" w:space="0" w:color="auto"/>
              </w:divBdr>
            </w:div>
            <w:div w:id="1139879869">
              <w:marLeft w:val="0"/>
              <w:marRight w:val="0"/>
              <w:marTop w:val="0"/>
              <w:marBottom w:val="0"/>
              <w:divBdr>
                <w:top w:val="none" w:sz="0" w:space="0" w:color="auto"/>
                <w:left w:val="none" w:sz="0" w:space="0" w:color="auto"/>
                <w:bottom w:val="none" w:sz="0" w:space="0" w:color="auto"/>
                <w:right w:val="none" w:sz="0" w:space="0" w:color="auto"/>
              </w:divBdr>
            </w:div>
            <w:div w:id="1773085997">
              <w:marLeft w:val="0"/>
              <w:marRight w:val="0"/>
              <w:marTop w:val="0"/>
              <w:marBottom w:val="0"/>
              <w:divBdr>
                <w:top w:val="none" w:sz="0" w:space="0" w:color="auto"/>
                <w:left w:val="none" w:sz="0" w:space="0" w:color="auto"/>
                <w:bottom w:val="none" w:sz="0" w:space="0" w:color="auto"/>
                <w:right w:val="none" w:sz="0" w:space="0" w:color="auto"/>
              </w:divBdr>
            </w:div>
            <w:div w:id="1422484823">
              <w:marLeft w:val="0"/>
              <w:marRight w:val="0"/>
              <w:marTop w:val="0"/>
              <w:marBottom w:val="0"/>
              <w:divBdr>
                <w:top w:val="none" w:sz="0" w:space="0" w:color="auto"/>
                <w:left w:val="none" w:sz="0" w:space="0" w:color="auto"/>
                <w:bottom w:val="none" w:sz="0" w:space="0" w:color="auto"/>
                <w:right w:val="none" w:sz="0" w:space="0" w:color="auto"/>
              </w:divBdr>
            </w:div>
            <w:div w:id="1468931612">
              <w:marLeft w:val="0"/>
              <w:marRight w:val="0"/>
              <w:marTop w:val="0"/>
              <w:marBottom w:val="0"/>
              <w:divBdr>
                <w:top w:val="none" w:sz="0" w:space="0" w:color="auto"/>
                <w:left w:val="none" w:sz="0" w:space="0" w:color="auto"/>
                <w:bottom w:val="none" w:sz="0" w:space="0" w:color="auto"/>
                <w:right w:val="none" w:sz="0" w:space="0" w:color="auto"/>
              </w:divBdr>
            </w:div>
            <w:div w:id="661928242">
              <w:marLeft w:val="0"/>
              <w:marRight w:val="0"/>
              <w:marTop w:val="0"/>
              <w:marBottom w:val="0"/>
              <w:divBdr>
                <w:top w:val="none" w:sz="0" w:space="0" w:color="auto"/>
                <w:left w:val="none" w:sz="0" w:space="0" w:color="auto"/>
                <w:bottom w:val="none" w:sz="0" w:space="0" w:color="auto"/>
                <w:right w:val="none" w:sz="0" w:space="0" w:color="auto"/>
              </w:divBdr>
            </w:div>
            <w:div w:id="1567490901">
              <w:marLeft w:val="0"/>
              <w:marRight w:val="0"/>
              <w:marTop w:val="0"/>
              <w:marBottom w:val="0"/>
              <w:divBdr>
                <w:top w:val="none" w:sz="0" w:space="0" w:color="auto"/>
                <w:left w:val="none" w:sz="0" w:space="0" w:color="auto"/>
                <w:bottom w:val="none" w:sz="0" w:space="0" w:color="auto"/>
                <w:right w:val="none" w:sz="0" w:space="0" w:color="auto"/>
              </w:divBdr>
            </w:div>
            <w:div w:id="1312170249">
              <w:marLeft w:val="0"/>
              <w:marRight w:val="0"/>
              <w:marTop w:val="0"/>
              <w:marBottom w:val="0"/>
              <w:divBdr>
                <w:top w:val="none" w:sz="0" w:space="0" w:color="auto"/>
                <w:left w:val="none" w:sz="0" w:space="0" w:color="auto"/>
                <w:bottom w:val="none" w:sz="0" w:space="0" w:color="auto"/>
                <w:right w:val="none" w:sz="0" w:space="0" w:color="auto"/>
              </w:divBdr>
            </w:div>
            <w:div w:id="1951548579">
              <w:marLeft w:val="0"/>
              <w:marRight w:val="0"/>
              <w:marTop w:val="0"/>
              <w:marBottom w:val="0"/>
              <w:divBdr>
                <w:top w:val="none" w:sz="0" w:space="0" w:color="auto"/>
                <w:left w:val="none" w:sz="0" w:space="0" w:color="auto"/>
                <w:bottom w:val="none" w:sz="0" w:space="0" w:color="auto"/>
                <w:right w:val="none" w:sz="0" w:space="0" w:color="auto"/>
              </w:divBdr>
            </w:div>
            <w:div w:id="1241523876">
              <w:marLeft w:val="0"/>
              <w:marRight w:val="0"/>
              <w:marTop w:val="0"/>
              <w:marBottom w:val="0"/>
              <w:divBdr>
                <w:top w:val="none" w:sz="0" w:space="0" w:color="auto"/>
                <w:left w:val="none" w:sz="0" w:space="0" w:color="auto"/>
                <w:bottom w:val="none" w:sz="0" w:space="0" w:color="auto"/>
                <w:right w:val="none" w:sz="0" w:space="0" w:color="auto"/>
              </w:divBdr>
            </w:div>
            <w:div w:id="1860585774">
              <w:marLeft w:val="0"/>
              <w:marRight w:val="0"/>
              <w:marTop w:val="0"/>
              <w:marBottom w:val="0"/>
              <w:divBdr>
                <w:top w:val="none" w:sz="0" w:space="0" w:color="auto"/>
                <w:left w:val="none" w:sz="0" w:space="0" w:color="auto"/>
                <w:bottom w:val="none" w:sz="0" w:space="0" w:color="auto"/>
                <w:right w:val="none" w:sz="0" w:space="0" w:color="auto"/>
              </w:divBdr>
            </w:div>
            <w:div w:id="2118672133">
              <w:marLeft w:val="0"/>
              <w:marRight w:val="0"/>
              <w:marTop w:val="0"/>
              <w:marBottom w:val="0"/>
              <w:divBdr>
                <w:top w:val="none" w:sz="0" w:space="0" w:color="auto"/>
                <w:left w:val="none" w:sz="0" w:space="0" w:color="auto"/>
                <w:bottom w:val="none" w:sz="0" w:space="0" w:color="auto"/>
                <w:right w:val="none" w:sz="0" w:space="0" w:color="auto"/>
              </w:divBdr>
            </w:div>
            <w:div w:id="2030372389">
              <w:marLeft w:val="0"/>
              <w:marRight w:val="0"/>
              <w:marTop w:val="0"/>
              <w:marBottom w:val="0"/>
              <w:divBdr>
                <w:top w:val="none" w:sz="0" w:space="0" w:color="auto"/>
                <w:left w:val="none" w:sz="0" w:space="0" w:color="auto"/>
                <w:bottom w:val="none" w:sz="0" w:space="0" w:color="auto"/>
                <w:right w:val="none" w:sz="0" w:space="0" w:color="auto"/>
              </w:divBdr>
            </w:div>
            <w:div w:id="952520730">
              <w:marLeft w:val="0"/>
              <w:marRight w:val="0"/>
              <w:marTop w:val="0"/>
              <w:marBottom w:val="0"/>
              <w:divBdr>
                <w:top w:val="none" w:sz="0" w:space="0" w:color="auto"/>
                <w:left w:val="none" w:sz="0" w:space="0" w:color="auto"/>
                <w:bottom w:val="none" w:sz="0" w:space="0" w:color="auto"/>
                <w:right w:val="none" w:sz="0" w:space="0" w:color="auto"/>
              </w:divBdr>
            </w:div>
            <w:div w:id="318968136">
              <w:marLeft w:val="0"/>
              <w:marRight w:val="0"/>
              <w:marTop w:val="0"/>
              <w:marBottom w:val="0"/>
              <w:divBdr>
                <w:top w:val="none" w:sz="0" w:space="0" w:color="auto"/>
                <w:left w:val="none" w:sz="0" w:space="0" w:color="auto"/>
                <w:bottom w:val="none" w:sz="0" w:space="0" w:color="auto"/>
                <w:right w:val="none" w:sz="0" w:space="0" w:color="auto"/>
              </w:divBdr>
            </w:div>
            <w:div w:id="19596267">
              <w:marLeft w:val="0"/>
              <w:marRight w:val="0"/>
              <w:marTop w:val="0"/>
              <w:marBottom w:val="0"/>
              <w:divBdr>
                <w:top w:val="none" w:sz="0" w:space="0" w:color="auto"/>
                <w:left w:val="none" w:sz="0" w:space="0" w:color="auto"/>
                <w:bottom w:val="none" w:sz="0" w:space="0" w:color="auto"/>
                <w:right w:val="none" w:sz="0" w:space="0" w:color="auto"/>
              </w:divBdr>
            </w:div>
            <w:div w:id="1590772485">
              <w:marLeft w:val="0"/>
              <w:marRight w:val="0"/>
              <w:marTop w:val="0"/>
              <w:marBottom w:val="0"/>
              <w:divBdr>
                <w:top w:val="none" w:sz="0" w:space="0" w:color="auto"/>
                <w:left w:val="none" w:sz="0" w:space="0" w:color="auto"/>
                <w:bottom w:val="none" w:sz="0" w:space="0" w:color="auto"/>
                <w:right w:val="none" w:sz="0" w:space="0" w:color="auto"/>
              </w:divBdr>
            </w:div>
            <w:div w:id="723065856">
              <w:marLeft w:val="0"/>
              <w:marRight w:val="0"/>
              <w:marTop w:val="0"/>
              <w:marBottom w:val="0"/>
              <w:divBdr>
                <w:top w:val="none" w:sz="0" w:space="0" w:color="auto"/>
                <w:left w:val="none" w:sz="0" w:space="0" w:color="auto"/>
                <w:bottom w:val="none" w:sz="0" w:space="0" w:color="auto"/>
                <w:right w:val="none" w:sz="0" w:space="0" w:color="auto"/>
              </w:divBdr>
            </w:div>
            <w:div w:id="834228171">
              <w:marLeft w:val="0"/>
              <w:marRight w:val="0"/>
              <w:marTop w:val="0"/>
              <w:marBottom w:val="0"/>
              <w:divBdr>
                <w:top w:val="none" w:sz="0" w:space="0" w:color="auto"/>
                <w:left w:val="none" w:sz="0" w:space="0" w:color="auto"/>
                <w:bottom w:val="none" w:sz="0" w:space="0" w:color="auto"/>
                <w:right w:val="none" w:sz="0" w:space="0" w:color="auto"/>
              </w:divBdr>
            </w:div>
            <w:div w:id="1261597190">
              <w:marLeft w:val="0"/>
              <w:marRight w:val="0"/>
              <w:marTop w:val="0"/>
              <w:marBottom w:val="0"/>
              <w:divBdr>
                <w:top w:val="none" w:sz="0" w:space="0" w:color="auto"/>
                <w:left w:val="none" w:sz="0" w:space="0" w:color="auto"/>
                <w:bottom w:val="none" w:sz="0" w:space="0" w:color="auto"/>
                <w:right w:val="none" w:sz="0" w:space="0" w:color="auto"/>
              </w:divBdr>
            </w:div>
            <w:div w:id="49616483">
              <w:marLeft w:val="0"/>
              <w:marRight w:val="0"/>
              <w:marTop w:val="0"/>
              <w:marBottom w:val="0"/>
              <w:divBdr>
                <w:top w:val="none" w:sz="0" w:space="0" w:color="auto"/>
                <w:left w:val="none" w:sz="0" w:space="0" w:color="auto"/>
                <w:bottom w:val="none" w:sz="0" w:space="0" w:color="auto"/>
                <w:right w:val="none" w:sz="0" w:space="0" w:color="auto"/>
              </w:divBdr>
            </w:div>
            <w:div w:id="1832062899">
              <w:marLeft w:val="0"/>
              <w:marRight w:val="0"/>
              <w:marTop w:val="0"/>
              <w:marBottom w:val="0"/>
              <w:divBdr>
                <w:top w:val="none" w:sz="0" w:space="0" w:color="auto"/>
                <w:left w:val="none" w:sz="0" w:space="0" w:color="auto"/>
                <w:bottom w:val="none" w:sz="0" w:space="0" w:color="auto"/>
                <w:right w:val="none" w:sz="0" w:space="0" w:color="auto"/>
              </w:divBdr>
            </w:div>
            <w:div w:id="1265460983">
              <w:marLeft w:val="0"/>
              <w:marRight w:val="0"/>
              <w:marTop w:val="0"/>
              <w:marBottom w:val="0"/>
              <w:divBdr>
                <w:top w:val="none" w:sz="0" w:space="0" w:color="auto"/>
                <w:left w:val="none" w:sz="0" w:space="0" w:color="auto"/>
                <w:bottom w:val="none" w:sz="0" w:space="0" w:color="auto"/>
                <w:right w:val="none" w:sz="0" w:space="0" w:color="auto"/>
              </w:divBdr>
            </w:div>
            <w:div w:id="632953604">
              <w:marLeft w:val="0"/>
              <w:marRight w:val="0"/>
              <w:marTop w:val="0"/>
              <w:marBottom w:val="0"/>
              <w:divBdr>
                <w:top w:val="none" w:sz="0" w:space="0" w:color="auto"/>
                <w:left w:val="none" w:sz="0" w:space="0" w:color="auto"/>
                <w:bottom w:val="none" w:sz="0" w:space="0" w:color="auto"/>
                <w:right w:val="none" w:sz="0" w:space="0" w:color="auto"/>
              </w:divBdr>
            </w:div>
            <w:div w:id="2127768992">
              <w:marLeft w:val="0"/>
              <w:marRight w:val="0"/>
              <w:marTop w:val="0"/>
              <w:marBottom w:val="0"/>
              <w:divBdr>
                <w:top w:val="none" w:sz="0" w:space="0" w:color="auto"/>
                <w:left w:val="none" w:sz="0" w:space="0" w:color="auto"/>
                <w:bottom w:val="none" w:sz="0" w:space="0" w:color="auto"/>
                <w:right w:val="none" w:sz="0" w:space="0" w:color="auto"/>
              </w:divBdr>
            </w:div>
            <w:div w:id="2034459841">
              <w:marLeft w:val="0"/>
              <w:marRight w:val="0"/>
              <w:marTop w:val="0"/>
              <w:marBottom w:val="0"/>
              <w:divBdr>
                <w:top w:val="none" w:sz="0" w:space="0" w:color="auto"/>
                <w:left w:val="none" w:sz="0" w:space="0" w:color="auto"/>
                <w:bottom w:val="none" w:sz="0" w:space="0" w:color="auto"/>
                <w:right w:val="none" w:sz="0" w:space="0" w:color="auto"/>
              </w:divBdr>
            </w:div>
            <w:div w:id="1781992565">
              <w:marLeft w:val="0"/>
              <w:marRight w:val="0"/>
              <w:marTop w:val="0"/>
              <w:marBottom w:val="0"/>
              <w:divBdr>
                <w:top w:val="none" w:sz="0" w:space="0" w:color="auto"/>
                <w:left w:val="none" w:sz="0" w:space="0" w:color="auto"/>
                <w:bottom w:val="none" w:sz="0" w:space="0" w:color="auto"/>
                <w:right w:val="none" w:sz="0" w:space="0" w:color="auto"/>
              </w:divBdr>
            </w:div>
            <w:div w:id="1579562217">
              <w:marLeft w:val="0"/>
              <w:marRight w:val="0"/>
              <w:marTop w:val="0"/>
              <w:marBottom w:val="0"/>
              <w:divBdr>
                <w:top w:val="none" w:sz="0" w:space="0" w:color="auto"/>
                <w:left w:val="none" w:sz="0" w:space="0" w:color="auto"/>
                <w:bottom w:val="none" w:sz="0" w:space="0" w:color="auto"/>
                <w:right w:val="none" w:sz="0" w:space="0" w:color="auto"/>
              </w:divBdr>
            </w:div>
            <w:div w:id="18394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5022">
      <w:bodyDiv w:val="1"/>
      <w:marLeft w:val="0"/>
      <w:marRight w:val="0"/>
      <w:marTop w:val="0"/>
      <w:marBottom w:val="0"/>
      <w:divBdr>
        <w:top w:val="none" w:sz="0" w:space="0" w:color="auto"/>
        <w:left w:val="none" w:sz="0" w:space="0" w:color="auto"/>
        <w:bottom w:val="none" w:sz="0" w:space="0" w:color="auto"/>
        <w:right w:val="none" w:sz="0" w:space="0" w:color="auto"/>
      </w:divBdr>
    </w:div>
    <w:div w:id="1930043527">
      <w:bodyDiv w:val="1"/>
      <w:marLeft w:val="0"/>
      <w:marRight w:val="0"/>
      <w:marTop w:val="0"/>
      <w:marBottom w:val="0"/>
      <w:divBdr>
        <w:top w:val="none" w:sz="0" w:space="0" w:color="auto"/>
        <w:left w:val="none" w:sz="0" w:space="0" w:color="auto"/>
        <w:bottom w:val="none" w:sz="0" w:space="0" w:color="auto"/>
        <w:right w:val="none" w:sz="0" w:space="0" w:color="auto"/>
      </w:divBdr>
      <w:divsChild>
        <w:div w:id="1629044560">
          <w:marLeft w:val="0"/>
          <w:marRight w:val="0"/>
          <w:marTop w:val="0"/>
          <w:marBottom w:val="0"/>
          <w:divBdr>
            <w:top w:val="none" w:sz="0" w:space="0" w:color="auto"/>
            <w:left w:val="none" w:sz="0" w:space="0" w:color="auto"/>
            <w:bottom w:val="none" w:sz="0" w:space="0" w:color="auto"/>
            <w:right w:val="none" w:sz="0" w:space="0" w:color="auto"/>
          </w:divBdr>
          <w:divsChild>
            <w:div w:id="929898256">
              <w:marLeft w:val="0"/>
              <w:marRight w:val="0"/>
              <w:marTop w:val="0"/>
              <w:marBottom w:val="0"/>
              <w:divBdr>
                <w:top w:val="none" w:sz="0" w:space="0" w:color="auto"/>
                <w:left w:val="none" w:sz="0" w:space="0" w:color="auto"/>
                <w:bottom w:val="none" w:sz="0" w:space="0" w:color="auto"/>
                <w:right w:val="none" w:sz="0" w:space="0" w:color="auto"/>
              </w:divBdr>
            </w:div>
            <w:div w:id="991369097">
              <w:marLeft w:val="0"/>
              <w:marRight w:val="0"/>
              <w:marTop w:val="0"/>
              <w:marBottom w:val="0"/>
              <w:divBdr>
                <w:top w:val="none" w:sz="0" w:space="0" w:color="auto"/>
                <w:left w:val="none" w:sz="0" w:space="0" w:color="auto"/>
                <w:bottom w:val="none" w:sz="0" w:space="0" w:color="auto"/>
                <w:right w:val="none" w:sz="0" w:space="0" w:color="auto"/>
              </w:divBdr>
            </w:div>
            <w:div w:id="2016111322">
              <w:marLeft w:val="0"/>
              <w:marRight w:val="0"/>
              <w:marTop w:val="0"/>
              <w:marBottom w:val="0"/>
              <w:divBdr>
                <w:top w:val="none" w:sz="0" w:space="0" w:color="auto"/>
                <w:left w:val="none" w:sz="0" w:space="0" w:color="auto"/>
                <w:bottom w:val="none" w:sz="0" w:space="0" w:color="auto"/>
                <w:right w:val="none" w:sz="0" w:space="0" w:color="auto"/>
              </w:divBdr>
            </w:div>
            <w:div w:id="1595357884">
              <w:marLeft w:val="0"/>
              <w:marRight w:val="0"/>
              <w:marTop w:val="0"/>
              <w:marBottom w:val="0"/>
              <w:divBdr>
                <w:top w:val="none" w:sz="0" w:space="0" w:color="auto"/>
                <w:left w:val="none" w:sz="0" w:space="0" w:color="auto"/>
                <w:bottom w:val="none" w:sz="0" w:space="0" w:color="auto"/>
                <w:right w:val="none" w:sz="0" w:space="0" w:color="auto"/>
              </w:divBdr>
            </w:div>
            <w:div w:id="1716612806">
              <w:marLeft w:val="0"/>
              <w:marRight w:val="0"/>
              <w:marTop w:val="0"/>
              <w:marBottom w:val="0"/>
              <w:divBdr>
                <w:top w:val="none" w:sz="0" w:space="0" w:color="auto"/>
                <w:left w:val="none" w:sz="0" w:space="0" w:color="auto"/>
                <w:bottom w:val="none" w:sz="0" w:space="0" w:color="auto"/>
                <w:right w:val="none" w:sz="0" w:space="0" w:color="auto"/>
              </w:divBdr>
            </w:div>
            <w:div w:id="1113398546">
              <w:marLeft w:val="0"/>
              <w:marRight w:val="0"/>
              <w:marTop w:val="0"/>
              <w:marBottom w:val="0"/>
              <w:divBdr>
                <w:top w:val="none" w:sz="0" w:space="0" w:color="auto"/>
                <w:left w:val="none" w:sz="0" w:space="0" w:color="auto"/>
                <w:bottom w:val="none" w:sz="0" w:space="0" w:color="auto"/>
                <w:right w:val="none" w:sz="0" w:space="0" w:color="auto"/>
              </w:divBdr>
            </w:div>
            <w:div w:id="1598516695">
              <w:marLeft w:val="0"/>
              <w:marRight w:val="0"/>
              <w:marTop w:val="0"/>
              <w:marBottom w:val="0"/>
              <w:divBdr>
                <w:top w:val="none" w:sz="0" w:space="0" w:color="auto"/>
                <w:left w:val="none" w:sz="0" w:space="0" w:color="auto"/>
                <w:bottom w:val="none" w:sz="0" w:space="0" w:color="auto"/>
                <w:right w:val="none" w:sz="0" w:space="0" w:color="auto"/>
              </w:divBdr>
            </w:div>
            <w:div w:id="82069471">
              <w:marLeft w:val="0"/>
              <w:marRight w:val="0"/>
              <w:marTop w:val="0"/>
              <w:marBottom w:val="0"/>
              <w:divBdr>
                <w:top w:val="none" w:sz="0" w:space="0" w:color="auto"/>
                <w:left w:val="none" w:sz="0" w:space="0" w:color="auto"/>
                <w:bottom w:val="none" w:sz="0" w:space="0" w:color="auto"/>
                <w:right w:val="none" w:sz="0" w:space="0" w:color="auto"/>
              </w:divBdr>
            </w:div>
            <w:div w:id="1589072705">
              <w:marLeft w:val="0"/>
              <w:marRight w:val="0"/>
              <w:marTop w:val="0"/>
              <w:marBottom w:val="0"/>
              <w:divBdr>
                <w:top w:val="none" w:sz="0" w:space="0" w:color="auto"/>
                <w:left w:val="none" w:sz="0" w:space="0" w:color="auto"/>
                <w:bottom w:val="none" w:sz="0" w:space="0" w:color="auto"/>
                <w:right w:val="none" w:sz="0" w:space="0" w:color="auto"/>
              </w:divBdr>
            </w:div>
            <w:div w:id="1940408148">
              <w:marLeft w:val="0"/>
              <w:marRight w:val="0"/>
              <w:marTop w:val="0"/>
              <w:marBottom w:val="0"/>
              <w:divBdr>
                <w:top w:val="none" w:sz="0" w:space="0" w:color="auto"/>
                <w:left w:val="none" w:sz="0" w:space="0" w:color="auto"/>
                <w:bottom w:val="none" w:sz="0" w:space="0" w:color="auto"/>
                <w:right w:val="none" w:sz="0" w:space="0" w:color="auto"/>
              </w:divBdr>
            </w:div>
            <w:div w:id="1875462589">
              <w:marLeft w:val="0"/>
              <w:marRight w:val="0"/>
              <w:marTop w:val="0"/>
              <w:marBottom w:val="0"/>
              <w:divBdr>
                <w:top w:val="none" w:sz="0" w:space="0" w:color="auto"/>
                <w:left w:val="none" w:sz="0" w:space="0" w:color="auto"/>
                <w:bottom w:val="none" w:sz="0" w:space="0" w:color="auto"/>
                <w:right w:val="none" w:sz="0" w:space="0" w:color="auto"/>
              </w:divBdr>
            </w:div>
            <w:div w:id="1821537472">
              <w:marLeft w:val="0"/>
              <w:marRight w:val="0"/>
              <w:marTop w:val="0"/>
              <w:marBottom w:val="0"/>
              <w:divBdr>
                <w:top w:val="none" w:sz="0" w:space="0" w:color="auto"/>
                <w:left w:val="none" w:sz="0" w:space="0" w:color="auto"/>
                <w:bottom w:val="none" w:sz="0" w:space="0" w:color="auto"/>
                <w:right w:val="none" w:sz="0" w:space="0" w:color="auto"/>
              </w:divBdr>
            </w:div>
            <w:div w:id="175972063">
              <w:marLeft w:val="0"/>
              <w:marRight w:val="0"/>
              <w:marTop w:val="0"/>
              <w:marBottom w:val="0"/>
              <w:divBdr>
                <w:top w:val="none" w:sz="0" w:space="0" w:color="auto"/>
                <w:left w:val="none" w:sz="0" w:space="0" w:color="auto"/>
                <w:bottom w:val="none" w:sz="0" w:space="0" w:color="auto"/>
                <w:right w:val="none" w:sz="0" w:space="0" w:color="auto"/>
              </w:divBdr>
            </w:div>
            <w:div w:id="1385564086">
              <w:marLeft w:val="0"/>
              <w:marRight w:val="0"/>
              <w:marTop w:val="0"/>
              <w:marBottom w:val="0"/>
              <w:divBdr>
                <w:top w:val="none" w:sz="0" w:space="0" w:color="auto"/>
                <w:left w:val="none" w:sz="0" w:space="0" w:color="auto"/>
                <w:bottom w:val="none" w:sz="0" w:space="0" w:color="auto"/>
                <w:right w:val="none" w:sz="0" w:space="0" w:color="auto"/>
              </w:divBdr>
            </w:div>
            <w:div w:id="1410690161">
              <w:marLeft w:val="0"/>
              <w:marRight w:val="0"/>
              <w:marTop w:val="0"/>
              <w:marBottom w:val="0"/>
              <w:divBdr>
                <w:top w:val="none" w:sz="0" w:space="0" w:color="auto"/>
                <w:left w:val="none" w:sz="0" w:space="0" w:color="auto"/>
                <w:bottom w:val="none" w:sz="0" w:space="0" w:color="auto"/>
                <w:right w:val="none" w:sz="0" w:space="0" w:color="auto"/>
              </w:divBdr>
            </w:div>
            <w:div w:id="1617560778">
              <w:marLeft w:val="0"/>
              <w:marRight w:val="0"/>
              <w:marTop w:val="0"/>
              <w:marBottom w:val="0"/>
              <w:divBdr>
                <w:top w:val="none" w:sz="0" w:space="0" w:color="auto"/>
                <w:left w:val="none" w:sz="0" w:space="0" w:color="auto"/>
                <w:bottom w:val="none" w:sz="0" w:space="0" w:color="auto"/>
                <w:right w:val="none" w:sz="0" w:space="0" w:color="auto"/>
              </w:divBdr>
            </w:div>
            <w:div w:id="1203517751">
              <w:marLeft w:val="0"/>
              <w:marRight w:val="0"/>
              <w:marTop w:val="0"/>
              <w:marBottom w:val="0"/>
              <w:divBdr>
                <w:top w:val="none" w:sz="0" w:space="0" w:color="auto"/>
                <w:left w:val="none" w:sz="0" w:space="0" w:color="auto"/>
                <w:bottom w:val="none" w:sz="0" w:space="0" w:color="auto"/>
                <w:right w:val="none" w:sz="0" w:space="0" w:color="auto"/>
              </w:divBdr>
            </w:div>
            <w:div w:id="42365554">
              <w:marLeft w:val="0"/>
              <w:marRight w:val="0"/>
              <w:marTop w:val="0"/>
              <w:marBottom w:val="0"/>
              <w:divBdr>
                <w:top w:val="none" w:sz="0" w:space="0" w:color="auto"/>
                <w:left w:val="none" w:sz="0" w:space="0" w:color="auto"/>
                <w:bottom w:val="none" w:sz="0" w:space="0" w:color="auto"/>
                <w:right w:val="none" w:sz="0" w:space="0" w:color="auto"/>
              </w:divBdr>
            </w:div>
            <w:div w:id="687218117">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863403088">
              <w:marLeft w:val="0"/>
              <w:marRight w:val="0"/>
              <w:marTop w:val="0"/>
              <w:marBottom w:val="0"/>
              <w:divBdr>
                <w:top w:val="none" w:sz="0" w:space="0" w:color="auto"/>
                <w:left w:val="none" w:sz="0" w:space="0" w:color="auto"/>
                <w:bottom w:val="none" w:sz="0" w:space="0" w:color="auto"/>
                <w:right w:val="none" w:sz="0" w:space="0" w:color="auto"/>
              </w:divBdr>
            </w:div>
            <w:div w:id="719549383">
              <w:marLeft w:val="0"/>
              <w:marRight w:val="0"/>
              <w:marTop w:val="0"/>
              <w:marBottom w:val="0"/>
              <w:divBdr>
                <w:top w:val="none" w:sz="0" w:space="0" w:color="auto"/>
                <w:left w:val="none" w:sz="0" w:space="0" w:color="auto"/>
                <w:bottom w:val="none" w:sz="0" w:space="0" w:color="auto"/>
                <w:right w:val="none" w:sz="0" w:space="0" w:color="auto"/>
              </w:divBdr>
            </w:div>
            <w:div w:id="1386758378">
              <w:marLeft w:val="0"/>
              <w:marRight w:val="0"/>
              <w:marTop w:val="0"/>
              <w:marBottom w:val="0"/>
              <w:divBdr>
                <w:top w:val="none" w:sz="0" w:space="0" w:color="auto"/>
                <w:left w:val="none" w:sz="0" w:space="0" w:color="auto"/>
                <w:bottom w:val="none" w:sz="0" w:space="0" w:color="auto"/>
                <w:right w:val="none" w:sz="0" w:space="0" w:color="auto"/>
              </w:divBdr>
            </w:div>
            <w:div w:id="2075274852">
              <w:marLeft w:val="0"/>
              <w:marRight w:val="0"/>
              <w:marTop w:val="0"/>
              <w:marBottom w:val="0"/>
              <w:divBdr>
                <w:top w:val="none" w:sz="0" w:space="0" w:color="auto"/>
                <w:left w:val="none" w:sz="0" w:space="0" w:color="auto"/>
                <w:bottom w:val="none" w:sz="0" w:space="0" w:color="auto"/>
                <w:right w:val="none" w:sz="0" w:space="0" w:color="auto"/>
              </w:divBdr>
            </w:div>
            <w:div w:id="1345593623">
              <w:marLeft w:val="0"/>
              <w:marRight w:val="0"/>
              <w:marTop w:val="0"/>
              <w:marBottom w:val="0"/>
              <w:divBdr>
                <w:top w:val="none" w:sz="0" w:space="0" w:color="auto"/>
                <w:left w:val="none" w:sz="0" w:space="0" w:color="auto"/>
                <w:bottom w:val="none" w:sz="0" w:space="0" w:color="auto"/>
                <w:right w:val="none" w:sz="0" w:space="0" w:color="auto"/>
              </w:divBdr>
            </w:div>
            <w:div w:id="2017611528">
              <w:marLeft w:val="0"/>
              <w:marRight w:val="0"/>
              <w:marTop w:val="0"/>
              <w:marBottom w:val="0"/>
              <w:divBdr>
                <w:top w:val="none" w:sz="0" w:space="0" w:color="auto"/>
                <w:left w:val="none" w:sz="0" w:space="0" w:color="auto"/>
                <w:bottom w:val="none" w:sz="0" w:space="0" w:color="auto"/>
                <w:right w:val="none" w:sz="0" w:space="0" w:color="auto"/>
              </w:divBdr>
            </w:div>
            <w:div w:id="381180048">
              <w:marLeft w:val="0"/>
              <w:marRight w:val="0"/>
              <w:marTop w:val="0"/>
              <w:marBottom w:val="0"/>
              <w:divBdr>
                <w:top w:val="none" w:sz="0" w:space="0" w:color="auto"/>
                <w:left w:val="none" w:sz="0" w:space="0" w:color="auto"/>
                <w:bottom w:val="none" w:sz="0" w:space="0" w:color="auto"/>
                <w:right w:val="none" w:sz="0" w:space="0" w:color="auto"/>
              </w:divBdr>
            </w:div>
            <w:div w:id="714037236">
              <w:marLeft w:val="0"/>
              <w:marRight w:val="0"/>
              <w:marTop w:val="0"/>
              <w:marBottom w:val="0"/>
              <w:divBdr>
                <w:top w:val="none" w:sz="0" w:space="0" w:color="auto"/>
                <w:left w:val="none" w:sz="0" w:space="0" w:color="auto"/>
                <w:bottom w:val="none" w:sz="0" w:space="0" w:color="auto"/>
                <w:right w:val="none" w:sz="0" w:space="0" w:color="auto"/>
              </w:divBdr>
            </w:div>
            <w:div w:id="1131897697">
              <w:marLeft w:val="0"/>
              <w:marRight w:val="0"/>
              <w:marTop w:val="0"/>
              <w:marBottom w:val="0"/>
              <w:divBdr>
                <w:top w:val="none" w:sz="0" w:space="0" w:color="auto"/>
                <w:left w:val="none" w:sz="0" w:space="0" w:color="auto"/>
                <w:bottom w:val="none" w:sz="0" w:space="0" w:color="auto"/>
                <w:right w:val="none" w:sz="0" w:space="0" w:color="auto"/>
              </w:divBdr>
            </w:div>
            <w:div w:id="793017268">
              <w:marLeft w:val="0"/>
              <w:marRight w:val="0"/>
              <w:marTop w:val="0"/>
              <w:marBottom w:val="0"/>
              <w:divBdr>
                <w:top w:val="none" w:sz="0" w:space="0" w:color="auto"/>
                <w:left w:val="none" w:sz="0" w:space="0" w:color="auto"/>
                <w:bottom w:val="none" w:sz="0" w:space="0" w:color="auto"/>
                <w:right w:val="none" w:sz="0" w:space="0" w:color="auto"/>
              </w:divBdr>
            </w:div>
            <w:div w:id="1659311357">
              <w:marLeft w:val="0"/>
              <w:marRight w:val="0"/>
              <w:marTop w:val="0"/>
              <w:marBottom w:val="0"/>
              <w:divBdr>
                <w:top w:val="none" w:sz="0" w:space="0" w:color="auto"/>
                <w:left w:val="none" w:sz="0" w:space="0" w:color="auto"/>
                <w:bottom w:val="none" w:sz="0" w:space="0" w:color="auto"/>
                <w:right w:val="none" w:sz="0" w:space="0" w:color="auto"/>
              </w:divBdr>
            </w:div>
            <w:div w:id="887226966">
              <w:marLeft w:val="0"/>
              <w:marRight w:val="0"/>
              <w:marTop w:val="0"/>
              <w:marBottom w:val="0"/>
              <w:divBdr>
                <w:top w:val="none" w:sz="0" w:space="0" w:color="auto"/>
                <w:left w:val="none" w:sz="0" w:space="0" w:color="auto"/>
                <w:bottom w:val="none" w:sz="0" w:space="0" w:color="auto"/>
                <w:right w:val="none" w:sz="0" w:space="0" w:color="auto"/>
              </w:divBdr>
            </w:div>
            <w:div w:id="739058497">
              <w:marLeft w:val="0"/>
              <w:marRight w:val="0"/>
              <w:marTop w:val="0"/>
              <w:marBottom w:val="0"/>
              <w:divBdr>
                <w:top w:val="none" w:sz="0" w:space="0" w:color="auto"/>
                <w:left w:val="none" w:sz="0" w:space="0" w:color="auto"/>
                <w:bottom w:val="none" w:sz="0" w:space="0" w:color="auto"/>
                <w:right w:val="none" w:sz="0" w:space="0" w:color="auto"/>
              </w:divBdr>
            </w:div>
            <w:div w:id="12345975">
              <w:marLeft w:val="0"/>
              <w:marRight w:val="0"/>
              <w:marTop w:val="0"/>
              <w:marBottom w:val="0"/>
              <w:divBdr>
                <w:top w:val="none" w:sz="0" w:space="0" w:color="auto"/>
                <w:left w:val="none" w:sz="0" w:space="0" w:color="auto"/>
                <w:bottom w:val="none" w:sz="0" w:space="0" w:color="auto"/>
                <w:right w:val="none" w:sz="0" w:space="0" w:color="auto"/>
              </w:divBdr>
            </w:div>
            <w:div w:id="427895067">
              <w:marLeft w:val="0"/>
              <w:marRight w:val="0"/>
              <w:marTop w:val="0"/>
              <w:marBottom w:val="0"/>
              <w:divBdr>
                <w:top w:val="none" w:sz="0" w:space="0" w:color="auto"/>
                <w:left w:val="none" w:sz="0" w:space="0" w:color="auto"/>
                <w:bottom w:val="none" w:sz="0" w:space="0" w:color="auto"/>
                <w:right w:val="none" w:sz="0" w:space="0" w:color="auto"/>
              </w:divBdr>
            </w:div>
            <w:div w:id="86771357">
              <w:marLeft w:val="0"/>
              <w:marRight w:val="0"/>
              <w:marTop w:val="0"/>
              <w:marBottom w:val="0"/>
              <w:divBdr>
                <w:top w:val="none" w:sz="0" w:space="0" w:color="auto"/>
                <w:left w:val="none" w:sz="0" w:space="0" w:color="auto"/>
                <w:bottom w:val="none" w:sz="0" w:space="0" w:color="auto"/>
                <w:right w:val="none" w:sz="0" w:space="0" w:color="auto"/>
              </w:divBdr>
            </w:div>
            <w:div w:id="1038503863">
              <w:marLeft w:val="0"/>
              <w:marRight w:val="0"/>
              <w:marTop w:val="0"/>
              <w:marBottom w:val="0"/>
              <w:divBdr>
                <w:top w:val="none" w:sz="0" w:space="0" w:color="auto"/>
                <w:left w:val="none" w:sz="0" w:space="0" w:color="auto"/>
                <w:bottom w:val="none" w:sz="0" w:space="0" w:color="auto"/>
                <w:right w:val="none" w:sz="0" w:space="0" w:color="auto"/>
              </w:divBdr>
            </w:div>
            <w:div w:id="864438803">
              <w:marLeft w:val="0"/>
              <w:marRight w:val="0"/>
              <w:marTop w:val="0"/>
              <w:marBottom w:val="0"/>
              <w:divBdr>
                <w:top w:val="none" w:sz="0" w:space="0" w:color="auto"/>
                <w:left w:val="none" w:sz="0" w:space="0" w:color="auto"/>
                <w:bottom w:val="none" w:sz="0" w:space="0" w:color="auto"/>
                <w:right w:val="none" w:sz="0" w:space="0" w:color="auto"/>
              </w:divBdr>
            </w:div>
            <w:div w:id="1315337850">
              <w:marLeft w:val="0"/>
              <w:marRight w:val="0"/>
              <w:marTop w:val="0"/>
              <w:marBottom w:val="0"/>
              <w:divBdr>
                <w:top w:val="none" w:sz="0" w:space="0" w:color="auto"/>
                <w:left w:val="none" w:sz="0" w:space="0" w:color="auto"/>
                <w:bottom w:val="none" w:sz="0" w:space="0" w:color="auto"/>
                <w:right w:val="none" w:sz="0" w:space="0" w:color="auto"/>
              </w:divBdr>
            </w:div>
            <w:div w:id="1319770888">
              <w:marLeft w:val="0"/>
              <w:marRight w:val="0"/>
              <w:marTop w:val="0"/>
              <w:marBottom w:val="0"/>
              <w:divBdr>
                <w:top w:val="none" w:sz="0" w:space="0" w:color="auto"/>
                <w:left w:val="none" w:sz="0" w:space="0" w:color="auto"/>
                <w:bottom w:val="none" w:sz="0" w:space="0" w:color="auto"/>
                <w:right w:val="none" w:sz="0" w:space="0" w:color="auto"/>
              </w:divBdr>
            </w:div>
            <w:div w:id="490147749">
              <w:marLeft w:val="0"/>
              <w:marRight w:val="0"/>
              <w:marTop w:val="0"/>
              <w:marBottom w:val="0"/>
              <w:divBdr>
                <w:top w:val="none" w:sz="0" w:space="0" w:color="auto"/>
                <w:left w:val="none" w:sz="0" w:space="0" w:color="auto"/>
                <w:bottom w:val="none" w:sz="0" w:space="0" w:color="auto"/>
                <w:right w:val="none" w:sz="0" w:space="0" w:color="auto"/>
              </w:divBdr>
            </w:div>
            <w:div w:id="738021644">
              <w:marLeft w:val="0"/>
              <w:marRight w:val="0"/>
              <w:marTop w:val="0"/>
              <w:marBottom w:val="0"/>
              <w:divBdr>
                <w:top w:val="none" w:sz="0" w:space="0" w:color="auto"/>
                <w:left w:val="none" w:sz="0" w:space="0" w:color="auto"/>
                <w:bottom w:val="none" w:sz="0" w:space="0" w:color="auto"/>
                <w:right w:val="none" w:sz="0" w:space="0" w:color="auto"/>
              </w:divBdr>
            </w:div>
            <w:div w:id="1814985048">
              <w:marLeft w:val="0"/>
              <w:marRight w:val="0"/>
              <w:marTop w:val="0"/>
              <w:marBottom w:val="0"/>
              <w:divBdr>
                <w:top w:val="none" w:sz="0" w:space="0" w:color="auto"/>
                <w:left w:val="none" w:sz="0" w:space="0" w:color="auto"/>
                <w:bottom w:val="none" w:sz="0" w:space="0" w:color="auto"/>
                <w:right w:val="none" w:sz="0" w:space="0" w:color="auto"/>
              </w:divBdr>
            </w:div>
            <w:div w:id="1257905229">
              <w:marLeft w:val="0"/>
              <w:marRight w:val="0"/>
              <w:marTop w:val="0"/>
              <w:marBottom w:val="0"/>
              <w:divBdr>
                <w:top w:val="none" w:sz="0" w:space="0" w:color="auto"/>
                <w:left w:val="none" w:sz="0" w:space="0" w:color="auto"/>
                <w:bottom w:val="none" w:sz="0" w:space="0" w:color="auto"/>
                <w:right w:val="none" w:sz="0" w:space="0" w:color="auto"/>
              </w:divBdr>
            </w:div>
            <w:div w:id="1441224455">
              <w:marLeft w:val="0"/>
              <w:marRight w:val="0"/>
              <w:marTop w:val="0"/>
              <w:marBottom w:val="0"/>
              <w:divBdr>
                <w:top w:val="none" w:sz="0" w:space="0" w:color="auto"/>
                <w:left w:val="none" w:sz="0" w:space="0" w:color="auto"/>
                <w:bottom w:val="none" w:sz="0" w:space="0" w:color="auto"/>
                <w:right w:val="none" w:sz="0" w:space="0" w:color="auto"/>
              </w:divBdr>
            </w:div>
            <w:div w:id="1099637917">
              <w:marLeft w:val="0"/>
              <w:marRight w:val="0"/>
              <w:marTop w:val="0"/>
              <w:marBottom w:val="0"/>
              <w:divBdr>
                <w:top w:val="none" w:sz="0" w:space="0" w:color="auto"/>
                <w:left w:val="none" w:sz="0" w:space="0" w:color="auto"/>
                <w:bottom w:val="none" w:sz="0" w:space="0" w:color="auto"/>
                <w:right w:val="none" w:sz="0" w:space="0" w:color="auto"/>
              </w:divBdr>
            </w:div>
            <w:div w:id="552079597">
              <w:marLeft w:val="0"/>
              <w:marRight w:val="0"/>
              <w:marTop w:val="0"/>
              <w:marBottom w:val="0"/>
              <w:divBdr>
                <w:top w:val="none" w:sz="0" w:space="0" w:color="auto"/>
                <w:left w:val="none" w:sz="0" w:space="0" w:color="auto"/>
                <w:bottom w:val="none" w:sz="0" w:space="0" w:color="auto"/>
                <w:right w:val="none" w:sz="0" w:space="0" w:color="auto"/>
              </w:divBdr>
            </w:div>
            <w:div w:id="1570574891">
              <w:marLeft w:val="0"/>
              <w:marRight w:val="0"/>
              <w:marTop w:val="0"/>
              <w:marBottom w:val="0"/>
              <w:divBdr>
                <w:top w:val="none" w:sz="0" w:space="0" w:color="auto"/>
                <w:left w:val="none" w:sz="0" w:space="0" w:color="auto"/>
                <w:bottom w:val="none" w:sz="0" w:space="0" w:color="auto"/>
                <w:right w:val="none" w:sz="0" w:space="0" w:color="auto"/>
              </w:divBdr>
            </w:div>
            <w:div w:id="362706432">
              <w:marLeft w:val="0"/>
              <w:marRight w:val="0"/>
              <w:marTop w:val="0"/>
              <w:marBottom w:val="0"/>
              <w:divBdr>
                <w:top w:val="none" w:sz="0" w:space="0" w:color="auto"/>
                <w:left w:val="none" w:sz="0" w:space="0" w:color="auto"/>
                <w:bottom w:val="none" w:sz="0" w:space="0" w:color="auto"/>
                <w:right w:val="none" w:sz="0" w:space="0" w:color="auto"/>
              </w:divBdr>
            </w:div>
            <w:div w:id="1993481001">
              <w:marLeft w:val="0"/>
              <w:marRight w:val="0"/>
              <w:marTop w:val="0"/>
              <w:marBottom w:val="0"/>
              <w:divBdr>
                <w:top w:val="none" w:sz="0" w:space="0" w:color="auto"/>
                <w:left w:val="none" w:sz="0" w:space="0" w:color="auto"/>
                <w:bottom w:val="none" w:sz="0" w:space="0" w:color="auto"/>
                <w:right w:val="none" w:sz="0" w:space="0" w:color="auto"/>
              </w:divBdr>
            </w:div>
            <w:div w:id="186529498">
              <w:marLeft w:val="0"/>
              <w:marRight w:val="0"/>
              <w:marTop w:val="0"/>
              <w:marBottom w:val="0"/>
              <w:divBdr>
                <w:top w:val="none" w:sz="0" w:space="0" w:color="auto"/>
                <w:left w:val="none" w:sz="0" w:space="0" w:color="auto"/>
                <w:bottom w:val="none" w:sz="0" w:space="0" w:color="auto"/>
                <w:right w:val="none" w:sz="0" w:space="0" w:color="auto"/>
              </w:divBdr>
            </w:div>
            <w:div w:id="1516382772">
              <w:marLeft w:val="0"/>
              <w:marRight w:val="0"/>
              <w:marTop w:val="0"/>
              <w:marBottom w:val="0"/>
              <w:divBdr>
                <w:top w:val="none" w:sz="0" w:space="0" w:color="auto"/>
                <w:left w:val="none" w:sz="0" w:space="0" w:color="auto"/>
                <w:bottom w:val="none" w:sz="0" w:space="0" w:color="auto"/>
                <w:right w:val="none" w:sz="0" w:space="0" w:color="auto"/>
              </w:divBdr>
            </w:div>
            <w:div w:id="317199267">
              <w:marLeft w:val="0"/>
              <w:marRight w:val="0"/>
              <w:marTop w:val="0"/>
              <w:marBottom w:val="0"/>
              <w:divBdr>
                <w:top w:val="none" w:sz="0" w:space="0" w:color="auto"/>
                <w:left w:val="none" w:sz="0" w:space="0" w:color="auto"/>
                <w:bottom w:val="none" w:sz="0" w:space="0" w:color="auto"/>
                <w:right w:val="none" w:sz="0" w:space="0" w:color="auto"/>
              </w:divBdr>
            </w:div>
            <w:div w:id="1669946476">
              <w:marLeft w:val="0"/>
              <w:marRight w:val="0"/>
              <w:marTop w:val="0"/>
              <w:marBottom w:val="0"/>
              <w:divBdr>
                <w:top w:val="none" w:sz="0" w:space="0" w:color="auto"/>
                <w:left w:val="none" w:sz="0" w:space="0" w:color="auto"/>
                <w:bottom w:val="none" w:sz="0" w:space="0" w:color="auto"/>
                <w:right w:val="none" w:sz="0" w:space="0" w:color="auto"/>
              </w:divBdr>
            </w:div>
            <w:div w:id="930241047">
              <w:marLeft w:val="0"/>
              <w:marRight w:val="0"/>
              <w:marTop w:val="0"/>
              <w:marBottom w:val="0"/>
              <w:divBdr>
                <w:top w:val="none" w:sz="0" w:space="0" w:color="auto"/>
                <w:left w:val="none" w:sz="0" w:space="0" w:color="auto"/>
                <w:bottom w:val="none" w:sz="0" w:space="0" w:color="auto"/>
                <w:right w:val="none" w:sz="0" w:space="0" w:color="auto"/>
              </w:divBdr>
            </w:div>
            <w:div w:id="995915653">
              <w:marLeft w:val="0"/>
              <w:marRight w:val="0"/>
              <w:marTop w:val="0"/>
              <w:marBottom w:val="0"/>
              <w:divBdr>
                <w:top w:val="none" w:sz="0" w:space="0" w:color="auto"/>
                <w:left w:val="none" w:sz="0" w:space="0" w:color="auto"/>
                <w:bottom w:val="none" w:sz="0" w:space="0" w:color="auto"/>
                <w:right w:val="none" w:sz="0" w:space="0" w:color="auto"/>
              </w:divBdr>
            </w:div>
            <w:div w:id="1708288671">
              <w:marLeft w:val="0"/>
              <w:marRight w:val="0"/>
              <w:marTop w:val="0"/>
              <w:marBottom w:val="0"/>
              <w:divBdr>
                <w:top w:val="none" w:sz="0" w:space="0" w:color="auto"/>
                <w:left w:val="none" w:sz="0" w:space="0" w:color="auto"/>
                <w:bottom w:val="none" w:sz="0" w:space="0" w:color="auto"/>
                <w:right w:val="none" w:sz="0" w:space="0" w:color="auto"/>
              </w:divBdr>
            </w:div>
            <w:div w:id="1871406509">
              <w:marLeft w:val="0"/>
              <w:marRight w:val="0"/>
              <w:marTop w:val="0"/>
              <w:marBottom w:val="0"/>
              <w:divBdr>
                <w:top w:val="none" w:sz="0" w:space="0" w:color="auto"/>
                <w:left w:val="none" w:sz="0" w:space="0" w:color="auto"/>
                <w:bottom w:val="none" w:sz="0" w:space="0" w:color="auto"/>
                <w:right w:val="none" w:sz="0" w:space="0" w:color="auto"/>
              </w:divBdr>
            </w:div>
            <w:div w:id="1344436918">
              <w:marLeft w:val="0"/>
              <w:marRight w:val="0"/>
              <w:marTop w:val="0"/>
              <w:marBottom w:val="0"/>
              <w:divBdr>
                <w:top w:val="none" w:sz="0" w:space="0" w:color="auto"/>
                <w:left w:val="none" w:sz="0" w:space="0" w:color="auto"/>
                <w:bottom w:val="none" w:sz="0" w:space="0" w:color="auto"/>
                <w:right w:val="none" w:sz="0" w:space="0" w:color="auto"/>
              </w:divBdr>
            </w:div>
            <w:div w:id="957758668">
              <w:marLeft w:val="0"/>
              <w:marRight w:val="0"/>
              <w:marTop w:val="0"/>
              <w:marBottom w:val="0"/>
              <w:divBdr>
                <w:top w:val="none" w:sz="0" w:space="0" w:color="auto"/>
                <w:left w:val="none" w:sz="0" w:space="0" w:color="auto"/>
                <w:bottom w:val="none" w:sz="0" w:space="0" w:color="auto"/>
                <w:right w:val="none" w:sz="0" w:space="0" w:color="auto"/>
              </w:divBdr>
            </w:div>
            <w:div w:id="50421775">
              <w:marLeft w:val="0"/>
              <w:marRight w:val="0"/>
              <w:marTop w:val="0"/>
              <w:marBottom w:val="0"/>
              <w:divBdr>
                <w:top w:val="none" w:sz="0" w:space="0" w:color="auto"/>
                <w:left w:val="none" w:sz="0" w:space="0" w:color="auto"/>
                <w:bottom w:val="none" w:sz="0" w:space="0" w:color="auto"/>
                <w:right w:val="none" w:sz="0" w:space="0" w:color="auto"/>
              </w:divBdr>
            </w:div>
            <w:div w:id="907887352">
              <w:marLeft w:val="0"/>
              <w:marRight w:val="0"/>
              <w:marTop w:val="0"/>
              <w:marBottom w:val="0"/>
              <w:divBdr>
                <w:top w:val="none" w:sz="0" w:space="0" w:color="auto"/>
                <w:left w:val="none" w:sz="0" w:space="0" w:color="auto"/>
                <w:bottom w:val="none" w:sz="0" w:space="0" w:color="auto"/>
                <w:right w:val="none" w:sz="0" w:space="0" w:color="auto"/>
              </w:divBdr>
            </w:div>
            <w:div w:id="833300300">
              <w:marLeft w:val="0"/>
              <w:marRight w:val="0"/>
              <w:marTop w:val="0"/>
              <w:marBottom w:val="0"/>
              <w:divBdr>
                <w:top w:val="none" w:sz="0" w:space="0" w:color="auto"/>
                <w:left w:val="none" w:sz="0" w:space="0" w:color="auto"/>
                <w:bottom w:val="none" w:sz="0" w:space="0" w:color="auto"/>
                <w:right w:val="none" w:sz="0" w:space="0" w:color="auto"/>
              </w:divBdr>
            </w:div>
            <w:div w:id="471335180">
              <w:marLeft w:val="0"/>
              <w:marRight w:val="0"/>
              <w:marTop w:val="0"/>
              <w:marBottom w:val="0"/>
              <w:divBdr>
                <w:top w:val="none" w:sz="0" w:space="0" w:color="auto"/>
                <w:left w:val="none" w:sz="0" w:space="0" w:color="auto"/>
                <w:bottom w:val="none" w:sz="0" w:space="0" w:color="auto"/>
                <w:right w:val="none" w:sz="0" w:space="0" w:color="auto"/>
              </w:divBdr>
            </w:div>
            <w:div w:id="1146047401">
              <w:marLeft w:val="0"/>
              <w:marRight w:val="0"/>
              <w:marTop w:val="0"/>
              <w:marBottom w:val="0"/>
              <w:divBdr>
                <w:top w:val="none" w:sz="0" w:space="0" w:color="auto"/>
                <w:left w:val="none" w:sz="0" w:space="0" w:color="auto"/>
                <w:bottom w:val="none" w:sz="0" w:space="0" w:color="auto"/>
                <w:right w:val="none" w:sz="0" w:space="0" w:color="auto"/>
              </w:divBdr>
            </w:div>
            <w:div w:id="783767561">
              <w:marLeft w:val="0"/>
              <w:marRight w:val="0"/>
              <w:marTop w:val="0"/>
              <w:marBottom w:val="0"/>
              <w:divBdr>
                <w:top w:val="none" w:sz="0" w:space="0" w:color="auto"/>
                <w:left w:val="none" w:sz="0" w:space="0" w:color="auto"/>
                <w:bottom w:val="none" w:sz="0" w:space="0" w:color="auto"/>
                <w:right w:val="none" w:sz="0" w:space="0" w:color="auto"/>
              </w:divBdr>
            </w:div>
            <w:div w:id="2040542657">
              <w:marLeft w:val="0"/>
              <w:marRight w:val="0"/>
              <w:marTop w:val="0"/>
              <w:marBottom w:val="0"/>
              <w:divBdr>
                <w:top w:val="none" w:sz="0" w:space="0" w:color="auto"/>
                <w:left w:val="none" w:sz="0" w:space="0" w:color="auto"/>
                <w:bottom w:val="none" w:sz="0" w:space="0" w:color="auto"/>
                <w:right w:val="none" w:sz="0" w:space="0" w:color="auto"/>
              </w:divBdr>
            </w:div>
            <w:div w:id="912857587">
              <w:marLeft w:val="0"/>
              <w:marRight w:val="0"/>
              <w:marTop w:val="0"/>
              <w:marBottom w:val="0"/>
              <w:divBdr>
                <w:top w:val="none" w:sz="0" w:space="0" w:color="auto"/>
                <w:left w:val="none" w:sz="0" w:space="0" w:color="auto"/>
                <w:bottom w:val="none" w:sz="0" w:space="0" w:color="auto"/>
                <w:right w:val="none" w:sz="0" w:space="0" w:color="auto"/>
              </w:divBdr>
            </w:div>
            <w:div w:id="350304033">
              <w:marLeft w:val="0"/>
              <w:marRight w:val="0"/>
              <w:marTop w:val="0"/>
              <w:marBottom w:val="0"/>
              <w:divBdr>
                <w:top w:val="none" w:sz="0" w:space="0" w:color="auto"/>
                <w:left w:val="none" w:sz="0" w:space="0" w:color="auto"/>
                <w:bottom w:val="none" w:sz="0" w:space="0" w:color="auto"/>
                <w:right w:val="none" w:sz="0" w:space="0" w:color="auto"/>
              </w:divBdr>
            </w:div>
            <w:div w:id="84233420">
              <w:marLeft w:val="0"/>
              <w:marRight w:val="0"/>
              <w:marTop w:val="0"/>
              <w:marBottom w:val="0"/>
              <w:divBdr>
                <w:top w:val="none" w:sz="0" w:space="0" w:color="auto"/>
                <w:left w:val="none" w:sz="0" w:space="0" w:color="auto"/>
                <w:bottom w:val="none" w:sz="0" w:space="0" w:color="auto"/>
                <w:right w:val="none" w:sz="0" w:space="0" w:color="auto"/>
              </w:divBdr>
            </w:div>
            <w:div w:id="1276131420">
              <w:marLeft w:val="0"/>
              <w:marRight w:val="0"/>
              <w:marTop w:val="0"/>
              <w:marBottom w:val="0"/>
              <w:divBdr>
                <w:top w:val="none" w:sz="0" w:space="0" w:color="auto"/>
                <w:left w:val="none" w:sz="0" w:space="0" w:color="auto"/>
                <w:bottom w:val="none" w:sz="0" w:space="0" w:color="auto"/>
                <w:right w:val="none" w:sz="0" w:space="0" w:color="auto"/>
              </w:divBdr>
            </w:div>
            <w:div w:id="667900436">
              <w:marLeft w:val="0"/>
              <w:marRight w:val="0"/>
              <w:marTop w:val="0"/>
              <w:marBottom w:val="0"/>
              <w:divBdr>
                <w:top w:val="none" w:sz="0" w:space="0" w:color="auto"/>
                <w:left w:val="none" w:sz="0" w:space="0" w:color="auto"/>
                <w:bottom w:val="none" w:sz="0" w:space="0" w:color="auto"/>
                <w:right w:val="none" w:sz="0" w:space="0" w:color="auto"/>
              </w:divBdr>
            </w:div>
            <w:div w:id="1094325157">
              <w:marLeft w:val="0"/>
              <w:marRight w:val="0"/>
              <w:marTop w:val="0"/>
              <w:marBottom w:val="0"/>
              <w:divBdr>
                <w:top w:val="none" w:sz="0" w:space="0" w:color="auto"/>
                <w:left w:val="none" w:sz="0" w:space="0" w:color="auto"/>
                <w:bottom w:val="none" w:sz="0" w:space="0" w:color="auto"/>
                <w:right w:val="none" w:sz="0" w:space="0" w:color="auto"/>
              </w:divBdr>
            </w:div>
            <w:div w:id="878014856">
              <w:marLeft w:val="0"/>
              <w:marRight w:val="0"/>
              <w:marTop w:val="0"/>
              <w:marBottom w:val="0"/>
              <w:divBdr>
                <w:top w:val="none" w:sz="0" w:space="0" w:color="auto"/>
                <w:left w:val="none" w:sz="0" w:space="0" w:color="auto"/>
                <w:bottom w:val="none" w:sz="0" w:space="0" w:color="auto"/>
                <w:right w:val="none" w:sz="0" w:space="0" w:color="auto"/>
              </w:divBdr>
            </w:div>
            <w:div w:id="562835829">
              <w:marLeft w:val="0"/>
              <w:marRight w:val="0"/>
              <w:marTop w:val="0"/>
              <w:marBottom w:val="0"/>
              <w:divBdr>
                <w:top w:val="none" w:sz="0" w:space="0" w:color="auto"/>
                <w:left w:val="none" w:sz="0" w:space="0" w:color="auto"/>
                <w:bottom w:val="none" w:sz="0" w:space="0" w:color="auto"/>
                <w:right w:val="none" w:sz="0" w:space="0" w:color="auto"/>
              </w:divBdr>
            </w:div>
            <w:div w:id="1583101571">
              <w:marLeft w:val="0"/>
              <w:marRight w:val="0"/>
              <w:marTop w:val="0"/>
              <w:marBottom w:val="0"/>
              <w:divBdr>
                <w:top w:val="none" w:sz="0" w:space="0" w:color="auto"/>
                <w:left w:val="none" w:sz="0" w:space="0" w:color="auto"/>
                <w:bottom w:val="none" w:sz="0" w:space="0" w:color="auto"/>
                <w:right w:val="none" w:sz="0" w:space="0" w:color="auto"/>
              </w:divBdr>
            </w:div>
            <w:div w:id="1483741378">
              <w:marLeft w:val="0"/>
              <w:marRight w:val="0"/>
              <w:marTop w:val="0"/>
              <w:marBottom w:val="0"/>
              <w:divBdr>
                <w:top w:val="none" w:sz="0" w:space="0" w:color="auto"/>
                <w:left w:val="none" w:sz="0" w:space="0" w:color="auto"/>
                <w:bottom w:val="none" w:sz="0" w:space="0" w:color="auto"/>
                <w:right w:val="none" w:sz="0" w:space="0" w:color="auto"/>
              </w:divBdr>
            </w:div>
            <w:div w:id="1512791889">
              <w:marLeft w:val="0"/>
              <w:marRight w:val="0"/>
              <w:marTop w:val="0"/>
              <w:marBottom w:val="0"/>
              <w:divBdr>
                <w:top w:val="none" w:sz="0" w:space="0" w:color="auto"/>
                <w:left w:val="none" w:sz="0" w:space="0" w:color="auto"/>
                <w:bottom w:val="none" w:sz="0" w:space="0" w:color="auto"/>
                <w:right w:val="none" w:sz="0" w:space="0" w:color="auto"/>
              </w:divBdr>
            </w:div>
            <w:div w:id="1396777718">
              <w:marLeft w:val="0"/>
              <w:marRight w:val="0"/>
              <w:marTop w:val="0"/>
              <w:marBottom w:val="0"/>
              <w:divBdr>
                <w:top w:val="none" w:sz="0" w:space="0" w:color="auto"/>
                <w:left w:val="none" w:sz="0" w:space="0" w:color="auto"/>
                <w:bottom w:val="none" w:sz="0" w:space="0" w:color="auto"/>
                <w:right w:val="none" w:sz="0" w:space="0" w:color="auto"/>
              </w:divBdr>
            </w:div>
            <w:div w:id="1315253914">
              <w:marLeft w:val="0"/>
              <w:marRight w:val="0"/>
              <w:marTop w:val="0"/>
              <w:marBottom w:val="0"/>
              <w:divBdr>
                <w:top w:val="none" w:sz="0" w:space="0" w:color="auto"/>
                <w:left w:val="none" w:sz="0" w:space="0" w:color="auto"/>
                <w:bottom w:val="none" w:sz="0" w:space="0" w:color="auto"/>
                <w:right w:val="none" w:sz="0" w:space="0" w:color="auto"/>
              </w:divBdr>
            </w:div>
            <w:div w:id="1568681872">
              <w:marLeft w:val="0"/>
              <w:marRight w:val="0"/>
              <w:marTop w:val="0"/>
              <w:marBottom w:val="0"/>
              <w:divBdr>
                <w:top w:val="none" w:sz="0" w:space="0" w:color="auto"/>
                <w:left w:val="none" w:sz="0" w:space="0" w:color="auto"/>
                <w:bottom w:val="none" w:sz="0" w:space="0" w:color="auto"/>
                <w:right w:val="none" w:sz="0" w:space="0" w:color="auto"/>
              </w:divBdr>
            </w:div>
            <w:div w:id="1028145900">
              <w:marLeft w:val="0"/>
              <w:marRight w:val="0"/>
              <w:marTop w:val="0"/>
              <w:marBottom w:val="0"/>
              <w:divBdr>
                <w:top w:val="none" w:sz="0" w:space="0" w:color="auto"/>
                <w:left w:val="none" w:sz="0" w:space="0" w:color="auto"/>
                <w:bottom w:val="none" w:sz="0" w:space="0" w:color="auto"/>
                <w:right w:val="none" w:sz="0" w:space="0" w:color="auto"/>
              </w:divBdr>
            </w:div>
            <w:div w:id="1852379247">
              <w:marLeft w:val="0"/>
              <w:marRight w:val="0"/>
              <w:marTop w:val="0"/>
              <w:marBottom w:val="0"/>
              <w:divBdr>
                <w:top w:val="none" w:sz="0" w:space="0" w:color="auto"/>
                <w:left w:val="none" w:sz="0" w:space="0" w:color="auto"/>
                <w:bottom w:val="none" w:sz="0" w:space="0" w:color="auto"/>
                <w:right w:val="none" w:sz="0" w:space="0" w:color="auto"/>
              </w:divBdr>
            </w:div>
            <w:div w:id="2099909576">
              <w:marLeft w:val="0"/>
              <w:marRight w:val="0"/>
              <w:marTop w:val="0"/>
              <w:marBottom w:val="0"/>
              <w:divBdr>
                <w:top w:val="none" w:sz="0" w:space="0" w:color="auto"/>
                <w:left w:val="none" w:sz="0" w:space="0" w:color="auto"/>
                <w:bottom w:val="none" w:sz="0" w:space="0" w:color="auto"/>
                <w:right w:val="none" w:sz="0" w:space="0" w:color="auto"/>
              </w:divBdr>
            </w:div>
            <w:div w:id="2002469543">
              <w:marLeft w:val="0"/>
              <w:marRight w:val="0"/>
              <w:marTop w:val="0"/>
              <w:marBottom w:val="0"/>
              <w:divBdr>
                <w:top w:val="none" w:sz="0" w:space="0" w:color="auto"/>
                <w:left w:val="none" w:sz="0" w:space="0" w:color="auto"/>
                <w:bottom w:val="none" w:sz="0" w:space="0" w:color="auto"/>
                <w:right w:val="none" w:sz="0" w:space="0" w:color="auto"/>
              </w:divBdr>
            </w:div>
            <w:div w:id="598948550">
              <w:marLeft w:val="0"/>
              <w:marRight w:val="0"/>
              <w:marTop w:val="0"/>
              <w:marBottom w:val="0"/>
              <w:divBdr>
                <w:top w:val="none" w:sz="0" w:space="0" w:color="auto"/>
                <w:left w:val="none" w:sz="0" w:space="0" w:color="auto"/>
                <w:bottom w:val="none" w:sz="0" w:space="0" w:color="auto"/>
                <w:right w:val="none" w:sz="0" w:space="0" w:color="auto"/>
              </w:divBdr>
            </w:div>
            <w:div w:id="1446726325">
              <w:marLeft w:val="0"/>
              <w:marRight w:val="0"/>
              <w:marTop w:val="0"/>
              <w:marBottom w:val="0"/>
              <w:divBdr>
                <w:top w:val="none" w:sz="0" w:space="0" w:color="auto"/>
                <w:left w:val="none" w:sz="0" w:space="0" w:color="auto"/>
                <w:bottom w:val="none" w:sz="0" w:space="0" w:color="auto"/>
                <w:right w:val="none" w:sz="0" w:space="0" w:color="auto"/>
              </w:divBdr>
            </w:div>
            <w:div w:id="344132199">
              <w:marLeft w:val="0"/>
              <w:marRight w:val="0"/>
              <w:marTop w:val="0"/>
              <w:marBottom w:val="0"/>
              <w:divBdr>
                <w:top w:val="none" w:sz="0" w:space="0" w:color="auto"/>
                <w:left w:val="none" w:sz="0" w:space="0" w:color="auto"/>
                <w:bottom w:val="none" w:sz="0" w:space="0" w:color="auto"/>
                <w:right w:val="none" w:sz="0" w:space="0" w:color="auto"/>
              </w:divBdr>
            </w:div>
            <w:div w:id="399642890">
              <w:marLeft w:val="0"/>
              <w:marRight w:val="0"/>
              <w:marTop w:val="0"/>
              <w:marBottom w:val="0"/>
              <w:divBdr>
                <w:top w:val="none" w:sz="0" w:space="0" w:color="auto"/>
                <w:left w:val="none" w:sz="0" w:space="0" w:color="auto"/>
                <w:bottom w:val="none" w:sz="0" w:space="0" w:color="auto"/>
                <w:right w:val="none" w:sz="0" w:space="0" w:color="auto"/>
              </w:divBdr>
            </w:div>
            <w:div w:id="824858900">
              <w:marLeft w:val="0"/>
              <w:marRight w:val="0"/>
              <w:marTop w:val="0"/>
              <w:marBottom w:val="0"/>
              <w:divBdr>
                <w:top w:val="none" w:sz="0" w:space="0" w:color="auto"/>
                <w:left w:val="none" w:sz="0" w:space="0" w:color="auto"/>
                <w:bottom w:val="none" w:sz="0" w:space="0" w:color="auto"/>
                <w:right w:val="none" w:sz="0" w:space="0" w:color="auto"/>
              </w:divBdr>
            </w:div>
            <w:div w:id="1723751078">
              <w:marLeft w:val="0"/>
              <w:marRight w:val="0"/>
              <w:marTop w:val="0"/>
              <w:marBottom w:val="0"/>
              <w:divBdr>
                <w:top w:val="none" w:sz="0" w:space="0" w:color="auto"/>
                <w:left w:val="none" w:sz="0" w:space="0" w:color="auto"/>
                <w:bottom w:val="none" w:sz="0" w:space="0" w:color="auto"/>
                <w:right w:val="none" w:sz="0" w:space="0" w:color="auto"/>
              </w:divBdr>
            </w:div>
            <w:div w:id="681904015">
              <w:marLeft w:val="0"/>
              <w:marRight w:val="0"/>
              <w:marTop w:val="0"/>
              <w:marBottom w:val="0"/>
              <w:divBdr>
                <w:top w:val="none" w:sz="0" w:space="0" w:color="auto"/>
                <w:left w:val="none" w:sz="0" w:space="0" w:color="auto"/>
                <w:bottom w:val="none" w:sz="0" w:space="0" w:color="auto"/>
                <w:right w:val="none" w:sz="0" w:space="0" w:color="auto"/>
              </w:divBdr>
            </w:div>
            <w:div w:id="1999112429">
              <w:marLeft w:val="0"/>
              <w:marRight w:val="0"/>
              <w:marTop w:val="0"/>
              <w:marBottom w:val="0"/>
              <w:divBdr>
                <w:top w:val="none" w:sz="0" w:space="0" w:color="auto"/>
                <w:left w:val="none" w:sz="0" w:space="0" w:color="auto"/>
                <w:bottom w:val="none" w:sz="0" w:space="0" w:color="auto"/>
                <w:right w:val="none" w:sz="0" w:space="0" w:color="auto"/>
              </w:divBdr>
            </w:div>
            <w:div w:id="2111192786">
              <w:marLeft w:val="0"/>
              <w:marRight w:val="0"/>
              <w:marTop w:val="0"/>
              <w:marBottom w:val="0"/>
              <w:divBdr>
                <w:top w:val="none" w:sz="0" w:space="0" w:color="auto"/>
                <w:left w:val="none" w:sz="0" w:space="0" w:color="auto"/>
                <w:bottom w:val="none" w:sz="0" w:space="0" w:color="auto"/>
                <w:right w:val="none" w:sz="0" w:space="0" w:color="auto"/>
              </w:divBdr>
            </w:div>
            <w:div w:id="450782835">
              <w:marLeft w:val="0"/>
              <w:marRight w:val="0"/>
              <w:marTop w:val="0"/>
              <w:marBottom w:val="0"/>
              <w:divBdr>
                <w:top w:val="none" w:sz="0" w:space="0" w:color="auto"/>
                <w:left w:val="none" w:sz="0" w:space="0" w:color="auto"/>
                <w:bottom w:val="none" w:sz="0" w:space="0" w:color="auto"/>
                <w:right w:val="none" w:sz="0" w:space="0" w:color="auto"/>
              </w:divBdr>
            </w:div>
            <w:div w:id="1572616547">
              <w:marLeft w:val="0"/>
              <w:marRight w:val="0"/>
              <w:marTop w:val="0"/>
              <w:marBottom w:val="0"/>
              <w:divBdr>
                <w:top w:val="none" w:sz="0" w:space="0" w:color="auto"/>
                <w:left w:val="none" w:sz="0" w:space="0" w:color="auto"/>
                <w:bottom w:val="none" w:sz="0" w:space="0" w:color="auto"/>
                <w:right w:val="none" w:sz="0" w:space="0" w:color="auto"/>
              </w:divBdr>
            </w:div>
            <w:div w:id="588853323">
              <w:marLeft w:val="0"/>
              <w:marRight w:val="0"/>
              <w:marTop w:val="0"/>
              <w:marBottom w:val="0"/>
              <w:divBdr>
                <w:top w:val="none" w:sz="0" w:space="0" w:color="auto"/>
                <w:left w:val="none" w:sz="0" w:space="0" w:color="auto"/>
                <w:bottom w:val="none" w:sz="0" w:space="0" w:color="auto"/>
                <w:right w:val="none" w:sz="0" w:space="0" w:color="auto"/>
              </w:divBdr>
            </w:div>
            <w:div w:id="1231816155">
              <w:marLeft w:val="0"/>
              <w:marRight w:val="0"/>
              <w:marTop w:val="0"/>
              <w:marBottom w:val="0"/>
              <w:divBdr>
                <w:top w:val="none" w:sz="0" w:space="0" w:color="auto"/>
                <w:left w:val="none" w:sz="0" w:space="0" w:color="auto"/>
                <w:bottom w:val="none" w:sz="0" w:space="0" w:color="auto"/>
                <w:right w:val="none" w:sz="0" w:space="0" w:color="auto"/>
              </w:divBdr>
            </w:div>
            <w:div w:id="596713497">
              <w:marLeft w:val="0"/>
              <w:marRight w:val="0"/>
              <w:marTop w:val="0"/>
              <w:marBottom w:val="0"/>
              <w:divBdr>
                <w:top w:val="none" w:sz="0" w:space="0" w:color="auto"/>
                <w:left w:val="none" w:sz="0" w:space="0" w:color="auto"/>
                <w:bottom w:val="none" w:sz="0" w:space="0" w:color="auto"/>
                <w:right w:val="none" w:sz="0" w:space="0" w:color="auto"/>
              </w:divBdr>
            </w:div>
            <w:div w:id="2018187999">
              <w:marLeft w:val="0"/>
              <w:marRight w:val="0"/>
              <w:marTop w:val="0"/>
              <w:marBottom w:val="0"/>
              <w:divBdr>
                <w:top w:val="none" w:sz="0" w:space="0" w:color="auto"/>
                <w:left w:val="none" w:sz="0" w:space="0" w:color="auto"/>
                <w:bottom w:val="none" w:sz="0" w:space="0" w:color="auto"/>
                <w:right w:val="none" w:sz="0" w:space="0" w:color="auto"/>
              </w:divBdr>
            </w:div>
            <w:div w:id="1622495515">
              <w:marLeft w:val="0"/>
              <w:marRight w:val="0"/>
              <w:marTop w:val="0"/>
              <w:marBottom w:val="0"/>
              <w:divBdr>
                <w:top w:val="none" w:sz="0" w:space="0" w:color="auto"/>
                <w:left w:val="none" w:sz="0" w:space="0" w:color="auto"/>
                <w:bottom w:val="none" w:sz="0" w:space="0" w:color="auto"/>
                <w:right w:val="none" w:sz="0" w:space="0" w:color="auto"/>
              </w:divBdr>
            </w:div>
            <w:div w:id="587888591">
              <w:marLeft w:val="0"/>
              <w:marRight w:val="0"/>
              <w:marTop w:val="0"/>
              <w:marBottom w:val="0"/>
              <w:divBdr>
                <w:top w:val="none" w:sz="0" w:space="0" w:color="auto"/>
                <w:left w:val="none" w:sz="0" w:space="0" w:color="auto"/>
                <w:bottom w:val="none" w:sz="0" w:space="0" w:color="auto"/>
                <w:right w:val="none" w:sz="0" w:space="0" w:color="auto"/>
              </w:divBdr>
            </w:div>
            <w:div w:id="2129229963">
              <w:marLeft w:val="0"/>
              <w:marRight w:val="0"/>
              <w:marTop w:val="0"/>
              <w:marBottom w:val="0"/>
              <w:divBdr>
                <w:top w:val="none" w:sz="0" w:space="0" w:color="auto"/>
                <w:left w:val="none" w:sz="0" w:space="0" w:color="auto"/>
                <w:bottom w:val="none" w:sz="0" w:space="0" w:color="auto"/>
                <w:right w:val="none" w:sz="0" w:space="0" w:color="auto"/>
              </w:divBdr>
            </w:div>
            <w:div w:id="1164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7831">
      <w:bodyDiv w:val="1"/>
      <w:marLeft w:val="0"/>
      <w:marRight w:val="0"/>
      <w:marTop w:val="0"/>
      <w:marBottom w:val="0"/>
      <w:divBdr>
        <w:top w:val="none" w:sz="0" w:space="0" w:color="auto"/>
        <w:left w:val="none" w:sz="0" w:space="0" w:color="auto"/>
        <w:bottom w:val="none" w:sz="0" w:space="0" w:color="auto"/>
        <w:right w:val="none" w:sz="0" w:space="0" w:color="auto"/>
      </w:divBdr>
      <w:divsChild>
        <w:div w:id="1906600804">
          <w:marLeft w:val="0"/>
          <w:marRight w:val="0"/>
          <w:marTop w:val="0"/>
          <w:marBottom w:val="0"/>
          <w:divBdr>
            <w:top w:val="none" w:sz="0" w:space="0" w:color="auto"/>
            <w:left w:val="none" w:sz="0" w:space="0" w:color="auto"/>
            <w:bottom w:val="none" w:sz="0" w:space="0" w:color="auto"/>
            <w:right w:val="none" w:sz="0" w:space="0" w:color="auto"/>
          </w:divBdr>
          <w:divsChild>
            <w:div w:id="11734168">
              <w:marLeft w:val="0"/>
              <w:marRight w:val="0"/>
              <w:marTop w:val="0"/>
              <w:marBottom w:val="0"/>
              <w:divBdr>
                <w:top w:val="none" w:sz="0" w:space="0" w:color="auto"/>
                <w:left w:val="none" w:sz="0" w:space="0" w:color="auto"/>
                <w:bottom w:val="none" w:sz="0" w:space="0" w:color="auto"/>
                <w:right w:val="none" w:sz="0" w:space="0" w:color="auto"/>
              </w:divBdr>
            </w:div>
            <w:div w:id="500392755">
              <w:marLeft w:val="0"/>
              <w:marRight w:val="0"/>
              <w:marTop w:val="0"/>
              <w:marBottom w:val="0"/>
              <w:divBdr>
                <w:top w:val="none" w:sz="0" w:space="0" w:color="auto"/>
                <w:left w:val="none" w:sz="0" w:space="0" w:color="auto"/>
                <w:bottom w:val="none" w:sz="0" w:space="0" w:color="auto"/>
                <w:right w:val="none" w:sz="0" w:space="0" w:color="auto"/>
              </w:divBdr>
            </w:div>
            <w:div w:id="1036543190">
              <w:marLeft w:val="0"/>
              <w:marRight w:val="0"/>
              <w:marTop w:val="0"/>
              <w:marBottom w:val="0"/>
              <w:divBdr>
                <w:top w:val="none" w:sz="0" w:space="0" w:color="auto"/>
                <w:left w:val="none" w:sz="0" w:space="0" w:color="auto"/>
                <w:bottom w:val="none" w:sz="0" w:space="0" w:color="auto"/>
                <w:right w:val="none" w:sz="0" w:space="0" w:color="auto"/>
              </w:divBdr>
            </w:div>
            <w:div w:id="502008942">
              <w:marLeft w:val="0"/>
              <w:marRight w:val="0"/>
              <w:marTop w:val="0"/>
              <w:marBottom w:val="0"/>
              <w:divBdr>
                <w:top w:val="none" w:sz="0" w:space="0" w:color="auto"/>
                <w:left w:val="none" w:sz="0" w:space="0" w:color="auto"/>
                <w:bottom w:val="none" w:sz="0" w:space="0" w:color="auto"/>
                <w:right w:val="none" w:sz="0" w:space="0" w:color="auto"/>
              </w:divBdr>
            </w:div>
            <w:div w:id="1695813504">
              <w:marLeft w:val="0"/>
              <w:marRight w:val="0"/>
              <w:marTop w:val="0"/>
              <w:marBottom w:val="0"/>
              <w:divBdr>
                <w:top w:val="none" w:sz="0" w:space="0" w:color="auto"/>
                <w:left w:val="none" w:sz="0" w:space="0" w:color="auto"/>
                <w:bottom w:val="none" w:sz="0" w:space="0" w:color="auto"/>
                <w:right w:val="none" w:sz="0" w:space="0" w:color="auto"/>
              </w:divBdr>
            </w:div>
            <w:div w:id="482083712">
              <w:marLeft w:val="0"/>
              <w:marRight w:val="0"/>
              <w:marTop w:val="0"/>
              <w:marBottom w:val="0"/>
              <w:divBdr>
                <w:top w:val="none" w:sz="0" w:space="0" w:color="auto"/>
                <w:left w:val="none" w:sz="0" w:space="0" w:color="auto"/>
                <w:bottom w:val="none" w:sz="0" w:space="0" w:color="auto"/>
                <w:right w:val="none" w:sz="0" w:space="0" w:color="auto"/>
              </w:divBdr>
            </w:div>
            <w:div w:id="1534881303">
              <w:marLeft w:val="0"/>
              <w:marRight w:val="0"/>
              <w:marTop w:val="0"/>
              <w:marBottom w:val="0"/>
              <w:divBdr>
                <w:top w:val="none" w:sz="0" w:space="0" w:color="auto"/>
                <w:left w:val="none" w:sz="0" w:space="0" w:color="auto"/>
                <w:bottom w:val="none" w:sz="0" w:space="0" w:color="auto"/>
                <w:right w:val="none" w:sz="0" w:space="0" w:color="auto"/>
              </w:divBdr>
            </w:div>
            <w:div w:id="452601973">
              <w:marLeft w:val="0"/>
              <w:marRight w:val="0"/>
              <w:marTop w:val="0"/>
              <w:marBottom w:val="0"/>
              <w:divBdr>
                <w:top w:val="none" w:sz="0" w:space="0" w:color="auto"/>
                <w:left w:val="none" w:sz="0" w:space="0" w:color="auto"/>
                <w:bottom w:val="none" w:sz="0" w:space="0" w:color="auto"/>
                <w:right w:val="none" w:sz="0" w:space="0" w:color="auto"/>
              </w:divBdr>
            </w:div>
            <w:div w:id="448472104">
              <w:marLeft w:val="0"/>
              <w:marRight w:val="0"/>
              <w:marTop w:val="0"/>
              <w:marBottom w:val="0"/>
              <w:divBdr>
                <w:top w:val="none" w:sz="0" w:space="0" w:color="auto"/>
                <w:left w:val="none" w:sz="0" w:space="0" w:color="auto"/>
                <w:bottom w:val="none" w:sz="0" w:space="0" w:color="auto"/>
                <w:right w:val="none" w:sz="0" w:space="0" w:color="auto"/>
              </w:divBdr>
            </w:div>
            <w:div w:id="814369928">
              <w:marLeft w:val="0"/>
              <w:marRight w:val="0"/>
              <w:marTop w:val="0"/>
              <w:marBottom w:val="0"/>
              <w:divBdr>
                <w:top w:val="none" w:sz="0" w:space="0" w:color="auto"/>
                <w:left w:val="none" w:sz="0" w:space="0" w:color="auto"/>
                <w:bottom w:val="none" w:sz="0" w:space="0" w:color="auto"/>
                <w:right w:val="none" w:sz="0" w:space="0" w:color="auto"/>
              </w:divBdr>
            </w:div>
            <w:div w:id="596251578">
              <w:marLeft w:val="0"/>
              <w:marRight w:val="0"/>
              <w:marTop w:val="0"/>
              <w:marBottom w:val="0"/>
              <w:divBdr>
                <w:top w:val="none" w:sz="0" w:space="0" w:color="auto"/>
                <w:left w:val="none" w:sz="0" w:space="0" w:color="auto"/>
                <w:bottom w:val="none" w:sz="0" w:space="0" w:color="auto"/>
                <w:right w:val="none" w:sz="0" w:space="0" w:color="auto"/>
              </w:divBdr>
            </w:div>
            <w:div w:id="1611937002">
              <w:marLeft w:val="0"/>
              <w:marRight w:val="0"/>
              <w:marTop w:val="0"/>
              <w:marBottom w:val="0"/>
              <w:divBdr>
                <w:top w:val="none" w:sz="0" w:space="0" w:color="auto"/>
                <w:left w:val="none" w:sz="0" w:space="0" w:color="auto"/>
                <w:bottom w:val="none" w:sz="0" w:space="0" w:color="auto"/>
                <w:right w:val="none" w:sz="0" w:space="0" w:color="auto"/>
              </w:divBdr>
            </w:div>
            <w:div w:id="507258846">
              <w:marLeft w:val="0"/>
              <w:marRight w:val="0"/>
              <w:marTop w:val="0"/>
              <w:marBottom w:val="0"/>
              <w:divBdr>
                <w:top w:val="none" w:sz="0" w:space="0" w:color="auto"/>
                <w:left w:val="none" w:sz="0" w:space="0" w:color="auto"/>
                <w:bottom w:val="none" w:sz="0" w:space="0" w:color="auto"/>
                <w:right w:val="none" w:sz="0" w:space="0" w:color="auto"/>
              </w:divBdr>
            </w:div>
            <w:div w:id="2008629435">
              <w:marLeft w:val="0"/>
              <w:marRight w:val="0"/>
              <w:marTop w:val="0"/>
              <w:marBottom w:val="0"/>
              <w:divBdr>
                <w:top w:val="none" w:sz="0" w:space="0" w:color="auto"/>
                <w:left w:val="none" w:sz="0" w:space="0" w:color="auto"/>
                <w:bottom w:val="none" w:sz="0" w:space="0" w:color="auto"/>
                <w:right w:val="none" w:sz="0" w:space="0" w:color="auto"/>
              </w:divBdr>
            </w:div>
            <w:div w:id="1882744550">
              <w:marLeft w:val="0"/>
              <w:marRight w:val="0"/>
              <w:marTop w:val="0"/>
              <w:marBottom w:val="0"/>
              <w:divBdr>
                <w:top w:val="none" w:sz="0" w:space="0" w:color="auto"/>
                <w:left w:val="none" w:sz="0" w:space="0" w:color="auto"/>
                <w:bottom w:val="none" w:sz="0" w:space="0" w:color="auto"/>
                <w:right w:val="none" w:sz="0" w:space="0" w:color="auto"/>
              </w:divBdr>
            </w:div>
            <w:div w:id="858465866">
              <w:marLeft w:val="0"/>
              <w:marRight w:val="0"/>
              <w:marTop w:val="0"/>
              <w:marBottom w:val="0"/>
              <w:divBdr>
                <w:top w:val="none" w:sz="0" w:space="0" w:color="auto"/>
                <w:left w:val="none" w:sz="0" w:space="0" w:color="auto"/>
                <w:bottom w:val="none" w:sz="0" w:space="0" w:color="auto"/>
                <w:right w:val="none" w:sz="0" w:space="0" w:color="auto"/>
              </w:divBdr>
            </w:div>
            <w:div w:id="1725107135">
              <w:marLeft w:val="0"/>
              <w:marRight w:val="0"/>
              <w:marTop w:val="0"/>
              <w:marBottom w:val="0"/>
              <w:divBdr>
                <w:top w:val="none" w:sz="0" w:space="0" w:color="auto"/>
                <w:left w:val="none" w:sz="0" w:space="0" w:color="auto"/>
                <w:bottom w:val="none" w:sz="0" w:space="0" w:color="auto"/>
                <w:right w:val="none" w:sz="0" w:space="0" w:color="auto"/>
              </w:divBdr>
            </w:div>
            <w:div w:id="641472100">
              <w:marLeft w:val="0"/>
              <w:marRight w:val="0"/>
              <w:marTop w:val="0"/>
              <w:marBottom w:val="0"/>
              <w:divBdr>
                <w:top w:val="none" w:sz="0" w:space="0" w:color="auto"/>
                <w:left w:val="none" w:sz="0" w:space="0" w:color="auto"/>
                <w:bottom w:val="none" w:sz="0" w:space="0" w:color="auto"/>
                <w:right w:val="none" w:sz="0" w:space="0" w:color="auto"/>
              </w:divBdr>
            </w:div>
            <w:div w:id="15616040">
              <w:marLeft w:val="0"/>
              <w:marRight w:val="0"/>
              <w:marTop w:val="0"/>
              <w:marBottom w:val="0"/>
              <w:divBdr>
                <w:top w:val="none" w:sz="0" w:space="0" w:color="auto"/>
                <w:left w:val="none" w:sz="0" w:space="0" w:color="auto"/>
                <w:bottom w:val="none" w:sz="0" w:space="0" w:color="auto"/>
                <w:right w:val="none" w:sz="0" w:space="0" w:color="auto"/>
              </w:divBdr>
            </w:div>
            <w:div w:id="990445921">
              <w:marLeft w:val="0"/>
              <w:marRight w:val="0"/>
              <w:marTop w:val="0"/>
              <w:marBottom w:val="0"/>
              <w:divBdr>
                <w:top w:val="none" w:sz="0" w:space="0" w:color="auto"/>
                <w:left w:val="none" w:sz="0" w:space="0" w:color="auto"/>
                <w:bottom w:val="none" w:sz="0" w:space="0" w:color="auto"/>
                <w:right w:val="none" w:sz="0" w:space="0" w:color="auto"/>
              </w:divBdr>
            </w:div>
            <w:div w:id="1894542954">
              <w:marLeft w:val="0"/>
              <w:marRight w:val="0"/>
              <w:marTop w:val="0"/>
              <w:marBottom w:val="0"/>
              <w:divBdr>
                <w:top w:val="none" w:sz="0" w:space="0" w:color="auto"/>
                <w:left w:val="none" w:sz="0" w:space="0" w:color="auto"/>
                <w:bottom w:val="none" w:sz="0" w:space="0" w:color="auto"/>
                <w:right w:val="none" w:sz="0" w:space="0" w:color="auto"/>
              </w:divBdr>
            </w:div>
            <w:div w:id="1955135558">
              <w:marLeft w:val="0"/>
              <w:marRight w:val="0"/>
              <w:marTop w:val="0"/>
              <w:marBottom w:val="0"/>
              <w:divBdr>
                <w:top w:val="none" w:sz="0" w:space="0" w:color="auto"/>
                <w:left w:val="none" w:sz="0" w:space="0" w:color="auto"/>
                <w:bottom w:val="none" w:sz="0" w:space="0" w:color="auto"/>
                <w:right w:val="none" w:sz="0" w:space="0" w:color="auto"/>
              </w:divBdr>
            </w:div>
            <w:div w:id="107899606">
              <w:marLeft w:val="0"/>
              <w:marRight w:val="0"/>
              <w:marTop w:val="0"/>
              <w:marBottom w:val="0"/>
              <w:divBdr>
                <w:top w:val="none" w:sz="0" w:space="0" w:color="auto"/>
                <w:left w:val="none" w:sz="0" w:space="0" w:color="auto"/>
                <w:bottom w:val="none" w:sz="0" w:space="0" w:color="auto"/>
                <w:right w:val="none" w:sz="0" w:space="0" w:color="auto"/>
              </w:divBdr>
            </w:div>
            <w:div w:id="1258293390">
              <w:marLeft w:val="0"/>
              <w:marRight w:val="0"/>
              <w:marTop w:val="0"/>
              <w:marBottom w:val="0"/>
              <w:divBdr>
                <w:top w:val="none" w:sz="0" w:space="0" w:color="auto"/>
                <w:left w:val="none" w:sz="0" w:space="0" w:color="auto"/>
                <w:bottom w:val="none" w:sz="0" w:space="0" w:color="auto"/>
                <w:right w:val="none" w:sz="0" w:space="0" w:color="auto"/>
              </w:divBdr>
            </w:div>
            <w:div w:id="814227156">
              <w:marLeft w:val="0"/>
              <w:marRight w:val="0"/>
              <w:marTop w:val="0"/>
              <w:marBottom w:val="0"/>
              <w:divBdr>
                <w:top w:val="none" w:sz="0" w:space="0" w:color="auto"/>
                <w:left w:val="none" w:sz="0" w:space="0" w:color="auto"/>
                <w:bottom w:val="none" w:sz="0" w:space="0" w:color="auto"/>
                <w:right w:val="none" w:sz="0" w:space="0" w:color="auto"/>
              </w:divBdr>
            </w:div>
            <w:div w:id="723984432">
              <w:marLeft w:val="0"/>
              <w:marRight w:val="0"/>
              <w:marTop w:val="0"/>
              <w:marBottom w:val="0"/>
              <w:divBdr>
                <w:top w:val="none" w:sz="0" w:space="0" w:color="auto"/>
                <w:left w:val="none" w:sz="0" w:space="0" w:color="auto"/>
                <w:bottom w:val="none" w:sz="0" w:space="0" w:color="auto"/>
                <w:right w:val="none" w:sz="0" w:space="0" w:color="auto"/>
              </w:divBdr>
            </w:div>
            <w:div w:id="1798913715">
              <w:marLeft w:val="0"/>
              <w:marRight w:val="0"/>
              <w:marTop w:val="0"/>
              <w:marBottom w:val="0"/>
              <w:divBdr>
                <w:top w:val="none" w:sz="0" w:space="0" w:color="auto"/>
                <w:left w:val="none" w:sz="0" w:space="0" w:color="auto"/>
                <w:bottom w:val="none" w:sz="0" w:space="0" w:color="auto"/>
                <w:right w:val="none" w:sz="0" w:space="0" w:color="auto"/>
              </w:divBdr>
            </w:div>
            <w:div w:id="1853177122">
              <w:marLeft w:val="0"/>
              <w:marRight w:val="0"/>
              <w:marTop w:val="0"/>
              <w:marBottom w:val="0"/>
              <w:divBdr>
                <w:top w:val="none" w:sz="0" w:space="0" w:color="auto"/>
                <w:left w:val="none" w:sz="0" w:space="0" w:color="auto"/>
                <w:bottom w:val="none" w:sz="0" w:space="0" w:color="auto"/>
                <w:right w:val="none" w:sz="0" w:space="0" w:color="auto"/>
              </w:divBdr>
            </w:div>
            <w:div w:id="1530529846">
              <w:marLeft w:val="0"/>
              <w:marRight w:val="0"/>
              <w:marTop w:val="0"/>
              <w:marBottom w:val="0"/>
              <w:divBdr>
                <w:top w:val="none" w:sz="0" w:space="0" w:color="auto"/>
                <w:left w:val="none" w:sz="0" w:space="0" w:color="auto"/>
                <w:bottom w:val="none" w:sz="0" w:space="0" w:color="auto"/>
                <w:right w:val="none" w:sz="0" w:space="0" w:color="auto"/>
              </w:divBdr>
            </w:div>
            <w:div w:id="2021351313">
              <w:marLeft w:val="0"/>
              <w:marRight w:val="0"/>
              <w:marTop w:val="0"/>
              <w:marBottom w:val="0"/>
              <w:divBdr>
                <w:top w:val="none" w:sz="0" w:space="0" w:color="auto"/>
                <w:left w:val="none" w:sz="0" w:space="0" w:color="auto"/>
                <w:bottom w:val="none" w:sz="0" w:space="0" w:color="auto"/>
                <w:right w:val="none" w:sz="0" w:space="0" w:color="auto"/>
              </w:divBdr>
            </w:div>
            <w:div w:id="1805153639">
              <w:marLeft w:val="0"/>
              <w:marRight w:val="0"/>
              <w:marTop w:val="0"/>
              <w:marBottom w:val="0"/>
              <w:divBdr>
                <w:top w:val="none" w:sz="0" w:space="0" w:color="auto"/>
                <w:left w:val="none" w:sz="0" w:space="0" w:color="auto"/>
                <w:bottom w:val="none" w:sz="0" w:space="0" w:color="auto"/>
                <w:right w:val="none" w:sz="0" w:space="0" w:color="auto"/>
              </w:divBdr>
            </w:div>
            <w:div w:id="327557129">
              <w:marLeft w:val="0"/>
              <w:marRight w:val="0"/>
              <w:marTop w:val="0"/>
              <w:marBottom w:val="0"/>
              <w:divBdr>
                <w:top w:val="none" w:sz="0" w:space="0" w:color="auto"/>
                <w:left w:val="none" w:sz="0" w:space="0" w:color="auto"/>
                <w:bottom w:val="none" w:sz="0" w:space="0" w:color="auto"/>
                <w:right w:val="none" w:sz="0" w:space="0" w:color="auto"/>
              </w:divBdr>
            </w:div>
            <w:div w:id="464585219">
              <w:marLeft w:val="0"/>
              <w:marRight w:val="0"/>
              <w:marTop w:val="0"/>
              <w:marBottom w:val="0"/>
              <w:divBdr>
                <w:top w:val="none" w:sz="0" w:space="0" w:color="auto"/>
                <w:left w:val="none" w:sz="0" w:space="0" w:color="auto"/>
                <w:bottom w:val="none" w:sz="0" w:space="0" w:color="auto"/>
                <w:right w:val="none" w:sz="0" w:space="0" w:color="auto"/>
              </w:divBdr>
            </w:div>
            <w:div w:id="1203976197">
              <w:marLeft w:val="0"/>
              <w:marRight w:val="0"/>
              <w:marTop w:val="0"/>
              <w:marBottom w:val="0"/>
              <w:divBdr>
                <w:top w:val="none" w:sz="0" w:space="0" w:color="auto"/>
                <w:left w:val="none" w:sz="0" w:space="0" w:color="auto"/>
                <w:bottom w:val="none" w:sz="0" w:space="0" w:color="auto"/>
                <w:right w:val="none" w:sz="0" w:space="0" w:color="auto"/>
              </w:divBdr>
            </w:div>
            <w:div w:id="711076269">
              <w:marLeft w:val="0"/>
              <w:marRight w:val="0"/>
              <w:marTop w:val="0"/>
              <w:marBottom w:val="0"/>
              <w:divBdr>
                <w:top w:val="none" w:sz="0" w:space="0" w:color="auto"/>
                <w:left w:val="none" w:sz="0" w:space="0" w:color="auto"/>
                <w:bottom w:val="none" w:sz="0" w:space="0" w:color="auto"/>
                <w:right w:val="none" w:sz="0" w:space="0" w:color="auto"/>
              </w:divBdr>
            </w:div>
            <w:div w:id="1453016825">
              <w:marLeft w:val="0"/>
              <w:marRight w:val="0"/>
              <w:marTop w:val="0"/>
              <w:marBottom w:val="0"/>
              <w:divBdr>
                <w:top w:val="none" w:sz="0" w:space="0" w:color="auto"/>
                <w:left w:val="none" w:sz="0" w:space="0" w:color="auto"/>
                <w:bottom w:val="none" w:sz="0" w:space="0" w:color="auto"/>
                <w:right w:val="none" w:sz="0" w:space="0" w:color="auto"/>
              </w:divBdr>
            </w:div>
            <w:div w:id="1852991598">
              <w:marLeft w:val="0"/>
              <w:marRight w:val="0"/>
              <w:marTop w:val="0"/>
              <w:marBottom w:val="0"/>
              <w:divBdr>
                <w:top w:val="none" w:sz="0" w:space="0" w:color="auto"/>
                <w:left w:val="none" w:sz="0" w:space="0" w:color="auto"/>
                <w:bottom w:val="none" w:sz="0" w:space="0" w:color="auto"/>
                <w:right w:val="none" w:sz="0" w:space="0" w:color="auto"/>
              </w:divBdr>
            </w:div>
            <w:div w:id="1632707042">
              <w:marLeft w:val="0"/>
              <w:marRight w:val="0"/>
              <w:marTop w:val="0"/>
              <w:marBottom w:val="0"/>
              <w:divBdr>
                <w:top w:val="none" w:sz="0" w:space="0" w:color="auto"/>
                <w:left w:val="none" w:sz="0" w:space="0" w:color="auto"/>
                <w:bottom w:val="none" w:sz="0" w:space="0" w:color="auto"/>
                <w:right w:val="none" w:sz="0" w:space="0" w:color="auto"/>
              </w:divBdr>
            </w:div>
            <w:div w:id="2012876012">
              <w:marLeft w:val="0"/>
              <w:marRight w:val="0"/>
              <w:marTop w:val="0"/>
              <w:marBottom w:val="0"/>
              <w:divBdr>
                <w:top w:val="none" w:sz="0" w:space="0" w:color="auto"/>
                <w:left w:val="none" w:sz="0" w:space="0" w:color="auto"/>
                <w:bottom w:val="none" w:sz="0" w:space="0" w:color="auto"/>
                <w:right w:val="none" w:sz="0" w:space="0" w:color="auto"/>
              </w:divBdr>
            </w:div>
            <w:div w:id="1384676825">
              <w:marLeft w:val="0"/>
              <w:marRight w:val="0"/>
              <w:marTop w:val="0"/>
              <w:marBottom w:val="0"/>
              <w:divBdr>
                <w:top w:val="none" w:sz="0" w:space="0" w:color="auto"/>
                <w:left w:val="none" w:sz="0" w:space="0" w:color="auto"/>
                <w:bottom w:val="none" w:sz="0" w:space="0" w:color="auto"/>
                <w:right w:val="none" w:sz="0" w:space="0" w:color="auto"/>
              </w:divBdr>
            </w:div>
            <w:div w:id="161971542">
              <w:marLeft w:val="0"/>
              <w:marRight w:val="0"/>
              <w:marTop w:val="0"/>
              <w:marBottom w:val="0"/>
              <w:divBdr>
                <w:top w:val="none" w:sz="0" w:space="0" w:color="auto"/>
                <w:left w:val="none" w:sz="0" w:space="0" w:color="auto"/>
                <w:bottom w:val="none" w:sz="0" w:space="0" w:color="auto"/>
                <w:right w:val="none" w:sz="0" w:space="0" w:color="auto"/>
              </w:divBdr>
            </w:div>
            <w:div w:id="1941721860">
              <w:marLeft w:val="0"/>
              <w:marRight w:val="0"/>
              <w:marTop w:val="0"/>
              <w:marBottom w:val="0"/>
              <w:divBdr>
                <w:top w:val="none" w:sz="0" w:space="0" w:color="auto"/>
                <w:left w:val="none" w:sz="0" w:space="0" w:color="auto"/>
                <w:bottom w:val="none" w:sz="0" w:space="0" w:color="auto"/>
                <w:right w:val="none" w:sz="0" w:space="0" w:color="auto"/>
              </w:divBdr>
            </w:div>
            <w:div w:id="1601642471">
              <w:marLeft w:val="0"/>
              <w:marRight w:val="0"/>
              <w:marTop w:val="0"/>
              <w:marBottom w:val="0"/>
              <w:divBdr>
                <w:top w:val="none" w:sz="0" w:space="0" w:color="auto"/>
                <w:left w:val="none" w:sz="0" w:space="0" w:color="auto"/>
                <w:bottom w:val="none" w:sz="0" w:space="0" w:color="auto"/>
                <w:right w:val="none" w:sz="0" w:space="0" w:color="auto"/>
              </w:divBdr>
            </w:div>
            <w:div w:id="2045060550">
              <w:marLeft w:val="0"/>
              <w:marRight w:val="0"/>
              <w:marTop w:val="0"/>
              <w:marBottom w:val="0"/>
              <w:divBdr>
                <w:top w:val="none" w:sz="0" w:space="0" w:color="auto"/>
                <w:left w:val="none" w:sz="0" w:space="0" w:color="auto"/>
                <w:bottom w:val="none" w:sz="0" w:space="0" w:color="auto"/>
                <w:right w:val="none" w:sz="0" w:space="0" w:color="auto"/>
              </w:divBdr>
            </w:div>
            <w:div w:id="1121342062">
              <w:marLeft w:val="0"/>
              <w:marRight w:val="0"/>
              <w:marTop w:val="0"/>
              <w:marBottom w:val="0"/>
              <w:divBdr>
                <w:top w:val="none" w:sz="0" w:space="0" w:color="auto"/>
                <w:left w:val="none" w:sz="0" w:space="0" w:color="auto"/>
                <w:bottom w:val="none" w:sz="0" w:space="0" w:color="auto"/>
                <w:right w:val="none" w:sz="0" w:space="0" w:color="auto"/>
              </w:divBdr>
            </w:div>
            <w:div w:id="1697459994">
              <w:marLeft w:val="0"/>
              <w:marRight w:val="0"/>
              <w:marTop w:val="0"/>
              <w:marBottom w:val="0"/>
              <w:divBdr>
                <w:top w:val="none" w:sz="0" w:space="0" w:color="auto"/>
                <w:left w:val="none" w:sz="0" w:space="0" w:color="auto"/>
                <w:bottom w:val="none" w:sz="0" w:space="0" w:color="auto"/>
                <w:right w:val="none" w:sz="0" w:space="0" w:color="auto"/>
              </w:divBdr>
            </w:div>
            <w:div w:id="198711880">
              <w:marLeft w:val="0"/>
              <w:marRight w:val="0"/>
              <w:marTop w:val="0"/>
              <w:marBottom w:val="0"/>
              <w:divBdr>
                <w:top w:val="none" w:sz="0" w:space="0" w:color="auto"/>
                <w:left w:val="none" w:sz="0" w:space="0" w:color="auto"/>
                <w:bottom w:val="none" w:sz="0" w:space="0" w:color="auto"/>
                <w:right w:val="none" w:sz="0" w:space="0" w:color="auto"/>
              </w:divBdr>
            </w:div>
            <w:div w:id="1346401060">
              <w:marLeft w:val="0"/>
              <w:marRight w:val="0"/>
              <w:marTop w:val="0"/>
              <w:marBottom w:val="0"/>
              <w:divBdr>
                <w:top w:val="none" w:sz="0" w:space="0" w:color="auto"/>
                <w:left w:val="none" w:sz="0" w:space="0" w:color="auto"/>
                <w:bottom w:val="none" w:sz="0" w:space="0" w:color="auto"/>
                <w:right w:val="none" w:sz="0" w:space="0" w:color="auto"/>
              </w:divBdr>
            </w:div>
            <w:div w:id="1620065874">
              <w:marLeft w:val="0"/>
              <w:marRight w:val="0"/>
              <w:marTop w:val="0"/>
              <w:marBottom w:val="0"/>
              <w:divBdr>
                <w:top w:val="none" w:sz="0" w:space="0" w:color="auto"/>
                <w:left w:val="none" w:sz="0" w:space="0" w:color="auto"/>
                <w:bottom w:val="none" w:sz="0" w:space="0" w:color="auto"/>
                <w:right w:val="none" w:sz="0" w:space="0" w:color="auto"/>
              </w:divBdr>
            </w:div>
            <w:div w:id="1499685168">
              <w:marLeft w:val="0"/>
              <w:marRight w:val="0"/>
              <w:marTop w:val="0"/>
              <w:marBottom w:val="0"/>
              <w:divBdr>
                <w:top w:val="none" w:sz="0" w:space="0" w:color="auto"/>
                <w:left w:val="none" w:sz="0" w:space="0" w:color="auto"/>
                <w:bottom w:val="none" w:sz="0" w:space="0" w:color="auto"/>
                <w:right w:val="none" w:sz="0" w:space="0" w:color="auto"/>
              </w:divBdr>
            </w:div>
            <w:div w:id="328095863">
              <w:marLeft w:val="0"/>
              <w:marRight w:val="0"/>
              <w:marTop w:val="0"/>
              <w:marBottom w:val="0"/>
              <w:divBdr>
                <w:top w:val="none" w:sz="0" w:space="0" w:color="auto"/>
                <w:left w:val="none" w:sz="0" w:space="0" w:color="auto"/>
                <w:bottom w:val="none" w:sz="0" w:space="0" w:color="auto"/>
                <w:right w:val="none" w:sz="0" w:space="0" w:color="auto"/>
              </w:divBdr>
            </w:div>
            <w:div w:id="1705010928">
              <w:marLeft w:val="0"/>
              <w:marRight w:val="0"/>
              <w:marTop w:val="0"/>
              <w:marBottom w:val="0"/>
              <w:divBdr>
                <w:top w:val="none" w:sz="0" w:space="0" w:color="auto"/>
                <w:left w:val="none" w:sz="0" w:space="0" w:color="auto"/>
                <w:bottom w:val="none" w:sz="0" w:space="0" w:color="auto"/>
                <w:right w:val="none" w:sz="0" w:space="0" w:color="auto"/>
              </w:divBdr>
            </w:div>
            <w:div w:id="824469299">
              <w:marLeft w:val="0"/>
              <w:marRight w:val="0"/>
              <w:marTop w:val="0"/>
              <w:marBottom w:val="0"/>
              <w:divBdr>
                <w:top w:val="none" w:sz="0" w:space="0" w:color="auto"/>
                <w:left w:val="none" w:sz="0" w:space="0" w:color="auto"/>
                <w:bottom w:val="none" w:sz="0" w:space="0" w:color="auto"/>
                <w:right w:val="none" w:sz="0" w:space="0" w:color="auto"/>
              </w:divBdr>
            </w:div>
            <w:div w:id="993069824">
              <w:marLeft w:val="0"/>
              <w:marRight w:val="0"/>
              <w:marTop w:val="0"/>
              <w:marBottom w:val="0"/>
              <w:divBdr>
                <w:top w:val="none" w:sz="0" w:space="0" w:color="auto"/>
                <w:left w:val="none" w:sz="0" w:space="0" w:color="auto"/>
                <w:bottom w:val="none" w:sz="0" w:space="0" w:color="auto"/>
                <w:right w:val="none" w:sz="0" w:space="0" w:color="auto"/>
              </w:divBdr>
            </w:div>
            <w:div w:id="2087994630">
              <w:marLeft w:val="0"/>
              <w:marRight w:val="0"/>
              <w:marTop w:val="0"/>
              <w:marBottom w:val="0"/>
              <w:divBdr>
                <w:top w:val="none" w:sz="0" w:space="0" w:color="auto"/>
                <w:left w:val="none" w:sz="0" w:space="0" w:color="auto"/>
                <w:bottom w:val="none" w:sz="0" w:space="0" w:color="auto"/>
                <w:right w:val="none" w:sz="0" w:space="0" w:color="auto"/>
              </w:divBdr>
            </w:div>
            <w:div w:id="88695137">
              <w:marLeft w:val="0"/>
              <w:marRight w:val="0"/>
              <w:marTop w:val="0"/>
              <w:marBottom w:val="0"/>
              <w:divBdr>
                <w:top w:val="none" w:sz="0" w:space="0" w:color="auto"/>
                <w:left w:val="none" w:sz="0" w:space="0" w:color="auto"/>
                <w:bottom w:val="none" w:sz="0" w:space="0" w:color="auto"/>
                <w:right w:val="none" w:sz="0" w:space="0" w:color="auto"/>
              </w:divBdr>
            </w:div>
            <w:div w:id="1532454329">
              <w:marLeft w:val="0"/>
              <w:marRight w:val="0"/>
              <w:marTop w:val="0"/>
              <w:marBottom w:val="0"/>
              <w:divBdr>
                <w:top w:val="none" w:sz="0" w:space="0" w:color="auto"/>
                <w:left w:val="none" w:sz="0" w:space="0" w:color="auto"/>
                <w:bottom w:val="none" w:sz="0" w:space="0" w:color="auto"/>
                <w:right w:val="none" w:sz="0" w:space="0" w:color="auto"/>
              </w:divBdr>
            </w:div>
            <w:div w:id="282006079">
              <w:marLeft w:val="0"/>
              <w:marRight w:val="0"/>
              <w:marTop w:val="0"/>
              <w:marBottom w:val="0"/>
              <w:divBdr>
                <w:top w:val="none" w:sz="0" w:space="0" w:color="auto"/>
                <w:left w:val="none" w:sz="0" w:space="0" w:color="auto"/>
                <w:bottom w:val="none" w:sz="0" w:space="0" w:color="auto"/>
                <w:right w:val="none" w:sz="0" w:space="0" w:color="auto"/>
              </w:divBdr>
            </w:div>
            <w:div w:id="2074809266">
              <w:marLeft w:val="0"/>
              <w:marRight w:val="0"/>
              <w:marTop w:val="0"/>
              <w:marBottom w:val="0"/>
              <w:divBdr>
                <w:top w:val="none" w:sz="0" w:space="0" w:color="auto"/>
                <w:left w:val="none" w:sz="0" w:space="0" w:color="auto"/>
                <w:bottom w:val="none" w:sz="0" w:space="0" w:color="auto"/>
                <w:right w:val="none" w:sz="0" w:space="0" w:color="auto"/>
              </w:divBdr>
            </w:div>
            <w:div w:id="663512705">
              <w:marLeft w:val="0"/>
              <w:marRight w:val="0"/>
              <w:marTop w:val="0"/>
              <w:marBottom w:val="0"/>
              <w:divBdr>
                <w:top w:val="none" w:sz="0" w:space="0" w:color="auto"/>
                <w:left w:val="none" w:sz="0" w:space="0" w:color="auto"/>
                <w:bottom w:val="none" w:sz="0" w:space="0" w:color="auto"/>
                <w:right w:val="none" w:sz="0" w:space="0" w:color="auto"/>
              </w:divBdr>
            </w:div>
            <w:div w:id="365835553">
              <w:marLeft w:val="0"/>
              <w:marRight w:val="0"/>
              <w:marTop w:val="0"/>
              <w:marBottom w:val="0"/>
              <w:divBdr>
                <w:top w:val="none" w:sz="0" w:space="0" w:color="auto"/>
                <w:left w:val="none" w:sz="0" w:space="0" w:color="auto"/>
                <w:bottom w:val="none" w:sz="0" w:space="0" w:color="auto"/>
                <w:right w:val="none" w:sz="0" w:space="0" w:color="auto"/>
              </w:divBdr>
            </w:div>
            <w:div w:id="984165255">
              <w:marLeft w:val="0"/>
              <w:marRight w:val="0"/>
              <w:marTop w:val="0"/>
              <w:marBottom w:val="0"/>
              <w:divBdr>
                <w:top w:val="none" w:sz="0" w:space="0" w:color="auto"/>
                <w:left w:val="none" w:sz="0" w:space="0" w:color="auto"/>
                <w:bottom w:val="none" w:sz="0" w:space="0" w:color="auto"/>
                <w:right w:val="none" w:sz="0" w:space="0" w:color="auto"/>
              </w:divBdr>
            </w:div>
            <w:div w:id="34087174">
              <w:marLeft w:val="0"/>
              <w:marRight w:val="0"/>
              <w:marTop w:val="0"/>
              <w:marBottom w:val="0"/>
              <w:divBdr>
                <w:top w:val="none" w:sz="0" w:space="0" w:color="auto"/>
                <w:left w:val="none" w:sz="0" w:space="0" w:color="auto"/>
                <w:bottom w:val="none" w:sz="0" w:space="0" w:color="auto"/>
                <w:right w:val="none" w:sz="0" w:space="0" w:color="auto"/>
              </w:divBdr>
            </w:div>
            <w:div w:id="1949509077">
              <w:marLeft w:val="0"/>
              <w:marRight w:val="0"/>
              <w:marTop w:val="0"/>
              <w:marBottom w:val="0"/>
              <w:divBdr>
                <w:top w:val="none" w:sz="0" w:space="0" w:color="auto"/>
                <w:left w:val="none" w:sz="0" w:space="0" w:color="auto"/>
                <w:bottom w:val="none" w:sz="0" w:space="0" w:color="auto"/>
                <w:right w:val="none" w:sz="0" w:space="0" w:color="auto"/>
              </w:divBdr>
            </w:div>
            <w:div w:id="1732000977">
              <w:marLeft w:val="0"/>
              <w:marRight w:val="0"/>
              <w:marTop w:val="0"/>
              <w:marBottom w:val="0"/>
              <w:divBdr>
                <w:top w:val="none" w:sz="0" w:space="0" w:color="auto"/>
                <w:left w:val="none" w:sz="0" w:space="0" w:color="auto"/>
                <w:bottom w:val="none" w:sz="0" w:space="0" w:color="auto"/>
                <w:right w:val="none" w:sz="0" w:space="0" w:color="auto"/>
              </w:divBdr>
            </w:div>
            <w:div w:id="1133716344">
              <w:marLeft w:val="0"/>
              <w:marRight w:val="0"/>
              <w:marTop w:val="0"/>
              <w:marBottom w:val="0"/>
              <w:divBdr>
                <w:top w:val="none" w:sz="0" w:space="0" w:color="auto"/>
                <w:left w:val="none" w:sz="0" w:space="0" w:color="auto"/>
                <w:bottom w:val="none" w:sz="0" w:space="0" w:color="auto"/>
                <w:right w:val="none" w:sz="0" w:space="0" w:color="auto"/>
              </w:divBdr>
            </w:div>
            <w:div w:id="1365210385">
              <w:marLeft w:val="0"/>
              <w:marRight w:val="0"/>
              <w:marTop w:val="0"/>
              <w:marBottom w:val="0"/>
              <w:divBdr>
                <w:top w:val="none" w:sz="0" w:space="0" w:color="auto"/>
                <w:left w:val="none" w:sz="0" w:space="0" w:color="auto"/>
                <w:bottom w:val="none" w:sz="0" w:space="0" w:color="auto"/>
                <w:right w:val="none" w:sz="0" w:space="0" w:color="auto"/>
              </w:divBdr>
            </w:div>
            <w:div w:id="1048802447">
              <w:marLeft w:val="0"/>
              <w:marRight w:val="0"/>
              <w:marTop w:val="0"/>
              <w:marBottom w:val="0"/>
              <w:divBdr>
                <w:top w:val="none" w:sz="0" w:space="0" w:color="auto"/>
                <w:left w:val="none" w:sz="0" w:space="0" w:color="auto"/>
                <w:bottom w:val="none" w:sz="0" w:space="0" w:color="auto"/>
                <w:right w:val="none" w:sz="0" w:space="0" w:color="auto"/>
              </w:divBdr>
            </w:div>
            <w:div w:id="796145375">
              <w:marLeft w:val="0"/>
              <w:marRight w:val="0"/>
              <w:marTop w:val="0"/>
              <w:marBottom w:val="0"/>
              <w:divBdr>
                <w:top w:val="none" w:sz="0" w:space="0" w:color="auto"/>
                <w:left w:val="none" w:sz="0" w:space="0" w:color="auto"/>
                <w:bottom w:val="none" w:sz="0" w:space="0" w:color="auto"/>
                <w:right w:val="none" w:sz="0" w:space="0" w:color="auto"/>
              </w:divBdr>
            </w:div>
            <w:div w:id="330304009">
              <w:marLeft w:val="0"/>
              <w:marRight w:val="0"/>
              <w:marTop w:val="0"/>
              <w:marBottom w:val="0"/>
              <w:divBdr>
                <w:top w:val="none" w:sz="0" w:space="0" w:color="auto"/>
                <w:left w:val="none" w:sz="0" w:space="0" w:color="auto"/>
                <w:bottom w:val="none" w:sz="0" w:space="0" w:color="auto"/>
                <w:right w:val="none" w:sz="0" w:space="0" w:color="auto"/>
              </w:divBdr>
            </w:div>
            <w:div w:id="2076926463">
              <w:marLeft w:val="0"/>
              <w:marRight w:val="0"/>
              <w:marTop w:val="0"/>
              <w:marBottom w:val="0"/>
              <w:divBdr>
                <w:top w:val="none" w:sz="0" w:space="0" w:color="auto"/>
                <w:left w:val="none" w:sz="0" w:space="0" w:color="auto"/>
                <w:bottom w:val="none" w:sz="0" w:space="0" w:color="auto"/>
                <w:right w:val="none" w:sz="0" w:space="0" w:color="auto"/>
              </w:divBdr>
            </w:div>
            <w:div w:id="718434455">
              <w:marLeft w:val="0"/>
              <w:marRight w:val="0"/>
              <w:marTop w:val="0"/>
              <w:marBottom w:val="0"/>
              <w:divBdr>
                <w:top w:val="none" w:sz="0" w:space="0" w:color="auto"/>
                <w:left w:val="none" w:sz="0" w:space="0" w:color="auto"/>
                <w:bottom w:val="none" w:sz="0" w:space="0" w:color="auto"/>
                <w:right w:val="none" w:sz="0" w:space="0" w:color="auto"/>
              </w:divBdr>
            </w:div>
            <w:div w:id="1983120986">
              <w:marLeft w:val="0"/>
              <w:marRight w:val="0"/>
              <w:marTop w:val="0"/>
              <w:marBottom w:val="0"/>
              <w:divBdr>
                <w:top w:val="none" w:sz="0" w:space="0" w:color="auto"/>
                <w:left w:val="none" w:sz="0" w:space="0" w:color="auto"/>
                <w:bottom w:val="none" w:sz="0" w:space="0" w:color="auto"/>
                <w:right w:val="none" w:sz="0" w:space="0" w:color="auto"/>
              </w:divBdr>
            </w:div>
            <w:div w:id="624165950">
              <w:marLeft w:val="0"/>
              <w:marRight w:val="0"/>
              <w:marTop w:val="0"/>
              <w:marBottom w:val="0"/>
              <w:divBdr>
                <w:top w:val="none" w:sz="0" w:space="0" w:color="auto"/>
                <w:left w:val="none" w:sz="0" w:space="0" w:color="auto"/>
                <w:bottom w:val="none" w:sz="0" w:space="0" w:color="auto"/>
                <w:right w:val="none" w:sz="0" w:space="0" w:color="auto"/>
              </w:divBdr>
            </w:div>
            <w:div w:id="918323129">
              <w:marLeft w:val="0"/>
              <w:marRight w:val="0"/>
              <w:marTop w:val="0"/>
              <w:marBottom w:val="0"/>
              <w:divBdr>
                <w:top w:val="none" w:sz="0" w:space="0" w:color="auto"/>
                <w:left w:val="none" w:sz="0" w:space="0" w:color="auto"/>
                <w:bottom w:val="none" w:sz="0" w:space="0" w:color="auto"/>
                <w:right w:val="none" w:sz="0" w:space="0" w:color="auto"/>
              </w:divBdr>
            </w:div>
            <w:div w:id="225605046">
              <w:marLeft w:val="0"/>
              <w:marRight w:val="0"/>
              <w:marTop w:val="0"/>
              <w:marBottom w:val="0"/>
              <w:divBdr>
                <w:top w:val="none" w:sz="0" w:space="0" w:color="auto"/>
                <w:left w:val="none" w:sz="0" w:space="0" w:color="auto"/>
                <w:bottom w:val="none" w:sz="0" w:space="0" w:color="auto"/>
                <w:right w:val="none" w:sz="0" w:space="0" w:color="auto"/>
              </w:divBdr>
            </w:div>
            <w:div w:id="1749114315">
              <w:marLeft w:val="0"/>
              <w:marRight w:val="0"/>
              <w:marTop w:val="0"/>
              <w:marBottom w:val="0"/>
              <w:divBdr>
                <w:top w:val="none" w:sz="0" w:space="0" w:color="auto"/>
                <w:left w:val="none" w:sz="0" w:space="0" w:color="auto"/>
                <w:bottom w:val="none" w:sz="0" w:space="0" w:color="auto"/>
                <w:right w:val="none" w:sz="0" w:space="0" w:color="auto"/>
              </w:divBdr>
            </w:div>
            <w:div w:id="1748575223">
              <w:marLeft w:val="0"/>
              <w:marRight w:val="0"/>
              <w:marTop w:val="0"/>
              <w:marBottom w:val="0"/>
              <w:divBdr>
                <w:top w:val="none" w:sz="0" w:space="0" w:color="auto"/>
                <w:left w:val="none" w:sz="0" w:space="0" w:color="auto"/>
                <w:bottom w:val="none" w:sz="0" w:space="0" w:color="auto"/>
                <w:right w:val="none" w:sz="0" w:space="0" w:color="auto"/>
              </w:divBdr>
            </w:div>
            <w:div w:id="1535850190">
              <w:marLeft w:val="0"/>
              <w:marRight w:val="0"/>
              <w:marTop w:val="0"/>
              <w:marBottom w:val="0"/>
              <w:divBdr>
                <w:top w:val="none" w:sz="0" w:space="0" w:color="auto"/>
                <w:left w:val="none" w:sz="0" w:space="0" w:color="auto"/>
                <w:bottom w:val="none" w:sz="0" w:space="0" w:color="auto"/>
                <w:right w:val="none" w:sz="0" w:space="0" w:color="auto"/>
              </w:divBdr>
            </w:div>
            <w:div w:id="152113766">
              <w:marLeft w:val="0"/>
              <w:marRight w:val="0"/>
              <w:marTop w:val="0"/>
              <w:marBottom w:val="0"/>
              <w:divBdr>
                <w:top w:val="none" w:sz="0" w:space="0" w:color="auto"/>
                <w:left w:val="none" w:sz="0" w:space="0" w:color="auto"/>
                <w:bottom w:val="none" w:sz="0" w:space="0" w:color="auto"/>
                <w:right w:val="none" w:sz="0" w:space="0" w:color="auto"/>
              </w:divBdr>
            </w:div>
            <w:div w:id="1491140652">
              <w:marLeft w:val="0"/>
              <w:marRight w:val="0"/>
              <w:marTop w:val="0"/>
              <w:marBottom w:val="0"/>
              <w:divBdr>
                <w:top w:val="none" w:sz="0" w:space="0" w:color="auto"/>
                <w:left w:val="none" w:sz="0" w:space="0" w:color="auto"/>
                <w:bottom w:val="none" w:sz="0" w:space="0" w:color="auto"/>
                <w:right w:val="none" w:sz="0" w:space="0" w:color="auto"/>
              </w:divBdr>
            </w:div>
            <w:div w:id="305819277">
              <w:marLeft w:val="0"/>
              <w:marRight w:val="0"/>
              <w:marTop w:val="0"/>
              <w:marBottom w:val="0"/>
              <w:divBdr>
                <w:top w:val="none" w:sz="0" w:space="0" w:color="auto"/>
                <w:left w:val="none" w:sz="0" w:space="0" w:color="auto"/>
                <w:bottom w:val="none" w:sz="0" w:space="0" w:color="auto"/>
                <w:right w:val="none" w:sz="0" w:space="0" w:color="auto"/>
              </w:divBdr>
            </w:div>
            <w:div w:id="1341153398">
              <w:marLeft w:val="0"/>
              <w:marRight w:val="0"/>
              <w:marTop w:val="0"/>
              <w:marBottom w:val="0"/>
              <w:divBdr>
                <w:top w:val="none" w:sz="0" w:space="0" w:color="auto"/>
                <w:left w:val="none" w:sz="0" w:space="0" w:color="auto"/>
                <w:bottom w:val="none" w:sz="0" w:space="0" w:color="auto"/>
                <w:right w:val="none" w:sz="0" w:space="0" w:color="auto"/>
              </w:divBdr>
            </w:div>
            <w:div w:id="597907842">
              <w:marLeft w:val="0"/>
              <w:marRight w:val="0"/>
              <w:marTop w:val="0"/>
              <w:marBottom w:val="0"/>
              <w:divBdr>
                <w:top w:val="none" w:sz="0" w:space="0" w:color="auto"/>
                <w:left w:val="none" w:sz="0" w:space="0" w:color="auto"/>
                <w:bottom w:val="none" w:sz="0" w:space="0" w:color="auto"/>
                <w:right w:val="none" w:sz="0" w:space="0" w:color="auto"/>
              </w:divBdr>
            </w:div>
            <w:div w:id="1611661992">
              <w:marLeft w:val="0"/>
              <w:marRight w:val="0"/>
              <w:marTop w:val="0"/>
              <w:marBottom w:val="0"/>
              <w:divBdr>
                <w:top w:val="none" w:sz="0" w:space="0" w:color="auto"/>
                <w:left w:val="none" w:sz="0" w:space="0" w:color="auto"/>
                <w:bottom w:val="none" w:sz="0" w:space="0" w:color="auto"/>
                <w:right w:val="none" w:sz="0" w:space="0" w:color="auto"/>
              </w:divBdr>
            </w:div>
            <w:div w:id="1571040762">
              <w:marLeft w:val="0"/>
              <w:marRight w:val="0"/>
              <w:marTop w:val="0"/>
              <w:marBottom w:val="0"/>
              <w:divBdr>
                <w:top w:val="none" w:sz="0" w:space="0" w:color="auto"/>
                <w:left w:val="none" w:sz="0" w:space="0" w:color="auto"/>
                <w:bottom w:val="none" w:sz="0" w:space="0" w:color="auto"/>
                <w:right w:val="none" w:sz="0" w:space="0" w:color="auto"/>
              </w:divBdr>
            </w:div>
            <w:div w:id="2020085422">
              <w:marLeft w:val="0"/>
              <w:marRight w:val="0"/>
              <w:marTop w:val="0"/>
              <w:marBottom w:val="0"/>
              <w:divBdr>
                <w:top w:val="none" w:sz="0" w:space="0" w:color="auto"/>
                <w:left w:val="none" w:sz="0" w:space="0" w:color="auto"/>
                <w:bottom w:val="none" w:sz="0" w:space="0" w:color="auto"/>
                <w:right w:val="none" w:sz="0" w:space="0" w:color="auto"/>
              </w:divBdr>
            </w:div>
            <w:div w:id="917789619">
              <w:marLeft w:val="0"/>
              <w:marRight w:val="0"/>
              <w:marTop w:val="0"/>
              <w:marBottom w:val="0"/>
              <w:divBdr>
                <w:top w:val="none" w:sz="0" w:space="0" w:color="auto"/>
                <w:left w:val="none" w:sz="0" w:space="0" w:color="auto"/>
                <w:bottom w:val="none" w:sz="0" w:space="0" w:color="auto"/>
                <w:right w:val="none" w:sz="0" w:space="0" w:color="auto"/>
              </w:divBdr>
            </w:div>
            <w:div w:id="70930822">
              <w:marLeft w:val="0"/>
              <w:marRight w:val="0"/>
              <w:marTop w:val="0"/>
              <w:marBottom w:val="0"/>
              <w:divBdr>
                <w:top w:val="none" w:sz="0" w:space="0" w:color="auto"/>
                <w:left w:val="none" w:sz="0" w:space="0" w:color="auto"/>
                <w:bottom w:val="none" w:sz="0" w:space="0" w:color="auto"/>
                <w:right w:val="none" w:sz="0" w:space="0" w:color="auto"/>
              </w:divBdr>
            </w:div>
            <w:div w:id="809178216">
              <w:marLeft w:val="0"/>
              <w:marRight w:val="0"/>
              <w:marTop w:val="0"/>
              <w:marBottom w:val="0"/>
              <w:divBdr>
                <w:top w:val="none" w:sz="0" w:space="0" w:color="auto"/>
                <w:left w:val="none" w:sz="0" w:space="0" w:color="auto"/>
                <w:bottom w:val="none" w:sz="0" w:space="0" w:color="auto"/>
                <w:right w:val="none" w:sz="0" w:space="0" w:color="auto"/>
              </w:divBdr>
            </w:div>
            <w:div w:id="1444112310">
              <w:marLeft w:val="0"/>
              <w:marRight w:val="0"/>
              <w:marTop w:val="0"/>
              <w:marBottom w:val="0"/>
              <w:divBdr>
                <w:top w:val="none" w:sz="0" w:space="0" w:color="auto"/>
                <w:left w:val="none" w:sz="0" w:space="0" w:color="auto"/>
                <w:bottom w:val="none" w:sz="0" w:space="0" w:color="auto"/>
                <w:right w:val="none" w:sz="0" w:space="0" w:color="auto"/>
              </w:divBdr>
            </w:div>
            <w:div w:id="1555461941">
              <w:marLeft w:val="0"/>
              <w:marRight w:val="0"/>
              <w:marTop w:val="0"/>
              <w:marBottom w:val="0"/>
              <w:divBdr>
                <w:top w:val="none" w:sz="0" w:space="0" w:color="auto"/>
                <w:left w:val="none" w:sz="0" w:space="0" w:color="auto"/>
                <w:bottom w:val="none" w:sz="0" w:space="0" w:color="auto"/>
                <w:right w:val="none" w:sz="0" w:space="0" w:color="auto"/>
              </w:divBdr>
            </w:div>
            <w:div w:id="1602494219">
              <w:marLeft w:val="0"/>
              <w:marRight w:val="0"/>
              <w:marTop w:val="0"/>
              <w:marBottom w:val="0"/>
              <w:divBdr>
                <w:top w:val="none" w:sz="0" w:space="0" w:color="auto"/>
                <w:left w:val="none" w:sz="0" w:space="0" w:color="auto"/>
                <w:bottom w:val="none" w:sz="0" w:space="0" w:color="auto"/>
                <w:right w:val="none" w:sz="0" w:space="0" w:color="auto"/>
              </w:divBdr>
            </w:div>
            <w:div w:id="1943756313">
              <w:marLeft w:val="0"/>
              <w:marRight w:val="0"/>
              <w:marTop w:val="0"/>
              <w:marBottom w:val="0"/>
              <w:divBdr>
                <w:top w:val="none" w:sz="0" w:space="0" w:color="auto"/>
                <w:left w:val="none" w:sz="0" w:space="0" w:color="auto"/>
                <w:bottom w:val="none" w:sz="0" w:space="0" w:color="auto"/>
                <w:right w:val="none" w:sz="0" w:space="0" w:color="auto"/>
              </w:divBdr>
            </w:div>
            <w:div w:id="212547999">
              <w:marLeft w:val="0"/>
              <w:marRight w:val="0"/>
              <w:marTop w:val="0"/>
              <w:marBottom w:val="0"/>
              <w:divBdr>
                <w:top w:val="none" w:sz="0" w:space="0" w:color="auto"/>
                <w:left w:val="none" w:sz="0" w:space="0" w:color="auto"/>
                <w:bottom w:val="none" w:sz="0" w:space="0" w:color="auto"/>
                <w:right w:val="none" w:sz="0" w:space="0" w:color="auto"/>
              </w:divBdr>
            </w:div>
            <w:div w:id="822163530">
              <w:marLeft w:val="0"/>
              <w:marRight w:val="0"/>
              <w:marTop w:val="0"/>
              <w:marBottom w:val="0"/>
              <w:divBdr>
                <w:top w:val="none" w:sz="0" w:space="0" w:color="auto"/>
                <w:left w:val="none" w:sz="0" w:space="0" w:color="auto"/>
                <w:bottom w:val="none" w:sz="0" w:space="0" w:color="auto"/>
                <w:right w:val="none" w:sz="0" w:space="0" w:color="auto"/>
              </w:divBdr>
            </w:div>
            <w:div w:id="33238825">
              <w:marLeft w:val="0"/>
              <w:marRight w:val="0"/>
              <w:marTop w:val="0"/>
              <w:marBottom w:val="0"/>
              <w:divBdr>
                <w:top w:val="none" w:sz="0" w:space="0" w:color="auto"/>
                <w:left w:val="none" w:sz="0" w:space="0" w:color="auto"/>
                <w:bottom w:val="none" w:sz="0" w:space="0" w:color="auto"/>
                <w:right w:val="none" w:sz="0" w:space="0" w:color="auto"/>
              </w:divBdr>
            </w:div>
            <w:div w:id="1438481413">
              <w:marLeft w:val="0"/>
              <w:marRight w:val="0"/>
              <w:marTop w:val="0"/>
              <w:marBottom w:val="0"/>
              <w:divBdr>
                <w:top w:val="none" w:sz="0" w:space="0" w:color="auto"/>
                <w:left w:val="none" w:sz="0" w:space="0" w:color="auto"/>
                <w:bottom w:val="none" w:sz="0" w:space="0" w:color="auto"/>
                <w:right w:val="none" w:sz="0" w:space="0" w:color="auto"/>
              </w:divBdr>
            </w:div>
            <w:div w:id="110906088">
              <w:marLeft w:val="0"/>
              <w:marRight w:val="0"/>
              <w:marTop w:val="0"/>
              <w:marBottom w:val="0"/>
              <w:divBdr>
                <w:top w:val="none" w:sz="0" w:space="0" w:color="auto"/>
                <w:left w:val="none" w:sz="0" w:space="0" w:color="auto"/>
                <w:bottom w:val="none" w:sz="0" w:space="0" w:color="auto"/>
                <w:right w:val="none" w:sz="0" w:space="0" w:color="auto"/>
              </w:divBdr>
            </w:div>
            <w:div w:id="972247529">
              <w:marLeft w:val="0"/>
              <w:marRight w:val="0"/>
              <w:marTop w:val="0"/>
              <w:marBottom w:val="0"/>
              <w:divBdr>
                <w:top w:val="none" w:sz="0" w:space="0" w:color="auto"/>
                <w:left w:val="none" w:sz="0" w:space="0" w:color="auto"/>
                <w:bottom w:val="none" w:sz="0" w:space="0" w:color="auto"/>
                <w:right w:val="none" w:sz="0" w:space="0" w:color="auto"/>
              </w:divBdr>
            </w:div>
            <w:div w:id="2122449548">
              <w:marLeft w:val="0"/>
              <w:marRight w:val="0"/>
              <w:marTop w:val="0"/>
              <w:marBottom w:val="0"/>
              <w:divBdr>
                <w:top w:val="none" w:sz="0" w:space="0" w:color="auto"/>
                <w:left w:val="none" w:sz="0" w:space="0" w:color="auto"/>
                <w:bottom w:val="none" w:sz="0" w:space="0" w:color="auto"/>
                <w:right w:val="none" w:sz="0" w:space="0" w:color="auto"/>
              </w:divBdr>
            </w:div>
            <w:div w:id="1248148956">
              <w:marLeft w:val="0"/>
              <w:marRight w:val="0"/>
              <w:marTop w:val="0"/>
              <w:marBottom w:val="0"/>
              <w:divBdr>
                <w:top w:val="none" w:sz="0" w:space="0" w:color="auto"/>
                <w:left w:val="none" w:sz="0" w:space="0" w:color="auto"/>
                <w:bottom w:val="none" w:sz="0" w:space="0" w:color="auto"/>
                <w:right w:val="none" w:sz="0" w:space="0" w:color="auto"/>
              </w:divBdr>
            </w:div>
            <w:div w:id="1239903989">
              <w:marLeft w:val="0"/>
              <w:marRight w:val="0"/>
              <w:marTop w:val="0"/>
              <w:marBottom w:val="0"/>
              <w:divBdr>
                <w:top w:val="none" w:sz="0" w:space="0" w:color="auto"/>
                <w:left w:val="none" w:sz="0" w:space="0" w:color="auto"/>
                <w:bottom w:val="none" w:sz="0" w:space="0" w:color="auto"/>
                <w:right w:val="none" w:sz="0" w:space="0" w:color="auto"/>
              </w:divBdr>
            </w:div>
            <w:div w:id="1134560097">
              <w:marLeft w:val="0"/>
              <w:marRight w:val="0"/>
              <w:marTop w:val="0"/>
              <w:marBottom w:val="0"/>
              <w:divBdr>
                <w:top w:val="none" w:sz="0" w:space="0" w:color="auto"/>
                <w:left w:val="none" w:sz="0" w:space="0" w:color="auto"/>
                <w:bottom w:val="none" w:sz="0" w:space="0" w:color="auto"/>
                <w:right w:val="none" w:sz="0" w:space="0" w:color="auto"/>
              </w:divBdr>
            </w:div>
            <w:div w:id="977420509">
              <w:marLeft w:val="0"/>
              <w:marRight w:val="0"/>
              <w:marTop w:val="0"/>
              <w:marBottom w:val="0"/>
              <w:divBdr>
                <w:top w:val="none" w:sz="0" w:space="0" w:color="auto"/>
                <w:left w:val="none" w:sz="0" w:space="0" w:color="auto"/>
                <w:bottom w:val="none" w:sz="0" w:space="0" w:color="auto"/>
                <w:right w:val="none" w:sz="0" w:space="0" w:color="auto"/>
              </w:divBdr>
            </w:div>
            <w:div w:id="1873762278">
              <w:marLeft w:val="0"/>
              <w:marRight w:val="0"/>
              <w:marTop w:val="0"/>
              <w:marBottom w:val="0"/>
              <w:divBdr>
                <w:top w:val="none" w:sz="0" w:space="0" w:color="auto"/>
                <w:left w:val="none" w:sz="0" w:space="0" w:color="auto"/>
                <w:bottom w:val="none" w:sz="0" w:space="0" w:color="auto"/>
                <w:right w:val="none" w:sz="0" w:space="0" w:color="auto"/>
              </w:divBdr>
            </w:div>
            <w:div w:id="604535953">
              <w:marLeft w:val="0"/>
              <w:marRight w:val="0"/>
              <w:marTop w:val="0"/>
              <w:marBottom w:val="0"/>
              <w:divBdr>
                <w:top w:val="none" w:sz="0" w:space="0" w:color="auto"/>
                <w:left w:val="none" w:sz="0" w:space="0" w:color="auto"/>
                <w:bottom w:val="none" w:sz="0" w:space="0" w:color="auto"/>
                <w:right w:val="none" w:sz="0" w:space="0" w:color="auto"/>
              </w:divBdr>
            </w:div>
            <w:div w:id="26371471">
              <w:marLeft w:val="0"/>
              <w:marRight w:val="0"/>
              <w:marTop w:val="0"/>
              <w:marBottom w:val="0"/>
              <w:divBdr>
                <w:top w:val="none" w:sz="0" w:space="0" w:color="auto"/>
                <w:left w:val="none" w:sz="0" w:space="0" w:color="auto"/>
                <w:bottom w:val="none" w:sz="0" w:space="0" w:color="auto"/>
                <w:right w:val="none" w:sz="0" w:space="0" w:color="auto"/>
              </w:divBdr>
            </w:div>
            <w:div w:id="1287345575">
              <w:marLeft w:val="0"/>
              <w:marRight w:val="0"/>
              <w:marTop w:val="0"/>
              <w:marBottom w:val="0"/>
              <w:divBdr>
                <w:top w:val="none" w:sz="0" w:space="0" w:color="auto"/>
                <w:left w:val="none" w:sz="0" w:space="0" w:color="auto"/>
                <w:bottom w:val="none" w:sz="0" w:space="0" w:color="auto"/>
                <w:right w:val="none" w:sz="0" w:space="0" w:color="auto"/>
              </w:divBdr>
            </w:div>
            <w:div w:id="222758237">
              <w:marLeft w:val="0"/>
              <w:marRight w:val="0"/>
              <w:marTop w:val="0"/>
              <w:marBottom w:val="0"/>
              <w:divBdr>
                <w:top w:val="none" w:sz="0" w:space="0" w:color="auto"/>
                <w:left w:val="none" w:sz="0" w:space="0" w:color="auto"/>
                <w:bottom w:val="none" w:sz="0" w:space="0" w:color="auto"/>
                <w:right w:val="none" w:sz="0" w:space="0" w:color="auto"/>
              </w:divBdr>
            </w:div>
            <w:div w:id="1308588124">
              <w:marLeft w:val="0"/>
              <w:marRight w:val="0"/>
              <w:marTop w:val="0"/>
              <w:marBottom w:val="0"/>
              <w:divBdr>
                <w:top w:val="none" w:sz="0" w:space="0" w:color="auto"/>
                <w:left w:val="none" w:sz="0" w:space="0" w:color="auto"/>
                <w:bottom w:val="none" w:sz="0" w:space="0" w:color="auto"/>
                <w:right w:val="none" w:sz="0" w:space="0" w:color="auto"/>
              </w:divBdr>
            </w:div>
            <w:div w:id="268663740">
              <w:marLeft w:val="0"/>
              <w:marRight w:val="0"/>
              <w:marTop w:val="0"/>
              <w:marBottom w:val="0"/>
              <w:divBdr>
                <w:top w:val="none" w:sz="0" w:space="0" w:color="auto"/>
                <w:left w:val="none" w:sz="0" w:space="0" w:color="auto"/>
                <w:bottom w:val="none" w:sz="0" w:space="0" w:color="auto"/>
                <w:right w:val="none" w:sz="0" w:space="0" w:color="auto"/>
              </w:divBdr>
            </w:div>
            <w:div w:id="65306107">
              <w:marLeft w:val="0"/>
              <w:marRight w:val="0"/>
              <w:marTop w:val="0"/>
              <w:marBottom w:val="0"/>
              <w:divBdr>
                <w:top w:val="none" w:sz="0" w:space="0" w:color="auto"/>
                <w:left w:val="none" w:sz="0" w:space="0" w:color="auto"/>
                <w:bottom w:val="none" w:sz="0" w:space="0" w:color="auto"/>
                <w:right w:val="none" w:sz="0" w:space="0" w:color="auto"/>
              </w:divBdr>
            </w:div>
            <w:div w:id="1023091242">
              <w:marLeft w:val="0"/>
              <w:marRight w:val="0"/>
              <w:marTop w:val="0"/>
              <w:marBottom w:val="0"/>
              <w:divBdr>
                <w:top w:val="none" w:sz="0" w:space="0" w:color="auto"/>
                <w:left w:val="none" w:sz="0" w:space="0" w:color="auto"/>
                <w:bottom w:val="none" w:sz="0" w:space="0" w:color="auto"/>
                <w:right w:val="none" w:sz="0" w:space="0" w:color="auto"/>
              </w:divBdr>
            </w:div>
            <w:div w:id="851839424">
              <w:marLeft w:val="0"/>
              <w:marRight w:val="0"/>
              <w:marTop w:val="0"/>
              <w:marBottom w:val="0"/>
              <w:divBdr>
                <w:top w:val="none" w:sz="0" w:space="0" w:color="auto"/>
                <w:left w:val="none" w:sz="0" w:space="0" w:color="auto"/>
                <w:bottom w:val="none" w:sz="0" w:space="0" w:color="auto"/>
                <w:right w:val="none" w:sz="0" w:space="0" w:color="auto"/>
              </w:divBdr>
            </w:div>
            <w:div w:id="439372769">
              <w:marLeft w:val="0"/>
              <w:marRight w:val="0"/>
              <w:marTop w:val="0"/>
              <w:marBottom w:val="0"/>
              <w:divBdr>
                <w:top w:val="none" w:sz="0" w:space="0" w:color="auto"/>
                <w:left w:val="none" w:sz="0" w:space="0" w:color="auto"/>
                <w:bottom w:val="none" w:sz="0" w:space="0" w:color="auto"/>
                <w:right w:val="none" w:sz="0" w:space="0" w:color="auto"/>
              </w:divBdr>
            </w:div>
            <w:div w:id="150103451">
              <w:marLeft w:val="0"/>
              <w:marRight w:val="0"/>
              <w:marTop w:val="0"/>
              <w:marBottom w:val="0"/>
              <w:divBdr>
                <w:top w:val="none" w:sz="0" w:space="0" w:color="auto"/>
                <w:left w:val="none" w:sz="0" w:space="0" w:color="auto"/>
                <w:bottom w:val="none" w:sz="0" w:space="0" w:color="auto"/>
                <w:right w:val="none" w:sz="0" w:space="0" w:color="auto"/>
              </w:divBdr>
            </w:div>
            <w:div w:id="114905858">
              <w:marLeft w:val="0"/>
              <w:marRight w:val="0"/>
              <w:marTop w:val="0"/>
              <w:marBottom w:val="0"/>
              <w:divBdr>
                <w:top w:val="none" w:sz="0" w:space="0" w:color="auto"/>
                <w:left w:val="none" w:sz="0" w:space="0" w:color="auto"/>
                <w:bottom w:val="none" w:sz="0" w:space="0" w:color="auto"/>
                <w:right w:val="none" w:sz="0" w:space="0" w:color="auto"/>
              </w:divBdr>
            </w:div>
            <w:div w:id="574710239">
              <w:marLeft w:val="0"/>
              <w:marRight w:val="0"/>
              <w:marTop w:val="0"/>
              <w:marBottom w:val="0"/>
              <w:divBdr>
                <w:top w:val="none" w:sz="0" w:space="0" w:color="auto"/>
                <w:left w:val="none" w:sz="0" w:space="0" w:color="auto"/>
                <w:bottom w:val="none" w:sz="0" w:space="0" w:color="auto"/>
                <w:right w:val="none" w:sz="0" w:space="0" w:color="auto"/>
              </w:divBdr>
            </w:div>
            <w:div w:id="1318997012">
              <w:marLeft w:val="0"/>
              <w:marRight w:val="0"/>
              <w:marTop w:val="0"/>
              <w:marBottom w:val="0"/>
              <w:divBdr>
                <w:top w:val="none" w:sz="0" w:space="0" w:color="auto"/>
                <w:left w:val="none" w:sz="0" w:space="0" w:color="auto"/>
                <w:bottom w:val="none" w:sz="0" w:space="0" w:color="auto"/>
                <w:right w:val="none" w:sz="0" w:space="0" w:color="auto"/>
              </w:divBdr>
            </w:div>
            <w:div w:id="1194923815">
              <w:marLeft w:val="0"/>
              <w:marRight w:val="0"/>
              <w:marTop w:val="0"/>
              <w:marBottom w:val="0"/>
              <w:divBdr>
                <w:top w:val="none" w:sz="0" w:space="0" w:color="auto"/>
                <w:left w:val="none" w:sz="0" w:space="0" w:color="auto"/>
                <w:bottom w:val="none" w:sz="0" w:space="0" w:color="auto"/>
                <w:right w:val="none" w:sz="0" w:space="0" w:color="auto"/>
              </w:divBdr>
            </w:div>
            <w:div w:id="1249657089">
              <w:marLeft w:val="0"/>
              <w:marRight w:val="0"/>
              <w:marTop w:val="0"/>
              <w:marBottom w:val="0"/>
              <w:divBdr>
                <w:top w:val="none" w:sz="0" w:space="0" w:color="auto"/>
                <w:left w:val="none" w:sz="0" w:space="0" w:color="auto"/>
                <w:bottom w:val="none" w:sz="0" w:space="0" w:color="auto"/>
                <w:right w:val="none" w:sz="0" w:space="0" w:color="auto"/>
              </w:divBdr>
            </w:div>
            <w:div w:id="1860042930">
              <w:marLeft w:val="0"/>
              <w:marRight w:val="0"/>
              <w:marTop w:val="0"/>
              <w:marBottom w:val="0"/>
              <w:divBdr>
                <w:top w:val="none" w:sz="0" w:space="0" w:color="auto"/>
                <w:left w:val="none" w:sz="0" w:space="0" w:color="auto"/>
                <w:bottom w:val="none" w:sz="0" w:space="0" w:color="auto"/>
                <w:right w:val="none" w:sz="0" w:space="0" w:color="auto"/>
              </w:divBdr>
            </w:div>
            <w:div w:id="824207212">
              <w:marLeft w:val="0"/>
              <w:marRight w:val="0"/>
              <w:marTop w:val="0"/>
              <w:marBottom w:val="0"/>
              <w:divBdr>
                <w:top w:val="none" w:sz="0" w:space="0" w:color="auto"/>
                <w:left w:val="none" w:sz="0" w:space="0" w:color="auto"/>
                <w:bottom w:val="none" w:sz="0" w:space="0" w:color="auto"/>
                <w:right w:val="none" w:sz="0" w:space="0" w:color="auto"/>
              </w:divBdr>
            </w:div>
            <w:div w:id="871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073">
      <w:bodyDiv w:val="1"/>
      <w:marLeft w:val="0"/>
      <w:marRight w:val="0"/>
      <w:marTop w:val="0"/>
      <w:marBottom w:val="0"/>
      <w:divBdr>
        <w:top w:val="none" w:sz="0" w:space="0" w:color="auto"/>
        <w:left w:val="none" w:sz="0" w:space="0" w:color="auto"/>
        <w:bottom w:val="none" w:sz="0" w:space="0" w:color="auto"/>
        <w:right w:val="none" w:sz="0" w:space="0" w:color="auto"/>
      </w:divBdr>
      <w:divsChild>
        <w:div w:id="1296179759">
          <w:marLeft w:val="0"/>
          <w:marRight w:val="0"/>
          <w:marTop w:val="0"/>
          <w:marBottom w:val="0"/>
          <w:divBdr>
            <w:top w:val="none" w:sz="0" w:space="0" w:color="auto"/>
            <w:left w:val="none" w:sz="0" w:space="0" w:color="auto"/>
            <w:bottom w:val="none" w:sz="0" w:space="0" w:color="auto"/>
            <w:right w:val="none" w:sz="0" w:space="0" w:color="auto"/>
          </w:divBdr>
          <w:divsChild>
            <w:div w:id="636104612">
              <w:marLeft w:val="0"/>
              <w:marRight w:val="0"/>
              <w:marTop w:val="0"/>
              <w:marBottom w:val="0"/>
              <w:divBdr>
                <w:top w:val="none" w:sz="0" w:space="0" w:color="auto"/>
                <w:left w:val="none" w:sz="0" w:space="0" w:color="auto"/>
                <w:bottom w:val="none" w:sz="0" w:space="0" w:color="auto"/>
                <w:right w:val="none" w:sz="0" w:space="0" w:color="auto"/>
              </w:divBdr>
            </w:div>
            <w:div w:id="1042945508">
              <w:marLeft w:val="0"/>
              <w:marRight w:val="0"/>
              <w:marTop w:val="0"/>
              <w:marBottom w:val="0"/>
              <w:divBdr>
                <w:top w:val="none" w:sz="0" w:space="0" w:color="auto"/>
                <w:left w:val="none" w:sz="0" w:space="0" w:color="auto"/>
                <w:bottom w:val="none" w:sz="0" w:space="0" w:color="auto"/>
                <w:right w:val="none" w:sz="0" w:space="0" w:color="auto"/>
              </w:divBdr>
            </w:div>
            <w:div w:id="1532843199">
              <w:marLeft w:val="0"/>
              <w:marRight w:val="0"/>
              <w:marTop w:val="0"/>
              <w:marBottom w:val="0"/>
              <w:divBdr>
                <w:top w:val="none" w:sz="0" w:space="0" w:color="auto"/>
                <w:left w:val="none" w:sz="0" w:space="0" w:color="auto"/>
                <w:bottom w:val="none" w:sz="0" w:space="0" w:color="auto"/>
                <w:right w:val="none" w:sz="0" w:space="0" w:color="auto"/>
              </w:divBdr>
            </w:div>
            <w:div w:id="1013149849">
              <w:marLeft w:val="0"/>
              <w:marRight w:val="0"/>
              <w:marTop w:val="0"/>
              <w:marBottom w:val="0"/>
              <w:divBdr>
                <w:top w:val="none" w:sz="0" w:space="0" w:color="auto"/>
                <w:left w:val="none" w:sz="0" w:space="0" w:color="auto"/>
                <w:bottom w:val="none" w:sz="0" w:space="0" w:color="auto"/>
                <w:right w:val="none" w:sz="0" w:space="0" w:color="auto"/>
              </w:divBdr>
            </w:div>
            <w:div w:id="911279532">
              <w:marLeft w:val="0"/>
              <w:marRight w:val="0"/>
              <w:marTop w:val="0"/>
              <w:marBottom w:val="0"/>
              <w:divBdr>
                <w:top w:val="none" w:sz="0" w:space="0" w:color="auto"/>
                <w:left w:val="none" w:sz="0" w:space="0" w:color="auto"/>
                <w:bottom w:val="none" w:sz="0" w:space="0" w:color="auto"/>
                <w:right w:val="none" w:sz="0" w:space="0" w:color="auto"/>
              </w:divBdr>
            </w:div>
            <w:div w:id="542136367">
              <w:marLeft w:val="0"/>
              <w:marRight w:val="0"/>
              <w:marTop w:val="0"/>
              <w:marBottom w:val="0"/>
              <w:divBdr>
                <w:top w:val="none" w:sz="0" w:space="0" w:color="auto"/>
                <w:left w:val="none" w:sz="0" w:space="0" w:color="auto"/>
                <w:bottom w:val="none" w:sz="0" w:space="0" w:color="auto"/>
                <w:right w:val="none" w:sz="0" w:space="0" w:color="auto"/>
              </w:divBdr>
            </w:div>
            <w:div w:id="706879886">
              <w:marLeft w:val="0"/>
              <w:marRight w:val="0"/>
              <w:marTop w:val="0"/>
              <w:marBottom w:val="0"/>
              <w:divBdr>
                <w:top w:val="none" w:sz="0" w:space="0" w:color="auto"/>
                <w:left w:val="none" w:sz="0" w:space="0" w:color="auto"/>
                <w:bottom w:val="none" w:sz="0" w:space="0" w:color="auto"/>
                <w:right w:val="none" w:sz="0" w:space="0" w:color="auto"/>
              </w:divBdr>
            </w:div>
            <w:div w:id="1631395180">
              <w:marLeft w:val="0"/>
              <w:marRight w:val="0"/>
              <w:marTop w:val="0"/>
              <w:marBottom w:val="0"/>
              <w:divBdr>
                <w:top w:val="none" w:sz="0" w:space="0" w:color="auto"/>
                <w:left w:val="none" w:sz="0" w:space="0" w:color="auto"/>
                <w:bottom w:val="none" w:sz="0" w:space="0" w:color="auto"/>
                <w:right w:val="none" w:sz="0" w:space="0" w:color="auto"/>
              </w:divBdr>
            </w:div>
            <w:div w:id="969676248">
              <w:marLeft w:val="0"/>
              <w:marRight w:val="0"/>
              <w:marTop w:val="0"/>
              <w:marBottom w:val="0"/>
              <w:divBdr>
                <w:top w:val="none" w:sz="0" w:space="0" w:color="auto"/>
                <w:left w:val="none" w:sz="0" w:space="0" w:color="auto"/>
                <w:bottom w:val="none" w:sz="0" w:space="0" w:color="auto"/>
                <w:right w:val="none" w:sz="0" w:space="0" w:color="auto"/>
              </w:divBdr>
            </w:div>
            <w:div w:id="465511141">
              <w:marLeft w:val="0"/>
              <w:marRight w:val="0"/>
              <w:marTop w:val="0"/>
              <w:marBottom w:val="0"/>
              <w:divBdr>
                <w:top w:val="none" w:sz="0" w:space="0" w:color="auto"/>
                <w:left w:val="none" w:sz="0" w:space="0" w:color="auto"/>
                <w:bottom w:val="none" w:sz="0" w:space="0" w:color="auto"/>
                <w:right w:val="none" w:sz="0" w:space="0" w:color="auto"/>
              </w:divBdr>
            </w:div>
            <w:div w:id="1101220852">
              <w:marLeft w:val="0"/>
              <w:marRight w:val="0"/>
              <w:marTop w:val="0"/>
              <w:marBottom w:val="0"/>
              <w:divBdr>
                <w:top w:val="none" w:sz="0" w:space="0" w:color="auto"/>
                <w:left w:val="none" w:sz="0" w:space="0" w:color="auto"/>
                <w:bottom w:val="none" w:sz="0" w:space="0" w:color="auto"/>
                <w:right w:val="none" w:sz="0" w:space="0" w:color="auto"/>
              </w:divBdr>
            </w:div>
            <w:div w:id="1755012744">
              <w:marLeft w:val="0"/>
              <w:marRight w:val="0"/>
              <w:marTop w:val="0"/>
              <w:marBottom w:val="0"/>
              <w:divBdr>
                <w:top w:val="none" w:sz="0" w:space="0" w:color="auto"/>
                <w:left w:val="none" w:sz="0" w:space="0" w:color="auto"/>
                <w:bottom w:val="none" w:sz="0" w:space="0" w:color="auto"/>
                <w:right w:val="none" w:sz="0" w:space="0" w:color="auto"/>
              </w:divBdr>
            </w:div>
            <w:div w:id="730733670">
              <w:marLeft w:val="0"/>
              <w:marRight w:val="0"/>
              <w:marTop w:val="0"/>
              <w:marBottom w:val="0"/>
              <w:divBdr>
                <w:top w:val="none" w:sz="0" w:space="0" w:color="auto"/>
                <w:left w:val="none" w:sz="0" w:space="0" w:color="auto"/>
                <w:bottom w:val="none" w:sz="0" w:space="0" w:color="auto"/>
                <w:right w:val="none" w:sz="0" w:space="0" w:color="auto"/>
              </w:divBdr>
            </w:div>
            <w:div w:id="392965756">
              <w:marLeft w:val="0"/>
              <w:marRight w:val="0"/>
              <w:marTop w:val="0"/>
              <w:marBottom w:val="0"/>
              <w:divBdr>
                <w:top w:val="none" w:sz="0" w:space="0" w:color="auto"/>
                <w:left w:val="none" w:sz="0" w:space="0" w:color="auto"/>
                <w:bottom w:val="none" w:sz="0" w:space="0" w:color="auto"/>
                <w:right w:val="none" w:sz="0" w:space="0" w:color="auto"/>
              </w:divBdr>
            </w:div>
            <w:div w:id="1574386052">
              <w:marLeft w:val="0"/>
              <w:marRight w:val="0"/>
              <w:marTop w:val="0"/>
              <w:marBottom w:val="0"/>
              <w:divBdr>
                <w:top w:val="none" w:sz="0" w:space="0" w:color="auto"/>
                <w:left w:val="none" w:sz="0" w:space="0" w:color="auto"/>
                <w:bottom w:val="none" w:sz="0" w:space="0" w:color="auto"/>
                <w:right w:val="none" w:sz="0" w:space="0" w:color="auto"/>
              </w:divBdr>
            </w:div>
            <w:div w:id="512768825">
              <w:marLeft w:val="0"/>
              <w:marRight w:val="0"/>
              <w:marTop w:val="0"/>
              <w:marBottom w:val="0"/>
              <w:divBdr>
                <w:top w:val="none" w:sz="0" w:space="0" w:color="auto"/>
                <w:left w:val="none" w:sz="0" w:space="0" w:color="auto"/>
                <w:bottom w:val="none" w:sz="0" w:space="0" w:color="auto"/>
                <w:right w:val="none" w:sz="0" w:space="0" w:color="auto"/>
              </w:divBdr>
            </w:div>
            <w:div w:id="244265962">
              <w:marLeft w:val="0"/>
              <w:marRight w:val="0"/>
              <w:marTop w:val="0"/>
              <w:marBottom w:val="0"/>
              <w:divBdr>
                <w:top w:val="none" w:sz="0" w:space="0" w:color="auto"/>
                <w:left w:val="none" w:sz="0" w:space="0" w:color="auto"/>
                <w:bottom w:val="none" w:sz="0" w:space="0" w:color="auto"/>
                <w:right w:val="none" w:sz="0" w:space="0" w:color="auto"/>
              </w:divBdr>
            </w:div>
            <w:div w:id="503664012">
              <w:marLeft w:val="0"/>
              <w:marRight w:val="0"/>
              <w:marTop w:val="0"/>
              <w:marBottom w:val="0"/>
              <w:divBdr>
                <w:top w:val="none" w:sz="0" w:space="0" w:color="auto"/>
                <w:left w:val="none" w:sz="0" w:space="0" w:color="auto"/>
                <w:bottom w:val="none" w:sz="0" w:space="0" w:color="auto"/>
                <w:right w:val="none" w:sz="0" w:space="0" w:color="auto"/>
              </w:divBdr>
            </w:div>
            <w:div w:id="10879494">
              <w:marLeft w:val="0"/>
              <w:marRight w:val="0"/>
              <w:marTop w:val="0"/>
              <w:marBottom w:val="0"/>
              <w:divBdr>
                <w:top w:val="none" w:sz="0" w:space="0" w:color="auto"/>
                <w:left w:val="none" w:sz="0" w:space="0" w:color="auto"/>
                <w:bottom w:val="none" w:sz="0" w:space="0" w:color="auto"/>
                <w:right w:val="none" w:sz="0" w:space="0" w:color="auto"/>
              </w:divBdr>
            </w:div>
            <w:div w:id="380322340">
              <w:marLeft w:val="0"/>
              <w:marRight w:val="0"/>
              <w:marTop w:val="0"/>
              <w:marBottom w:val="0"/>
              <w:divBdr>
                <w:top w:val="none" w:sz="0" w:space="0" w:color="auto"/>
                <w:left w:val="none" w:sz="0" w:space="0" w:color="auto"/>
                <w:bottom w:val="none" w:sz="0" w:space="0" w:color="auto"/>
                <w:right w:val="none" w:sz="0" w:space="0" w:color="auto"/>
              </w:divBdr>
            </w:div>
            <w:div w:id="188178175">
              <w:marLeft w:val="0"/>
              <w:marRight w:val="0"/>
              <w:marTop w:val="0"/>
              <w:marBottom w:val="0"/>
              <w:divBdr>
                <w:top w:val="none" w:sz="0" w:space="0" w:color="auto"/>
                <w:left w:val="none" w:sz="0" w:space="0" w:color="auto"/>
                <w:bottom w:val="none" w:sz="0" w:space="0" w:color="auto"/>
                <w:right w:val="none" w:sz="0" w:space="0" w:color="auto"/>
              </w:divBdr>
            </w:div>
            <w:div w:id="1917010068">
              <w:marLeft w:val="0"/>
              <w:marRight w:val="0"/>
              <w:marTop w:val="0"/>
              <w:marBottom w:val="0"/>
              <w:divBdr>
                <w:top w:val="none" w:sz="0" w:space="0" w:color="auto"/>
                <w:left w:val="none" w:sz="0" w:space="0" w:color="auto"/>
                <w:bottom w:val="none" w:sz="0" w:space="0" w:color="auto"/>
                <w:right w:val="none" w:sz="0" w:space="0" w:color="auto"/>
              </w:divBdr>
            </w:div>
            <w:div w:id="23948746">
              <w:marLeft w:val="0"/>
              <w:marRight w:val="0"/>
              <w:marTop w:val="0"/>
              <w:marBottom w:val="0"/>
              <w:divBdr>
                <w:top w:val="none" w:sz="0" w:space="0" w:color="auto"/>
                <w:left w:val="none" w:sz="0" w:space="0" w:color="auto"/>
                <w:bottom w:val="none" w:sz="0" w:space="0" w:color="auto"/>
                <w:right w:val="none" w:sz="0" w:space="0" w:color="auto"/>
              </w:divBdr>
            </w:div>
            <w:div w:id="50663734">
              <w:marLeft w:val="0"/>
              <w:marRight w:val="0"/>
              <w:marTop w:val="0"/>
              <w:marBottom w:val="0"/>
              <w:divBdr>
                <w:top w:val="none" w:sz="0" w:space="0" w:color="auto"/>
                <w:left w:val="none" w:sz="0" w:space="0" w:color="auto"/>
                <w:bottom w:val="none" w:sz="0" w:space="0" w:color="auto"/>
                <w:right w:val="none" w:sz="0" w:space="0" w:color="auto"/>
              </w:divBdr>
            </w:div>
            <w:div w:id="1544245035">
              <w:marLeft w:val="0"/>
              <w:marRight w:val="0"/>
              <w:marTop w:val="0"/>
              <w:marBottom w:val="0"/>
              <w:divBdr>
                <w:top w:val="none" w:sz="0" w:space="0" w:color="auto"/>
                <w:left w:val="none" w:sz="0" w:space="0" w:color="auto"/>
                <w:bottom w:val="none" w:sz="0" w:space="0" w:color="auto"/>
                <w:right w:val="none" w:sz="0" w:space="0" w:color="auto"/>
              </w:divBdr>
            </w:div>
            <w:div w:id="1078671992">
              <w:marLeft w:val="0"/>
              <w:marRight w:val="0"/>
              <w:marTop w:val="0"/>
              <w:marBottom w:val="0"/>
              <w:divBdr>
                <w:top w:val="none" w:sz="0" w:space="0" w:color="auto"/>
                <w:left w:val="none" w:sz="0" w:space="0" w:color="auto"/>
                <w:bottom w:val="none" w:sz="0" w:space="0" w:color="auto"/>
                <w:right w:val="none" w:sz="0" w:space="0" w:color="auto"/>
              </w:divBdr>
            </w:div>
            <w:div w:id="451634423">
              <w:marLeft w:val="0"/>
              <w:marRight w:val="0"/>
              <w:marTop w:val="0"/>
              <w:marBottom w:val="0"/>
              <w:divBdr>
                <w:top w:val="none" w:sz="0" w:space="0" w:color="auto"/>
                <w:left w:val="none" w:sz="0" w:space="0" w:color="auto"/>
                <w:bottom w:val="none" w:sz="0" w:space="0" w:color="auto"/>
                <w:right w:val="none" w:sz="0" w:space="0" w:color="auto"/>
              </w:divBdr>
            </w:div>
            <w:div w:id="1955405627">
              <w:marLeft w:val="0"/>
              <w:marRight w:val="0"/>
              <w:marTop w:val="0"/>
              <w:marBottom w:val="0"/>
              <w:divBdr>
                <w:top w:val="none" w:sz="0" w:space="0" w:color="auto"/>
                <w:left w:val="none" w:sz="0" w:space="0" w:color="auto"/>
                <w:bottom w:val="none" w:sz="0" w:space="0" w:color="auto"/>
                <w:right w:val="none" w:sz="0" w:space="0" w:color="auto"/>
              </w:divBdr>
            </w:div>
            <w:div w:id="514078500">
              <w:marLeft w:val="0"/>
              <w:marRight w:val="0"/>
              <w:marTop w:val="0"/>
              <w:marBottom w:val="0"/>
              <w:divBdr>
                <w:top w:val="none" w:sz="0" w:space="0" w:color="auto"/>
                <w:left w:val="none" w:sz="0" w:space="0" w:color="auto"/>
                <w:bottom w:val="none" w:sz="0" w:space="0" w:color="auto"/>
                <w:right w:val="none" w:sz="0" w:space="0" w:color="auto"/>
              </w:divBdr>
            </w:div>
            <w:div w:id="1860241138">
              <w:marLeft w:val="0"/>
              <w:marRight w:val="0"/>
              <w:marTop w:val="0"/>
              <w:marBottom w:val="0"/>
              <w:divBdr>
                <w:top w:val="none" w:sz="0" w:space="0" w:color="auto"/>
                <w:left w:val="none" w:sz="0" w:space="0" w:color="auto"/>
                <w:bottom w:val="none" w:sz="0" w:space="0" w:color="auto"/>
                <w:right w:val="none" w:sz="0" w:space="0" w:color="auto"/>
              </w:divBdr>
            </w:div>
            <w:div w:id="1906600161">
              <w:marLeft w:val="0"/>
              <w:marRight w:val="0"/>
              <w:marTop w:val="0"/>
              <w:marBottom w:val="0"/>
              <w:divBdr>
                <w:top w:val="none" w:sz="0" w:space="0" w:color="auto"/>
                <w:left w:val="none" w:sz="0" w:space="0" w:color="auto"/>
                <w:bottom w:val="none" w:sz="0" w:space="0" w:color="auto"/>
                <w:right w:val="none" w:sz="0" w:space="0" w:color="auto"/>
              </w:divBdr>
            </w:div>
            <w:div w:id="716010460">
              <w:marLeft w:val="0"/>
              <w:marRight w:val="0"/>
              <w:marTop w:val="0"/>
              <w:marBottom w:val="0"/>
              <w:divBdr>
                <w:top w:val="none" w:sz="0" w:space="0" w:color="auto"/>
                <w:left w:val="none" w:sz="0" w:space="0" w:color="auto"/>
                <w:bottom w:val="none" w:sz="0" w:space="0" w:color="auto"/>
                <w:right w:val="none" w:sz="0" w:space="0" w:color="auto"/>
              </w:divBdr>
            </w:div>
            <w:div w:id="1575123105">
              <w:marLeft w:val="0"/>
              <w:marRight w:val="0"/>
              <w:marTop w:val="0"/>
              <w:marBottom w:val="0"/>
              <w:divBdr>
                <w:top w:val="none" w:sz="0" w:space="0" w:color="auto"/>
                <w:left w:val="none" w:sz="0" w:space="0" w:color="auto"/>
                <w:bottom w:val="none" w:sz="0" w:space="0" w:color="auto"/>
                <w:right w:val="none" w:sz="0" w:space="0" w:color="auto"/>
              </w:divBdr>
            </w:div>
            <w:div w:id="1524392900">
              <w:marLeft w:val="0"/>
              <w:marRight w:val="0"/>
              <w:marTop w:val="0"/>
              <w:marBottom w:val="0"/>
              <w:divBdr>
                <w:top w:val="none" w:sz="0" w:space="0" w:color="auto"/>
                <w:left w:val="none" w:sz="0" w:space="0" w:color="auto"/>
                <w:bottom w:val="none" w:sz="0" w:space="0" w:color="auto"/>
                <w:right w:val="none" w:sz="0" w:space="0" w:color="auto"/>
              </w:divBdr>
            </w:div>
            <w:div w:id="130485897">
              <w:marLeft w:val="0"/>
              <w:marRight w:val="0"/>
              <w:marTop w:val="0"/>
              <w:marBottom w:val="0"/>
              <w:divBdr>
                <w:top w:val="none" w:sz="0" w:space="0" w:color="auto"/>
                <w:left w:val="none" w:sz="0" w:space="0" w:color="auto"/>
                <w:bottom w:val="none" w:sz="0" w:space="0" w:color="auto"/>
                <w:right w:val="none" w:sz="0" w:space="0" w:color="auto"/>
              </w:divBdr>
            </w:div>
            <w:div w:id="406610455">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620909980">
              <w:marLeft w:val="0"/>
              <w:marRight w:val="0"/>
              <w:marTop w:val="0"/>
              <w:marBottom w:val="0"/>
              <w:divBdr>
                <w:top w:val="none" w:sz="0" w:space="0" w:color="auto"/>
                <w:left w:val="none" w:sz="0" w:space="0" w:color="auto"/>
                <w:bottom w:val="none" w:sz="0" w:space="0" w:color="auto"/>
                <w:right w:val="none" w:sz="0" w:space="0" w:color="auto"/>
              </w:divBdr>
            </w:div>
            <w:div w:id="960572371">
              <w:marLeft w:val="0"/>
              <w:marRight w:val="0"/>
              <w:marTop w:val="0"/>
              <w:marBottom w:val="0"/>
              <w:divBdr>
                <w:top w:val="none" w:sz="0" w:space="0" w:color="auto"/>
                <w:left w:val="none" w:sz="0" w:space="0" w:color="auto"/>
                <w:bottom w:val="none" w:sz="0" w:space="0" w:color="auto"/>
                <w:right w:val="none" w:sz="0" w:space="0" w:color="auto"/>
              </w:divBdr>
            </w:div>
            <w:div w:id="1664701828">
              <w:marLeft w:val="0"/>
              <w:marRight w:val="0"/>
              <w:marTop w:val="0"/>
              <w:marBottom w:val="0"/>
              <w:divBdr>
                <w:top w:val="none" w:sz="0" w:space="0" w:color="auto"/>
                <w:left w:val="none" w:sz="0" w:space="0" w:color="auto"/>
                <w:bottom w:val="none" w:sz="0" w:space="0" w:color="auto"/>
                <w:right w:val="none" w:sz="0" w:space="0" w:color="auto"/>
              </w:divBdr>
            </w:div>
            <w:div w:id="1352562795">
              <w:marLeft w:val="0"/>
              <w:marRight w:val="0"/>
              <w:marTop w:val="0"/>
              <w:marBottom w:val="0"/>
              <w:divBdr>
                <w:top w:val="none" w:sz="0" w:space="0" w:color="auto"/>
                <w:left w:val="none" w:sz="0" w:space="0" w:color="auto"/>
                <w:bottom w:val="none" w:sz="0" w:space="0" w:color="auto"/>
                <w:right w:val="none" w:sz="0" w:space="0" w:color="auto"/>
              </w:divBdr>
            </w:div>
            <w:div w:id="1044332659">
              <w:marLeft w:val="0"/>
              <w:marRight w:val="0"/>
              <w:marTop w:val="0"/>
              <w:marBottom w:val="0"/>
              <w:divBdr>
                <w:top w:val="none" w:sz="0" w:space="0" w:color="auto"/>
                <w:left w:val="none" w:sz="0" w:space="0" w:color="auto"/>
                <w:bottom w:val="none" w:sz="0" w:space="0" w:color="auto"/>
                <w:right w:val="none" w:sz="0" w:space="0" w:color="auto"/>
              </w:divBdr>
            </w:div>
            <w:div w:id="658458655">
              <w:marLeft w:val="0"/>
              <w:marRight w:val="0"/>
              <w:marTop w:val="0"/>
              <w:marBottom w:val="0"/>
              <w:divBdr>
                <w:top w:val="none" w:sz="0" w:space="0" w:color="auto"/>
                <w:left w:val="none" w:sz="0" w:space="0" w:color="auto"/>
                <w:bottom w:val="none" w:sz="0" w:space="0" w:color="auto"/>
                <w:right w:val="none" w:sz="0" w:space="0" w:color="auto"/>
              </w:divBdr>
            </w:div>
            <w:div w:id="1818496490">
              <w:marLeft w:val="0"/>
              <w:marRight w:val="0"/>
              <w:marTop w:val="0"/>
              <w:marBottom w:val="0"/>
              <w:divBdr>
                <w:top w:val="none" w:sz="0" w:space="0" w:color="auto"/>
                <w:left w:val="none" w:sz="0" w:space="0" w:color="auto"/>
                <w:bottom w:val="none" w:sz="0" w:space="0" w:color="auto"/>
                <w:right w:val="none" w:sz="0" w:space="0" w:color="auto"/>
              </w:divBdr>
            </w:div>
            <w:div w:id="1319113908">
              <w:marLeft w:val="0"/>
              <w:marRight w:val="0"/>
              <w:marTop w:val="0"/>
              <w:marBottom w:val="0"/>
              <w:divBdr>
                <w:top w:val="none" w:sz="0" w:space="0" w:color="auto"/>
                <w:left w:val="none" w:sz="0" w:space="0" w:color="auto"/>
                <w:bottom w:val="none" w:sz="0" w:space="0" w:color="auto"/>
                <w:right w:val="none" w:sz="0" w:space="0" w:color="auto"/>
              </w:divBdr>
            </w:div>
            <w:div w:id="1571036156">
              <w:marLeft w:val="0"/>
              <w:marRight w:val="0"/>
              <w:marTop w:val="0"/>
              <w:marBottom w:val="0"/>
              <w:divBdr>
                <w:top w:val="none" w:sz="0" w:space="0" w:color="auto"/>
                <w:left w:val="none" w:sz="0" w:space="0" w:color="auto"/>
                <w:bottom w:val="none" w:sz="0" w:space="0" w:color="auto"/>
                <w:right w:val="none" w:sz="0" w:space="0" w:color="auto"/>
              </w:divBdr>
            </w:div>
            <w:div w:id="396519562">
              <w:marLeft w:val="0"/>
              <w:marRight w:val="0"/>
              <w:marTop w:val="0"/>
              <w:marBottom w:val="0"/>
              <w:divBdr>
                <w:top w:val="none" w:sz="0" w:space="0" w:color="auto"/>
                <w:left w:val="none" w:sz="0" w:space="0" w:color="auto"/>
                <w:bottom w:val="none" w:sz="0" w:space="0" w:color="auto"/>
                <w:right w:val="none" w:sz="0" w:space="0" w:color="auto"/>
              </w:divBdr>
            </w:div>
            <w:div w:id="559367384">
              <w:marLeft w:val="0"/>
              <w:marRight w:val="0"/>
              <w:marTop w:val="0"/>
              <w:marBottom w:val="0"/>
              <w:divBdr>
                <w:top w:val="none" w:sz="0" w:space="0" w:color="auto"/>
                <w:left w:val="none" w:sz="0" w:space="0" w:color="auto"/>
                <w:bottom w:val="none" w:sz="0" w:space="0" w:color="auto"/>
                <w:right w:val="none" w:sz="0" w:space="0" w:color="auto"/>
              </w:divBdr>
            </w:div>
            <w:div w:id="482546215">
              <w:marLeft w:val="0"/>
              <w:marRight w:val="0"/>
              <w:marTop w:val="0"/>
              <w:marBottom w:val="0"/>
              <w:divBdr>
                <w:top w:val="none" w:sz="0" w:space="0" w:color="auto"/>
                <w:left w:val="none" w:sz="0" w:space="0" w:color="auto"/>
                <w:bottom w:val="none" w:sz="0" w:space="0" w:color="auto"/>
                <w:right w:val="none" w:sz="0" w:space="0" w:color="auto"/>
              </w:divBdr>
            </w:div>
            <w:div w:id="1657493106">
              <w:marLeft w:val="0"/>
              <w:marRight w:val="0"/>
              <w:marTop w:val="0"/>
              <w:marBottom w:val="0"/>
              <w:divBdr>
                <w:top w:val="none" w:sz="0" w:space="0" w:color="auto"/>
                <w:left w:val="none" w:sz="0" w:space="0" w:color="auto"/>
                <w:bottom w:val="none" w:sz="0" w:space="0" w:color="auto"/>
                <w:right w:val="none" w:sz="0" w:space="0" w:color="auto"/>
              </w:divBdr>
            </w:div>
            <w:div w:id="2051107196">
              <w:marLeft w:val="0"/>
              <w:marRight w:val="0"/>
              <w:marTop w:val="0"/>
              <w:marBottom w:val="0"/>
              <w:divBdr>
                <w:top w:val="none" w:sz="0" w:space="0" w:color="auto"/>
                <w:left w:val="none" w:sz="0" w:space="0" w:color="auto"/>
                <w:bottom w:val="none" w:sz="0" w:space="0" w:color="auto"/>
                <w:right w:val="none" w:sz="0" w:space="0" w:color="auto"/>
              </w:divBdr>
            </w:div>
            <w:div w:id="1577394851">
              <w:marLeft w:val="0"/>
              <w:marRight w:val="0"/>
              <w:marTop w:val="0"/>
              <w:marBottom w:val="0"/>
              <w:divBdr>
                <w:top w:val="none" w:sz="0" w:space="0" w:color="auto"/>
                <w:left w:val="none" w:sz="0" w:space="0" w:color="auto"/>
                <w:bottom w:val="none" w:sz="0" w:space="0" w:color="auto"/>
                <w:right w:val="none" w:sz="0" w:space="0" w:color="auto"/>
              </w:divBdr>
            </w:div>
            <w:div w:id="1597248744">
              <w:marLeft w:val="0"/>
              <w:marRight w:val="0"/>
              <w:marTop w:val="0"/>
              <w:marBottom w:val="0"/>
              <w:divBdr>
                <w:top w:val="none" w:sz="0" w:space="0" w:color="auto"/>
                <w:left w:val="none" w:sz="0" w:space="0" w:color="auto"/>
                <w:bottom w:val="none" w:sz="0" w:space="0" w:color="auto"/>
                <w:right w:val="none" w:sz="0" w:space="0" w:color="auto"/>
              </w:divBdr>
            </w:div>
            <w:div w:id="312952083">
              <w:marLeft w:val="0"/>
              <w:marRight w:val="0"/>
              <w:marTop w:val="0"/>
              <w:marBottom w:val="0"/>
              <w:divBdr>
                <w:top w:val="none" w:sz="0" w:space="0" w:color="auto"/>
                <w:left w:val="none" w:sz="0" w:space="0" w:color="auto"/>
                <w:bottom w:val="none" w:sz="0" w:space="0" w:color="auto"/>
                <w:right w:val="none" w:sz="0" w:space="0" w:color="auto"/>
              </w:divBdr>
            </w:div>
            <w:div w:id="65150360">
              <w:marLeft w:val="0"/>
              <w:marRight w:val="0"/>
              <w:marTop w:val="0"/>
              <w:marBottom w:val="0"/>
              <w:divBdr>
                <w:top w:val="none" w:sz="0" w:space="0" w:color="auto"/>
                <w:left w:val="none" w:sz="0" w:space="0" w:color="auto"/>
                <w:bottom w:val="none" w:sz="0" w:space="0" w:color="auto"/>
                <w:right w:val="none" w:sz="0" w:space="0" w:color="auto"/>
              </w:divBdr>
            </w:div>
            <w:div w:id="1916041036">
              <w:marLeft w:val="0"/>
              <w:marRight w:val="0"/>
              <w:marTop w:val="0"/>
              <w:marBottom w:val="0"/>
              <w:divBdr>
                <w:top w:val="none" w:sz="0" w:space="0" w:color="auto"/>
                <w:left w:val="none" w:sz="0" w:space="0" w:color="auto"/>
                <w:bottom w:val="none" w:sz="0" w:space="0" w:color="auto"/>
                <w:right w:val="none" w:sz="0" w:space="0" w:color="auto"/>
              </w:divBdr>
            </w:div>
            <w:div w:id="1096370055">
              <w:marLeft w:val="0"/>
              <w:marRight w:val="0"/>
              <w:marTop w:val="0"/>
              <w:marBottom w:val="0"/>
              <w:divBdr>
                <w:top w:val="none" w:sz="0" w:space="0" w:color="auto"/>
                <w:left w:val="none" w:sz="0" w:space="0" w:color="auto"/>
                <w:bottom w:val="none" w:sz="0" w:space="0" w:color="auto"/>
                <w:right w:val="none" w:sz="0" w:space="0" w:color="auto"/>
              </w:divBdr>
            </w:div>
            <w:div w:id="415826294">
              <w:marLeft w:val="0"/>
              <w:marRight w:val="0"/>
              <w:marTop w:val="0"/>
              <w:marBottom w:val="0"/>
              <w:divBdr>
                <w:top w:val="none" w:sz="0" w:space="0" w:color="auto"/>
                <w:left w:val="none" w:sz="0" w:space="0" w:color="auto"/>
                <w:bottom w:val="none" w:sz="0" w:space="0" w:color="auto"/>
                <w:right w:val="none" w:sz="0" w:space="0" w:color="auto"/>
              </w:divBdr>
            </w:div>
            <w:div w:id="484006659">
              <w:marLeft w:val="0"/>
              <w:marRight w:val="0"/>
              <w:marTop w:val="0"/>
              <w:marBottom w:val="0"/>
              <w:divBdr>
                <w:top w:val="none" w:sz="0" w:space="0" w:color="auto"/>
                <w:left w:val="none" w:sz="0" w:space="0" w:color="auto"/>
                <w:bottom w:val="none" w:sz="0" w:space="0" w:color="auto"/>
                <w:right w:val="none" w:sz="0" w:space="0" w:color="auto"/>
              </w:divBdr>
            </w:div>
            <w:div w:id="439449712">
              <w:marLeft w:val="0"/>
              <w:marRight w:val="0"/>
              <w:marTop w:val="0"/>
              <w:marBottom w:val="0"/>
              <w:divBdr>
                <w:top w:val="none" w:sz="0" w:space="0" w:color="auto"/>
                <w:left w:val="none" w:sz="0" w:space="0" w:color="auto"/>
                <w:bottom w:val="none" w:sz="0" w:space="0" w:color="auto"/>
                <w:right w:val="none" w:sz="0" w:space="0" w:color="auto"/>
              </w:divBdr>
            </w:div>
            <w:div w:id="118651063">
              <w:marLeft w:val="0"/>
              <w:marRight w:val="0"/>
              <w:marTop w:val="0"/>
              <w:marBottom w:val="0"/>
              <w:divBdr>
                <w:top w:val="none" w:sz="0" w:space="0" w:color="auto"/>
                <w:left w:val="none" w:sz="0" w:space="0" w:color="auto"/>
                <w:bottom w:val="none" w:sz="0" w:space="0" w:color="auto"/>
                <w:right w:val="none" w:sz="0" w:space="0" w:color="auto"/>
              </w:divBdr>
            </w:div>
            <w:div w:id="564680101">
              <w:marLeft w:val="0"/>
              <w:marRight w:val="0"/>
              <w:marTop w:val="0"/>
              <w:marBottom w:val="0"/>
              <w:divBdr>
                <w:top w:val="none" w:sz="0" w:space="0" w:color="auto"/>
                <w:left w:val="none" w:sz="0" w:space="0" w:color="auto"/>
                <w:bottom w:val="none" w:sz="0" w:space="0" w:color="auto"/>
                <w:right w:val="none" w:sz="0" w:space="0" w:color="auto"/>
              </w:divBdr>
            </w:div>
            <w:div w:id="939146974">
              <w:marLeft w:val="0"/>
              <w:marRight w:val="0"/>
              <w:marTop w:val="0"/>
              <w:marBottom w:val="0"/>
              <w:divBdr>
                <w:top w:val="none" w:sz="0" w:space="0" w:color="auto"/>
                <w:left w:val="none" w:sz="0" w:space="0" w:color="auto"/>
                <w:bottom w:val="none" w:sz="0" w:space="0" w:color="auto"/>
                <w:right w:val="none" w:sz="0" w:space="0" w:color="auto"/>
              </w:divBdr>
            </w:div>
            <w:div w:id="1823884494">
              <w:marLeft w:val="0"/>
              <w:marRight w:val="0"/>
              <w:marTop w:val="0"/>
              <w:marBottom w:val="0"/>
              <w:divBdr>
                <w:top w:val="none" w:sz="0" w:space="0" w:color="auto"/>
                <w:left w:val="none" w:sz="0" w:space="0" w:color="auto"/>
                <w:bottom w:val="none" w:sz="0" w:space="0" w:color="auto"/>
                <w:right w:val="none" w:sz="0" w:space="0" w:color="auto"/>
              </w:divBdr>
            </w:div>
            <w:div w:id="797459406">
              <w:marLeft w:val="0"/>
              <w:marRight w:val="0"/>
              <w:marTop w:val="0"/>
              <w:marBottom w:val="0"/>
              <w:divBdr>
                <w:top w:val="none" w:sz="0" w:space="0" w:color="auto"/>
                <w:left w:val="none" w:sz="0" w:space="0" w:color="auto"/>
                <w:bottom w:val="none" w:sz="0" w:space="0" w:color="auto"/>
                <w:right w:val="none" w:sz="0" w:space="0" w:color="auto"/>
              </w:divBdr>
            </w:div>
            <w:div w:id="1108427136">
              <w:marLeft w:val="0"/>
              <w:marRight w:val="0"/>
              <w:marTop w:val="0"/>
              <w:marBottom w:val="0"/>
              <w:divBdr>
                <w:top w:val="none" w:sz="0" w:space="0" w:color="auto"/>
                <w:left w:val="none" w:sz="0" w:space="0" w:color="auto"/>
                <w:bottom w:val="none" w:sz="0" w:space="0" w:color="auto"/>
                <w:right w:val="none" w:sz="0" w:space="0" w:color="auto"/>
              </w:divBdr>
            </w:div>
            <w:div w:id="1937398186">
              <w:marLeft w:val="0"/>
              <w:marRight w:val="0"/>
              <w:marTop w:val="0"/>
              <w:marBottom w:val="0"/>
              <w:divBdr>
                <w:top w:val="none" w:sz="0" w:space="0" w:color="auto"/>
                <w:left w:val="none" w:sz="0" w:space="0" w:color="auto"/>
                <w:bottom w:val="none" w:sz="0" w:space="0" w:color="auto"/>
                <w:right w:val="none" w:sz="0" w:space="0" w:color="auto"/>
              </w:divBdr>
            </w:div>
            <w:div w:id="56637916">
              <w:marLeft w:val="0"/>
              <w:marRight w:val="0"/>
              <w:marTop w:val="0"/>
              <w:marBottom w:val="0"/>
              <w:divBdr>
                <w:top w:val="none" w:sz="0" w:space="0" w:color="auto"/>
                <w:left w:val="none" w:sz="0" w:space="0" w:color="auto"/>
                <w:bottom w:val="none" w:sz="0" w:space="0" w:color="auto"/>
                <w:right w:val="none" w:sz="0" w:space="0" w:color="auto"/>
              </w:divBdr>
            </w:div>
            <w:div w:id="1408115394">
              <w:marLeft w:val="0"/>
              <w:marRight w:val="0"/>
              <w:marTop w:val="0"/>
              <w:marBottom w:val="0"/>
              <w:divBdr>
                <w:top w:val="none" w:sz="0" w:space="0" w:color="auto"/>
                <w:left w:val="none" w:sz="0" w:space="0" w:color="auto"/>
                <w:bottom w:val="none" w:sz="0" w:space="0" w:color="auto"/>
                <w:right w:val="none" w:sz="0" w:space="0" w:color="auto"/>
              </w:divBdr>
            </w:div>
            <w:div w:id="2048873291">
              <w:marLeft w:val="0"/>
              <w:marRight w:val="0"/>
              <w:marTop w:val="0"/>
              <w:marBottom w:val="0"/>
              <w:divBdr>
                <w:top w:val="none" w:sz="0" w:space="0" w:color="auto"/>
                <w:left w:val="none" w:sz="0" w:space="0" w:color="auto"/>
                <w:bottom w:val="none" w:sz="0" w:space="0" w:color="auto"/>
                <w:right w:val="none" w:sz="0" w:space="0" w:color="auto"/>
              </w:divBdr>
            </w:div>
            <w:div w:id="2010325128">
              <w:marLeft w:val="0"/>
              <w:marRight w:val="0"/>
              <w:marTop w:val="0"/>
              <w:marBottom w:val="0"/>
              <w:divBdr>
                <w:top w:val="none" w:sz="0" w:space="0" w:color="auto"/>
                <w:left w:val="none" w:sz="0" w:space="0" w:color="auto"/>
                <w:bottom w:val="none" w:sz="0" w:space="0" w:color="auto"/>
                <w:right w:val="none" w:sz="0" w:space="0" w:color="auto"/>
              </w:divBdr>
            </w:div>
            <w:div w:id="136382379">
              <w:marLeft w:val="0"/>
              <w:marRight w:val="0"/>
              <w:marTop w:val="0"/>
              <w:marBottom w:val="0"/>
              <w:divBdr>
                <w:top w:val="none" w:sz="0" w:space="0" w:color="auto"/>
                <w:left w:val="none" w:sz="0" w:space="0" w:color="auto"/>
                <w:bottom w:val="none" w:sz="0" w:space="0" w:color="auto"/>
                <w:right w:val="none" w:sz="0" w:space="0" w:color="auto"/>
              </w:divBdr>
            </w:div>
            <w:div w:id="761798681">
              <w:marLeft w:val="0"/>
              <w:marRight w:val="0"/>
              <w:marTop w:val="0"/>
              <w:marBottom w:val="0"/>
              <w:divBdr>
                <w:top w:val="none" w:sz="0" w:space="0" w:color="auto"/>
                <w:left w:val="none" w:sz="0" w:space="0" w:color="auto"/>
                <w:bottom w:val="none" w:sz="0" w:space="0" w:color="auto"/>
                <w:right w:val="none" w:sz="0" w:space="0" w:color="auto"/>
              </w:divBdr>
            </w:div>
            <w:div w:id="1837568234">
              <w:marLeft w:val="0"/>
              <w:marRight w:val="0"/>
              <w:marTop w:val="0"/>
              <w:marBottom w:val="0"/>
              <w:divBdr>
                <w:top w:val="none" w:sz="0" w:space="0" w:color="auto"/>
                <w:left w:val="none" w:sz="0" w:space="0" w:color="auto"/>
                <w:bottom w:val="none" w:sz="0" w:space="0" w:color="auto"/>
                <w:right w:val="none" w:sz="0" w:space="0" w:color="auto"/>
              </w:divBdr>
            </w:div>
            <w:div w:id="2002854816">
              <w:marLeft w:val="0"/>
              <w:marRight w:val="0"/>
              <w:marTop w:val="0"/>
              <w:marBottom w:val="0"/>
              <w:divBdr>
                <w:top w:val="none" w:sz="0" w:space="0" w:color="auto"/>
                <w:left w:val="none" w:sz="0" w:space="0" w:color="auto"/>
                <w:bottom w:val="none" w:sz="0" w:space="0" w:color="auto"/>
                <w:right w:val="none" w:sz="0" w:space="0" w:color="auto"/>
              </w:divBdr>
            </w:div>
            <w:div w:id="1136944776">
              <w:marLeft w:val="0"/>
              <w:marRight w:val="0"/>
              <w:marTop w:val="0"/>
              <w:marBottom w:val="0"/>
              <w:divBdr>
                <w:top w:val="none" w:sz="0" w:space="0" w:color="auto"/>
                <w:left w:val="none" w:sz="0" w:space="0" w:color="auto"/>
                <w:bottom w:val="none" w:sz="0" w:space="0" w:color="auto"/>
                <w:right w:val="none" w:sz="0" w:space="0" w:color="auto"/>
              </w:divBdr>
            </w:div>
            <w:div w:id="641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6827">
      <w:bodyDiv w:val="1"/>
      <w:marLeft w:val="0"/>
      <w:marRight w:val="0"/>
      <w:marTop w:val="0"/>
      <w:marBottom w:val="0"/>
      <w:divBdr>
        <w:top w:val="none" w:sz="0" w:space="0" w:color="auto"/>
        <w:left w:val="none" w:sz="0" w:space="0" w:color="auto"/>
        <w:bottom w:val="none" w:sz="0" w:space="0" w:color="auto"/>
        <w:right w:val="none" w:sz="0" w:space="0" w:color="auto"/>
      </w:divBdr>
      <w:divsChild>
        <w:div w:id="1666124690">
          <w:marLeft w:val="0"/>
          <w:marRight w:val="0"/>
          <w:marTop w:val="0"/>
          <w:marBottom w:val="0"/>
          <w:divBdr>
            <w:top w:val="none" w:sz="0" w:space="0" w:color="auto"/>
            <w:left w:val="none" w:sz="0" w:space="0" w:color="auto"/>
            <w:bottom w:val="none" w:sz="0" w:space="0" w:color="auto"/>
            <w:right w:val="none" w:sz="0" w:space="0" w:color="auto"/>
          </w:divBdr>
          <w:divsChild>
            <w:div w:id="398214361">
              <w:marLeft w:val="0"/>
              <w:marRight w:val="0"/>
              <w:marTop w:val="0"/>
              <w:marBottom w:val="0"/>
              <w:divBdr>
                <w:top w:val="none" w:sz="0" w:space="0" w:color="auto"/>
                <w:left w:val="none" w:sz="0" w:space="0" w:color="auto"/>
                <w:bottom w:val="none" w:sz="0" w:space="0" w:color="auto"/>
                <w:right w:val="none" w:sz="0" w:space="0" w:color="auto"/>
              </w:divBdr>
            </w:div>
            <w:div w:id="1273974902">
              <w:marLeft w:val="0"/>
              <w:marRight w:val="0"/>
              <w:marTop w:val="0"/>
              <w:marBottom w:val="0"/>
              <w:divBdr>
                <w:top w:val="none" w:sz="0" w:space="0" w:color="auto"/>
                <w:left w:val="none" w:sz="0" w:space="0" w:color="auto"/>
                <w:bottom w:val="none" w:sz="0" w:space="0" w:color="auto"/>
                <w:right w:val="none" w:sz="0" w:space="0" w:color="auto"/>
              </w:divBdr>
            </w:div>
            <w:div w:id="1474636493">
              <w:marLeft w:val="0"/>
              <w:marRight w:val="0"/>
              <w:marTop w:val="0"/>
              <w:marBottom w:val="0"/>
              <w:divBdr>
                <w:top w:val="none" w:sz="0" w:space="0" w:color="auto"/>
                <w:left w:val="none" w:sz="0" w:space="0" w:color="auto"/>
                <w:bottom w:val="none" w:sz="0" w:space="0" w:color="auto"/>
                <w:right w:val="none" w:sz="0" w:space="0" w:color="auto"/>
              </w:divBdr>
            </w:div>
            <w:div w:id="9527812">
              <w:marLeft w:val="0"/>
              <w:marRight w:val="0"/>
              <w:marTop w:val="0"/>
              <w:marBottom w:val="0"/>
              <w:divBdr>
                <w:top w:val="none" w:sz="0" w:space="0" w:color="auto"/>
                <w:left w:val="none" w:sz="0" w:space="0" w:color="auto"/>
                <w:bottom w:val="none" w:sz="0" w:space="0" w:color="auto"/>
                <w:right w:val="none" w:sz="0" w:space="0" w:color="auto"/>
              </w:divBdr>
            </w:div>
            <w:div w:id="1413434931">
              <w:marLeft w:val="0"/>
              <w:marRight w:val="0"/>
              <w:marTop w:val="0"/>
              <w:marBottom w:val="0"/>
              <w:divBdr>
                <w:top w:val="none" w:sz="0" w:space="0" w:color="auto"/>
                <w:left w:val="none" w:sz="0" w:space="0" w:color="auto"/>
                <w:bottom w:val="none" w:sz="0" w:space="0" w:color="auto"/>
                <w:right w:val="none" w:sz="0" w:space="0" w:color="auto"/>
              </w:divBdr>
            </w:div>
            <w:div w:id="695545128">
              <w:marLeft w:val="0"/>
              <w:marRight w:val="0"/>
              <w:marTop w:val="0"/>
              <w:marBottom w:val="0"/>
              <w:divBdr>
                <w:top w:val="none" w:sz="0" w:space="0" w:color="auto"/>
                <w:left w:val="none" w:sz="0" w:space="0" w:color="auto"/>
                <w:bottom w:val="none" w:sz="0" w:space="0" w:color="auto"/>
                <w:right w:val="none" w:sz="0" w:space="0" w:color="auto"/>
              </w:divBdr>
            </w:div>
            <w:div w:id="1520771924">
              <w:marLeft w:val="0"/>
              <w:marRight w:val="0"/>
              <w:marTop w:val="0"/>
              <w:marBottom w:val="0"/>
              <w:divBdr>
                <w:top w:val="none" w:sz="0" w:space="0" w:color="auto"/>
                <w:left w:val="none" w:sz="0" w:space="0" w:color="auto"/>
                <w:bottom w:val="none" w:sz="0" w:space="0" w:color="auto"/>
                <w:right w:val="none" w:sz="0" w:space="0" w:color="auto"/>
              </w:divBdr>
            </w:div>
            <w:div w:id="1746107099">
              <w:marLeft w:val="0"/>
              <w:marRight w:val="0"/>
              <w:marTop w:val="0"/>
              <w:marBottom w:val="0"/>
              <w:divBdr>
                <w:top w:val="none" w:sz="0" w:space="0" w:color="auto"/>
                <w:left w:val="none" w:sz="0" w:space="0" w:color="auto"/>
                <w:bottom w:val="none" w:sz="0" w:space="0" w:color="auto"/>
                <w:right w:val="none" w:sz="0" w:space="0" w:color="auto"/>
              </w:divBdr>
            </w:div>
            <w:div w:id="1538346043">
              <w:marLeft w:val="0"/>
              <w:marRight w:val="0"/>
              <w:marTop w:val="0"/>
              <w:marBottom w:val="0"/>
              <w:divBdr>
                <w:top w:val="none" w:sz="0" w:space="0" w:color="auto"/>
                <w:left w:val="none" w:sz="0" w:space="0" w:color="auto"/>
                <w:bottom w:val="none" w:sz="0" w:space="0" w:color="auto"/>
                <w:right w:val="none" w:sz="0" w:space="0" w:color="auto"/>
              </w:divBdr>
            </w:div>
            <w:div w:id="612175535">
              <w:marLeft w:val="0"/>
              <w:marRight w:val="0"/>
              <w:marTop w:val="0"/>
              <w:marBottom w:val="0"/>
              <w:divBdr>
                <w:top w:val="none" w:sz="0" w:space="0" w:color="auto"/>
                <w:left w:val="none" w:sz="0" w:space="0" w:color="auto"/>
                <w:bottom w:val="none" w:sz="0" w:space="0" w:color="auto"/>
                <w:right w:val="none" w:sz="0" w:space="0" w:color="auto"/>
              </w:divBdr>
            </w:div>
            <w:div w:id="1677225059">
              <w:marLeft w:val="0"/>
              <w:marRight w:val="0"/>
              <w:marTop w:val="0"/>
              <w:marBottom w:val="0"/>
              <w:divBdr>
                <w:top w:val="none" w:sz="0" w:space="0" w:color="auto"/>
                <w:left w:val="none" w:sz="0" w:space="0" w:color="auto"/>
                <w:bottom w:val="none" w:sz="0" w:space="0" w:color="auto"/>
                <w:right w:val="none" w:sz="0" w:space="0" w:color="auto"/>
              </w:divBdr>
            </w:div>
            <w:div w:id="1182159320">
              <w:marLeft w:val="0"/>
              <w:marRight w:val="0"/>
              <w:marTop w:val="0"/>
              <w:marBottom w:val="0"/>
              <w:divBdr>
                <w:top w:val="none" w:sz="0" w:space="0" w:color="auto"/>
                <w:left w:val="none" w:sz="0" w:space="0" w:color="auto"/>
                <w:bottom w:val="none" w:sz="0" w:space="0" w:color="auto"/>
                <w:right w:val="none" w:sz="0" w:space="0" w:color="auto"/>
              </w:divBdr>
            </w:div>
            <w:div w:id="1840919685">
              <w:marLeft w:val="0"/>
              <w:marRight w:val="0"/>
              <w:marTop w:val="0"/>
              <w:marBottom w:val="0"/>
              <w:divBdr>
                <w:top w:val="none" w:sz="0" w:space="0" w:color="auto"/>
                <w:left w:val="none" w:sz="0" w:space="0" w:color="auto"/>
                <w:bottom w:val="none" w:sz="0" w:space="0" w:color="auto"/>
                <w:right w:val="none" w:sz="0" w:space="0" w:color="auto"/>
              </w:divBdr>
            </w:div>
            <w:div w:id="2025550659">
              <w:marLeft w:val="0"/>
              <w:marRight w:val="0"/>
              <w:marTop w:val="0"/>
              <w:marBottom w:val="0"/>
              <w:divBdr>
                <w:top w:val="none" w:sz="0" w:space="0" w:color="auto"/>
                <w:left w:val="none" w:sz="0" w:space="0" w:color="auto"/>
                <w:bottom w:val="none" w:sz="0" w:space="0" w:color="auto"/>
                <w:right w:val="none" w:sz="0" w:space="0" w:color="auto"/>
              </w:divBdr>
            </w:div>
            <w:div w:id="2024672185">
              <w:marLeft w:val="0"/>
              <w:marRight w:val="0"/>
              <w:marTop w:val="0"/>
              <w:marBottom w:val="0"/>
              <w:divBdr>
                <w:top w:val="none" w:sz="0" w:space="0" w:color="auto"/>
                <w:left w:val="none" w:sz="0" w:space="0" w:color="auto"/>
                <w:bottom w:val="none" w:sz="0" w:space="0" w:color="auto"/>
                <w:right w:val="none" w:sz="0" w:space="0" w:color="auto"/>
              </w:divBdr>
            </w:div>
            <w:div w:id="1079406787">
              <w:marLeft w:val="0"/>
              <w:marRight w:val="0"/>
              <w:marTop w:val="0"/>
              <w:marBottom w:val="0"/>
              <w:divBdr>
                <w:top w:val="none" w:sz="0" w:space="0" w:color="auto"/>
                <w:left w:val="none" w:sz="0" w:space="0" w:color="auto"/>
                <w:bottom w:val="none" w:sz="0" w:space="0" w:color="auto"/>
                <w:right w:val="none" w:sz="0" w:space="0" w:color="auto"/>
              </w:divBdr>
            </w:div>
            <w:div w:id="106195424">
              <w:marLeft w:val="0"/>
              <w:marRight w:val="0"/>
              <w:marTop w:val="0"/>
              <w:marBottom w:val="0"/>
              <w:divBdr>
                <w:top w:val="none" w:sz="0" w:space="0" w:color="auto"/>
                <w:left w:val="none" w:sz="0" w:space="0" w:color="auto"/>
                <w:bottom w:val="none" w:sz="0" w:space="0" w:color="auto"/>
                <w:right w:val="none" w:sz="0" w:space="0" w:color="auto"/>
              </w:divBdr>
            </w:div>
            <w:div w:id="1287737369">
              <w:marLeft w:val="0"/>
              <w:marRight w:val="0"/>
              <w:marTop w:val="0"/>
              <w:marBottom w:val="0"/>
              <w:divBdr>
                <w:top w:val="none" w:sz="0" w:space="0" w:color="auto"/>
                <w:left w:val="none" w:sz="0" w:space="0" w:color="auto"/>
                <w:bottom w:val="none" w:sz="0" w:space="0" w:color="auto"/>
                <w:right w:val="none" w:sz="0" w:space="0" w:color="auto"/>
              </w:divBdr>
            </w:div>
            <w:div w:id="1623994373">
              <w:marLeft w:val="0"/>
              <w:marRight w:val="0"/>
              <w:marTop w:val="0"/>
              <w:marBottom w:val="0"/>
              <w:divBdr>
                <w:top w:val="none" w:sz="0" w:space="0" w:color="auto"/>
                <w:left w:val="none" w:sz="0" w:space="0" w:color="auto"/>
                <w:bottom w:val="none" w:sz="0" w:space="0" w:color="auto"/>
                <w:right w:val="none" w:sz="0" w:space="0" w:color="auto"/>
              </w:divBdr>
            </w:div>
            <w:div w:id="1126238123">
              <w:marLeft w:val="0"/>
              <w:marRight w:val="0"/>
              <w:marTop w:val="0"/>
              <w:marBottom w:val="0"/>
              <w:divBdr>
                <w:top w:val="none" w:sz="0" w:space="0" w:color="auto"/>
                <w:left w:val="none" w:sz="0" w:space="0" w:color="auto"/>
                <w:bottom w:val="none" w:sz="0" w:space="0" w:color="auto"/>
                <w:right w:val="none" w:sz="0" w:space="0" w:color="auto"/>
              </w:divBdr>
            </w:div>
            <w:div w:id="908002788">
              <w:marLeft w:val="0"/>
              <w:marRight w:val="0"/>
              <w:marTop w:val="0"/>
              <w:marBottom w:val="0"/>
              <w:divBdr>
                <w:top w:val="none" w:sz="0" w:space="0" w:color="auto"/>
                <w:left w:val="none" w:sz="0" w:space="0" w:color="auto"/>
                <w:bottom w:val="none" w:sz="0" w:space="0" w:color="auto"/>
                <w:right w:val="none" w:sz="0" w:space="0" w:color="auto"/>
              </w:divBdr>
            </w:div>
            <w:div w:id="1934050889">
              <w:marLeft w:val="0"/>
              <w:marRight w:val="0"/>
              <w:marTop w:val="0"/>
              <w:marBottom w:val="0"/>
              <w:divBdr>
                <w:top w:val="none" w:sz="0" w:space="0" w:color="auto"/>
                <w:left w:val="none" w:sz="0" w:space="0" w:color="auto"/>
                <w:bottom w:val="none" w:sz="0" w:space="0" w:color="auto"/>
                <w:right w:val="none" w:sz="0" w:space="0" w:color="auto"/>
              </w:divBdr>
            </w:div>
            <w:div w:id="91554139">
              <w:marLeft w:val="0"/>
              <w:marRight w:val="0"/>
              <w:marTop w:val="0"/>
              <w:marBottom w:val="0"/>
              <w:divBdr>
                <w:top w:val="none" w:sz="0" w:space="0" w:color="auto"/>
                <w:left w:val="none" w:sz="0" w:space="0" w:color="auto"/>
                <w:bottom w:val="none" w:sz="0" w:space="0" w:color="auto"/>
                <w:right w:val="none" w:sz="0" w:space="0" w:color="auto"/>
              </w:divBdr>
            </w:div>
            <w:div w:id="25720888">
              <w:marLeft w:val="0"/>
              <w:marRight w:val="0"/>
              <w:marTop w:val="0"/>
              <w:marBottom w:val="0"/>
              <w:divBdr>
                <w:top w:val="none" w:sz="0" w:space="0" w:color="auto"/>
                <w:left w:val="none" w:sz="0" w:space="0" w:color="auto"/>
                <w:bottom w:val="none" w:sz="0" w:space="0" w:color="auto"/>
                <w:right w:val="none" w:sz="0" w:space="0" w:color="auto"/>
              </w:divBdr>
            </w:div>
            <w:div w:id="583073839">
              <w:marLeft w:val="0"/>
              <w:marRight w:val="0"/>
              <w:marTop w:val="0"/>
              <w:marBottom w:val="0"/>
              <w:divBdr>
                <w:top w:val="none" w:sz="0" w:space="0" w:color="auto"/>
                <w:left w:val="none" w:sz="0" w:space="0" w:color="auto"/>
                <w:bottom w:val="none" w:sz="0" w:space="0" w:color="auto"/>
                <w:right w:val="none" w:sz="0" w:space="0" w:color="auto"/>
              </w:divBdr>
            </w:div>
            <w:div w:id="154223313">
              <w:marLeft w:val="0"/>
              <w:marRight w:val="0"/>
              <w:marTop w:val="0"/>
              <w:marBottom w:val="0"/>
              <w:divBdr>
                <w:top w:val="none" w:sz="0" w:space="0" w:color="auto"/>
                <w:left w:val="none" w:sz="0" w:space="0" w:color="auto"/>
                <w:bottom w:val="none" w:sz="0" w:space="0" w:color="auto"/>
                <w:right w:val="none" w:sz="0" w:space="0" w:color="auto"/>
              </w:divBdr>
            </w:div>
            <w:div w:id="1529298664">
              <w:marLeft w:val="0"/>
              <w:marRight w:val="0"/>
              <w:marTop w:val="0"/>
              <w:marBottom w:val="0"/>
              <w:divBdr>
                <w:top w:val="none" w:sz="0" w:space="0" w:color="auto"/>
                <w:left w:val="none" w:sz="0" w:space="0" w:color="auto"/>
                <w:bottom w:val="none" w:sz="0" w:space="0" w:color="auto"/>
                <w:right w:val="none" w:sz="0" w:space="0" w:color="auto"/>
              </w:divBdr>
            </w:div>
            <w:div w:id="1690908487">
              <w:marLeft w:val="0"/>
              <w:marRight w:val="0"/>
              <w:marTop w:val="0"/>
              <w:marBottom w:val="0"/>
              <w:divBdr>
                <w:top w:val="none" w:sz="0" w:space="0" w:color="auto"/>
                <w:left w:val="none" w:sz="0" w:space="0" w:color="auto"/>
                <w:bottom w:val="none" w:sz="0" w:space="0" w:color="auto"/>
                <w:right w:val="none" w:sz="0" w:space="0" w:color="auto"/>
              </w:divBdr>
            </w:div>
            <w:div w:id="663632429">
              <w:marLeft w:val="0"/>
              <w:marRight w:val="0"/>
              <w:marTop w:val="0"/>
              <w:marBottom w:val="0"/>
              <w:divBdr>
                <w:top w:val="none" w:sz="0" w:space="0" w:color="auto"/>
                <w:left w:val="none" w:sz="0" w:space="0" w:color="auto"/>
                <w:bottom w:val="none" w:sz="0" w:space="0" w:color="auto"/>
                <w:right w:val="none" w:sz="0" w:space="0" w:color="auto"/>
              </w:divBdr>
            </w:div>
            <w:div w:id="1540555473">
              <w:marLeft w:val="0"/>
              <w:marRight w:val="0"/>
              <w:marTop w:val="0"/>
              <w:marBottom w:val="0"/>
              <w:divBdr>
                <w:top w:val="none" w:sz="0" w:space="0" w:color="auto"/>
                <w:left w:val="none" w:sz="0" w:space="0" w:color="auto"/>
                <w:bottom w:val="none" w:sz="0" w:space="0" w:color="auto"/>
                <w:right w:val="none" w:sz="0" w:space="0" w:color="auto"/>
              </w:divBdr>
            </w:div>
            <w:div w:id="117645213">
              <w:marLeft w:val="0"/>
              <w:marRight w:val="0"/>
              <w:marTop w:val="0"/>
              <w:marBottom w:val="0"/>
              <w:divBdr>
                <w:top w:val="none" w:sz="0" w:space="0" w:color="auto"/>
                <w:left w:val="none" w:sz="0" w:space="0" w:color="auto"/>
                <w:bottom w:val="none" w:sz="0" w:space="0" w:color="auto"/>
                <w:right w:val="none" w:sz="0" w:space="0" w:color="auto"/>
              </w:divBdr>
            </w:div>
            <w:div w:id="1384673085">
              <w:marLeft w:val="0"/>
              <w:marRight w:val="0"/>
              <w:marTop w:val="0"/>
              <w:marBottom w:val="0"/>
              <w:divBdr>
                <w:top w:val="none" w:sz="0" w:space="0" w:color="auto"/>
                <w:left w:val="none" w:sz="0" w:space="0" w:color="auto"/>
                <w:bottom w:val="none" w:sz="0" w:space="0" w:color="auto"/>
                <w:right w:val="none" w:sz="0" w:space="0" w:color="auto"/>
              </w:divBdr>
            </w:div>
            <w:div w:id="721557208">
              <w:marLeft w:val="0"/>
              <w:marRight w:val="0"/>
              <w:marTop w:val="0"/>
              <w:marBottom w:val="0"/>
              <w:divBdr>
                <w:top w:val="none" w:sz="0" w:space="0" w:color="auto"/>
                <w:left w:val="none" w:sz="0" w:space="0" w:color="auto"/>
                <w:bottom w:val="none" w:sz="0" w:space="0" w:color="auto"/>
                <w:right w:val="none" w:sz="0" w:space="0" w:color="auto"/>
              </w:divBdr>
            </w:div>
            <w:div w:id="1617298124">
              <w:marLeft w:val="0"/>
              <w:marRight w:val="0"/>
              <w:marTop w:val="0"/>
              <w:marBottom w:val="0"/>
              <w:divBdr>
                <w:top w:val="none" w:sz="0" w:space="0" w:color="auto"/>
                <w:left w:val="none" w:sz="0" w:space="0" w:color="auto"/>
                <w:bottom w:val="none" w:sz="0" w:space="0" w:color="auto"/>
                <w:right w:val="none" w:sz="0" w:space="0" w:color="auto"/>
              </w:divBdr>
            </w:div>
            <w:div w:id="1462730198">
              <w:marLeft w:val="0"/>
              <w:marRight w:val="0"/>
              <w:marTop w:val="0"/>
              <w:marBottom w:val="0"/>
              <w:divBdr>
                <w:top w:val="none" w:sz="0" w:space="0" w:color="auto"/>
                <w:left w:val="none" w:sz="0" w:space="0" w:color="auto"/>
                <w:bottom w:val="none" w:sz="0" w:space="0" w:color="auto"/>
                <w:right w:val="none" w:sz="0" w:space="0" w:color="auto"/>
              </w:divBdr>
            </w:div>
            <w:div w:id="737093908">
              <w:marLeft w:val="0"/>
              <w:marRight w:val="0"/>
              <w:marTop w:val="0"/>
              <w:marBottom w:val="0"/>
              <w:divBdr>
                <w:top w:val="none" w:sz="0" w:space="0" w:color="auto"/>
                <w:left w:val="none" w:sz="0" w:space="0" w:color="auto"/>
                <w:bottom w:val="none" w:sz="0" w:space="0" w:color="auto"/>
                <w:right w:val="none" w:sz="0" w:space="0" w:color="auto"/>
              </w:divBdr>
            </w:div>
            <w:div w:id="28992865">
              <w:marLeft w:val="0"/>
              <w:marRight w:val="0"/>
              <w:marTop w:val="0"/>
              <w:marBottom w:val="0"/>
              <w:divBdr>
                <w:top w:val="none" w:sz="0" w:space="0" w:color="auto"/>
                <w:left w:val="none" w:sz="0" w:space="0" w:color="auto"/>
                <w:bottom w:val="none" w:sz="0" w:space="0" w:color="auto"/>
                <w:right w:val="none" w:sz="0" w:space="0" w:color="auto"/>
              </w:divBdr>
            </w:div>
            <w:div w:id="1385712163">
              <w:marLeft w:val="0"/>
              <w:marRight w:val="0"/>
              <w:marTop w:val="0"/>
              <w:marBottom w:val="0"/>
              <w:divBdr>
                <w:top w:val="none" w:sz="0" w:space="0" w:color="auto"/>
                <w:left w:val="none" w:sz="0" w:space="0" w:color="auto"/>
                <w:bottom w:val="none" w:sz="0" w:space="0" w:color="auto"/>
                <w:right w:val="none" w:sz="0" w:space="0" w:color="auto"/>
              </w:divBdr>
            </w:div>
            <w:div w:id="951671021">
              <w:marLeft w:val="0"/>
              <w:marRight w:val="0"/>
              <w:marTop w:val="0"/>
              <w:marBottom w:val="0"/>
              <w:divBdr>
                <w:top w:val="none" w:sz="0" w:space="0" w:color="auto"/>
                <w:left w:val="none" w:sz="0" w:space="0" w:color="auto"/>
                <w:bottom w:val="none" w:sz="0" w:space="0" w:color="auto"/>
                <w:right w:val="none" w:sz="0" w:space="0" w:color="auto"/>
              </w:divBdr>
            </w:div>
            <w:div w:id="808937926">
              <w:marLeft w:val="0"/>
              <w:marRight w:val="0"/>
              <w:marTop w:val="0"/>
              <w:marBottom w:val="0"/>
              <w:divBdr>
                <w:top w:val="none" w:sz="0" w:space="0" w:color="auto"/>
                <w:left w:val="none" w:sz="0" w:space="0" w:color="auto"/>
                <w:bottom w:val="none" w:sz="0" w:space="0" w:color="auto"/>
                <w:right w:val="none" w:sz="0" w:space="0" w:color="auto"/>
              </w:divBdr>
            </w:div>
            <w:div w:id="100272694">
              <w:marLeft w:val="0"/>
              <w:marRight w:val="0"/>
              <w:marTop w:val="0"/>
              <w:marBottom w:val="0"/>
              <w:divBdr>
                <w:top w:val="none" w:sz="0" w:space="0" w:color="auto"/>
                <w:left w:val="none" w:sz="0" w:space="0" w:color="auto"/>
                <w:bottom w:val="none" w:sz="0" w:space="0" w:color="auto"/>
                <w:right w:val="none" w:sz="0" w:space="0" w:color="auto"/>
              </w:divBdr>
            </w:div>
            <w:div w:id="998385328">
              <w:marLeft w:val="0"/>
              <w:marRight w:val="0"/>
              <w:marTop w:val="0"/>
              <w:marBottom w:val="0"/>
              <w:divBdr>
                <w:top w:val="none" w:sz="0" w:space="0" w:color="auto"/>
                <w:left w:val="none" w:sz="0" w:space="0" w:color="auto"/>
                <w:bottom w:val="none" w:sz="0" w:space="0" w:color="auto"/>
                <w:right w:val="none" w:sz="0" w:space="0" w:color="auto"/>
              </w:divBdr>
            </w:div>
            <w:div w:id="1221601886">
              <w:marLeft w:val="0"/>
              <w:marRight w:val="0"/>
              <w:marTop w:val="0"/>
              <w:marBottom w:val="0"/>
              <w:divBdr>
                <w:top w:val="none" w:sz="0" w:space="0" w:color="auto"/>
                <w:left w:val="none" w:sz="0" w:space="0" w:color="auto"/>
                <w:bottom w:val="none" w:sz="0" w:space="0" w:color="auto"/>
                <w:right w:val="none" w:sz="0" w:space="0" w:color="auto"/>
              </w:divBdr>
            </w:div>
            <w:div w:id="1993362413">
              <w:marLeft w:val="0"/>
              <w:marRight w:val="0"/>
              <w:marTop w:val="0"/>
              <w:marBottom w:val="0"/>
              <w:divBdr>
                <w:top w:val="none" w:sz="0" w:space="0" w:color="auto"/>
                <w:left w:val="none" w:sz="0" w:space="0" w:color="auto"/>
                <w:bottom w:val="none" w:sz="0" w:space="0" w:color="auto"/>
                <w:right w:val="none" w:sz="0" w:space="0" w:color="auto"/>
              </w:divBdr>
            </w:div>
            <w:div w:id="1932466243">
              <w:marLeft w:val="0"/>
              <w:marRight w:val="0"/>
              <w:marTop w:val="0"/>
              <w:marBottom w:val="0"/>
              <w:divBdr>
                <w:top w:val="none" w:sz="0" w:space="0" w:color="auto"/>
                <w:left w:val="none" w:sz="0" w:space="0" w:color="auto"/>
                <w:bottom w:val="none" w:sz="0" w:space="0" w:color="auto"/>
                <w:right w:val="none" w:sz="0" w:space="0" w:color="auto"/>
              </w:divBdr>
            </w:div>
            <w:div w:id="1687294767">
              <w:marLeft w:val="0"/>
              <w:marRight w:val="0"/>
              <w:marTop w:val="0"/>
              <w:marBottom w:val="0"/>
              <w:divBdr>
                <w:top w:val="none" w:sz="0" w:space="0" w:color="auto"/>
                <w:left w:val="none" w:sz="0" w:space="0" w:color="auto"/>
                <w:bottom w:val="none" w:sz="0" w:space="0" w:color="auto"/>
                <w:right w:val="none" w:sz="0" w:space="0" w:color="auto"/>
              </w:divBdr>
            </w:div>
            <w:div w:id="36707069">
              <w:marLeft w:val="0"/>
              <w:marRight w:val="0"/>
              <w:marTop w:val="0"/>
              <w:marBottom w:val="0"/>
              <w:divBdr>
                <w:top w:val="none" w:sz="0" w:space="0" w:color="auto"/>
                <w:left w:val="none" w:sz="0" w:space="0" w:color="auto"/>
                <w:bottom w:val="none" w:sz="0" w:space="0" w:color="auto"/>
                <w:right w:val="none" w:sz="0" w:space="0" w:color="auto"/>
              </w:divBdr>
            </w:div>
            <w:div w:id="1820413894">
              <w:marLeft w:val="0"/>
              <w:marRight w:val="0"/>
              <w:marTop w:val="0"/>
              <w:marBottom w:val="0"/>
              <w:divBdr>
                <w:top w:val="none" w:sz="0" w:space="0" w:color="auto"/>
                <w:left w:val="none" w:sz="0" w:space="0" w:color="auto"/>
                <w:bottom w:val="none" w:sz="0" w:space="0" w:color="auto"/>
                <w:right w:val="none" w:sz="0" w:space="0" w:color="auto"/>
              </w:divBdr>
            </w:div>
            <w:div w:id="271548119">
              <w:marLeft w:val="0"/>
              <w:marRight w:val="0"/>
              <w:marTop w:val="0"/>
              <w:marBottom w:val="0"/>
              <w:divBdr>
                <w:top w:val="none" w:sz="0" w:space="0" w:color="auto"/>
                <w:left w:val="none" w:sz="0" w:space="0" w:color="auto"/>
                <w:bottom w:val="none" w:sz="0" w:space="0" w:color="auto"/>
                <w:right w:val="none" w:sz="0" w:space="0" w:color="auto"/>
              </w:divBdr>
            </w:div>
            <w:div w:id="688064858">
              <w:marLeft w:val="0"/>
              <w:marRight w:val="0"/>
              <w:marTop w:val="0"/>
              <w:marBottom w:val="0"/>
              <w:divBdr>
                <w:top w:val="none" w:sz="0" w:space="0" w:color="auto"/>
                <w:left w:val="none" w:sz="0" w:space="0" w:color="auto"/>
                <w:bottom w:val="none" w:sz="0" w:space="0" w:color="auto"/>
                <w:right w:val="none" w:sz="0" w:space="0" w:color="auto"/>
              </w:divBdr>
            </w:div>
            <w:div w:id="1104806516">
              <w:marLeft w:val="0"/>
              <w:marRight w:val="0"/>
              <w:marTop w:val="0"/>
              <w:marBottom w:val="0"/>
              <w:divBdr>
                <w:top w:val="none" w:sz="0" w:space="0" w:color="auto"/>
                <w:left w:val="none" w:sz="0" w:space="0" w:color="auto"/>
                <w:bottom w:val="none" w:sz="0" w:space="0" w:color="auto"/>
                <w:right w:val="none" w:sz="0" w:space="0" w:color="auto"/>
              </w:divBdr>
            </w:div>
            <w:div w:id="482966553">
              <w:marLeft w:val="0"/>
              <w:marRight w:val="0"/>
              <w:marTop w:val="0"/>
              <w:marBottom w:val="0"/>
              <w:divBdr>
                <w:top w:val="none" w:sz="0" w:space="0" w:color="auto"/>
                <w:left w:val="none" w:sz="0" w:space="0" w:color="auto"/>
                <w:bottom w:val="none" w:sz="0" w:space="0" w:color="auto"/>
                <w:right w:val="none" w:sz="0" w:space="0" w:color="auto"/>
              </w:divBdr>
            </w:div>
            <w:div w:id="32728261">
              <w:marLeft w:val="0"/>
              <w:marRight w:val="0"/>
              <w:marTop w:val="0"/>
              <w:marBottom w:val="0"/>
              <w:divBdr>
                <w:top w:val="none" w:sz="0" w:space="0" w:color="auto"/>
                <w:left w:val="none" w:sz="0" w:space="0" w:color="auto"/>
                <w:bottom w:val="none" w:sz="0" w:space="0" w:color="auto"/>
                <w:right w:val="none" w:sz="0" w:space="0" w:color="auto"/>
              </w:divBdr>
            </w:div>
            <w:div w:id="92628991">
              <w:marLeft w:val="0"/>
              <w:marRight w:val="0"/>
              <w:marTop w:val="0"/>
              <w:marBottom w:val="0"/>
              <w:divBdr>
                <w:top w:val="none" w:sz="0" w:space="0" w:color="auto"/>
                <w:left w:val="none" w:sz="0" w:space="0" w:color="auto"/>
                <w:bottom w:val="none" w:sz="0" w:space="0" w:color="auto"/>
                <w:right w:val="none" w:sz="0" w:space="0" w:color="auto"/>
              </w:divBdr>
            </w:div>
            <w:div w:id="1393193226">
              <w:marLeft w:val="0"/>
              <w:marRight w:val="0"/>
              <w:marTop w:val="0"/>
              <w:marBottom w:val="0"/>
              <w:divBdr>
                <w:top w:val="none" w:sz="0" w:space="0" w:color="auto"/>
                <w:left w:val="none" w:sz="0" w:space="0" w:color="auto"/>
                <w:bottom w:val="none" w:sz="0" w:space="0" w:color="auto"/>
                <w:right w:val="none" w:sz="0" w:space="0" w:color="auto"/>
              </w:divBdr>
            </w:div>
            <w:div w:id="721827611">
              <w:marLeft w:val="0"/>
              <w:marRight w:val="0"/>
              <w:marTop w:val="0"/>
              <w:marBottom w:val="0"/>
              <w:divBdr>
                <w:top w:val="none" w:sz="0" w:space="0" w:color="auto"/>
                <w:left w:val="none" w:sz="0" w:space="0" w:color="auto"/>
                <w:bottom w:val="none" w:sz="0" w:space="0" w:color="auto"/>
                <w:right w:val="none" w:sz="0" w:space="0" w:color="auto"/>
              </w:divBdr>
            </w:div>
            <w:div w:id="798450851">
              <w:marLeft w:val="0"/>
              <w:marRight w:val="0"/>
              <w:marTop w:val="0"/>
              <w:marBottom w:val="0"/>
              <w:divBdr>
                <w:top w:val="none" w:sz="0" w:space="0" w:color="auto"/>
                <w:left w:val="none" w:sz="0" w:space="0" w:color="auto"/>
                <w:bottom w:val="none" w:sz="0" w:space="0" w:color="auto"/>
                <w:right w:val="none" w:sz="0" w:space="0" w:color="auto"/>
              </w:divBdr>
            </w:div>
            <w:div w:id="1796749441">
              <w:marLeft w:val="0"/>
              <w:marRight w:val="0"/>
              <w:marTop w:val="0"/>
              <w:marBottom w:val="0"/>
              <w:divBdr>
                <w:top w:val="none" w:sz="0" w:space="0" w:color="auto"/>
                <w:left w:val="none" w:sz="0" w:space="0" w:color="auto"/>
                <w:bottom w:val="none" w:sz="0" w:space="0" w:color="auto"/>
                <w:right w:val="none" w:sz="0" w:space="0" w:color="auto"/>
              </w:divBdr>
            </w:div>
            <w:div w:id="1471557008">
              <w:marLeft w:val="0"/>
              <w:marRight w:val="0"/>
              <w:marTop w:val="0"/>
              <w:marBottom w:val="0"/>
              <w:divBdr>
                <w:top w:val="none" w:sz="0" w:space="0" w:color="auto"/>
                <w:left w:val="none" w:sz="0" w:space="0" w:color="auto"/>
                <w:bottom w:val="none" w:sz="0" w:space="0" w:color="auto"/>
                <w:right w:val="none" w:sz="0" w:space="0" w:color="auto"/>
              </w:divBdr>
            </w:div>
            <w:div w:id="1943830117">
              <w:marLeft w:val="0"/>
              <w:marRight w:val="0"/>
              <w:marTop w:val="0"/>
              <w:marBottom w:val="0"/>
              <w:divBdr>
                <w:top w:val="none" w:sz="0" w:space="0" w:color="auto"/>
                <w:left w:val="none" w:sz="0" w:space="0" w:color="auto"/>
                <w:bottom w:val="none" w:sz="0" w:space="0" w:color="auto"/>
                <w:right w:val="none" w:sz="0" w:space="0" w:color="auto"/>
              </w:divBdr>
            </w:div>
            <w:div w:id="367535698">
              <w:marLeft w:val="0"/>
              <w:marRight w:val="0"/>
              <w:marTop w:val="0"/>
              <w:marBottom w:val="0"/>
              <w:divBdr>
                <w:top w:val="none" w:sz="0" w:space="0" w:color="auto"/>
                <w:left w:val="none" w:sz="0" w:space="0" w:color="auto"/>
                <w:bottom w:val="none" w:sz="0" w:space="0" w:color="auto"/>
                <w:right w:val="none" w:sz="0" w:space="0" w:color="auto"/>
              </w:divBdr>
            </w:div>
            <w:div w:id="547767956">
              <w:marLeft w:val="0"/>
              <w:marRight w:val="0"/>
              <w:marTop w:val="0"/>
              <w:marBottom w:val="0"/>
              <w:divBdr>
                <w:top w:val="none" w:sz="0" w:space="0" w:color="auto"/>
                <w:left w:val="none" w:sz="0" w:space="0" w:color="auto"/>
                <w:bottom w:val="none" w:sz="0" w:space="0" w:color="auto"/>
                <w:right w:val="none" w:sz="0" w:space="0" w:color="auto"/>
              </w:divBdr>
            </w:div>
            <w:div w:id="1082720519">
              <w:marLeft w:val="0"/>
              <w:marRight w:val="0"/>
              <w:marTop w:val="0"/>
              <w:marBottom w:val="0"/>
              <w:divBdr>
                <w:top w:val="none" w:sz="0" w:space="0" w:color="auto"/>
                <w:left w:val="none" w:sz="0" w:space="0" w:color="auto"/>
                <w:bottom w:val="none" w:sz="0" w:space="0" w:color="auto"/>
                <w:right w:val="none" w:sz="0" w:space="0" w:color="auto"/>
              </w:divBdr>
            </w:div>
            <w:div w:id="1807814833">
              <w:marLeft w:val="0"/>
              <w:marRight w:val="0"/>
              <w:marTop w:val="0"/>
              <w:marBottom w:val="0"/>
              <w:divBdr>
                <w:top w:val="none" w:sz="0" w:space="0" w:color="auto"/>
                <w:left w:val="none" w:sz="0" w:space="0" w:color="auto"/>
                <w:bottom w:val="none" w:sz="0" w:space="0" w:color="auto"/>
                <w:right w:val="none" w:sz="0" w:space="0" w:color="auto"/>
              </w:divBdr>
            </w:div>
            <w:div w:id="1534072948">
              <w:marLeft w:val="0"/>
              <w:marRight w:val="0"/>
              <w:marTop w:val="0"/>
              <w:marBottom w:val="0"/>
              <w:divBdr>
                <w:top w:val="none" w:sz="0" w:space="0" w:color="auto"/>
                <w:left w:val="none" w:sz="0" w:space="0" w:color="auto"/>
                <w:bottom w:val="none" w:sz="0" w:space="0" w:color="auto"/>
                <w:right w:val="none" w:sz="0" w:space="0" w:color="auto"/>
              </w:divBdr>
            </w:div>
            <w:div w:id="409619090">
              <w:marLeft w:val="0"/>
              <w:marRight w:val="0"/>
              <w:marTop w:val="0"/>
              <w:marBottom w:val="0"/>
              <w:divBdr>
                <w:top w:val="none" w:sz="0" w:space="0" w:color="auto"/>
                <w:left w:val="none" w:sz="0" w:space="0" w:color="auto"/>
                <w:bottom w:val="none" w:sz="0" w:space="0" w:color="auto"/>
                <w:right w:val="none" w:sz="0" w:space="0" w:color="auto"/>
              </w:divBdr>
            </w:div>
            <w:div w:id="1787626306">
              <w:marLeft w:val="0"/>
              <w:marRight w:val="0"/>
              <w:marTop w:val="0"/>
              <w:marBottom w:val="0"/>
              <w:divBdr>
                <w:top w:val="none" w:sz="0" w:space="0" w:color="auto"/>
                <w:left w:val="none" w:sz="0" w:space="0" w:color="auto"/>
                <w:bottom w:val="none" w:sz="0" w:space="0" w:color="auto"/>
                <w:right w:val="none" w:sz="0" w:space="0" w:color="auto"/>
              </w:divBdr>
            </w:div>
            <w:div w:id="101925797">
              <w:marLeft w:val="0"/>
              <w:marRight w:val="0"/>
              <w:marTop w:val="0"/>
              <w:marBottom w:val="0"/>
              <w:divBdr>
                <w:top w:val="none" w:sz="0" w:space="0" w:color="auto"/>
                <w:left w:val="none" w:sz="0" w:space="0" w:color="auto"/>
                <w:bottom w:val="none" w:sz="0" w:space="0" w:color="auto"/>
                <w:right w:val="none" w:sz="0" w:space="0" w:color="auto"/>
              </w:divBdr>
            </w:div>
            <w:div w:id="617028586">
              <w:marLeft w:val="0"/>
              <w:marRight w:val="0"/>
              <w:marTop w:val="0"/>
              <w:marBottom w:val="0"/>
              <w:divBdr>
                <w:top w:val="none" w:sz="0" w:space="0" w:color="auto"/>
                <w:left w:val="none" w:sz="0" w:space="0" w:color="auto"/>
                <w:bottom w:val="none" w:sz="0" w:space="0" w:color="auto"/>
                <w:right w:val="none" w:sz="0" w:space="0" w:color="auto"/>
              </w:divBdr>
            </w:div>
            <w:div w:id="2126466115">
              <w:marLeft w:val="0"/>
              <w:marRight w:val="0"/>
              <w:marTop w:val="0"/>
              <w:marBottom w:val="0"/>
              <w:divBdr>
                <w:top w:val="none" w:sz="0" w:space="0" w:color="auto"/>
                <w:left w:val="none" w:sz="0" w:space="0" w:color="auto"/>
                <w:bottom w:val="none" w:sz="0" w:space="0" w:color="auto"/>
                <w:right w:val="none" w:sz="0" w:space="0" w:color="auto"/>
              </w:divBdr>
            </w:div>
            <w:div w:id="1249465618">
              <w:marLeft w:val="0"/>
              <w:marRight w:val="0"/>
              <w:marTop w:val="0"/>
              <w:marBottom w:val="0"/>
              <w:divBdr>
                <w:top w:val="none" w:sz="0" w:space="0" w:color="auto"/>
                <w:left w:val="none" w:sz="0" w:space="0" w:color="auto"/>
                <w:bottom w:val="none" w:sz="0" w:space="0" w:color="auto"/>
                <w:right w:val="none" w:sz="0" w:space="0" w:color="auto"/>
              </w:divBdr>
            </w:div>
            <w:div w:id="936985347">
              <w:marLeft w:val="0"/>
              <w:marRight w:val="0"/>
              <w:marTop w:val="0"/>
              <w:marBottom w:val="0"/>
              <w:divBdr>
                <w:top w:val="none" w:sz="0" w:space="0" w:color="auto"/>
                <w:left w:val="none" w:sz="0" w:space="0" w:color="auto"/>
                <w:bottom w:val="none" w:sz="0" w:space="0" w:color="auto"/>
                <w:right w:val="none" w:sz="0" w:space="0" w:color="auto"/>
              </w:divBdr>
            </w:div>
            <w:div w:id="1663697117">
              <w:marLeft w:val="0"/>
              <w:marRight w:val="0"/>
              <w:marTop w:val="0"/>
              <w:marBottom w:val="0"/>
              <w:divBdr>
                <w:top w:val="none" w:sz="0" w:space="0" w:color="auto"/>
                <w:left w:val="none" w:sz="0" w:space="0" w:color="auto"/>
                <w:bottom w:val="none" w:sz="0" w:space="0" w:color="auto"/>
                <w:right w:val="none" w:sz="0" w:space="0" w:color="auto"/>
              </w:divBdr>
            </w:div>
            <w:div w:id="876238050">
              <w:marLeft w:val="0"/>
              <w:marRight w:val="0"/>
              <w:marTop w:val="0"/>
              <w:marBottom w:val="0"/>
              <w:divBdr>
                <w:top w:val="none" w:sz="0" w:space="0" w:color="auto"/>
                <w:left w:val="none" w:sz="0" w:space="0" w:color="auto"/>
                <w:bottom w:val="none" w:sz="0" w:space="0" w:color="auto"/>
                <w:right w:val="none" w:sz="0" w:space="0" w:color="auto"/>
              </w:divBdr>
            </w:div>
            <w:div w:id="1977876759">
              <w:marLeft w:val="0"/>
              <w:marRight w:val="0"/>
              <w:marTop w:val="0"/>
              <w:marBottom w:val="0"/>
              <w:divBdr>
                <w:top w:val="none" w:sz="0" w:space="0" w:color="auto"/>
                <w:left w:val="none" w:sz="0" w:space="0" w:color="auto"/>
                <w:bottom w:val="none" w:sz="0" w:space="0" w:color="auto"/>
                <w:right w:val="none" w:sz="0" w:space="0" w:color="auto"/>
              </w:divBdr>
            </w:div>
            <w:div w:id="1741321377">
              <w:marLeft w:val="0"/>
              <w:marRight w:val="0"/>
              <w:marTop w:val="0"/>
              <w:marBottom w:val="0"/>
              <w:divBdr>
                <w:top w:val="none" w:sz="0" w:space="0" w:color="auto"/>
                <w:left w:val="none" w:sz="0" w:space="0" w:color="auto"/>
                <w:bottom w:val="none" w:sz="0" w:space="0" w:color="auto"/>
                <w:right w:val="none" w:sz="0" w:space="0" w:color="auto"/>
              </w:divBdr>
            </w:div>
            <w:div w:id="1716276034">
              <w:marLeft w:val="0"/>
              <w:marRight w:val="0"/>
              <w:marTop w:val="0"/>
              <w:marBottom w:val="0"/>
              <w:divBdr>
                <w:top w:val="none" w:sz="0" w:space="0" w:color="auto"/>
                <w:left w:val="none" w:sz="0" w:space="0" w:color="auto"/>
                <w:bottom w:val="none" w:sz="0" w:space="0" w:color="auto"/>
                <w:right w:val="none" w:sz="0" w:space="0" w:color="auto"/>
              </w:divBdr>
            </w:div>
            <w:div w:id="1330330540">
              <w:marLeft w:val="0"/>
              <w:marRight w:val="0"/>
              <w:marTop w:val="0"/>
              <w:marBottom w:val="0"/>
              <w:divBdr>
                <w:top w:val="none" w:sz="0" w:space="0" w:color="auto"/>
                <w:left w:val="none" w:sz="0" w:space="0" w:color="auto"/>
                <w:bottom w:val="none" w:sz="0" w:space="0" w:color="auto"/>
                <w:right w:val="none" w:sz="0" w:space="0" w:color="auto"/>
              </w:divBdr>
            </w:div>
            <w:div w:id="1133712658">
              <w:marLeft w:val="0"/>
              <w:marRight w:val="0"/>
              <w:marTop w:val="0"/>
              <w:marBottom w:val="0"/>
              <w:divBdr>
                <w:top w:val="none" w:sz="0" w:space="0" w:color="auto"/>
                <w:left w:val="none" w:sz="0" w:space="0" w:color="auto"/>
                <w:bottom w:val="none" w:sz="0" w:space="0" w:color="auto"/>
                <w:right w:val="none" w:sz="0" w:space="0" w:color="auto"/>
              </w:divBdr>
            </w:div>
            <w:div w:id="1918248926">
              <w:marLeft w:val="0"/>
              <w:marRight w:val="0"/>
              <w:marTop w:val="0"/>
              <w:marBottom w:val="0"/>
              <w:divBdr>
                <w:top w:val="none" w:sz="0" w:space="0" w:color="auto"/>
                <w:left w:val="none" w:sz="0" w:space="0" w:color="auto"/>
                <w:bottom w:val="none" w:sz="0" w:space="0" w:color="auto"/>
                <w:right w:val="none" w:sz="0" w:space="0" w:color="auto"/>
              </w:divBdr>
            </w:div>
            <w:div w:id="274794693">
              <w:marLeft w:val="0"/>
              <w:marRight w:val="0"/>
              <w:marTop w:val="0"/>
              <w:marBottom w:val="0"/>
              <w:divBdr>
                <w:top w:val="none" w:sz="0" w:space="0" w:color="auto"/>
                <w:left w:val="none" w:sz="0" w:space="0" w:color="auto"/>
                <w:bottom w:val="none" w:sz="0" w:space="0" w:color="auto"/>
                <w:right w:val="none" w:sz="0" w:space="0" w:color="auto"/>
              </w:divBdr>
            </w:div>
            <w:div w:id="1870023668">
              <w:marLeft w:val="0"/>
              <w:marRight w:val="0"/>
              <w:marTop w:val="0"/>
              <w:marBottom w:val="0"/>
              <w:divBdr>
                <w:top w:val="none" w:sz="0" w:space="0" w:color="auto"/>
                <w:left w:val="none" w:sz="0" w:space="0" w:color="auto"/>
                <w:bottom w:val="none" w:sz="0" w:space="0" w:color="auto"/>
                <w:right w:val="none" w:sz="0" w:space="0" w:color="auto"/>
              </w:divBdr>
            </w:div>
            <w:div w:id="1729768534">
              <w:marLeft w:val="0"/>
              <w:marRight w:val="0"/>
              <w:marTop w:val="0"/>
              <w:marBottom w:val="0"/>
              <w:divBdr>
                <w:top w:val="none" w:sz="0" w:space="0" w:color="auto"/>
                <w:left w:val="none" w:sz="0" w:space="0" w:color="auto"/>
                <w:bottom w:val="none" w:sz="0" w:space="0" w:color="auto"/>
                <w:right w:val="none" w:sz="0" w:space="0" w:color="auto"/>
              </w:divBdr>
            </w:div>
            <w:div w:id="1656178683">
              <w:marLeft w:val="0"/>
              <w:marRight w:val="0"/>
              <w:marTop w:val="0"/>
              <w:marBottom w:val="0"/>
              <w:divBdr>
                <w:top w:val="none" w:sz="0" w:space="0" w:color="auto"/>
                <w:left w:val="none" w:sz="0" w:space="0" w:color="auto"/>
                <w:bottom w:val="none" w:sz="0" w:space="0" w:color="auto"/>
                <w:right w:val="none" w:sz="0" w:space="0" w:color="auto"/>
              </w:divBdr>
            </w:div>
            <w:div w:id="209221248">
              <w:marLeft w:val="0"/>
              <w:marRight w:val="0"/>
              <w:marTop w:val="0"/>
              <w:marBottom w:val="0"/>
              <w:divBdr>
                <w:top w:val="none" w:sz="0" w:space="0" w:color="auto"/>
                <w:left w:val="none" w:sz="0" w:space="0" w:color="auto"/>
                <w:bottom w:val="none" w:sz="0" w:space="0" w:color="auto"/>
                <w:right w:val="none" w:sz="0" w:space="0" w:color="auto"/>
              </w:divBdr>
            </w:div>
            <w:div w:id="783505459">
              <w:marLeft w:val="0"/>
              <w:marRight w:val="0"/>
              <w:marTop w:val="0"/>
              <w:marBottom w:val="0"/>
              <w:divBdr>
                <w:top w:val="none" w:sz="0" w:space="0" w:color="auto"/>
                <w:left w:val="none" w:sz="0" w:space="0" w:color="auto"/>
                <w:bottom w:val="none" w:sz="0" w:space="0" w:color="auto"/>
                <w:right w:val="none" w:sz="0" w:space="0" w:color="auto"/>
              </w:divBdr>
            </w:div>
            <w:div w:id="1219900611">
              <w:marLeft w:val="0"/>
              <w:marRight w:val="0"/>
              <w:marTop w:val="0"/>
              <w:marBottom w:val="0"/>
              <w:divBdr>
                <w:top w:val="none" w:sz="0" w:space="0" w:color="auto"/>
                <w:left w:val="none" w:sz="0" w:space="0" w:color="auto"/>
                <w:bottom w:val="none" w:sz="0" w:space="0" w:color="auto"/>
                <w:right w:val="none" w:sz="0" w:space="0" w:color="auto"/>
              </w:divBdr>
            </w:div>
            <w:div w:id="1137839997">
              <w:marLeft w:val="0"/>
              <w:marRight w:val="0"/>
              <w:marTop w:val="0"/>
              <w:marBottom w:val="0"/>
              <w:divBdr>
                <w:top w:val="none" w:sz="0" w:space="0" w:color="auto"/>
                <w:left w:val="none" w:sz="0" w:space="0" w:color="auto"/>
                <w:bottom w:val="none" w:sz="0" w:space="0" w:color="auto"/>
                <w:right w:val="none" w:sz="0" w:space="0" w:color="auto"/>
              </w:divBdr>
            </w:div>
            <w:div w:id="831413900">
              <w:marLeft w:val="0"/>
              <w:marRight w:val="0"/>
              <w:marTop w:val="0"/>
              <w:marBottom w:val="0"/>
              <w:divBdr>
                <w:top w:val="none" w:sz="0" w:space="0" w:color="auto"/>
                <w:left w:val="none" w:sz="0" w:space="0" w:color="auto"/>
                <w:bottom w:val="none" w:sz="0" w:space="0" w:color="auto"/>
                <w:right w:val="none" w:sz="0" w:space="0" w:color="auto"/>
              </w:divBdr>
            </w:div>
            <w:div w:id="984966974">
              <w:marLeft w:val="0"/>
              <w:marRight w:val="0"/>
              <w:marTop w:val="0"/>
              <w:marBottom w:val="0"/>
              <w:divBdr>
                <w:top w:val="none" w:sz="0" w:space="0" w:color="auto"/>
                <w:left w:val="none" w:sz="0" w:space="0" w:color="auto"/>
                <w:bottom w:val="none" w:sz="0" w:space="0" w:color="auto"/>
                <w:right w:val="none" w:sz="0" w:space="0" w:color="auto"/>
              </w:divBdr>
            </w:div>
            <w:div w:id="1451510178">
              <w:marLeft w:val="0"/>
              <w:marRight w:val="0"/>
              <w:marTop w:val="0"/>
              <w:marBottom w:val="0"/>
              <w:divBdr>
                <w:top w:val="none" w:sz="0" w:space="0" w:color="auto"/>
                <w:left w:val="none" w:sz="0" w:space="0" w:color="auto"/>
                <w:bottom w:val="none" w:sz="0" w:space="0" w:color="auto"/>
                <w:right w:val="none" w:sz="0" w:space="0" w:color="auto"/>
              </w:divBdr>
            </w:div>
            <w:div w:id="1997301710">
              <w:marLeft w:val="0"/>
              <w:marRight w:val="0"/>
              <w:marTop w:val="0"/>
              <w:marBottom w:val="0"/>
              <w:divBdr>
                <w:top w:val="none" w:sz="0" w:space="0" w:color="auto"/>
                <w:left w:val="none" w:sz="0" w:space="0" w:color="auto"/>
                <w:bottom w:val="none" w:sz="0" w:space="0" w:color="auto"/>
                <w:right w:val="none" w:sz="0" w:space="0" w:color="auto"/>
              </w:divBdr>
            </w:div>
            <w:div w:id="2063938189">
              <w:marLeft w:val="0"/>
              <w:marRight w:val="0"/>
              <w:marTop w:val="0"/>
              <w:marBottom w:val="0"/>
              <w:divBdr>
                <w:top w:val="none" w:sz="0" w:space="0" w:color="auto"/>
                <w:left w:val="none" w:sz="0" w:space="0" w:color="auto"/>
                <w:bottom w:val="none" w:sz="0" w:space="0" w:color="auto"/>
                <w:right w:val="none" w:sz="0" w:space="0" w:color="auto"/>
              </w:divBdr>
            </w:div>
            <w:div w:id="1421754314">
              <w:marLeft w:val="0"/>
              <w:marRight w:val="0"/>
              <w:marTop w:val="0"/>
              <w:marBottom w:val="0"/>
              <w:divBdr>
                <w:top w:val="none" w:sz="0" w:space="0" w:color="auto"/>
                <w:left w:val="none" w:sz="0" w:space="0" w:color="auto"/>
                <w:bottom w:val="none" w:sz="0" w:space="0" w:color="auto"/>
                <w:right w:val="none" w:sz="0" w:space="0" w:color="auto"/>
              </w:divBdr>
            </w:div>
            <w:div w:id="1191184364">
              <w:marLeft w:val="0"/>
              <w:marRight w:val="0"/>
              <w:marTop w:val="0"/>
              <w:marBottom w:val="0"/>
              <w:divBdr>
                <w:top w:val="none" w:sz="0" w:space="0" w:color="auto"/>
                <w:left w:val="none" w:sz="0" w:space="0" w:color="auto"/>
                <w:bottom w:val="none" w:sz="0" w:space="0" w:color="auto"/>
                <w:right w:val="none" w:sz="0" w:space="0" w:color="auto"/>
              </w:divBdr>
            </w:div>
            <w:div w:id="66852635">
              <w:marLeft w:val="0"/>
              <w:marRight w:val="0"/>
              <w:marTop w:val="0"/>
              <w:marBottom w:val="0"/>
              <w:divBdr>
                <w:top w:val="none" w:sz="0" w:space="0" w:color="auto"/>
                <w:left w:val="none" w:sz="0" w:space="0" w:color="auto"/>
                <w:bottom w:val="none" w:sz="0" w:space="0" w:color="auto"/>
                <w:right w:val="none" w:sz="0" w:space="0" w:color="auto"/>
              </w:divBdr>
            </w:div>
            <w:div w:id="1908035475">
              <w:marLeft w:val="0"/>
              <w:marRight w:val="0"/>
              <w:marTop w:val="0"/>
              <w:marBottom w:val="0"/>
              <w:divBdr>
                <w:top w:val="none" w:sz="0" w:space="0" w:color="auto"/>
                <w:left w:val="none" w:sz="0" w:space="0" w:color="auto"/>
                <w:bottom w:val="none" w:sz="0" w:space="0" w:color="auto"/>
                <w:right w:val="none" w:sz="0" w:space="0" w:color="auto"/>
              </w:divBdr>
            </w:div>
            <w:div w:id="1424833830">
              <w:marLeft w:val="0"/>
              <w:marRight w:val="0"/>
              <w:marTop w:val="0"/>
              <w:marBottom w:val="0"/>
              <w:divBdr>
                <w:top w:val="none" w:sz="0" w:space="0" w:color="auto"/>
                <w:left w:val="none" w:sz="0" w:space="0" w:color="auto"/>
                <w:bottom w:val="none" w:sz="0" w:space="0" w:color="auto"/>
                <w:right w:val="none" w:sz="0" w:space="0" w:color="auto"/>
              </w:divBdr>
            </w:div>
            <w:div w:id="120997523">
              <w:marLeft w:val="0"/>
              <w:marRight w:val="0"/>
              <w:marTop w:val="0"/>
              <w:marBottom w:val="0"/>
              <w:divBdr>
                <w:top w:val="none" w:sz="0" w:space="0" w:color="auto"/>
                <w:left w:val="none" w:sz="0" w:space="0" w:color="auto"/>
                <w:bottom w:val="none" w:sz="0" w:space="0" w:color="auto"/>
                <w:right w:val="none" w:sz="0" w:space="0" w:color="auto"/>
              </w:divBdr>
            </w:div>
            <w:div w:id="510879384">
              <w:marLeft w:val="0"/>
              <w:marRight w:val="0"/>
              <w:marTop w:val="0"/>
              <w:marBottom w:val="0"/>
              <w:divBdr>
                <w:top w:val="none" w:sz="0" w:space="0" w:color="auto"/>
                <w:left w:val="none" w:sz="0" w:space="0" w:color="auto"/>
                <w:bottom w:val="none" w:sz="0" w:space="0" w:color="auto"/>
                <w:right w:val="none" w:sz="0" w:space="0" w:color="auto"/>
              </w:divBdr>
            </w:div>
            <w:div w:id="1878737223">
              <w:marLeft w:val="0"/>
              <w:marRight w:val="0"/>
              <w:marTop w:val="0"/>
              <w:marBottom w:val="0"/>
              <w:divBdr>
                <w:top w:val="none" w:sz="0" w:space="0" w:color="auto"/>
                <w:left w:val="none" w:sz="0" w:space="0" w:color="auto"/>
                <w:bottom w:val="none" w:sz="0" w:space="0" w:color="auto"/>
                <w:right w:val="none" w:sz="0" w:space="0" w:color="auto"/>
              </w:divBdr>
            </w:div>
            <w:div w:id="1640646317">
              <w:marLeft w:val="0"/>
              <w:marRight w:val="0"/>
              <w:marTop w:val="0"/>
              <w:marBottom w:val="0"/>
              <w:divBdr>
                <w:top w:val="none" w:sz="0" w:space="0" w:color="auto"/>
                <w:left w:val="none" w:sz="0" w:space="0" w:color="auto"/>
                <w:bottom w:val="none" w:sz="0" w:space="0" w:color="auto"/>
                <w:right w:val="none" w:sz="0" w:space="0" w:color="auto"/>
              </w:divBdr>
            </w:div>
            <w:div w:id="1844395995">
              <w:marLeft w:val="0"/>
              <w:marRight w:val="0"/>
              <w:marTop w:val="0"/>
              <w:marBottom w:val="0"/>
              <w:divBdr>
                <w:top w:val="none" w:sz="0" w:space="0" w:color="auto"/>
                <w:left w:val="none" w:sz="0" w:space="0" w:color="auto"/>
                <w:bottom w:val="none" w:sz="0" w:space="0" w:color="auto"/>
                <w:right w:val="none" w:sz="0" w:space="0" w:color="auto"/>
              </w:divBdr>
            </w:div>
            <w:div w:id="1344434159">
              <w:marLeft w:val="0"/>
              <w:marRight w:val="0"/>
              <w:marTop w:val="0"/>
              <w:marBottom w:val="0"/>
              <w:divBdr>
                <w:top w:val="none" w:sz="0" w:space="0" w:color="auto"/>
                <w:left w:val="none" w:sz="0" w:space="0" w:color="auto"/>
                <w:bottom w:val="none" w:sz="0" w:space="0" w:color="auto"/>
                <w:right w:val="none" w:sz="0" w:space="0" w:color="auto"/>
              </w:divBdr>
            </w:div>
            <w:div w:id="1586376113">
              <w:marLeft w:val="0"/>
              <w:marRight w:val="0"/>
              <w:marTop w:val="0"/>
              <w:marBottom w:val="0"/>
              <w:divBdr>
                <w:top w:val="none" w:sz="0" w:space="0" w:color="auto"/>
                <w:left w:val="none" w:sz="0" w:space="0" w:color="auto"/>
                <w:bottom w:val="none" w:sz="0" w:space="0" w:color="auto"/>
                <w:right w:val="none" w:sz="0" w:space="0" w:color="auto"/>
              </w:divBdr>
            </w:div>
            <w:div w:id="1649825702">
              <w:marLeft w:val="0"/>
              <w:marRight w:val="0"/>
              <w:marTop w:val="0"/>
              <w:marBottom w:val="0"/>
              <w:divBdr>
                <w:top w:val="none" w:sz="0" w:space="0" w:color="auto"/>
                <w:left w:val="none" w:sz="0" w:space="0" w:color="auto"/>
                <w:bottom w:val="none" w:sz="0" w:space="0" w:color="auto"/>
                <w:right w:val="none" w:sz="0" w:space="0" w:color="auto"/>
              </w:divBdr>
            </w:div>
            <w:div w:id="733242058">
              <w:marLeft w:val="0"/>
              <w:marRight w:val="0"/>
              <w:marTop w:val="0"/>
              <w:marBottom w:val="0"/>
              <w:divBdr>
                <w:top w:val="none" w:sz="0" w:space="0" w:color="auto"/>
                <w:left w:val="none" w:sz="0" w:space="0" w:color="auto"/>
                <w:bottom w:val="none" w:sz="0" w:space="0" w:color="auto"/>
                <w:right w:val="none" w:sz="0" w:space="0" w:color="auto"/>
              </w:divBdr>
            </w:div>
            <w:div w:id="2081898427">
              <w:marLeft w:val="0"/>
              <w:marRight w:val="0"/>
              <w:marTop w:val="0"/>
              <w:marBottom w:val="0"/>
              <w:divBdr>
                <w:top w:val="none" w:sz="0" w:space="0" w:color="auto"/>
                <w:left w:val="none" w:sz="0" w:space="0" w:color="auto"/>
                <w:bottom w:val="none" w:sz="0" w:space="0" w:color="auto"/>
                <w:right w:val="none" w:sz="0" w:space="0" w:color="auto"/>
              </w:divBdr>
            </w:div>
            <w:div w:id="29234799">
              <w:marLeft w:val="0"/>
              <w:marRight w:val="0"/>
              <w:marTop w:val="0"/>
              <w:marBottom w:val="0"/>
              <w:divBdr>
                <w:top w:val="none" w:sz="0" w:space="0" w:color="auto"/>
                <w:left w:val="none" w:sz="0" w:space="0" w:color="auto"/>
                <w:bottom w:val="none" w:sz="0" w:space="0" w:color="auto"/>
                <w:right w:val="none" w:sz="0" w:space="0" w:color="auto"/>
              </w:divBdr>
            </w:div>
            <w:div w:id="1094786586">
              <w:marLeft w:val="0"/>
              <w:marRight w:val="0"/>
              <w:marTop w:val="0"/>
              <w:marBottom w:val="0"/>
              <w:divBdr>
                <w:top w:val="none" w:sz="0" w:space="0" w:color="auto"/>
                <w:left w:val="none" w:sz="0" w:space="0" w:color="auto"/>
                <w:bottom w:val="none" w:sz="0" w:space="0" w:color="auto"/>
                <w:right w:val="none" w:sz="0" w:space="0" w:color="auto"/>
              </w:divBdr>
            </w:div>
            <w:div w:id="1404528209">
              <w:marLeft w:val="0"/>
              <w:marRight w:val="0"/>
              <w:marTop w:val="0"/>
              <w:marBottom w:val="0"/>
              <w:divBdr>
                <w:top w:val="none" w:sz="0" w:space="0" w:color="auto"/>
                <w:left w:val="none" w:sz="0" w:space="0" w:color="auto"/>
                <w:bottom w:val="none" w:sz="0" w:space="0" w:color="auto"/>
                <w:right w:val="none" w:sz="0" w:space="0" w:color="auto"/>
              </w:divBdr>
            </w:div>
            <w:div w:id="1163011488">
              <w:marLeft w:val="0"/>
              <w:marRight w:val="0"/>
              <w:marTop w:val="0"/>
              <w:marBottom w:val="0"/>
              <w:divBdr>
                <w:top w:val="none" w:sz="0" w:space="0" w:color="auto"/>
                <w:left w:val="none" w:sz="0" w:space="0" w:color="auto"/>
                <w:bottom w:val="none" w:sz="0" w:space="0" w:color="auto"/>
                <w:right w:val="none" w:sz="0" w:space="0" w:color="auto"/>
              </w:divBdr>
            </w:div>
            <w:div w:id="1840078547">
              <w:marLeft w:val="0"/>
              <w:marRight w:val="0"/>
              <w:marTop w:val="0"/>
              <w:marBottom w:val="0"/>
              <w:divBdr>
                <w:top w:val="none" w:sz="0" w:space="0" w:color="auto"/>
                <w:left w:val="none" w:sz="0" w:space="0" w:color="auto"/>
                <w:bottom w:val="none" w:sz="0" w:space="0" w:color="auto"/>
                <w:right w:val="none" w:sz="0" w:space="0" w:color="auto"/>
              </w:divBdr>
            </w:div>
            <w:div w:id="1537621459">
              <w:marLeft w:val="0"/>
              <w:marRight w:val="0"/>
              <w:marTop w:val="0"/>
              <w:marBottom w:val="0"/>
              <w:divBdr>
                <w:top w:val="none" w:sz="0" w:space="0" w:color="auto"/>
                <w:left w:val="none" w:sz="0" w:space="0" w:color="auto"/>
                <w:bottom w:val="none" w:sz="0" w:space="0" w:color="auto"/>
                <w:right w:val="none" w:sz="0" w:space="0" w:color="auto"/>
              </w:divBdr>
            </w:div>
            <w:div w:id="1739789437">
              <w:marLeft w:val="0"/>
              <w:marRight w:val="0"/>
              <w:marTop w:val="0"/>
              <w:marBottom w:val="0"/>
              <w:divBdr>
                <w:top w:val="none" w:sz="0" w:space="0" w:color="auto"/>
                <w:left w:val="none" w:sz="0" w:space="0" w:color="auto"/>
                <w:bottom w:val="none" w:sz="0" w:space="0" w:color="auto"/>
                <w:right w:val="none" w:sz="0" w:space="0" w:color="auto"/>
              </w:divBdr>
            </w:div>
            <w:div w:id="52627641">
              <w:marLeft w:val="0"/>
              <w:marRight w:val="0"/>
              <w:marTop w:val="0"/>
              <w:marBottom w:val="0"/>
              <w:divBdr>
                <w:top w:val="none" w:sz="0" w:space="0" w:color="auto"/>
                <w:left w:val="none" w:sz="0" w:space="0" w:color="auto"/>
                <w:bottom w:val="none" w:sz="0" w:space="0" w:color="auto"/>
                <w:right w:val="none" w:sz="0" w:space="0" w:color="auto"/>
              </w:divBdr>
            </w:div>
            <w:div w:id="498082811">
              <w:marLeft w:val="0"/>
              <w:marRight w:val="0"/>
              <w:marTop w:val="0"/>
              <w:marBottom w:val="0"/>
              <w:divBdr>
                <w:top w:val="none" w:sz="0" w:space="0" w:color="auto"/>
                <w:left w:val="none" w:sz="0" w:space="0" w:color="auto"/>
                <w:bottom w:val="none" w:sz="0" w:space="0" w:color="auto"/>
                <w:right w:val="none" w:sz="0" w:space="0" w:color="auto"/>
              </w:divBdr>
            </w:div>
            <w:div w:id="1481771083">
              <w:marLeft w:val="0"/>
              <w:marRight w:val="0"/>
              <w:marTop w:val="0"/>
              <w:marBottom w:val="0"/>
              <w:divBdr>
                <w:top w:val="none" w:sz="0" w:space="0" w:color="auto"/>
                <w:left w:val="none" w:sz="0" w:space="0" w:color="auto"/>
                <w:bottom w:val="none" w:sz="0" w:space="0" w:color="auto"/>
                <w:right w:val="none" w:sz="0" w:space="0" w:color="auto"/>
              </w:divBdr>
            </w:div>
            <w:div w:id="859200728">
              <w:marLeft w:val="0"/>
              <w:marRight w:val="0"/>
              <w:marTop w:val="0"/>
              <w:marBottom w:val="0"/>
              <w:divBdr>
                <w:top w:val="none" w:sz="0" w:space="0" w:color="auto"/>
                <w:left w:val="none" w:sz="0" w:space="0" w:color="auto"/>
                <w:bottom w:val="none" w:sz="0" w:space="0" w:color="auto"/>
                <w:right w:val="none" w:sz="0" w:space="0" w:color="auto"/>
              </w:divBdr>
            </w:div>
            <w:div w:id="1857311195">
              <w:marLeft w:val="0"/>
              <w:marRight w:val="0"/>
              <w:marTop w:val="0"/>
              <w:marBottom w:val="0"/>
              <w:divBdr>
                <w:top w:val="none" w:sz="0" w:space="0" w:color="auto"/>
                <w:left w:val="none" w:sz="0" w:space="0" w:color="auto"/>
                <w:bottom w:val="none" w:sz="0" w:space="0" w:color="auto"/>
                <w:right w:val="none" w:sz="0" w:space="0" w:color="auto"/>
              </w:divBdr>
            </w:div>
            <w:div w:id="1799297010">
              <w:marLeft w:val="0"/>
              <w:marRight w:val="0"/>
              <w:marTop w:val="0"/>
              <w:marBottom w:val="0"/>
              <w:divBdr>
                <w:top w:val="none" w:sz="0" w:space="0" w:color="auto"/>
                <w:left w:val="none" w:sz="0" w:space="0" w:color="auto"/>
                <w:bottom w:val="none" w:sz="0" w:space="0" w:color="auto"/>
                <w:right w:val="none" w:sz="0" w:space="0" w:color="auto"/>
              </w:divBdr>
            </w:div>
            <w:div w:id="469909654">
              <w:marLeft w:val="0"/>
              <w:marRight w:val="0"/>
              <w:marTop w:val="0"/>
              <w:marBottom w:val="0"/>
              <w:divBdr>
                <w:top w:val="none" w:sz="0" w:space="0" w:color="auto"/>
                <w:left w:val="none" w:sz="0" w:space="0" w:color="auto"/>
                <w:bottom w:val="none" w:sz="0" w:space="0" w:color="auto"/>
                <w:right w:val="none" w:sz="0" w:space="0" w:color="auto"/>
              </w:divBdr>
            </w:div>
            <w:div w:id="1599212181">
              <w:marLeft w:val="0"/>
              <w:marRight w:val="0"/>
              <w:marTop w:val="0"/>
              <w:marBottom w:val="0"/>
              <w:divBdr>
                <w:top w:val="none" w:sz="0" w:space="0" w:color="auto"/>
                <w:left w:val="none" w:sz="0" w:space="0" w:color="auto"/>
                <w:bottom w:val="none" w:sz="0" w:space="0" w:color="auto"/>
                <w:right w:val="none" w:sz="0" w:space="0" w:color="auto"/>
              </w:divBdr>
            </w:div>
            <w:div w:id="52391685">
              <w:marLeft w:val="0"/>
              <w:marRight w:val="0"/>
              <w:marTop w:val="0"/>
              <w:marBottom w:val="0"/>
              <w:divBdr>
                <w:top w:val="none" w:sz="0" w:space="0" w:color="auto"/>
                <w:left w:val="none" w:sz="0" w:space="0" w:color="auto"/>
                <w:bottom w:val="none" w:sz="0" w:space="0" w:color="auto"/>
                <w:right w:val="none" w:sz="0" w:space="0" w:color="auto"/>
              </w:divBdr>
            </w:div>
            <w:div w:id="707338786">
              <w:marLeft w:val="0"/>
              <w:marRight w:val="0"/>
              <w:marTop w:val="0"/>
              <w:marBottom w:val="0"/>
              <w:divBdr>
                <w:top w:val="none" w:sz="0" w:space="0" w:color="auto"/>
                <w:left w:val="none" w:sz="0" w:space="0" w:color="auto"/>
                <w:bottom w:val="none" w:sz="0" w:space="0" w:color="auto"/>
                <w:right w:val="none" w:sz="0" w:space="0" w:color="auto"/>
              </w:divBdr>
            </w:div>
            <w:div w:id="2033845991">
              <w:marLeft w:val="0"/>
              <w:marRight w:val="0"/>
              <w:marTop w:val="0"/>
              <w:marBottom w:val="0"/>
              <w:divBdr>
                <w:top w:val="none" w:sz="0" w:space="0" w:color="auto"/>
                <w:left w:val="none" w:sz="0" w:space="0" w:color="auto"/>
                <w:bottom w:val="none" w:sz="0" w:space="0" w:color="auto"/>
                <w:right w:val="none" w:sz="0" w:space="0" w:color="auto"/>
              </w:divBdr>
            </w:div>
            <w:div w:id="1318337726">
              <w:marLeft w:val="0"/>
              <w:marRight w:val="0"/>
              <w:marTop w:val="0"/>
              <w:marBottom w:val="0"/>
              <w:divBdr>
                <w:top w:val="none" w:sz="0" w:space="0" w:color="auto"/>
                <w:left w:val="none" w:sz="0" w:space="0" w:color="auto"/>
                <w:bottom w:val="none" w:sz="0" w:space="0" w:color="auto"/>
                <w:right w:val="none" w:sz="0" w:space="0" w:color="auto"/>
              </w:divBdr>
            </w:div>
            <w:div w:id="1696299729">
              <w:marLeft w:val="0"/>
              <w:marRight w:val="0"/>
              <w:marTop w:val="0"/>
              <w:marBottom w:val="0"/>
              <w:divBdr>
                <w:top w:val="none" w:sz="0" w:space="0" w:color="auto"/>
                <w:left w:val="none" w:sz="0" w:space="0" w:color="auto"/>
                <w:bottom w:val="none" w:sz="0" w:space="0" w:color="auto"/>
                <w:right w:val="none" w:sz="0" w:space="0" w:color="auto"/>
              </w:divBdr>
            </w:div>
            <w:div w:id="1351371994">
              <w:marLeft w:val="0"/>
              <w:marRight w:val="0"/>
              <w:marTop w:val="0"/>
              <w:marBottom w:val="0"/>
              <w:divBdr>
                <w:top w:val="none" w:sz="0" w:space="0" w:color="auto"/>
                <w:left w:val="none" w:sz="0" w:space="0" w:color="auto"/>
                <w:bottom w:val="none" w:sz="0" w:space="0" w:color="auto"/>
                <w:right w:val="none" w:sz="0" w:space="0" w:color="auto"/>
              </w:divBdr>
            </w:div>
            <w:div w:id="2024168583">
              <w:marLeft w:val="0"/>
              <w:marRight w:val="0"/>
              <w:marTop w:val="0"/>
              <w:marBottom w:val="0"/>
              <w:divBdr>
                <w:top w:val="none" w:sz="0" w:space="0" w:color="auto"/>
                <w:left w:val="none" w:sz="0" w:space="0" w:color="auto"/>
                <w:bottom w:val="none" w:sz="0" w:space="0" w:color="auto"/>
                <w:right w:val="none" w:sz="0" w:space="0" w:color="auto"/>
              </w:divBdr>
            </w:div>
            <w:div w:id="1181352345">
              <w:marLeft w:val="0"/>
              <w:marRight w:val="0"/>
              <w:marTop w:val="0"/>
              <w:marBottom w:val="0"/>
              <w:divBdr>
                <w:top w:val="none" w:sz="0" w:space="0" w:color="auto"/>
                <w:left w:val="none" w:sz="0" w:space="0" w:color="auto"/>
                <w:bottom w:val="none" w:sz="0" w:space="0" w:color="auto"/>
                <w:right w:val="none" w:sz="0" w:space="0" w:color="auto"/>
              </w:divBdr>
            </w:div>
            <w:div w:id="1493057471">
              <w:marLeft w:val="0"/>
              <w:marRight w:val="0"/>
              <w:marTop w:val="0"/>
              <w:marBottom w:val="0"/>
              <w:divBdr>
                <w:top w:val="none" w:sz="0" w:space="0" w:color="auto"/>
                <w:left w:val="none" w:sz="0" w:space="0" w:color="auto"/>
                <w:bottom w:val="none" w:sz="0" w:space="0" w:color="auto"/>
                <w:right w:val="none" w:sz="0" w:space="0" w:color="auto"/>
              </w:divBdr>
            </w:div>
            <w:div w:id="754476849">
              <w:marLeft w:val="0"/>
              <w:marRight w:val="0"/>
              <w:marTop w:val="0"/>
              <w:marBottom w:val="0"/>
              <w:divBdr>
                <w:top w:val="none" w:sz="0" w:space="0" w:color="auto"/>
                <w:left w:val="none" w:sz="0" w:space="0" w:color="auto"/>
                <w:bottom w:val="none" w:sz="0" w:space="0" w:color="auto"/>
                <w:right w:val="none" w:sz="0" w:space="0" w:color="auto"/>
              </w:divBdr>
            </w:div>
            <w:div w:id="2037002992">
              <w:marLeft w:val="0"/>
              <w:marRight w:val="0"/>
              <w:marTop w:val="0"/>
              <w:marBottom w:val="0"/>
              <w:divBdr>
                <w:top w:val="none" w:sz="0" w:space="0" w:color="auto"/>
                <w:left w:val="none" w:sz="0" w:space="0" w:color="auto"/>
                <w:bottom w:val="none" w:sz="0" w:space="0" w:color="auto"/>
                <w:right w:val="none" w:sz="0" w:space="0" w:color="auto"/>
              </w:divBdr>
            </w:div>
            <w:div w:id="1151142441">
              <w:marLeft w:val="0"/>
              <w:marRight w:val="0"/>
              <w:marTop w:val="0"/>
              <w:marBottom w:val="0"/>
              <w:divBdr>
                <w:top w:val="none" w:sz="0" w:space="0" w:color="auto"/>
                <w:left w:val="none" w:sz="0" w:space="0" w:color="auto"/>
                <w:bottom w:val="none" w:sz="0" w:space="0" w:color="auto"/>
                <w:right w:val="none" w:sz="0" w:space="0" w:color="auto"/>
              </w:divBdr>
            </w:div>
            <w:div w:id="1312514227">
              <w:marLeft w:val="0"/>
              <w:marRight w:val="0"/>
              <w:marTop w:val="0"/>
              <w:marBottom w:val="0"/>
              <w:divBdr>
                <w:top w:val="none" w:sz="0" w:space="0" w:color="auto"/>
                <w:left w:val="none" w:sz="0" w:space="0" w:color="auto"/>
                <w:bottom w:val="none" w:sz="0" w:space="0" w:color="auto"/>
                <w:right w:val="none" w:sz="0" w:space="0" w:color="auto"/>
              </w:divBdr>
            </w:div>
            <w:div w:id="1388260858">
              <w:marLeft w:val="0"/>
              <w:marRight w:val="0"/>
              <w:marTop w:val="0"/>
              <w:marBottom w:val="0"/>
              <w:divBdr>
                <w:top w:val="none" w:sz="0" w:space="0" w:color="auto"/>
                <w:left w:val="none" w:sz="0" w:space="0" w:color="auto"/>
                <w:bottom w:val="none" w:sz="0" w:space="0" w:color="auto"/>
                <w:right w:val="none" w:sz="0" w:space="0" w:color="auto"/>
              </w:divBdr>
            </w:div>
            <w:div w:id="1425881205">
              <w:marLeft w:val="0"/>
              <w:marRight w:val="0"/>
              <w:marTop w:val="0"/>
              <w:marBottom w:val="0"/>
              <w:divBdr>
                <w:top w:val="none" w:sz="0" w:space="0" w:color="auto"/>
                <w:left w:val="none" w:sz="0" w:space="0" w:color="auto"/>
                <w:bottom w:val="none" w:sz="0" w:space="0" w:color="auto"/>
                <w:right w:val="none" w:sz="0" w:space="0" w:color="auto"/>
              </w:divBdr>
            </w:div>
            <w:div w:id="1752198591">
              <w:marLeft w:val="0"/>
              <w:marRight w:val="0"/>
              <w:marTop w:val="0"/>
              <w:marBottom w:val="0"/>
              <w:divBdr>
                <w:top w:val="none" w:sz="0" w:space="0" w:color="auto"/>
                <w:left w:val="none" w:sz="0" w:space="0" w:color="auto"/>
                <w:bottom w:val="none" w:sz="0" w:space="0" w:color="auto"/>
                <w:right w:val="none" w:sz="0" w:space="0" w:color="auto"/>
              </w:divBdr>
            </w:div>
            <w:div w:id="1666322870">
              <w:marLeft w:val="0"/>
              <w:marRight w:val="0"/>
              <w:marTop w:val="0"/>
              <w:marBottom w:val="0"/>
              <w:divBdr>
                <w:top w:val="none" w:sz="0" w:space="0" w:color="auto"/>
                <w:left w:val="none" w:sz="0" w:space="0" w:color="auto"/>
                <w:bottom w:val="none" w:sz="0" w:space="0" w:color="auto"/>
                <w:right w:val="none" w:sz="0" w:space="0" w:color="auto"/>
              </w:divBdr>
            </w:div>
            <w:div w:id="104159187">
              <w:marLeft w:val="0"/>
              <w:marRight w:val="0"/>
              <w:marTop w:val="0"/>
              <w:marBottom w:val="0"/>
              <w:divBdr>
                <w:top w:val="none" w:sz="0" w:space="0" w:color="auto"/>
                <w:left w:val="none" w:sz="0" w:space="0" w:color="auto"/>
                <w:bottom w:val="none" w:sz="0" w:space="0" w:color="auto"/>
                <w:right w:val="none" w:sz="0" w:space="0" w:color="auto"/>
              </w:divBdr>
            </w:div>
            <w:div w:id="1735198894">
              <w:marLeft w:val="0"/>
              <w:marRight w:val="0"/>
              <w:marTop w:val="0"/>
              <w:marBottom w:val="0"/>
              <w:divBdr>
                <w:top w:val="none" w:sz="0" w:space="0" w:color="auto"/>
                <w:left w:val="none" w:sz="0" w:space="0" w:color="auto"/>
                <w:bottom w:val="none" w:sz="0" w:space="0" w:color="auto"/>
                <w:right w:val="none" w:sz="0" w:space="0" w:color="auto"/>
              </w:divBdr>
            </w:div>
            <w:div w:id="2048792151">
              <w:marLeft w:val="0"/>
              <w:marRight w:val="0"/>
              <w:marTop w:val="0"/>
              <w:marBottom w:val="0"/>
              <w:divBdr>
                <w:top w:val="none" w:sz="0" w:space="0" w:color="auto"/>
                <w:left w:val="none" w:sz="0" w:space="0" w:color="auto"/>
                <w:bottom w:val="none" w:sz="0" w:space="0" w:color="auto"/>
                <w:right w:val="none" w:sz="0" w:space="0" w:color="auto"/>
              </w:divBdr>
            </w:div>
            <w:div w:id="341325211">
              <w:marLeft w:val="0"/>
              <w:marRight w:val="0"/>
              <w:marTop w:val="0"/>
              <w:marBottom w:val="0"/>
              <w:divBdr>
                <w:top w:val="none" w:sz="0" w:space="0" w:color="auto"/>
                <w:left w:val="none" w:sz="0" w:space="0" w:color="auto"/>
                <w:bottom w:val="none" w:sz="0" w:space="0" w:color="auto"/>
                <w:right w:val="none" w:sz="0" w:space="0" w:color="auto"/>
              </w:divBdr>
            </w:div>
            <w:div w:id="165168387">
              <w:marLeft w:val="0"/>
              <w:marRight w:val="0"/>
              <w:marTop w:val="0"/>
              <w:marBottom w:val="0"/>
              <w:divBdr>
                <w:top w:val="none" w:sz="0" w:space="0" w:color="auto"/>
                <w:left w:val="none" w:sz="0" w:space="0" w:color="auto"/>
                <w:bottom w:val="none" w:sz="0" w:space="0" w:color="auto"/>
                <w:right w:val="none" w:sz="0" w:space="0" w:color="auto"/>
              </w:divBdr>
            </w:div>
            <w:div w:id="464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1849">
      <w:bodyDiv w:val="1"/>
      <w:marLeft w:val="0"/>
      <w:marRight w:val="0"/>
      <w:marTop w:val="0"/>
      <w:marBottom w:val="0"/>
      <w:divBdr>
        <w:top w:val="none" w:sz="0" w:space="0" w:color="auto"/>
        <w:left w:val="none" w:sz="0" w:space="0" w:color="auto"/>
        <w:bottom w:val="none" w:sz="0" w:space="0" w:color="auto"/>
        <w:right w:val="none" w:sz="0" w:space="0" w:color="auto"/>
      </w:divBdr>
      <w:divsChild>
        <w:div w:id="32266456">
          <w:marLeft w:val="0"/>
          <w:marRight w:val="0"/>
          <w:marTop w:val="0"/>
          <w:marBottom w:val="0"/>
          <w:divBdr>
            <w:top w:val="none" w:sz="0" w:space="0" w:color="auto"/>
            <w:left w:val="none" w:sz="0" w:space="0" w:color="auto"/>
            <w:bottom w:val="none" w:sz="0" w:space="0" w:color="auto"/>
            <w:right w:val="none" w:sz="0" w:space="0" w:color="auto"/>
          </w:divBdr>
          <w:divsChild>
            <w:div w:id="1670404327">
              <w:marLeft w:val="0"/>
              <w:marRight w:val="0"/>
              <w:marTop w:val="0"/>
              <w:marBottom w:val="0"/>
              <w:divBdr>
                <w:top w:val="none" w:sz="0" w:space="0" w:color="auto"/>
                <w:left w:val="none" w:sz="0" w:space="0" w:color="auto"/>
                <w:bottom w:val="none" w:sz="0" w:space="0" w:color="auto"/>
                <w:right w:val="none" w:sz="0" w:space="0" w:color="auto"/>
              </w:divBdr>
            </w:div>
            <w:div w:id="1265066316">
              <w:marLeft w:val="0"/>
              <w:marRight w:val="0"/>
              <w:marTop w:val="0"/>
              <w:marBottom w:val="0"/>
              <w:divBdr>
                <w:top w:val="none" w:sz="0" w:space="0" w:color="auto"/>
                <w:left w:val="none" w:sz="0" w:space="0" w:color="auto"/>
                <w:bottom w:val="none" w:sz="0" w:space="0" w:color="auto"/>
                <w:right w:val="none" w:sz="0" w:space="0" w:color="auto"/>
              </w:divBdr>
            </w:div>
            <w:div w:id="988363812">
              <w:marLeft w:val="0"/>
              <w:marRight w:val="0"/>
              <w:marTop w:val="0"/>
              <w:marBottom w:val="0"/>
              <w:divBdr>
                <w:top w:val="none" w:sz="0" w:space="0" w:color="auto"/>
                <w:left w:val="none" w:sz="0" w:space="0" w:color="auto"/>
                <w:bottom w:val="none" w:sz="0" w:space="0" w:color="auto"/>
                <w:right w:val="none" w:sz="0" w:space="0" w:color="auto"/>
              </w:divBdr>
            </w:div>
            <w:div w:id="1511601483">
              <w:marLeft w:val="0"/>
              <w:marRight w:val="0"/>
              <w:marTop w:val="0"/>
              <w:marBottom w:val="0"/>
              <w:divBdr>
                <w:top w:val="none" w:sz="0" w:space="0" w:color="auto"/>
                <w:left w:val="none" w:sz="0" w:space="0" w:color="auto"/>
                <w:bottom w:val="none" w:sz="0" w:space="0" w:color="auto"/>
                <w:right w:val="none" w:sz="0" w:space="0" w:color="auto"/>
              </w:divBdr>
            </w:div>
            <w:div w:id="650789947">
              <w:marLeft w:val="0"/>
              <w:marRight w:val="0"/>
              <w:marTop w:val="0"/>
              <w:marBottom w:val="0"/>
              <w:divBdr>
                <w:top w:val="none" w:sz="0" w:space="0" w:color="auto"/>
                <w:left w:val="none" w:sz="0" w:space="0" w:color="auto"/>
                <w:bottom w:val="none" w:sz="0" w:space="0" w:color="auto"/>
                <w:right w:val="none" w:sz="0" w:space="0" w:color="auto"/>
              </w:divBdr>
            </w:div>
            <w:div w:id="352459473">
              <w:marLeft w:val="0"/>
              <w:marRight w:val="0"/>
              <w:marTop w:val="0"/>
              <w:marBottom w:val="0"/>
              <w:divBdr>
                <w:top w:val="none" w:sz="0" w:space="0" w:color="auto"/>
                <w:left w:val="none" w:sz="0" w:space="0" w:color="auto"/>
                <w:bottom w:val="none" w:sz="0" w:space="0" w:color="auto"/>
                <w:right w:val="none" w:sz="0" w:space="0" w:color="auto"/>
              </w:divBdr>
            </w:div>
            <w:div w:id="1692685903">
              <w:marLeft w:val="0"/>
              <w:marRight w:val="0"/>
              <w:marTop w:val="0"/>
              <w:marBottom w:val="0"/>
              <w:divBdr>
                <w:top w:val="none" w:sz="0" w:space="0" w:color="auto"/>
                <w:left w:val="none" w:sz="0" w:space="0" w:color="auto"/>
                <w:bottom w:val="none" w:sz="0" w:space="0" w:color="auto"/>
                <w:right w:val="none" w:sz="0" w:space="0" w:color="auto"/>
              </w:divBdr>
            </w:div>
            <w:div w:id="631980297">
              <w:marLeft w:val="0"/>
              <w:marRight w:val="0"/>
              <w:marTop w:val="0"/>
              <w:marBottom w:val="0"/>
              <w:divBdr>
                <w:top w:val="none" w:sz="0" w:space="0" w:color="auto"/>
                <w:left w:val="none" w:sz="0" w:space="0" w:color="auto"/>
                <w:bottom w:val="none" w:sz="0" w:space="0" w:color="auto"/>
                <w:right w:val="none" w:sz="0" w:space="0" w:color="auto"/>
              </w:divBdr>
            </w:div>
            <w:div w:id="430903985">
              <w:marLeft w:val="0"/>
              <w:marRight w:val="0"/>
              <w:marTop w:val="0"/>
              <w:marBottom w:val="0"/>
              <w:divBdr>
                <w:top w:val="none" w:sz="0" w:space="0" w:color="auto"/>
                <w:left w:val="none" w:sz="0" w:space="0" w:color="auto"/>
                <w:bottom w:val="none" w:sz="0" w:space="0" w:color="auto"/>
                <w:right w:val="none" w:sz="0" w:space="0" w:color="auto"/>
              </w:divBdr>
            </w:div>
            <w:div w:id="668943478">
              <w:marLeft w:val="0"/>
              <w:marRight w:val="0"/>
              <w:marTop w:val="0"/>
              <w:marBottom w:val="0"/>
              <w:divBdr>
                <w:top w:val="none" w:sz="0" w:space="0" w:color="auto"/>
                <w:left w:val="none" w:sz="0" w:space="0" w:color="auto"/>
                <w:bottom w:val="none" w:sz="0" w:space="0" w:color="auto"/>
                <w:right w:val="none" w:sz="0" w:space="0" w:color="auto"/>
              </w:divBdr>
            </w:div>
            <w:div w:id="2017224831">
              <w:marLeft w:val="0"/>
              <w:marRight w:val="0"/>
              <w:marTop w:val="0"/>
              <w:marBottom w:val="0"/>
              <w:divBdr>
                <w:top w:val="none" w:sz="0" w:space="0" w:color="auto"/>
                <w:left w:val="none" w:sz="0" w:space="0" w:color="auto"/>
                <w:bottom w:val="none" w:sz="0" w:space="0" w:color="auto"/>
                <w:right w:val="none" w:sz="0" w:space="0" w:color="auto"/>
              </w:divBdr>
            </w:div>
            <w:div w:id="2076472463">
              <w:marLeft w:val="0"/>
              <w:marRight w:val="0"/>
              <w:marTop w:val="0"/>
              <w:marBottom w:val="0"/>
              <w:divBdr>
                <w:top w:val="none" w:sz="0" w:space="0" w:color="auto"/>
                <w:left w:val="none" w:sz="0" w:space="0" w:color="auto"/>
                <w:bottom w:val="none" w:sz="0" w:space="0" w:color="auto"/>
                <w:right w:val="none" w:sz="0" w:space="0" w:color="auto"/>
              </w:divBdr>
            </w:div>
            <w:div w:id="1141535659">
              <w:marLeft w:val="0"/>
              <w:marRight w:val="0"/>
              <w:marTop w:val="0"/>
              <w:marBottom w:val="0"/>
              <w:divBdr>
                <w:top w:val="none" w:sz="0" w:space="0" w:color="auto"/>
                <w:left w:val="none" w:sz="0" w:space="0" w:color="auto"/>
                <w:bottom w:val="none" w:sz="0" w:space="0" w:color="auto"/>
                <w:right w:val="none" w:sz="0" w:space="0" w:color="auto"/>
              </w:divBdr>
            </w:div>
            <w:div w:id="55010013">
              <w:marLeft w:val="0"/>
              <w:marRight w:val="0"/>
              <w:marTop w:val="0"/>
              <w:marBottom w:val="0"/>
              <w:divBdr>
                <w:top w:val="none" w:sz="0" w:space="0" w:color="auto"/>
                <w:left w:val="none" w:sz="0" w:space="0" w:color="auto"/>
                <w:bottom w:val="none" w:sz="0" w:space="0" w:color="auto"/>
                <w:right w:val="none" w:sz="0" w:space="0" w:color="auto"/>
              </w:divBdr>
            </w:div>
            <w:div w:id="1845976482">
              <w:marLeft w:val="0"/>
              <w:marRight w:val="0"/>
              <w:marTop w:val="0"/>
              <w:marBottom w:val="0"/>
              <w:divBdr>
                <w:top w:val="none" w:sz="0" w:space="0" w:color="auto"/>
                <w:left w:val="none" w:sz="0" w:space="0" w:color="auto"/>
                <w:bottom w:val="none" w:sz="0" w:space="0" w:color="auto"/>
                <w:right w:val="none" w:sz="0" w:space="0" w:color="auto"/>
              </w:divBdr>
            </w:div>
            <w:div w:id="1183470847">
              <w:marLeft w:val="0"/>
              <w:marRight w:val="0"/>
              <w:marTop w:val="0"/>
              <w:marBottom w:val="0"/>
              <w:divBdr>
                <w:top w:val="none" w:sz="0" w:space="0" w:color="auto"/>
                <w:left w:val="none" w:sz="0" w:space="0" w:color="auto"/>
                <w:bottom w:val="none" w:sz="0" w:space="0" w:color="auto"/>
                <w:right w:val="none" w:sz="0" w:space="0" w:color="auto"/>
              </w:divBdr>
            </w:div>
            <w:div w:id="1665817583">
              <w:marLeft w:val="0"/>
              <w:marRight w:val="0"/>
              <w:marTop w:val="0"/>
              <w:marBottom w:val="0"/>
              <w:divBdr>
                <w:top w:val="none" w:sz="0" w:space="0" w:color="auto"/>
                <w:left w:val="none" w:sz="0" w:space="0" w:color="auto"/>
                <w:bottom w:val="none" w:sz="0" w:space="0" w:color="auto"/>
                <w:right w:val="none" w:sz="0" w:space="0" w:color="auto"/>
              </w:divBdr>
            </w:div>
            <w:div w:id="333996991">
              <w:marLeft w:val="0"/>
              <w:marRight w:val="0"/>
              <w:marTop w:val="0"/>
              <w:marBottom w:val="0"/>
              <w:divBdr>
                <w:top w:val="none" w:sz="0" w:space="0" w:color="auto"/>
                <w:left w:val="none" w:sz="0" w:space="0" w:color="auto"/>
                <w:bottom w:val="none" w:sz="0" w:space="0" w:color="auto"/>
                <w:right w:val="none" w:sz="0" w:space="0" w:color="auto"/>
              </w:divBdr>
            </w:div>
            <w:div w:id="901141521">
              <w:marLeft w:val="0"/>
              <w:marRight w:val="0"/>
              <w:marTop w:val="0"/>
              <w:marBottom w:val="0"/>
              <w:divBdr>
                <w:top w:val="none" w:sz="0" w:space="0" w:color="auto"/>
                <w:left w:val="none" w:sz="0" w:space="0" w:color="auto"/>
                <w:bottom w:val="none" w:sz="0" w:space="0" w:color="auto"/>
                <w:right w:val="none" w:sz="0" w:space="0" w:color="auto"/>
              </w:divBdr>
            </w:div>
            <w:div w:id="647393356">
              <w:marLeft w:val="0"/>
              <w:marRight w:val="0"/>
              <w:marTop w:val="0"/>
              <w:marBottom w:val="0"/>
              <w:divBdr>
                <w:top w:val="none" w:sz="0" w:space="0" w:color="auto"/>
                <w:left w:val="none" w:sz="0" w:space="0" w:color="auto"/>
                <w:bottom w:val="none" w:sz="0" w:space="0" w:color="auto"/>
                <w:right w:val="none" w:sz="0" w:space="0" w:color="auto"/>
              </w:divBdr>
            </w:div>
            <w:div w:id="796610459">
              <w:marLeft w:val="0"/>
              <w:marRight w:val="0"/>
              <w:marTop w:val="0"/>
              <w:marBottom w:val="0"/>
              <w:divBdr>
                <w:top w:val="none" w:sz="0" w:space="0" w:color="auto"/>
                <w:left w:val="none" w:sz="0" w:space="0" w:color="auto"/>
                <w:bottom w:val="none" w:sz="0" w:space="0" w:color="auto"/>
                <w:right w:val="none" w:sz="0" w:space="0" w:color="auto"/>
              </w:divBdr>
            </w:div>
            <w:div w:id="214510151">
              <w:marLeft w:val="0"/>
              <w:marRight w:val="0"/>
              <w:marTop w:val="0"/>
              <w:marBottom w:val="0"/>
              <w:divBdr>
                <w:top w:val="none" w:sz="0" w:space="0" w:color="auto"/>
                <w:left w:val="none" w:sz="0" w:space="0" w:color="auto"/>
                <w:bottom w:val="none" w:sz="0" w:space="0" w:color="auto"/>
                <w:right w:val="none" w:sz="0" w:space="0" w:color="auto"/>
              </w:divBdr>
            </w:div>
            <w:div w:id="1856575617">
              <w:marLeft w:val="0"/>
              <w:marRight w:val="0"/>
              <w:marTop w:val="0"/>
              <w:marBottom w:val="0"/>
              <w:divBdr>
                <w:top w:val="none" w:sz="0" w:space="0" w:color="auto"/>
                <w:left w:val="none" w:sz="0" w:space="0" w:color="auto"/>
                <w:bottom w:val="none" w:sz="0" w:space="0" w:color="auto"/>
                <w:right w:val="none" w:sz="0" w:space="0" w:color="auto"/>
              </w:divBdr>
            </w:div>
            <w:div w:id="607812241">
              <w:marLeft w:val="0"/>
              <w:marRight w:val="0"/>
              <w:marTop w:val="0"/>
              <w:marBottom w:val="0"/>
              <w:divBdr>
                <w:top w:val="none" w:sz="0" w:space="0" w:color="auto"/>
                <w:left w:val="none" w:sz="0" w:space="0" w:color="auto"/>
                <w:bottom w:val="none" w:sz="0" w:space="0" w:color="auto"/>
                <w:right w:val="none" w:sz="0" w:space="0" w:color="auto"/>
              </w:divBdr>
            </w:div>
            <w:div w:id="996346570">
              <w:marLeft w:val="0"/>
              <w:marRight w:val="0"/>
              <w:marTop w:val="0"/>
              <w:marBottom w:val="0"/>
              <w:divBdr>
                <w:top w:val="none" w:sz="0" w:space="0" w:color="auto"/>
                <w:left w:val="none" w:sz="0" w:space="0" w:color="auto"/>
                <w:bottom w:val="none" w:sz="0" w:space="0" w:color="auto"/>
                <w:right w:val="none" w:sz="0" w:space="0" w:color="auto"/>
              </w:divBdr>
            </w:div>
            <w:div w:id="1708409103">
              <w:marLeft w:val="0"/>
              <w:marRight w:val="0"/>
              <w:marTop w:val="0"/>
              <w:marBottom w:val="0"/>
              <w:divBdr>
                <w:top w:val="none" w:sz="0" w:space="0" w:color="auto"/>
                <w:left w:val="none" w:sz="0" w:space="0" w:color="auto"/>
                <w:bottom w:val="none" w:sz="0" w:space="0" w:color="auto"/>
                <w:right w:val="none" w:sz="0" w:space="0" w:color="auto"/>
              </w:divBdr>
            </w:div>
            <w:div w:id="1710302718">
              <w:marLeft w:val="0"/>
              <w:marRight w:val="0"/>
              <w:marTop w:val="0"/>
              <w:marBottom w:val="0"/>
              <w:divBdr>
                <w:top w:val="none" w:sz="0" w:space="0" w:color="auto"/>
                <w:left w:val="none" w:sz="0" w:space="0" w:color="auto"/>
                <w:bottom w:val="none" w:sz="0" w:space="0" w:color="auto"/>
                <w:right w:val="none" w:sz="0" w:space="0" w:color="auto"/>
              </w:divBdr>
            </w:div>
            <w:div w:id="230508678">
              <w:marLeft w:val="0"/>
              <w:marRight w:val="0"/>
              <w:marTop w:val="0"/>
              <w:marBottom w:val="0"/>
              <w:divBdr>
                <w:top w:val="none" w:sz="0" w:space="0" w:color="auto"/>
                <w:left w:val="none" w:sz="0" w:space="0" w:color="auto"/>
                <w:bottom w:val="none" w:sz="0" w:space="0" w:color="auto"/>
                <w:right w:val="none" w:sz="0" w:space="0" w:color="auto"/>
              </w:divBdr>
            </w:div>
            <w:div w:id="1525290946">
              <w:marLeft w:val="0"/>
              <w:marRight w:val="0"/>
              <w:marTop w:val="0"/>
              <w:marBottom w:val="0"/>
              <w:divBdr>
                <w:top w:val="none" w:sz="0" w:space="0" w:color="auto"/>
                <w:left w:val="none" w:sz="0" w:space="0" w:color="auto"/>
                <w:bottom w:val="none" w:sz="0" w:space="0" w:color="auto"/>
                <w:right w:val="none" w:sz="0" w:space="0" w:color="auto"/>
              </w:divBdr>
            </w:div>
            <w:div w:id="1779371681">
              <w:marLeft w:val="0"/>
              <w:marRight w:val="0"/>
              <w:marTop w:val="0"/>
              <w:marBottom w:val="0"/>
              <w:divBdr>
                <w:top w:val="none" w:sz="0" w:space="0" w:color="auto"/>
                <w:left w:val="none" w:sz="0" w:space="0" w:color="auto"/>
                <w:bottom w:val="none" w:sz="0" w:space="0" w:color="auto"/>
                <w:right w:val="none" w:sz="0" w:space="0" w:color="auto"/>
              </w:divBdr>
            </w:div>
            <w:div w:id="1204517919">
              <w:marLeft w:val="0"/>
              <w:marRight w:val="0"/>
              <w:marTop w:val="0"/>
              <w:marBottom w:val="0"/>
              <w:divBdr>
                <w:top w:val="none" w:sz="0" w:space="0" w:color="auto"/>
                <w:left w:val="none" w:sz="0" w:space="0" w:color="auto"/>
                <w:bottom w:val="none" w:sz="0" w:space="0" w:color="auto"/>
                <w:right w:val="none" w:sz="0" w:space="0" w:color="auto"/>
              </w:divBdr>
            </w:div>
            <w:div w:id="1564679188">
              <w:marLeft w:val="0"/>
              <w:marRight w:val="0"/>
              <w:marTop w:val="0"/>
              <w:marBottom w:val="0"/>
              <w:divBdr>
                <w:top w:val="none" w:sz="0" w:space="0" w:color="auto"/>
                <w:left w:val="none" w:sz="0" w:space="0" w:color="auto"/>
                <w:bottom w:val="none" w:sz="0" w:space="0" w:color="auto"/>
                <w:right w:val="none" w:sz="0" w:space="0" w:color="auto"/>
              </w:divBdr>
            </w:div>
            <w:div w:id="915361907">
              <w:marLeft w:val="0"/>
              <w:marRight w:val="0"/>
              <w:marTop w:val="0"/>
              <w:marBottom w:val="0"/>
              <w:divBdr>
                <w:top w:val="none" w:sz="0" w:space="0" w:color="auto"/>
                <w:left w:val="none" w:sz="0" w:space="0" w:color="auto"/>
                <w:bottom w:val="none" w:sz="0" w:space="0" w:color="auto"/>
                <w:right w:val="none" w:sz="0" w:space="0" w:color="auto"/>
              </w:divBdr>
            </w:div>
            <w:div w:id="1749620510">
              <w:marLeft w:val="0"/>
              <w:marRight w:val="0"/>
              <w:marTop w:val="0"/>
              <w:marBottom w:val="0"/>
              <w:divBdr>
                <w:top w:val="none" w:sz="0" w:space="0" w:color="auto"/>
                <w:left w:val="none" w:sz="0" w:space="0" w:color="auto"/>
                <w:bottom w:val="none" w:sz="0" w:space="0" w:color="auto"/>
                <w:right w:val="none" w:sz="0" w:space="0" w:color="auto"/>
              </w:divBdr>
            </w:div>
            <w:div w:id="2060208519">
              <w:marLeft w:val="0"/>
              <w:marRight w:val="0"/>
              <w:marTop w:val="0"/>
              <w:marBottom w:val="0"/>
              <w:divBdr>
                <w:top w:val="none" w:sz="0" w:space="0" w:color="auto"/>
                <w:left w:val="none" w:sz="0" w:space="0" w:color="auto"/>
                <w:bottom w:val="none" w:sz="0" w:space="0" w:color="auto"/>
                <w:right w:val="none" w:sz="0" w:space="0" w:color="auto"/>
              </w:divBdr>
            </w:div>
            <w:div w:id="1256090541">
              <w:marLeft w:val="0"/>
              <w:marRight w:val="0"/>
              <w:marTop w:val="0"/>
              <w:marBottom w:val="0"/>
              <w:divBdr>
                <w:top w:val="none" w:sz="0" w:space="0" w:color="auto"/>
                <w:left w:val="none" w:sz="0" w:space="0" w:color="auto"/>
                <w:bottom w:val="none" w:sz="0" w:space="0" w:color="auto"/>
                <w:right w:val="none" w:sz="0" w:space="0" w:color="auto"/>
              </w:divBdr>
            </w:div>
            <w:div w:id="1892880357">
              <w:marLeft w:val="0"/>
              <w:marRight w:val="0"/>
              <w:marTop w:val="0"/>
              <w:marBottom w:val="0"/>
              <w:divBdr>
                <w:top w:val="none" w:sz="0" w:space="0" w:color="auto"/>
                <w:left w:val="none" w:sz="0" w:space="0" w:color="auto"/>
                <w:bottom w:val="none" w:sz="0" w:space="0" w:color="auto"/>
                <w:right w:val="none" w:sz="0" w:space="0" w:color="auto"/>
              </w:divBdr>
            </w:div>
            <w:div w:id="1366713360">
              <w:marLeft w:val="0"/>
              <w:marRight w:val="0"/>
              <w:marTop w:val="0"/>
              <w:marBottom w:val="0"/>
              <w:divBdr>
                <w:top w:val="none" w:sz="0" w:space="0" w:color="auto"/>
                <w:left w:val="none" w:sz="0" w:space="0" w:color="auto"/>
                <w:bottom w:val="none" w:sz="0" w:space="0" w:color="auto"/>
                <w:right w:val="none" w:sz="0" w:space="0" w:color="auto"/>
              </w:divBdr>
            </w:div>
            <w:div w:id="1676767749">
              <w:marLeft w:val="0"/>
              <w:marRight w:val="0"/>
              <w:marTop w:val="0"/>
              <w:marBottom w:val="0"/>
              <w:divBdr>
                <w:top w:val="none" w:sz="0" w:space="0" w:color="auto"/>
                <w:left w:val="none" w:sz="0" w:space="0" w:color="auto"/>
                <w:bottom w:val="none" w:sz="0" w:space="0" w:color="auto"/>
                <w:right w:val="none" w:sz="0" w:space="0" w:color="auto"/>
              </w:divBdr>
            </w:div>
            <w:div w:id="1498156048">
              <w:marLeft w:val="0"/>
              <w:marRight w:val="0"/>
              <w:marTop w:val="0"/>
              <w:marBottom w:val="0"/>
              <w:divBdr>
                <w:top w:val="none" w:sz="0" w:space="0" w:color="auto"/>
                <w:left w:val="none" w:sz="0" w:space="0" w:color="auto"/>
                <w:bottom w:val="none" w:sz="0" w:space="0" w:color="auto"/>
                <w:right w:val="none" w:sz="0" w:space="0" w:color="auto"/>
              </w:divBdr>
            </w:div>
            <w:div w:id="991715842">
              <w:marLeft w:val="0"/>
              <w:marRight w:val="0"/>
              <w:marTop w:val="0"/>
              <w:marBottom w:val="0"/>
              <w:divBdr>
                <w:top w:val="none" w:sz="0" w:space="0" w:color="auto"/>
                <w:left w:val="none" w:sz="0" w:space="0" w:color="auto"/>
                <w:bottom w:val="none" w:sz="0" w:space="0" w:color="auto"/>
                <w:right w:val="none" w:sz="0" w:space="0" w:color="auto"/>
              </w:divBdr>
            </w:div>
            <w:div w:id="263656636">
              <w:marLeft w:val="0"/>
              <w:marRight w:val="0"/>
              <w:marTop w:val="0"/>
              <w:marBottom w:val="0"/>
              <w:divBdr>
                <w:top w:val="none" w:sz="0" w:space="0" w:color="auto"/>
                <w:left w:val="none" w:sz="0" w:space="0" w:color="auto"/>
                <w:bottom w:val="none" w:sz="0" w:space="0" w:color="auto"/>
                <w:right w:val="none" w:sz="0" w:space="0" w:color="auto"/>
              </w:divBdr>
            </w:div>
            <w:div w:id="163132536">
              <w:marLeft w:val="0"/>
              <w:marRight w:val="0"/>
              <w:marTop w:val="0"/>
              <w:marBottom w:val="0"/>
              <w:divBdr>
                <w:top w:val="none" w:sz="0" w:space="0" w:color="auto"/>
                <w:left w:val="none" w:sz="0" w:space="0" w:color="auto"/>
                <w:bottom w:val="none" w:sz="0" w:space="0" w:color="auto"/>
                <w:right w:val="none" w:sz="0" w:space="0" w:color="auto"/>
              </w:divBdr>
            </w:div>
            <w:div w:id="2075421445">
              <w:marLeft w:val="0"/>
              <w:marRight w:val="0"/>
              <w:marTop w:val="0"/>
              <w:marBottom w:val="0"/>
              <w:divBdr>
                <w:top w:val="none" w:sz="0" w:space="0" w:color="auto"/>
                <w:left w:val="none" w:sz="0" w:space="0" w:color="auto"/>
                <w:bottom w:val="none" w:sz="0" w:space="0" w:color="auto"/>
                <w:right w:val="none" w:sz="0" w:space="0" w:color="auto"/>
              </w:divBdr>
            </w:div>
            <w:div w:id="1268394166">
              <w:marLeft w:val="0"/>
              <w:marRight w:val="0"/>
              <w:marTop w:val="0"/>
              <w:marBottom w:val="0"/>
              <w:divBdr>
                <w:top w:val="none" w:sz="0" w:space="0" w:color="auto"/>
                <w:left w:val="none" w:sz="0" w:space="0" w:color="auto"/>
                <w:bottom w:val="none" w:sz="0" w:space="0" w:color="auto"/>
                <w:right w:val="none" w:sz="0" w:space="0" w:color="auto"/>
              </w:divBdr>
            </w:div>
            <w:div w:id="1733969463">
              <w:marLeft w:val="0"/>
              <w:marRight w:val="0"/>
              <w:marTop w:val="0"/>
              <w:marBottom w:val="0"/>
              <w:divBdr>
                <w:top w:val="none" w:sz="0" w:space="0" w:color="auto"/>
                <w:left w:val="none" w:sz="0" w:space="0" w:color="auto"/>
                <w:bottom w:val="none" w:sz="0" w:space="0" w:color="auto"/>
                <w:right w:val="none" w:sz="0" w:space="0" w:color="auto"/>
              </w:divBdr>
            </w:div>
            <w:div w:id="1378430770">
              <w:marLeft w:val="0"/>
              <w:marRight w:val="0"/>
              <w:marTop w:val="0"/>
              <w:marBottom w:val="0"/>
              <w:divBdr>
                <w:top w:val="none" w:sz="0" w:space="0" w:color="auto"/>
                <w:left w:val="none" w:sz="0" w:space="0" w:color="auto"/>
                <w:bottom w:val="none" w:sz="0" w:space="0" w:color="auto"/>
                <w:right w:val="none" w:sz="0" w:space="0" w:color="auto"/>
              </w:divBdr>
            </w:div>
            <w:div w:id="388725156">
              <w:marLeft w:val="0"/>
              <w:marRight w:val="0"/>
              <w:marTop w:val="0"/>
              <w:marBottom w:val="0"/>
              <w:divBdr>
                <w:top w:val="none" w:sz="0" w:space="0" w:color="auto"/>
                <w:left w:val="none" w:sz="0" w:space="0" w:color="auto"/>
                <w:bottom w:val="none" w:sz="0" w:space="0" w:color="auto"/>
                <w:right w:val="none" w:sz="0" w:space="0" w:color="auto"/>
              </w:divBdr>
            </w:div>
            <w:div w:id="657074508">
              <w:marLeft w:val="0"/>
              <w:marRight w:val="0"/>
              <w:marTop w:val="0"/>
              <w:marBottom w:val="0"/>
              <w:divBdr>
                <w:top w:val="none" w:sz="0" w:space="0" w:color="auto"/>
                <w:left w:val="none" w:sz="0" w:space="0" w:color="auto"/>
                <w:bottom w:val="none" w:sz="0" w:space="0" w:color="auto"/>
                <w:right w:val="none" w:sz="0" w:space="0" w:color="auto"/>
              </w:divBdr>
            </w:div>
            <w:div w:id="1596591826">
              <w:marLeft w:val="0"/>
              <w:marRight w:val="0"/>
              <w:marTop w:val="0"/>
              <w:marBottom w:val="0"/>
              <w:divBdr>
                <w:top w:val="none" w:sz="0" w:space="0" w:color="auto"/>
                <w:left w:val="none" w:sz="0" w:space="0" w:color="auto"/>
                <w:bottom w:val="none" w:sz="0" w:space="0" w:color="auto"/>
                <w:right w:val="none" w:sz="0" w:space="0" w:color="auto"/>
              </w:divBdr>
            </w:div>
            <w:div w:id="481699826">
              <w:marLeft w:val="0"/>
              <w:marRight w:val="0"/>
              <w:marTop w:val="0"/>
              <w:marBottom w:val="0"/>
              <w:divBdr>
                <w:top w:val="none" w:sz="0" w:space="0" w:color="auto"/>
                <w:left w:val="none" w:sz="0" w:space="0" w:color="auto"/>
                <w:bottom w:val="none" w:sz="0" w:space="0" w:color="auto"/>
                <w:right w:val="none" w:sz="0" w:space="0" w:color="auto"/>
              </w:divBdr>
            </w:div>
            <w:div w:id="1945192628">
              <w:marLeft w:val="0"/>
              <w:marRight w:val="0"/>
              <w:marTop w:val="0"/>
              <w:marBottom w:val="0"/>
              <w:divBdr>
                <w:top w:val="none" w:sz="0" w:space="0" w:color="auto"/>
                <w:left w:val="none" w:sz="0" w:space="0" w:color="auto"/>
                <w:bottom w:val="none" w:sz="0" w:space="0" w:color="auto"/>
                <w:right w:val="none" w:sz="0" w:space="0" w:color="auto"/>
              </w:divBdr>
            </w:div>
            <w:div w:id="1085149347">
              <w:marLeft w:val="0"/>
              <w:marRight w:val="0"/>
              <w:marTop w:val="0"/>
              <w:marBottom w:val="0"/>
              <w:divBdr>
                <w:top w:val="none" w:sz="0" w:space="0" w:color="auto"/>
                <w:left w:val="none" w:sz="0" w:space="0" w:color="auto"/>
                <w:bottom w:val="none" w:sz="0" w:space="0" w:color="auto"/>
                <w:right w:val="none" w:sz="0" w:space="0" w:color="auto"/>
              </w:divBdr>
            </w:div>
            <w:div w:id="1230731470">
              <w:marLeft w:val="0"/>
              <w:marRight w:val="0"/>
              <w:marTop w:val="0"/>
              <w:marBottom w:val="0"/>
              <w:divBdr>
                <w:top w:val="none" w:sz="0" w:space="0" w:color="auto"/>
                <w:left w:val="none" w:sz="0" w:space="0" w:color="auto"/>
                <w:bottom w:val="none" w:sz="0" w:space="0" w:color="auto"/>
                <w:right w:val="none" w:sz="0" w:space="0" w:color="auto"/>
              </w:divBdr>
            </w:div>
            <w:div w:id="506755106">
              <w:marLeft w:val="0"/>
              <w:marRight w:val="0"/>
              <w:marTop w:val="0"/>
              <w:marBottom w:val="0"/>
              <w:divBdr>
                <w:top w:val="none" w:sz="0" w:space="0" w:color="auto"/>
                <w:left w:val="none" w:sz="0" w:space="0" w:color="auto"/>
                <w:bottom w:val="none" w:sz="0" w:space="0" w:color="auto"/>
                <w:right w:val="none" w:sz="0" w:space="0" w:color="auto"/>
              </w:divBdr>
            </w:div>
            <w:div w:id="1465582807">
              <w:marLeft w:val="0"/>
              <w:marRight w:val="0"/>
              <w:marTop w:val="0"/>
              <w:marBottom w:val="0"/>
              <w:divBdr>
                <w:top w:val="none" w:sz="0" w:space="0" w:color="auto"/>
                <w:left w:val="none" w:sz="0" w:space="0" w:color="auto"/>
                <w:bottom w:val="none" w:sz="0" w:space="0" w:color="auto"/>
                <w:right w:val="none" w:sz="0" w:space="0" w:color="auto"/>
              </w:divBdr>
            </w:div>
            <w:div w:id="1177501649">
              <w:marLeft w:val="0"/>
              <w:marRight w:val="0"/>
              <w:marTop w:val="0"/>
              <w:marBottom w:val="0"/>
              <w:divBdr>
                <w:top w:val="none" w:sz="0" w:space="0" w:color="auto"/>
                <w:left w:val="none" w:sz="0" w:space="0" w:color="auto"/>
                <w:bottom w:val="none" w:sz="0" w:space="0" w:color="auto"/>
                <w:right w:val="none" w:sz="0" w:space="0" w:color="auto"/>
              </w:divBdr>
            </w:div>
            <w:div w:id="1370686081">
              <w:marLeft w:val="0"/>
              <w:marRight w:val="0"/>
              <w:marTop w:val="0"/>
              <w:marBottom w:val="0"/>
              <w:divBdr>
                <w:top w:val="none" w:sz="0" w:space="0" w:color="auto"/>
                <w:left w:val="none" w:sz="0" w:space="0" w:color="auto"/>
                <w:bottom w:val="none" w:sz="0" w:space="0" w:color="auto"/>
                <w:right w:val="none" w:sz="0" w:space="0" w:color="auto"/>
              </w:divBdr>
            </w:div>
            <w:div w:id="91972998">
              <w:marLeft w:val="0"/>
              <w:marRight w:val="0"/>
              <w:marTop w:val="0"/>
              <w:marBottom w:val="0"/>
              <w:divBdr>
                <w:top w:val="none" w:sz="0" w:space="0" w:color="auto"/>
                <w:left w:val="none" w:sz="0" w:space="0" w:color="auto"/>
                <w:bottom w:val="none" w:sz="0" w:space="0" w:color="auto"/>
                <w:right w:val="none" w:sz="0" w:space="0" w:color="auto"/>
              </w:divBdr>
            </w:div>
            <w:div w:id="2015841388">
              <w:marLeft w:val="0"/>
              <w:marRight w:val="0"/>
              <w:marTop w:val="0"/>
              <w:marBottom w:val="0"/>
              <w:divBdr>
                <w:top w:val="none" w:sz="0" w:space="0" w:color="auto"/>
                <w:left w:val="none" w:sz="0" w:space="0" w:color="auto"/>
                <w:bottom w:val="none" w:sz="0" w:space="0" w:color="auto"/>
                <w:right w:val="none" w:sz="0" w:space="0" w:color="auto"/>
              </w:divBdr>
            </w:div>
            <w:div w:id="1556355622">
              <w:marLeft w:val="0"/>
              <w:marRight w:val="0"/>
              <w:marTop w:val="0"/>
              <w:marBottom w:val="0"/>
              <w:divBdr>
                <w:top w:val="none" w:sz="0" w:space="0" w:color="auto"/>
                <w:left w:val="none" w:sz="0" w:space="0" w:color="auto"/>
                <w:bottom w:val="none" w:sz="0" w:space="0" w:color="auto"/>
                <w:right w:val="none" w:sz="0" w:space="0" w:color="auto"/>
              </w:divBdr>
            </w:div>
            <w:div w:id="1072967409">
              <w:marLeft w:val="0"/>
              <w:marRight w:val="0"/>
              <w:marTop w:val="0"/>
              <w:marBottom w:val="0"/>
              <w:divBdr>
                <w:top w:val="none" w:sz="0" w:space="0" w:color="auto"/>
                <w:left w:val="none" w:sz="0" w:space="0" w:color="auto"/>
                <w:bottom w:val="none" w:sz="0" w:space="0" w:color="auto"/>
                <w:right w:val="none" w:sz="0" w:space="0" w:color="auto"/>
              </w:divBdr>
            </w:div>
            <w:div w:id="1474129648">
              <w:marLeft w:val="0"/>
              <w:marRight w:val="0"/>
              <w:marTop w:val="0"/>
              <w:marBottom w:val="0"/>
              <w:divBdr>
                <w:top w:val="none" w:sz="0" w:space="0" w:color="auto"/>
                <w:left w:val="none" w:sz="0" w:space="0" w:color="auto"/>
                <w:bottom w:val="none" w:sz="0" w:space="0" w:color="auto"/>
                <w:right w:val="none" w:sz="0" w:space="0" w:color="auto"/>
              </w:divBdr>
            </w:div>
            <w:div w:id="418018735">
              <w:marLeft w:val="0"/>
              <w:marRight w:val="0"/>
              <w:marTop w:val="0"/>
              <w:marBottom w:val="0"/>
              <w:divBdr>
                <w:top w:val="none" w:sz="0" w:space="0" w:color="auto"/>
                <w:left w:val="none" w:sz="0" w:space="0" w:color="auto"/>
                <w:bottom w:val="none" w:sz="0" w:space="0" w:color="auto"/>
                <w:right w:val="none" w:sz="0" w:space="0" w:color="auto"/>
              </w:divBdr>
            </w:div>
            <w:div w:id="1627084787">
              <w:marLeft w:val="0"/>
              <w:marRight w:val="0"/>
              <w:marTop w:val="0"/>
              <w:marBottom w:val="0"/>
              <w:divBdr>
                <w:top w:val="none" w:sz="0" w:space="0" w:color="auto"/>
                <w:left w:val="none" w:sz="0" w:space="0" w:color="auto"/>
                <w:bottom w:val="none" w:sz="0" w:space="0" w:color="auto"/>
                <w:right w:val="none" w:sz="0" w:space="0" w:color="auto"/>
              </w:divBdr>
            </w:div>
            <w:div w:id="640768353">
              <w:marLeft w:val="0"/>
              <w:marRight w:val="0"/>
              <w:marTop w:val="0"/>
              <w:marBottom w:val="0"/>
              <w:divBdr>
                <w:top w:val="none" w:sz="0" w:space="0" w:color="auto"/>
                <w:left w:val="none" w:sz="0" w:space="0" w:color="auto"/>
                <w:bottom w:val="none" w:sz="0" w:space="0" w:color="auto"/>
                <w:right w:val="none" w:sz="0" w:space="0" w:color="auto"/>
              </w:divBdr>
            </w:div>
            <w:div w:id="154759018">
              <w:marLeft w:val="0"/>
              <w:marRight w:val="0"/>
              <w:marTop w:val="0"/>
              <w:marBottom w:val="0"/>
              <w:divBdr>
                <w:top w:val="none" w:sz="0" w:space="0" w:color="auto"/>
                <w:left w:val="none" w:sz="0" w:space="0" w:color="auto"/>
                <w:bottom w:val="none" w:sz="0" w:space="0" w:color="auto"/>
                <w:right w:val="none" w:sz="0" w:space="0" w:color="auto"/>
              </w:divBdr>
            </w:div>
            <w:div w:id="1636906905">
              <w:marLeft w:val="0"/>
              <w:marRight w:val="0"/>
              <w:marTop w:val="0"/>
              <w:marBottom w:val="0"/>
              <w:divBdr>
                <w:top w:val="none" w:sz="0" w:space="0" w:color="auto"/>
                <w:left w:val="none" w:sz="0" w:space="0" w:color="auto"/>
                <w:bottom w:val="none" w:sz="0" w:space="0" w:color="auto"/>
                <w:right w:val="none" w:sz="0" w:space="0" w:color="auto"/>
              </w:divBdr>
            </w:div>
            <w:div w:id="122700016">
              <w:marLeft w:val="0"/>
              <w:marRight w:val="0"/>
              <w:marTop w:val="0"/>
              <w:marBottom w:val="0"/>
              <w:divBdr>
                <w:top w:val="none" w:sz="0" w:space="0" w:color="auto"/>
                <w:left w:val="none" w:sz="0" w:space="0" w:color="auto"/>
                <w:bottom w:val="none" w:sz="0" w:space="0" w:color="auto"/>
                <w:right w:val="none" w:sz="0" w:space="0" w:color="auto"/>
              </w:divBdr>
            </w:div>
            <w:div w:id="1385105335">
              <w:marLeft w:val="0"/>
              <w:marRight w:val="0"/>
              <w:marTop w:val="0"/>
              <w:marBottom w:val="0"/>
              <w:divBdr>
                <w:top w:val="none" w:sz="0" w:space="0" w:color="auto"/>
                <w:left w:val="none" w:sz="0" w:space="0" w:color="auto"/>
                <w:bottom w:val="none" w:sz="0" w:space="0" w:color="auto"/>
                <w:right w:val="none" w:sz="0" w:space="0" w:color="auto"/>
              </w:divBdr>
            </w:div>
            <w:div w:id="1869219257">
              <w:marLeft w:val="0"/>
              <w:marRight w:val="0"/>
              <w:marTop w:val="0"/>
              <w:marBottom w:val="0"/>
              <w:divBdr>
                <w:top w:val="none" w:sz="0" w:space="0" w:color="auto"/>
                <w:left w:val="none" w:sz="0" w:space="0" w:color="auto"/>
                <w:bottom w:val="none" w:sz="0" w:space="0" w:color="auto"/>
                <w:right w:val="none" w:sz="0" w:space="0" w:color="auto"/>
              </w:divBdr>
            </w:div>
            <w:div w:id="653264452">
              <w:marLeft w:val="0"/>
              <w:marRight w:val="0"/>
              <w:marTop w:val="0"/>
              <w:marBottom w:val="0"/>
              <w:divBdr>
                <w:top w:val="none" w:sz="0" w:space="0" w:color="auto"/>
                <w:left w:val="none" w:sz="0" w:space="0" w:color="auto"/>
                <w:bottom w:val="none" w:sz="0" w:space="0" w:color="auto"/>
                <w:right w:val="none" w:sz="0" w:space="0" w:color="auto"/>
              </w:divBdr>
            </w:div>
            <w:div w:id="1704134278">
              <w:marLeft w:val="0"/>
              <w:marRight w:val="0"/>
              <w:marTop w:val="0"/>
              <w:marBottom w:val="0"/>
              <w:divBdr>
                <w:top w:val="none" w:sz="0" w:space="0" w:color="auto"/>
                <w:left w:val="none" w:sz="0" w:space="0" w:color="auto"/>
                <w:bottom w:val="none" w:sz="0" w:space="0" w:color="auto"/>
                <w:right w:val="none" w:sz="0" w:space="0" w:color="auto"/>
              </w:divBdr>
            </w:div>
            <w:div w:id="1126510145">
              <w:marLeft w:val="0"/>
              <w:marRight w:val="0"/>
              <w:marTop w:val="0"/>
              <w:marBottom w:val="0"/>
              <w:divBdr>
                <w:top w:val="none" w:sz="0" w:space="0" w:color="auto"/>
                <w:left w:val="none" w:sz="0" w:space="0" w:color="auto"/>
                <w:bottom w:val="none" w:sz="0" w:space="0" w:color="auto"/>
                <w:right w:val="none" w:sz="0" w:space="0" w:color="auto"/>
              </w:divBdr>
            </w:div>
            <w:div w:id="112941156">
              <w:marLeft w:val="0"/>
              <w:marRight w:val="0"/>
              <w:marTop w:val="0"/>
              <w:marBottom w:val="0"/>
              <w:divBdr>
                <w:top w:val="none" w:sz="0" w:space="0" w:color="auto"/>
                <w:left w:val="none" w:sz="0" w:space="0" w:color="auto"/>
                <w:bottom w:val="none" w:sz="0" w:space="0" w:color="auto"/>
                <w:right w:val="none" w:sz="0" w:space="0" w:color="auto"/>
              </w:divBdr>
            </w:div>
            <w:div w:id="699551128">
              <w:marLeft w:val="0"/>
              <w:marRight w:val="0"/>
              <w:marTop w:val="0"/>
              <w:marBottom w:val="0"/>
              <w:divBdr>
                <w:top w:val="none" w:sz="0" w:space="0" w:color="auto"/>
                <w:left w:val="none" w:sz="0" w:space="0" w:color="auto"/>
                <w:bottom w:val="none" w:sz="0" w:space="0" w:color="auto"/>
                <w:right w:val="none" w:sz="0" w:space="0" w:color="auto"/>
              </w:divBdr>
            </w:div>
            <w:div w:id="1436712430">
              <w:marLeft w:val="0"/>
              <w:marRight w:val="0"/>
              <w:marTop w:val="0"/>
              <w:marBottom w:val="0"/>
              <w:divBdr>
                <w:top w:val="none" w:sz="0" w:space="0" w:color="auto"/>
                <w:left w:val="none" w:sz="0" w:space="0" w:color="auto"/>
                <w:bottom w:val="none" w:sz="0" w:space="0" w:color="auto"/>
                <w:right w:val="none" w:sz="0" w:space="0" w:color="auto"/>
              </w:divBdr>
            </w:div>
            <w:div w:id="824322759">
              <w:marLeft w:val="0"/>
              <w:marRight w:val="0"/>
              <w:marTop w:val="0"/>
              <w:marBottom w:val="0"/>
              <w:divBdr>
                <w:top w:val="none" w:sz="0" w:space="0" w:color="auto"/>
                <w:left w:val="none" w:sz="0" w:space="0" w:color="auto"/>
                <w:bottom w:val="none" w:sz="0" w:space="0" w:color="auto"/>
                <w:right w:val="none" w:sz="0" w:space="0" w:color="auto"/>
              </w:divBdr>
            </w:div>
            <w:div w:id="674459975">
              <w:marLeft w:val="0"/>
              <w:marRight w:val="0"/>
              <w:marTop w:val="0"/>
              <w:marBottom w:val="0"/>
              <w:divBdr>
                <w:top w:val="none" w:sz="0" w:space="0" w:color="auto"/>
                <w:left w:val="none" w:sz="0" w:space="0" w:color="auto"/>
                <w:bottom w:val="none" w:sz="0" w:space="0" w:color="auto"/>
                <w:right w:val="none" w:sz="0" w:space="0" w:color="auto"/>
              </w:divBdr>
            </w:div>
            <w:div w:id="1244876570">
              <w:marLeft w:val="0"/>
              <w:marRight w:val="0"/>
              <w:marTop w:val="0"/>
              <w:marBottom w:val="0"/>
              <w:divBdr>
                <w:top w:val="none" w:sz="0" w:space="0" w:color="auto"/>
                <w:left w:val="none" w:sz="0" w:space="0" w:color="auto"/>
                <w:bottom w:val="none" w:sz="0" w:space="0" w:color="auto"/>
                <w:right w:val="none" w:sz="0" w:space="0" w:color="auto"/>
              </w:divBdr>
            </w:div>
            <w:div w:id="1079062484">
              <w:marLeft w:val="0"/>
              <w:marRight w:val="0"/>
              <w:marTop w:val="0"/>
              <w:marBottom w:val="0"/>
              <w:divBdr>
                <w:top w:val="none" w:sz="0" w:space="0" w:color="auto"/>
                <w:left w:val="none" w:sz="0" w:space="0" w:color="auto"/>
                <w:bottom w:val="none" w:sz="0" w:space="0" w:color="auto"/>
                <w:right w:val="none" w:sz="0" w:space="0" w:color="auto"/>
              </w:divBdr>
            </w:div>
            <w:div w:id="2124034841">
              <w:marLeft w:val="0"/>
              <w:marRight w:val="0"/>
              <w:marTop w:val="0"/>
              <w:marBottom w:val="0"/>
              <w:divBdr>
                <w:top w:val="none" w:sz="0" w:space="0" w:color="auto"/>
                <w:left w:val="none" w:sz="0" w:space="0" w:color="auto"/>
                <w:bottom w:val="none" w:sz="0" w:space="0" w:color="auto"/>
                <w:right w:val="none" w:sz="0" w:space="0" w:color="auto"/>
              </w:divBdr>
            </w:div>
            <w:div w:id="1841700883">
              <w:marLeft w:val="0"/>
              <w:marRight w:val="0"/>
              <w:marTop w:val="0"/>
              <w:marBottom w:val="0"/>
              <w:divBdr>
                <w:top w:val="none" w:sz="0" w:space="0" w:color="auto"/>
                <w:left w:val="none" w:sz="0" w:space="0" w:color="auto"/>
                <w:bottom w:val="none" w:sz="0" w:space="0" w:color="auto"/>
                <w:right w:val="none" w:sz="0" w:space="0" w:color="auto"/>
              </w:divBdr>
            </w:div>
            <w:div w:id="2101482320">
              <w:marLeft w:val="0"/>
              <w:marRight w:val="0"/>
              <w:marTop w:val="0"/>
              <w:marBottom w:val="0"/>
              <w:divBdr>
                <w:top w:val="none" w:sz="0" w:space="0" w:color="auto"/>
                <w:left w:val="none" w:sz="0" w:space="0" w:color="auto"/>
                <w:bottom w:val="none" w:sz="0" w:space="0" w:color="auto"/>
                <w:right w:val="none" w:sz="0" w:space="0" w:color="auto"/>
              </w:divBdr>
            </w:div>
            <w:div w:id="1616597655">
              <w:marLeft w:val="0"/>
              <w:marRight w:val="0"/>
              <w:marTop w:val="0"/>
              <w:marBottom w:val="0"/>
              <w:divBdr>
                <w:top w:val="none" w:sz="0" w:space="0" w:color="auto"/>
                <w:left w:val="none" w:sz="0" w:space="0" w:color="auto"/>
                <w:bottom w:val="none" w:sz="0" w:space="0" w:color="auto"/>
                <w:right w:val="none" w:sz="0" w:space="0" w:color="auto"/>
              </w:divBdr>
            </w:div>
            <w:div w:id="2078438050">
              <w:marLeft w:val="0"/>
              <w:marRight w:val="0"/>
              <w:marTop w:val="0"/>
              <w:marBottom w:val="0"/>
              <w:divBdr>
                <w:top w:val="none" w:sz="0" w:space="0" w:color="auto"/>
                <w:left w:val="none" w:sz="0" w:space="0" w:color="auto"/>
                <w:bottom w:val="none" w:sz="0" w:space="0" w:color="auto"/>
                <w:right w:val="none" w:sz="0" w:space="0" w:color="auto"/>
              </w:divBdr>
            </w:div>
            <w:div w:id="1219315241">
              <w:marLeft w:val="0"/>
              <w:marRight w:val="0"/>
              <w:marTop w:val="0"/>
              <w:marBottom w:val="0"/>
              <w:divBdr>
                <w:top w:val="none" w:sz="0" w:space="0" w:color="auto"/>
                <w:left w:val="none" w:sz="0" w:space="0" w:color="auto"/>
                <w:bottom w:val="none" w:sz="0" w:space="0" w:color="auto"/>
                <w:right w:val="none" w:sz="0" w:space="0" w:color="auto"/>
              </w:divBdr>
            </w:div>
            <w:div w:id="631636231">
              <w:marLeft w:val="0"/>
              <w:marRight w:val="0"/>
              <w:marTop w:val="0"/>
              <w:marBottom w:val="0"/>
              <w:divBdr>
                <w:top w:val="none" w:sz="0" w:space="0" w:color="auto"/>
                <w:left w:val="none" w:sz="0" w:space="0" w:color="auto"/>
                <w:bottom w:val="none" w:sz="0" w:space="0" w:color="auto"/>
                <w:right w:val="none" w:sz="0" w:space="0" w:color="auto"/>
              </w:divBdr>
            </w:div>
            <w:div w:id="1788085988">
              <w:marLeft w:val="0"/>
              <w:marRight w:val="0"/>
              <w:marTop w:val="0"/>
              <w:marBottom w:val="0"/>
              <w:divBdr>
                <w:top w:val="none" w:sz="0" w:space="0" w:color="auto"/>
                <w:left w:val="none" w:sz="0" w:space="0" w:color="auto"/>
                <w:bottom w:val="none" w:sz="0" w:space="0" w:color="auto"/>
                <w:right w:val="none" w:sz="0" w:space="0" w:color="auto"/>
              </w:divBdr>
            </w:div>
            <w:div w:id="1566912627">
              <w:marLeft w:val="0"/>
              <w:marRight w:val="0"/>
              <w:marTop w:val="0"/>
              <w:marBottom w:val="0"/>
              <w:divBdr>
                <w:top w:val="none" w:sz="0" w:space="0" w:color="auto"/>
                <w:left w:val="none" w:sz="0" w:space="0" w:color="auto"/>
                <w:bottom w:val="none" w:sz="0" w:space="0" w:color="auto"/>
                <w:right w:val="none" w:sz="0" w:space="0" w:color="auto"/>
              </w:divBdr>
            </w:div>
            <w:div w:id="908685951">
              <w:marLeft w:val="0"/>
              <w:marRight w:val="0"/>
              <w:marTop w:val="0"/>
              <w:marBottom w:val="0"/>
              <w:divBdr>
                <w:top w:val="none" w:sz="0" w:space="0" w:color="auto"/>
                <w:left w:val="none" w:sz="0" w:space="0" w:color="auto"/>
                <w:bottom w:val="none" w:sz="0" w:space="0" w:color="auto"/>
                <w:right w:val="none" w:sz="0" w:space="0" w:color="auto"/>
              </w:divBdr>
            </w:div>
            <w:div w:id="388698369">
              <w:marLeft w:val="0"/>
              <w:marRight w:val="0"/>
              <w:marTop w:val="0"/>
              <w:marBottom w:val="0"/>
              <w:divBdr>
                <w:top w:val="none" w:sz="0" w:space="0" w:color="auto"/>
                <w:left w:val="none" w:sz="0" w:space="0" w:color="auto"/>
                <w:bottom w:val="none" w:sz="0" w:space="0" w:color="auto"/>
                <w:right w:val="none" w:sz="0" w:space="0" w:color="auto"/>
              </w:divBdr>
            </w:div>
            <w:div w:id="1424837025">
              <w:marLeft w:val="0"/>
              <w:marRight w:val="0"/>
              <w:marTop w:val="0"/>
              <w:marBottom w:val="0"/>
              <w:divBdr>
                <w:top w:val="none" w:sz="0" w:space="0" w:color="auto"/>
                <w:left w:val="none" w:sz="0" w:space="0" w:color="auto"/>
                <w:bottom w:val="none" w:sz="0" w:space="0" w:color="auto"/>
                <w:right w:val="none" w:sz="0" w:space="0" w:color="auto"/>
              </w:divBdr>
            </w:div>
            <w:div w:id="842091513">
              <w:marLeft w:val="0"/>
              <w:marRight w:val="0"/>
              <w:marTop w:val="0"/>
              <w:marBottom w:val="0"/>
              <w:divBdr>
                <w:top w:val="none" w:sz="0" w:space="0" w:color="auto"/>
                <w:left w:val="none" w:sz="0" w:space="0" w:color="auto"/>
                <w:bottom w:val="none" w:sz="0" w:space="0" w:color="auto"/>
                <w:right w:val="none" w:sz="0" w:space="0" w:color="auto"/>
              </w:divBdr>
            </w:div>
            <w:div w:id="1001852862">
              <w:marLeft w:val="0"/>
              <w:marRight w:val="0"/>
              <w:marTop w:val="0"/>
              <w:marBottom w:val="0"/>
              <w:divBdr>
                <w:top w:val="none" w:sz="0" w:space="0" w:color="auto"/>
                <w:left w:val="none" w:sz="0" w:space="0" w:color="auto"/>
                <w:bottom w:val="none" w:sz="0" w:space="0" w:color="auto"/>
                <w:right w:val="none" w:sz="0" w:space="0" w:color="auto"/>
              </w:divBdr>
            </w:div>
            <w:div w:id="2005038906">
              <w:marLeft w:val="0"/>
              <w:marRight w:val="0"/>
              <w:marTop w:val="0"/>
              <w:marBottom w:val="0"/>
              <w:divBdr>
                <w:top w:val="none" w:sz="0" w:space="0" w:color="auto"/>
                <w:left w:val="none" w:sz="0" w:space="0" w:color="auto"/>
                <w:bottom w:val="none" w:sz="0" w:space="0" w:color="auto"/>
                <w:right w:val="none" w:sz="0" w:space="0" w:color="auto"/>
              </w:divBdr>
            </w:div>
            <w:div w:id="680475091">
              <w:marLeft w:val="0"/>
              <w:marRight w:val="0"/>
              <w:marTop w:val="0"/>
              <w:marBottom w:val="0"/>
              <w:divBdr>
                <w:top w:val="none" w:sz="0" w:space="0" w:color="auto"/>
                <w:left w:val="none" w:sz="0" w:space="0" w:color="auto"/>
                <w:bottom w:val="none" w:sz="0" w:space="0" w:color="auto"/>
                <w:right w:val="none" w:sz="0" w:space="0" w:color="auto"/>
              </w:divBdr>
            </w:div>
            <w:div w:id="1700549888">
              <w:marLeft w:val="0"/>
              <w:marRight w:val="0"/>
              <w:marTop w:val="0"/>
              <w:marBottom w:val="0"/>
              <w:divBdr>
                <w:top w:val="none" w:sz="0" w:space="0" w:color="auto"/>
                <w:left w:val="none" w:sz="0" w:space="0" w:color="auto"/>
                <w:bottom w:val="none" w:sz="0" w:space="0" w:color="auto"/>
                <w:right w:val="none" w:sz="0" w:space="0" w:color="auto"/>
              </w:divBdr>
            </w:div>
            <w:div w:id="2055735976">
              <w:marLeft w:val="0"/>
              <w:marRight w:val="0"/>
              <w:marTop w:val="0"/>
              <w:marBottom w:val="0"/>
              <w:divBdr>
                <w:top w:val="none" w:sz="0" w:space="0" w:color="auto"/>
                <w:left w:val="none" w:sz="0" w:space="0" w:color="auto"/>
                <w:bottom w:val="none" w:sz="0" w:space="0" w:color="auto"/>
                <w:right w:val="none" w:sz="0" w:space="0" w:color="auto"/>
              </w:divBdr>
            </w:div>
            <w:div w:id="1581255522">
              <w:marLeft w:val="0"/>
              <w:marRight w:val="0"/>
              <w:marTop w:val="0"/>
              <w:marBottom w:val="0"/>
              <w:divBdr>
                <w:top w:val="none" w:sz="0" w:space="0" w:color="auto"/>
                <w:left w:val="none" w:sz="0" w:space="0" w:color="auto"/>
                <w:bottom w:val="none" w:sz="0" w:space="0" w:color="auto"/>
                <w:right w:val="none" w:sz="0" w:space="0" w:color="auto"/>
              </w:divBdr>
            </w:div>
            <w:div w:id="820267388">
              <w:marLeft w:val="0"/>
              <w:marRight w:val="0"/>
              <w:marTop w:val="0"/>
              <w:marBottom w:val="0"/>
              <w:divBdr>
                <w:top w:val="none" w:sz="0" w:space="0" w:color="auto"/>
                <w:left w:val="none" w:sz="0" w:space="0" w:color="auto"/>
                <w:bottom w:val="none" w:sz="0" w:space="0" w:color="auto"/>
                <w:right w:val="none" w:sz="0" w:space="0" w:color="auto"/>
              </w:divBdr>
            </w:div>
            <w:div w:id="1254437445">
              <w:marLeft w:val="0"/>
              <w:marRight w:val="0"/>
              <w:marTop w:val="0"/>
              <w:marBottom w:val="0"/>
              <w:divBdr>
                <w:top w:val="none" w:sz="0" w:space="0" w:color="auto"/>
                <w:left w:val="none" w:sz="0" w:space="0" w:color="auto"/>
                <w:bottom w:val="none" w:sz="0" w:space="0" w:color="auto"/>
                <w:right w:val="none" w:sz="0" w:space="0" w:color="auto"/>
              </w:divBdr>
            </w:div>
            <w:div w:id="566232769">
              <w:marLeft w:val="0"/>
              <w:marRight w:val="0"/>
              <w:marTop w:val="0"/>
              <w:marBottom w:val="0"/>
              <w:divBdr>
                <w:top w:val="none" w:sz="0" w:space="0" w:color="auto"/>
                <w:left w:val="none" w:sz="0" w:space="0" w:color="auto"/>
                <w:bottom w:val="none" w:sz="0" w:space="0" w:color="auto"/>
                <w:right w:val="none" w:sz="0" w:space="0" w:color="auto"/>
              </w:divBdr>
            </w:div>
            <w:div w:id="335348922">
              <w:marLeft w:val="0"/>
              <w:marRight w:val="0"/>
              <w:marTop w:val="0"/>
              <w:marBottom w:val="0"/>
              <w:divBdr>
                <w:top w:val="none" w:sz="0" w:space="0" w:color="auto"/>
                <w:left w:val="none" w:sz="0" w:space="0" w:color="auto"/>
                <w:bottom w:val="none" w:sz="0" w:space="0" w:color="auto"/>
                <w:right w:val="none" w:sz="0" w:space="0" w:color="auto"/>
              </w:divBdr>
            </w:div>
            <w:div w:id="1454866223">
              <w:marLeft w:val="0"/>
              <w:marRight w:val="0"/>
              <w:marTop w:val="0"/>
              <w:marBottom w:val="0"/>
              <w:divBdr>
                <w:top w:val="none" w:sz="0" w:space="0" w:color="auto"/>
                <w:left w:val="none" w:sz="0" w:space="0" w:color="auto"/>
                <w:bottom w:val="none" w:sz="0" w:space="0" w:color="auto"/>
                <w:right w:val="none" w:sz="0" w:space="0" w:color="auto"/>
              </w:divBdr>
            </w:div>
            <w:div w:id="1780448594">
              <w:marLeft w:val="0"/>
              <w:marRight w:val="0"/>
              <w:marTop w:val="0"/>
              <w:marBottom w:val="0"/>
              <w:divBdr>
                <w:top w:val="none" w:sz="0" w:space="0" w:color="auto"/>
                <w:left w:val="none" w:sz="0" w:space="0" w:color="auto"/>
                <w:bottom w:val="none" w:sz="0" w:space="0" w:color="auto"/>
                <w:right w:val="none" w:sz="0" w:space="0" w:color="auto"/>
              </w:divBdr>
            </w:div>
            <w:div w:id="1933926694">
              <w:marLeft w:val="0"/>
              <w:marRight w:val="0"/>
              <w:marTop w:val="0"/>
              <w:marBottom w:val="0"/>
              <w:divBdr>
                <w:top w:val="none" w:sz="0" w:space="0" w:color="auto"/>
                <w:left w:val="none" w:sz="0" w:space="0" w:color="auto"/>
                <w:bottom w:val="none" w:sz="0" w:space="0" w:color="auto"/>
                <w:right w:val="none" w:sz="0" w:space="0" w:color="auto"/>
              </w:divBdr>
            </w:div>
            <w:div w:id="133371894">
              <w:marLeft w:val="0"/>
              <w:marRight w:val="0"/>
              <w:marTop w:val="0"/>
              <w:marBottom w:val="0"/>
              <w:divBdr>
                <w:top w:val="none" w:sz="0" w:space="0" w:color="auto"/>
                <w:left w:val="none" w:sz="0" w:space="0" w:color="auto"/>
                <w:bottom w:val="none" w:sz="0" w:space="0" w:color="auto"/>
                <w:right w:val="none" w:sz="0" w:space="0" w:color="auto"/>
              </w:divBdr>
            </w:div>
            <w:div w:id="1113212893">
              <w:marLeft w:val="0"/>
              <w:marRight w:val="0"/>
              <w:marTop w:val="0"/>
              <w:marBottom w:val="0"/>
              <w:divBdr>
                <w:top w:val="none" w:sz="0" w:space="0" w:color="auto"/>
                <w:left w:val="none" w:sz="0" w:space="0" w:color="auto"/>
                <w:bottom w:val="none" w:sz="0" w:space="0" w:color="auto"/>
                <w:right w:val="none" w:sz="0" w:space="0" w:color="auto"/>
              </w:divBdr>
            </w:div>
            <w:div w:id="2092504480">
              <w:marLeft w:val="0"/>
              <w:marRight w:val="0"/>
              <w:marTop w:val="0"/>
              <w:marBottom w:val="0"/>
              <w:divBdr>
                <w:top w:val="none" w:sz="0" w:space="0" w:color="auto"/>
                <w:left w:val="none" w:sz="0" w:space="0" w:color="auto"/>
                <w:bottom w:val="none" w:sz="0" w:space="0" w:color="auto"/>
                <w:right w:val="none" w:sz="0" w:space="0" w:color="auto"/>
              </w:divBdr>
            </w:div>
            <w:div w:id="700860592">
              <w:marLeft w:val="0"/>
              <w:marRight w:val="0"/>
              <w:marTop w:val="0"/>
              <w:marBottom w:val="0"/>
              <w:divBdr>
                <w:top w:val="none" w:sz="0" w:space="0" w:color="auto"/>
                <w:left w:val="none" w:sz="0" w:space="0" w:color="auto"/>
                <w:bottom w:val="none" w:sz="0" w:space="0" w:color="auto"/>
                <w:right w:val="none" w:sz="0" w:space="0" w:color="auto"/>
              </w:divBdr>
            </w:div>
            <w:div w:id="816343375">
              <w:marLeft w:val="0"/>
              <w:marRight w:val="0"/>
              <w:marTop w:val="0"/>
              <w:marBottom w:val="0"/>
              <w:divBdr>
                <w:top w:val="none" w:sz="0" w:space="0" w:color="auto"/>
                <w:left w:val="none" w:sz="0" w:space="0" w:color="auto"/>
                <w:bottom w:val="none" w:sz="0" w:space="0" w:color="auto"/>
                <w:right w:val="none" w:sz="0" w:space="0" w:color="auto"/>
              </w:divBdr>
            </w:div>
            <w:div w:id="311250259">
              <w:marLeft w:val="0"/>
              <w:marRight w:val="0"/>
              <w:marTop w:val="0"/>
              <w:marBottom w:val="0"/>
              <w:divBdr>
                <w:top w:val="none" w:sz="0" w:space="0" w:color="auto"/>
                <w:left w:val="none" w:sz="0" w:space="0" w:color="auto"/>
                <w:bottom w:val="none" w:sz="0" w:space="0" w:color="auto"/>
                <w:right w:val="none" w:sz="0" w:space="0" w:color="auto"/>
              </w:divBdr>
            </w:div>
            <w:div w:id="225342100">
              <w:marLeft w:val="0"/>
              <w:marRight w:val="0"/>
              <w:marTop w:val="0"/>
              <w:marBottom w:val="0"/>
              <w:divBdr>
                <w:top w:val="none" w:sz="0" w:space="0" w:color="auto"/>
                <w:left w:val="none" w:sz="0" w:space="0" w:color="auto"/>
                <w:bottom w:val="none" w:sz="0" w:space="0" w:color="auto"/>
                <w:right w:val="none" w:sz="0" w:space="0" w:color="auto"/>
              </w:divBdr>
            </w:div>
            <w:div w:id="1178620271">
              <w:marLeft w:val="0"/>
              <w:marRight w:val="0"/>
              <w:marTop w:val="0"/>
              <w:marBottom w:val="0"/>
              <w:divBdr>
                <w:top w:val="none" w:sz="0" w:space="0" w:color="auto"/>
                <w:left w:val="none" w:sz="0" w:space="0" w:color="auto"/>
                <w:bottom w:val="none" w:sz="0" w:space="0" w:color="auto"/>
                <w:right w:val="none" w:sz="0" w:space="0" w:color="auto"/>
              </w:divBdr>
            </w:div>
            <w:div w:id="1081558368">
              <w:marLeft w:val="0"/>
              <w:marRight w:val="0"/>
              <w:marTop w:val="0"/>
              <w:marBottom w:val="0"/>
              <w:divBdr>
                <w:top w:val="none" w:sz="0" w:space="0" w:color="auto"/>
                <w:left w:val="none" w:sz="0" w:space="0" w:color="auto"/>
                <w:bottom w:val="none" w:sz="0" w:space="0" w:color="auto"/>
                <w:right w:val="none" w:sz="0" w:space="0" w:color="auto"/>
              </w:divBdr>
            </w:div>
            <w:div w:id="433986279">
              <w:marLeft w:val="0"/>
              <w:marRight w:val="0"/>
              <w:marTop w:val="0"/>
              <w:marBottom w:val="0"/>
              <w:divBdr>
                <w:top w:val="none" w:sz="0" w:space="0" w:color="auto"/>
                <w:left w:val="none" w:sz="0" w:space="0" w:color="auto"/>
                <w:bottom w:val="none" w:sz="0" w:space="0" w:color="auto"/>
                <w:right w:val="none" w:sz="0" w:space="0" w:color="auto"/>
              </w:divBdr>
            </w:div>
            <w:div w:id="242225957">
              <w:marLeft w:val="0"/>
              <w:marRight w:val="0"/>
              <w:marTop w:val="0"/>
              <w:marBottom w:val="0"/>
              <w:divBdr>
                <w:top w:val="none" w:sz="0" w:space="0" w:color="auto"/>
                <w:left w:val="none" w:sz="0" w:space="0" w:color="auto"/>
                <w:bottom w:val="none" w:sz="0" w:space="0" w:color="auto"/>
                <w:right w:val="none" w:sz="0" w:space="0" w:color="auto"/>
              </w:divBdr>
            </w:div>
            <w:div w:id="74866758">
              <w:marLeft w:val="0"/>
              <w:marRight w:val="0"/>
              <w:marTop w:val="0"/>
              <w:marBottom w:val="0"/>
              <w:divBdr>
                <w:top w:val="none" w:sz="0" w:space="0" w:color="auto"/>
                <w:left w:val="none" w:sz="0" w:space="0" w:color="auto"/>
                <w:bottom w:val="none" w:sz="0" w:space="0" w:color="auto"/>
                <w:right w:val="none" w:sz="0" w:space="0" w:color="auto"/>
              </w:divBdr>
            </w:div>
            <w:div w:id="1984844515">
              <w:marLeft w:val="0"/>
              <w:marRight w:val="0"/>
              <w:marTop w:val="0"/>
              <w:marBottom w:val="0"/>
              <w:divBdr>
                <w:top w:val="none" w:sz="0" w:space="0" w:color="auto"/>
                <w:left w:val="none" w:sz="0" w:space="0" w:color="auto"/>
                <w:bottom w:val="none" w:sz="0" w:space="0" w:color="auto"/>
                <w:right w:val="none" w:sz="0" w:space="0" w:color="auto"/>
              </w:divBdr>
            </w:div>
            <w:div w:id="1931158980">
              <w:marLeft w:val="0"/>
              <w:marRight w:val="0"/>
              <w:marTop w:val="0"/>
              <w:marBottom w:val="0"/>
              <w:divBdr>
                <w:top w:val="none" w:sz="0" w:space="0" w:color="auto"/>
                <w:left w:val="none" w:sz="0" w:space="0" w:color="auto"/>
                <w:bottom w:val="none" w:sz="0" w:space="0" w:color="auto"/>
                <w:right w:val="none" w:sz="0" w:space="0" w:color="auto"/>
              </w:divBdr>
            </w:div>
            <w:div w:id="1496339837">
              <w:marLeft w:val="0"/>
              <w:marRight w:val="0"/>
              <w:marTop w:val="0"/>
              <w:marBottom w:val="0"/>
              <w:divBdr>
                <w:top w:val="none" w:sz="0" w:space="0" w:color="auto"/>
                <w:left w:val="none" w:sz="0" w:space="0" w:color="auto"/>
                <w:bottom w:val="none" w:sz="0" w:space="0" w:color="auto"/>
                <w:right w:val="none" w:sz="0" w:space="0" w:color="auto"/>
              </w:divBdr>
            </w:div>
            <w:div w:id="1253246630">
              <w:marLeft w:val="0"/>
              <w:marRight w:val="0"/>
              <w:marTop w:val="0"/>
              <w:marBottom w:val="0"/>
              <w:divBdr>
                <w:top w:val="none" w:sz="0" w:space="0" w:color="auto"/>
                <w:left w:val="none" w:sz="0" w:space="0" w:color="auto"/>
                <w:bottom w:val="none" w:sz="0" w:space="0" w:color="auto"/>
                <w:right w:val="none" w:sz="0" w:space="0" w:color="auto"/>
              </w:divBdr>
            </w:div>
            <w:div w:id="617102435">
              <w:marLeft w:val="0"/>
              <w:marRight w:val="0"/>
              <w:marTop w:val="0"/>
              <w:marBottom w:val="0"/>
              <w:divBdr>
                <w:top w:val="none" w:sz="0" w:space="0" w:color="auto"/>
                <w:left w:val="none" w:sz="0" w:space="0" w:color="auto"/>
                <w:bottom w:val="none" w:sz="0" w:space="0" w:color="auto"/>
                <w:right w:val="none" w:sz="0" w:space="0" w:color="auto"/>
              </w:divBdr>
            </w:div>
            <w:div w:id="909733602">
              <w:marLeft w:val="0"/>
              <w:marRight w:val="0"/>
              <w:marTop w:val="0"/>
              <w:marBottom w:val="0"/>
              <w:divBdr>
                <w:top w:val="none" w:sz="0" w:space="0" w:color="auto"/>
                <w:left w:val="none" w:sz="0" w:space="0" w:color="auto"/>
                <w:bottom w:val="none" w:sz="0" w:space="0" w:color="auto"/>
                <w:right w:val="none" w:sz="0" w:space="0" w:color="auto"/>
              </w:divBdr>
            </w:div>
            <w:div w:id="1818761194">
              <w:marLeft w:val="0"/>
              <w:marRight w:val="0"/>
              <w:marTop w:val="0"/>
              <w:marBottom w:val="0"/>
              <w:divBdr>
                <w:top w:val="none" w:sz="0" w:space="0" w:color="auto"/>
                <w:left w:val="none" w:sz="0" w:space="0" w:color="auto"/>
                <w:bottom w:val="none" w:sz="0" w:space="0" w:color="auto"/>
                <w:right w:val="none" w:sz="0" w:space="0" w:color="auto"/>
              </w:divBdr>
            </w:div>
            <w:div w:id="1975985049">
              <w:marLeft w:val="0"/>
              <w:marRight w:val="0"/>
              <w:marTop w:val="0"/>
              <w:marBottom w:val="0"/>
              <w:divBdr>
                <w:top w:val="none" w:sz="0" w:space="0" w:color="auto"/>
                <w:left w:val="none" w:sz="0" w:space="0" w:color="auto"/>
                <w:bottom w:val="none" w:sz="0" w:space="0" w:color="auto"/>
                <w:right w:val="none" w:sz="0" w:space="0" w:color="auto"/>
              </w:divBdr>
            </w:div>
            <w:div w:id="758795842">
              <w:marLeft w:val="0"/>
              <w:marRight w:val="0"/>
              <w:marTop w:val="0"/>
              <w:marBottom w:val="0"/>
              <w:divBdr>
                <w:top w:val="none" w:sz="0" w:space="0" w:color="auto"/>
                <w:left w:val="none" w:sz="0" w:space="0" w:color="auto"/>
                <w:bottom w:val="none" w:sz="0" w:space="0" w:color="auto"/>
                <w:right w:val="none" w:sz="0" w:space="0" w:color="auto"/>
              </w:divBdr>
            </w:div>
            <w:div w:id="1202522088">
              <w:marLeft w:val="0"/>
              <w:marRight w:val="0"/>
              <w:marTop w:val="0"/>
              <w:marBottom w:val="0"/>
              <w:divBdr>
                <w:top w:val="none" w:sz="0" w:space="0" w:color="auto"/>
                <w:left w:val="none" w:sz="0" w:space="0" w:color="auto"/>
                <w:bottom w:val="none" w:sz="0" w:space="0" w:color="auto"/>
                <w:right w:val="none" w:sz="0" w:space="0" w:color="auto"/>
              </w:divBdr>
            </w:div>
            <w:div w:id="1417093861">
              <w:marLeft w:val="0"/>
              <w:marRight w:val="0"/>
              <w:marTop w:val="0"/>
              <w:marBottom w:val="0"/>
              <w:divBdr>
                <w:top w:val="none" w:sz="0" w:space="0" w:color="auto"/>
                <w:left w:val="none" w:sz="0" w:space="0" w:color="auto"/>
                <w:bottom w:val="none" w:sz="0" w:space="0" w:color="auto"/>
                <w:right w:val="none" w:sz="0" w:space="0" w:color="auto"/>
              </w:divBdr>
            </w:div>
            <w:div w:id="1266887071">
              <w:marLeft w:val="0"/>
              <w:marRight w:val="0"/>
              <w:marTop w:val="0"/>
              <w:marBottom w:val="0"/>
              <w:divBdr>
                <w:top w:val="none" w:sz="0" w:space="0" w:color="auto"/>
                <w:left w:val="none" w:sz="0" w:space="0" w:color="auto"/>
                <w:bottom w:val="none" w:sz="0" w:space="0" w:color="auto"/>
                <w:right w:val="none" w:sz="0" w:space="0" w:color="auto"/>
              </w:divBdr>
            </w:div>
            <w:div w:id="1037045195">
              <w:marLeft w:val="0"/>
              <w:marRight w:val="0"/>
              <w:marTop w:val="0"/>
              <w:marBottom w:val="0"/>
              <w:divBdr>
                <w:top w:val="none" w:sz="0" w:space="0" w:color="auto"/>
                <w:left w:val="none" w:sz="0" w:space="0" w:color="auto"/>
                <w:bottom w:val="none" w:sz="0" w:space="0" w:color="auto"/>
                <w:right w:val="none" w:sz="0" w:space="0" w:color="auto"/>
              </w:divBdr>
            </w:div>
            <w:div w:id="1109353537">
              <w:marLeft w:val="0"/>
              <w:marRight w:val="0"/>
              <w:marTop w:val="0"/>
              <w:marBottom w:val="0"/>
              <w:divBdr>
                <w:top w:val="none" w:sz="0" w:space="0" w:color="auto"/>
                <w:left w:val="none" w:sz="0" w:space="0" w:color="auto"/>
                <w:bottom w:val="none" w:sz="0" w:space="0" w:color="auto"/>
                <w:right w:val="none" w:sz="0" w:space="0" w:color="auto"/>
              </w:divBdr>
            </w:div>
            <w:div w:id="1076632876">
              <w:marLeft w:val="0"/>
              <w:marRight w:val="0"/>
              <w:marTop w:val="0"/>
              <w:marBottom w:val="0"/>
              <w:divBdr>
                <w:top w:val="none" w:sz="0" w:space="0" w:color="auto"/>
                <w:left w:val="none" w:sz="0" w:space="0" w:color="auto"/>
                <w:bottom w:val="none" w:sz="0" w:space="0" w:color="auto"/>
                <w:right w:val="none" w:sz="0" w:space="0" w:color="auto"/>
              </w:divBdr>
            </w:div>
            <w:div w:id="747506101">
              <w:marLeft w:val="0"/>
              <w:marRight w:val="0"/>
              <w:marTop w:val="0"/>
              <w:marBottom w:val="0"/>
              <w:divBdr>
                <w:top w:val="none" w:sz="0" w:space="0" w:color="auto"/>
                <w:left w:val="none" w:sz="0" w:space="0" w:color="auto"/>
                <w:bottom w:val="none" w:sz="0" w:space="0" w:color="auto"/>
                <w:right w:val="none" w:sz="0" w:space="0" w:color="auto"/>
              </w:divBdr>
            </w:div>
            <w:div w:id="25374757">
              <w:marLeft w:val="0"/>
              <w:marRight w:val="0"/>
              <w:marTop w:val="0"/>
              <w:marBottom w:val="0"/>
              <w:divBdr>
                <w:top w:val="none" w:sz="0" w:space="0" w:color="auto"/>
                <w:left w:val="none" w:sz="0" w:space="0" w:color="auto"/>
                <w:bottom w:val="none" w:sz="0" w:space="0" w:color="auto"/>
                <w:right w:val="none" w:sz="0" w:space="0" w:color="auto"/>
              </w:divBdr>
            </w:div>
            <w:div w:id="596408989">
              <w:marLeft w:val="0"/>
              <w:marRight w:val="0"/>
              <w:marTop w:val="0"/>
              <w:marBottom w:val="0"/>
              <w:divBdr>
                <w:top w:val="none" w:sz="0" w:space="0" w:color="auto"/>
                <w:left w:val="none" w:sz="0" w:space="0" w:color="auto"/>
                <w:bottom w:val="none" w:sz="0" w:space="0" w:color="auto"/>
                <w:right w:val="none" w:sz="0" w:space="0" w:color="auto"/>
              </w:divBdr>
            </w:div>
            <w:div w:id="1995983483">
              <w:marLeft w:val="0"/>
              <w:marRight w:val="0"/>
              <w:marTop w:val="0"/>
              <w:marBottom w:val="0"/>
              <w:divBdr>
                <w:top w:val="none" w:sz="0" w:space="0" w:color="auto"/>
                <w:left w:val="none" w:sz="0" w:space="0" w:color="auto"/>
                <w:bottom w:val="none" w:sz="0" w:space="0" w:color="auto"/>
                <w:right w:val="none" w:sz="0" w:space="0" w:color="auto"/>
              </w:divBdr>
            </w:div>
            <w:div w:id="1563901582">
              <w:marLeft w:val="0"/>
              <w:marRight w:val="0"/>
              <w:marTop w:val="0"/>
              <w:marBottom w:val="0"/>
              <w:divBdr>
                <w:top w:val="none" w:sz="0" w:space="0" w:color="auto"/>
                <w:left w:val="none" w:sz="0" w:space="0" w:color="auto"/>
                <w:bottom w:val="none" w:sz="0" w:space="0" w:color="auto"/>
                <w:right w:val="none" w:sz="0" w:space="0" w:color="auto"/>
              </w:divBdr>
            </w:div>
            <w:div w:id="1500734355">
              <w:marLeft w:val="0"/>
              <w:marRight w:val="0"/>
              <w:marTop w:val="0"/>
              <w:marBottom w:val="0"/>
              <w:divBdr>
                <w:top w:val="none" w:sz="0" w:space="0" w:color="auto"/>
                <w:left w:val="none" w:sz="0" w:space="0" w:color="auto"/>
                <w:bottom w:val="none" w:sz="0" w:space="0" w:color="auto"/>
                <w:right w:val="none" w:sz="0" w:space="0" w:color="auto"/>
              </w:divBdr>
            </w:div>
            <w:div w:id="603728905">
              <w:marLeft w:val="0"/>
              <w:marRight w:val="0"/>
              <w:marTop w:val="0"/>
              <w:marBottom w:val="0"/>
              <w:divBdr>
                <w:top w:val="none" w:sz="0" w:space="0" w:color="auto"/>
                <w:left w:val="none" w:sz="0" w:space="0" w:color="auto"/>
                <w:bottom w:val="none" w:sz="0" w:space="0" w:color="auto"/>
                <w:right w:val="none" w:sz="0" w:space="0" w:color="auto"/>
              </w:divBdr>
            </w:div>
            <w:div w:id="1607690084">
              <w:marLeft w:val="0"/>
              <w:marRight w:val="0"/>
              <w:marTop w:val="0"/>
              <w:marBottom w:val="0"/>
              <w:divBdr>
                <w:top w:val="none" w:sz="0" w:space="0" w:color="auto"/>
                <w:left w:val="none" w:sz="0" w:space="0" w:color="auto"/>
                <w:bottom w:val="none" w:sz="0" w:space="0" w:color="auto"/>
                <w:right w:val="none" w:sz="0" w:space="0" w:color="auto"/>
              </w:divBdr>
            </w:div>
            <w:div w:id="407073665">
              <w:marLeft w:val="0"/>
              <w:marRight w:val="0"/>
              <w:marTop w:val="0"/>
              <w:marBottom w:val="0"/>
              <w:divBdr>
                <w:top w:val="none" w:sz="0" w:space="0" w:color="auto"/>
                <w:left w:val="none" w:sz="0" w:space="0" w:color="auto"/>
                <w:bottom w:val="none" w:sz="0" w:space="0" w:color="auto"/>
                <w:right w:val="none" w:sz="0" w:space="0" w:color="auto"/>
              </w:divBdr>
            </w:div>
            <w:div w:id="1141531473">
              <w:marLeft w:val="0"/>
              <w:marRight w:val="0"/>
              <w:marTop w:val="0"/>
              <w:marBottom w:val="0"/>
              <w:divBdr>
                <w:top w:val="none" w:sz="0" w:space="0" w:color="auto"/>
                <w:left w:val="none" w:sz="0" w:space="0" w:color="auto"/>
                <w:bottom w:val="none" w:sz="0" w:space="0" w:color="auto"/>
                <w:right w:val="none" w:sz="0" w:space="0" w:color="auto"/>
              </w:divBdr>
            </w:div>
            <w:div w:id="794567876">
              <w:marLeft w:val="0"/>
              <w:marRight w:val="0"/>
              <w:marTop w:val="0"/>
              <w:marBottom w:val="0"/>
              <w:divBdr>
                <w:top w:val="none" w:sz="0" w:space="0" w:color="auto"/>
                <w:left w:val="none" w:sz="0" w:space="0" w:color="auto"/>
                <w:bottom w:val="none" w:sz="0" w:space="0" w:color="auto"/>
                <w:right w:val="none" w:sz="0" w:space="0" w:color="auto"/>
              </w:divBdr>
            </w:div>
            <w:div w:id="309134491">
              <w:marLeft w:val="0"/>
              <w:marRight w:val="0"/>
              <w:marTop w:val="0"/>
              <w:marBottom w:val="0"/>
              <w:divBdr>
                <w:top w:val="none" w:sz="0" w:space="0" w:color="auto"/>
                <w:left w:val="none" w:sz="0" w:space="0" w:color="auto"/>
                <w:bottom w:val="none" w:sz="0" w:space="0" w:color="auto"/>
                <w:right w:val="none" w:sz="0" w:space="0" w:color="auto"/>
              </w:divBdr>
            </w:div>
            <w:div w:id="701056084">
              <w:marLeft w:val="0"/>
              <w:marRight w:val="0"/>
              <w:marTop w:val="0"/>
              <w:marBottom w:val="0"/>
              <w:divBdr>
                <w:top w:val="none" w:sz="0" w:space="0" w:color="auto"/>
                <w:left w:val="none" w:sz="0" w:space="0" w:color="auto"/>
                <w:bottom w:val="none" w:sz="0" w:space="0" w:color="auto"/>
                <w:right w:val="none" w:sz="0" w:space="0" w:color="auto"/>
              </w:divBdr>
            </w:div>
            <w:div w:id="1885218696">
              <w:marLeft w:val="0"/>
              <w:marRight w:val="0"/>
              <w:marTop w:val="0"/>
              <w:marBottom w:val="0"/>
              <w:divBdr>
                <w:top w:val="none" w:sz="0" w:space="0" w:color="auto"/>
                <w:left w:val="none" w:sz="0" w:space="0" w:color="auto"/>
                <w:bottom w:val="none" w:sz="0" w:space="0" w:color="auto"/>
                <w:right w:val="none" w:sz="0" w:space="0" w:color="auto"/>
              </w:divBdr>
            </w:div>
            <w:div w:id="627517430">
              <w:marLeft w:val="0"/>
              <w:marRight w:val="0"/>
              <w:marTop w:val="0"/>
              <w:marBottom w:val="0"/>
              <w:divBdr>
                <w:top w:val="none" w:sz="0" w:space="0" w:color="auto"/>
                <w:left w:val="none" w:sz="0" w:space="0" w:color="auto"/>
                <w:bottom w:val="none" w:sz="0" w:space="0" w:color="auto"/>
                <w:right w:val="none" w:sz="0" w:space="0" w:color="auto"/>
              </w:divBdr>
            </w:div>
            <w:div w:id="584340496">
              <w:marLeft w:val="0"/>
              <w:marRight w:val="0"/>
              <w:marTop w:val="0"/>
              <w:marBottom w:val="0"/>
              <w:divBdr>
                <w:top w:val="none" w:sz="0" w:space="0" w:color="auto"/>
                <w:left w:val="none" w:sz="0" w:space="0" w:color="auto"/>
                <w:bottom w:val="none" w:sz="0" w:space="0" w:color="auto"/>
                <w:right w:val="none" w:sz="0" w:space="0" w:color="auto"/>
              </w:divBdr>
            </w:div>
            <w:div w:id="286621319">
              <w:marLeft w:val="0"/>
              <w:marRight w:val="0"/>
              <w:marTop w:val="0"/>
              <w:marBottom w:val="0"/>
              <w:divBdr>
                <w:top w:val="none" w:sz="0" w:space="0" w:color="auto"/>
                <w:left w:val="none" w:sz="0" w:space="0" w:color="auto"/>
                <w:bottom w:val="none" w:sz="0" w:space="0" w:color="auto"/>
                <w:right w:val="none" w:sz="0" w:space="0" w:color="auto"/>
              </w:divBdr>
            </w:div>
            <w:div w:id="1077173112">
              <w:marLeft w:val="0"/>
              <w:marRight w:val="0"/>
              <w:marTop w:val="0"/>
              <w:marBottom w:val="0"/>
              <w:divBdr>
                <w:top w:val="none" w:sz="0" w:space="0" w:color="auto"/>
                <w:left w:val="none" w:sz="0" w:space="0" w:color="auto"/>
                <w:bottom w:val="none" w:sz="0" w:space="0" w:color="auto"/>
                <w:right w:val="none" w:sz="0" w:space="0" w:color="auto"/>
              </w:divBdr>
            </w:div>
            <w:div w:id="537742461">
              <w:marLeft w:val="0"/>
              <w:marRight w:val="0"/>
              <w:marTop w:val="0"/>
              <w:marBottom w:val="0"/>
              <w:divBdr>
                <w:top w:val="none" w:sz="0" w:space="0" w:color="auto"/>
                <w:left w:val="none" w:sz="0" w:space="0" w:color="auto"/>
                <w:bottom w:val="none" w:sz="0" w:space="0" w:color="auto"/>
                <w:right w:val="none" w:sz="0" w:space="0" w:color="auto"/>
              </w:divBdr>
            </w:div>
            <w:div w:id="1747341643">
              <w:marLeft w:val="0"/>
              <w:marRight w:val="0"/>
              <w:marTop w:val="0"/>
              <w:marBottom w:val="0"/>
              <w:divBdr>
                <w:top w:val="none" w:sz="0" w:space="0" w:color="auto"/>
                <w:left w:val="none" w:sz="0" w:space="0" w:color="auto"/>
                <w:bottom w:val="none" w:sz="0" w:space="0" w:color="auto"/>
                <w:right w:val="none" w:sz="0" w:space="0" w:color="auto"/>
              </w:divBdr>
            </w:div>
            <w:div w:id="1256749897">
              <w:marLeft w:val="0"/>
              <w:marRight w:val="0"/>
              <w:marTop w:val="0"/>
              <w:marBottom w:val="0"/>
              <w:divBdr>
                <w:top w:val="none" w:sz="0" w:space="0" w:color="auto"/>
                <w:left w:val="none" w:sz="0" w:space="0" w:color="auto"/>
                <w:bottom w:val="none" w:sz="0" w:space="0" w:color="auto"/>
                <w:right w:val="none" w:sz="0" w:space="0" w:color="auto"/>
              </w:divBdr>
            </w:div>
            <w:div w:id="1530407992">
              <w:marLeft w:val="0"/>
              <w:marRight w:val="0"/>
              <w:marTop w:val="0"/>
              <w:marBottom w:val="0"/>
              <w:divBdr>
                <w:top w:val="none" w:sz="0" w:space="0" w:color="auto"/>
                <w:left w:val="none" w:sz="0" w:space="0" w:color="auto"/>
                <w:bottom w:val="none" w:sz="0" w:space="0" w:color="auto"/>
                <w:right w:val="none" w:sz="0" w:space="0" w:color="auto"/>
              </w:divBdr>
            </w:div>
            <w:div w:id="1766267803">
              <w:marLeft w:val="0"/>
              <w:marRight w:val="0"/>
              <w:marTop w:val="0"/>
              <w:marBottom w:val="0"/>
              <w:divBdr>
                <w:top w:val="none" w:sz="0" w:space="0" w:color="auto"/>
                <w:left w:val="none" w:sz="0" w:space="0" w:color="auto"/>
                <w:bottom w:val="none" w:sz="0" w:space="0" w:color="auto"/>
                <w:right w:val="none" w:sz="0" w:space="0" w:color="auto"/>
              </w:divBdr>
            </w:div>
            <w:div w:id="542642140">
              <w:marLeft w:val="0"/>
              <w:marRight w:val="0"/>
              <w:marTop w:val="0"/>
              <w:marBottom w:val="0"/>
              <w:divBdr>
                <w:top w:val="none" w:sz="0" w:space="0" w:color="auto"/>
                <w:left w:val="none" w:sz="0" w:space="0" w:color="auto"/>
                <w:bottom w:val="none" w:sz="0" w:space="0" w:color="auto"/>
                <w:right w:val="none" w:sz="0" w:space="0" w:color="auto"/>
              </w:divBdr>
            </w:div>
            <w:div w:id="2024672561">
              <w:marLeft w:val="0"/>
              <w:marRight w:val="0"/>
              <w:marTop w:val="0"/>
              <w:marBottom w:val="0"/>
              <w:divBdr>
                <w:top w:val="none" w:sz="0" w:space="0" w:color="auto"/>
                <w:left w:val="none" w:sz="0" w:space="0" w:color="auto"/>
                <w:bottom w:val="none" w:sz="0" w:space="0" w:color="auto"/>
                <w:right w:val="none" w:sz="0" w:space="0" w:color="auto"/>
              </w:divBdr>
            </w:div>
            <w:div w:id="162166697">
              <w:marLeft w:val="0"/>
              <w:marRight w:val="0"/>
              <w:marTop w:val="0"/>
              <w:marBottom w:val="0"/>
              <w:divBdr>
                <w:top w:val="none" w:sz="0" w:space="0" w:color="auto"/>
                <w:left w:val="none" w:sz="0" w:space="0" w:color="auto"/>
                <w:bottom w:val="none" w:sz="0" w:space="0" w:color="auto"/>
                <w:right w:val="none" w:sz="0" w:space="0" w:color="auto"/>
              </w:divBdr>
            </w:div>
            <w:div w:id="1294291542">
              <w:marLeft w:val="0"/>
              <w:marRight w:val="0"/>
              <w:marTop w:val="0"/>
              <w:marBottom w:val="0"/>
              <w:divBdr>
                <w:top w:val="none" w:sz="0" w:space="0" w:color="auto"/>
                <w:left w:val="none" w:sz="0" w:space="0" w:color="auto"/>
                <w:bottom w:val="none" w:sz="0" w:space="0" w:color="auto"/>
                <w:right w:val="none" w:sz="0" w:space="0" w:color="auto"/>
              </w:divBdr>
            </w:div>
            <w:div w:id="1183516965">
              <w:marLeft w:val="0"/>
              <w:marRight w:val="0"/>
              <w:marTop w:val="0"/>
              <w:marBottom w:val="0"/>
              <w:divBdr>
                <w:top w:val="none" w:sz="0" w:space="0" w:color="auto"/>
                <w:left w:val="none" w:sz="0" w:space="0" w:color="auto"/>
                <w:bottom w:val="none" w:sz="0" w:space="0" w:color="auto"/>
                <w:right w:val="none" w:sz="0" w:space="0" w:color="auto"/>
              </w:divBdr>
            </w:div>
            <w:div w:id="1495953212">
              <w:marLeft w:val="0"/>
              <w:marRight w:val="0"/>
              <w:marTop w:val="0"/>
              <w:marBottom w:val="0"/>
              <w:divBdr>
                <w:top w:val="none" w:sz="0" w:space="0" w:color="auto"/>
                <w:left w:val="none" w:sz="0" w:space="0" w:color="auto"/>
                <w:bottom w:val="none" w:sz="0" w:space="0" w:color="auto"/>
                <w:right w:val="none" w:sz="0" w:space="0" w:color="auto"/>
              </w:divBdr>
            </w:div>
            <w:div w:id="1823308380">
              <w:marLeft w:val="0"/>
              <w:marRight w:val="0"/>
              <w:marTop w:val="0"/>
              <w:marBottom w:val="0"/>
              <w:divBdr>
                <w:top w:val="none" w:sz="0" w:space="0" w:color="auto"/>
                <w:left w:val="none" w:sz="0" w:space="0" w:color="auto"/>
                <w:bottom w:val="none" w:sz="0" w:space="0" w:color="auto"/>
                <w:right w:val="none" w:sz="0" w:space="0" w:color="auto"/>
              </w:divBdr>
            </w:div>
            <w:div w:id="1156608460">
              <w:marLeft w:val="0"/>
              <w:marRight w:val="0"/>
              <w:marTop w:val="0"/>
              <w:marBottom w:val="0"/>
              <w:divBdr>
                <w:top w:val="none" w:sz="0" w:space="0" w:color="auto"/>
                <w:left w:val="none" w:sz="0" w:space="0" w:color="auto"/>
                <w:bottom w:val="none" w:sz="0" w:space="0" w:color="auto"/>
                <w:right w:val="none" w:sz="0" w:space="0" w:color="auto"/>
              </w:divBdr>
            </w:div>
            <w:div w:id="1485858680">
              <w:marLeft w:val="0"/>
              <w:marRight w:val="0"/>
              <w:marTop w:val="0"/>
              <w:marBottom w:val="0"/>
              <w:divBdr>
                <w:top w:val="none" w:sz="0" w:space="0" w:color="auto"/>
                <w:left w:val="none" w:sz="0" w:space="0" w:color="auto"/>
                <w:bottom w:val="none" w:sz="0" w:space="0" w:color="auto"/>
                <w:right w:val="none" w:sz="0" w:space="0" w:color="auto"/>
              </w:divBdr>
            </w:div>
            <w:div w:id="2131707686">
              <w:marLeft w:val="0"/>
              <w:marRight w:val="0"/>
              <w:marTop w:val="0"/>
              <w:marBottom w:val="0"/>
              <w:divBdr>
                <w:top w:val="none" w:sz="0" w:space="0" w:color="auto"/>
                <w:left w:val="none" w:sz="0" w:space="0" w:color="auto"/>
                <w:bottom w:val="none" w:sz="0" w:space="0" w:color="auto"/>
                <w:right w:val="none" w:sz="0" w:space="0" w:color="auto"/>
              </w:divBdr>
            </w:div>
            <w:div w:id="421610543">
              <w:marLeft w:val="0"/>
              <w:marRight w:val="0"/>
              <w:marTop w:val="0"/>
              <w:marBottom w:val="0"/>
              <w:divBdr>
                <w:top w:val="none" w:sz="0" w:space="0" w:color="auto"/>
                <w:left w:val="none" w:sz="0" w:space="0" w:color="auto"/>
                <w:bottom w:val="none" w:sz="0" w:space="0" w:color="auto"/>
                <w:right w:val="none" w:sz="0" w:space="0" w:color="auto"/>
              </w:divBdr>
            </w:div>
            <w:div w:id="1609964061">
              <w:marLeft w:val="0"/>
              <w:marRight w:val="0"/>
              <w:marTop w:val="0"/>
              <w:marBottom w:val="0"/>
              <w:divBdr>
                <w:top w:val="none" w:sz="0" w:space="0" w:color="auto"/>
                <w:left w:val="none" w:sz="0" w:space="0" w:color="auto"/>
                <w:bottom w:val="none" w:sz="0" w:space="0" w:color="auto"/>
                <w:right w:val="none" w:sz="0" w:space="0" w:color="auto"/>
              </w:divBdr>
            </w:div>
            <w:div w:id="1765303737">
              <w:marLeft w:val="0"/>
              <w:marRight w:val="0"/>
              <w:marTop w:val="0"/>
              <w:marBottom w:val="0"/>
              <w:divBdr>
                <w:top w:val="none" w:sz="0" w:space="0" w:color="auto"/>
                <w:left w:val="none" w:sz="0" w:space="0" w:color="auto"/>
                <w:bottom w:val="none" w:sz="0" w:space="0" w:color="auto"/>
                <w:right w:val="none" w:sz="0" w:space="0" w:color="auto"/>
              </w:divBdr>
            </w:div>
            <w:div w:id="569580368">
              <w:marLeft w:val="0"/>
              <w:marRight w:val="0"/>
              <w:marTop w:val="0"/>
              <w:marBottom w:val="0"/>
              <w:divBdr>
                <w:top w:val="none" w:sz="0" w:space="0" w:color="auto"/>
                <w:left w:val="none" w:sz="0" w:space="0" w:color="auto"/>
                <w:bottom w:val="none" w:sz="0" w:space="0" w:color="auto"/>
                <w:right w:val="none" w:sz="0" w:space="0" w:color="auto"/>
              </w:divBdr>
            </w:div>
            <w:div w:id="1764110926">
              <w:marLeft w:val="0"/>
              <w:marRight w:val="0"/>
              <w:marTop w:val="0"/>
              <w:marBottom w:val="0"/>
              <w:divBdr>
                <w:top w:val="none" w:sz="0" w:space="0" w:color="auto"/>
                <w:left w:val="none" w:sz="0" w:space="0" w:color="auto"/>
                <w:bottom w:val="none" w:sz="0" w:space="0" w:color="auto"/>
                <w:right w:val="none" w:sz="0" w:space="0" w:color="auto"/>
              </w:divBdr>
            </w:div>
            <w:div w:id="2110734187">
              <w:marLeft w:val="0"/>
              <w:marRight w:val="0"/>
              <w:marTop w:val="0"/>
              <w:marBottom w:val="0"/>
              <w:divBdr>
                <w:top w:val="none" w:sz="0" w:space="0" w:color="auto"/>
                <w:left w:val="none" w:sz="0" w:space="0" w:color="auto"/>
                <w:bottom w:val="none" w:sz="0" w:space="0" w:color="auto"/>
                <w:right w:val="none" w:sz="0" w:space="0" w:color="auto"/>
              </w:divBdr>
            </w:div>
            <w:div w:id="3927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851">
      <w:bodyDiv w:val="1"/>
      <w:marLeft w:val="0"/>
      <w:marRight w:val="0"/>
      <w:marTop w:val="0"/>
      <w:marBottom w:val="0"/>
      <w:divBdr>
        <w:top w:val="none" w:sz="0" w:space="0" w:color="auto"/>
        <w:left w:val="none" w:sz="0" w:space="0" w:color="auto"/>
        <w:bottom w:val="none" w:sz="0" w:space="0" w:color="auto"/>
        <w:right w:val="none" w:sz="0" w:space="0" w:color="auto"/>
      </w:divBdr>
      <w:divsChild>
        <w:div w:id="599876955">
          <w:marLeft w:val="0"/>
          <w:marRight w:val="0"/>
          <w:marTop w:val="0"/>
          <w:marBottom w:val="0"/>
          <w:divBdr>
            <w:top w:val="none" w:sz="0" w:space="0" w:color="auto"/>
            <w:left w:val="none" w:sz="0" w:space="0" w:color="auto"/>
            <w:bottom w:val="none" w:sz="0" w:space="0" w:color="auto"/>
            <w:right w:val="none" w:sz="0" w:space="0" w:color="auto"/>
          </w:divBdr>
          <w:divsChild>
            <w:div w:id="1484657171">
              <w:marLeft w:val="0"/>
              <w:marRight w:val="0"/>
              <w:marTop w:val="0"/>
              <w:marBottom w:val="0"/>
              <w:divBdr>
                <w:top w:val="none" w:sz="0" w:space="0" w:color="auto"/>
                <w:left w:val="none" w:sz="0" w:space="0" w:color="auto"/>
                <w:bottom w:val="none" w:sz="0" w:space="0" w:color="auto"/>
                <w:right w:val="none" w:sz="0" w:space="0" w:color="auto"/>
              </w:divBdr>
            </w:div>
            <w:div w:id="1708869278">
              <w:marLeft w:val="0"/>
              <w:marRight w:val="0"/>
              <w:marTop w:val="0"/>
              <w:marBottom w:val="0"/>
              <w:divBdr>
                <w:top w:val="none" w:sz="0" w:space="0" w:color="auto"/>
                <w:left w:val="none" w:sz="0" w:space="0" w:color="auto"/>
                <w:bottom w:val="none" w:sz="0" w:space="0" w:color="auto"/>
                <w:right w:val="none" w:sz="0" w:space="0" w:color="auto"/>
              </w:divBdr>
            </w:div>
            <w:div w:id="1031226954">
              <w:marLeft w:val="0"/>
              <w:marRight w:val="0"/>
              <w:marTop w:val="0"/>
              <w:marBottom w:val="0"/>
              <w:divBdr>
                <w:top w:val="none" w:sz="0" w:space="0" w:color="auto"/>
                <w:left w:val="none" w:sz="0" w:space="0" w:color="auto"/>
                <w:bottom w:val="none" w:sz="0" w:space="0" w:color="auto"/>
                <w:right w:val="none" w:sz="0" w:space="0" w:color="auto"/>
              </w:divBdr>
            </w:div>
            <w:div w:id="664667555">
              <w:marLeft w:val="0"/>
              <w:marRight w:val="0"/>
              <w:marTop w:val="0"/>
              <w:marBottom w:val="0"/>
              <w:divBdr>
                <w:top w:val="none" w:sz="0" w:space="0" w:color="auto"/>
                <w:left w:val="none" w:sz="0" w:space="0" w:color="auto"/>
                <w:bottom w:val="none" w:sz="0" w:space="0" w:color="auto"/>
                <w:right w:val="none" w:sz="0" w:space="0" w:color="auto"/>
              </w:divBdr>
            </w:div>
            <w:div w:id="1505168344">
              <w:marLeft w:val="0"/>
              <w:marRight w:val="0"/>
              <w:marTop w:val="0"/>
              <w:marBottom w:val="0"/>
              <w:divBdr>
                <w:top w:val="none" w:sz="0" w:space="0" w:color="auto"/>
                <w:left w:val="none" w:sz="0" w:space="0" w:color="auto"/>
                <w:bottom w:val="none" w:sz="0" w:space="0" w:color="auto"/>
                <w:right w:val="none" w:sz="0" w:space="0" w:color="auto"/>
              </w:divBdr>
            </w:div>
            <w:div w:id="2018606212">
              <w:marLeft w:val="0"/>
              <w:marRight w:val="0"/>
              <w:marTop w:val="0"/>
              <w:marBottom w:val="0"/>
              <w:divBdr>
                <w:top w:val="none" w:sz="0" w:space="0" w:color="auto"/>
                <w:left w:val="none" w:sz="0" w:space="0" w:color="auto"/>
                <w:bottom w:val="none" w:sz="0" w:space="0" w:color="auto"/>
                <w:right w:val="none" w:sz="0" w:space="0" w:color="auto"/>
              </w:divBdr>
            </w:div>
            <w:div w:id="2121757115">
              <w:marLeft w:val="0"/>
              <w:marRight w:val="0"/>
              <w:marTop w:val="0"/>
              <w:marBottom w:val="0"/>
              <w:divBdr>
                <w:top w:val="none" w:sz="0" w:space="0" w:color="auto"/>
                <w:left w:val="none" w:sz="0" w:space="0" w:color="auto"/>
                <w:bottom w:val="none" w:sz="0" w:space="0" w:color="auto"/>
                <w:right w:val="none" w:sz="0" w:space="0" w:color="auto"/>
              </w:divBdr>
            </w:div>
            <w:div w:id="738673012">
              <w:marLeft w:val="0"/>
              <w:marRight w:val="0"/>
              <w:marTop w:val="0"/>
              <w:marBottom w:val="0"/>
              <w:divBdr>
                <w:top w:val="none" w:sz="0" w:space="0" w:color="auto"/>
                <w:left w:val="none" w:sz="0" w:space="0" w:color="auto"/>
                <w:bottom w:val="none" w:sz="0" w:space="0" w:color="auto"/>
                <w:right w:val="none" w:sz="0" w:space="0" w:color="auto"/>
              </w:divBdr>
            </w:div>
            <w:div w:id="756907177">
              <w:marLeft w:val="0"/>
              <w:marRight w:val="0"/>
              <w:marTop w:val="0"/>
              <w:marBottom w:val="0"/>
              <w:divBdr>
                <w:top w:val="none" w:sz="0" w:space="0" w:color="auto"/>
                <w:left w:val="none" w:sz="0" w:space="0" w:color="auto"/>
                <w:bottom w:val="none" w:sz="0" w:space="0" w:color="auto"/>
                <w:right w:val="none" w:sz="0" w:space="0" w:color="auto"/>
              </w:divBdr>
            </w:div>
            <w:div w:id="134378338">
              <w:marLeft w:val="0"/>
              <w:marRight w:val="0"/>
              <w:marTop w:val="0"/>
              <w:marBottom w:val="0"/>
              <w:divBdr>
                <w:top w:val="none" w:sz="0" w:space="0" w:color="auto"/>
                <w:left w:val="none" w:sz="0" w:space="0" w:color="auto"/>
                <w:bottom w:val="none" w:sz="0" w:space="0" w:color="auto"/>
                <w:right w:val="none" w:sz="0" w:space="0" w:color="auto"/>
              </w:divBdr>
            </w:div>
            <w:div w:id="766072575">
              <w:marLeft w:val="0"/>
              <w:marRight w:val="0"/>
              <w:marTop w:val="0"/>
              <w:marBottom w:val="0"/>
              <w:divBdr>
                <w:top w:val="none" w:sz="0" w:space="0" w:color="auto"/>
                <w:left w:val="none" w:sz="0" w:space="0" w:color="auto"/>
                <w:bottom w:val="none" w:sz="0" w:space="0" w:color="auto"/>
                <w:right w:val="none" w:sz="0" w:space="0" w:color="auto"/>
              </w:divBdr>
            </w:div>
            <w:div w:id="682980522">
              <w:marLeft w:val="0"/>
              <w:marRight w:val="0"/>
              <w:marTop w:val="0"/>
              <w:marBottom w:val="0"/>
              <w:divBdr>
                <w:top w:val="none" w:sz="0" w:space="0" w:color="auto"/>
                <w:left w:val="none" w:sz="0" w:space="0" w:color="auto"/>
                <w:bottom w:val="none" w:sz="0" w:space="0" w:color="auto"/>
                <w:right w:val="none" w:sz="0" w:space="0" w:color="auto"/>
              </w:divBdr>
            </w:div>
            <w:div w:id="949625972">
              <w:marLeft w:val="0"/>
              <w:marRight w:val="0"/>
              <w:marTop w:val="0"/>
              <w:marBottom w:val="0"/>
              <w:divBdr>
                <w:top w:val="none" w:sz="0" w:space="0" w:color="auto"/>
                <w:left w:val="none" w:sz="0" w:space="0" w:color="auto"/>
                <w:bottom w:val="none" w:sz="0" w:space="0" w:color="auto"/>
                <w:right w:val="none" w:sz="0" w:space="0" w:color="auto"/>
              </w:divBdr>
            </w:div>
            <w:div w:id="378676691">
              <w:marLeft w:val="0"/>
              <w:marRight w:val="0"/>
              <w:marTop w:val="0"/>
              <w:marBottom w:val="0"/>
              <w:divBdr>
                <w:top w:val="none" w:sz="0" w:space="0" w:color="auto"/>
                <w:left w:val="none" w:sz="0" w:space="0" w:color="auto"/>
                <w:bottom w:val="none" w:sz="0" w:space="0" w:color="auto"/>
                <w:right w:val="none" w:sz="0" w:space="0" w:color="auto"/>
              </w:divBdr>
            </w:div>
            <w:div w:id="764494218">
              <w:marLeft w:val="0"/>
              <w:marRight w:val="0"/>
              <w:marTop w:val="0"/>
              <w:marBottom w:val="0"/>
              <w:divBdr>
                <w:top w:val="none" w:sz="0" w:space="0" w:color="auto"/>
                <w:left w:val="none" w:sz="0" w:space="0" w:color="auto"/>
                <w:bottom w:val="none" w:sz="0" w:space="0" w:color="auto"/>
                <w:right w:val="none" w:sz="0" w:space="0" w:color="auto"/>
              </w:divBdr>
            </w:div>
            <w:div w:id="2027633029">
              <w:marLeft w:val="0"/>
              <w:marRight w:val="0"/>
              <w:marTop w:val="0"/>
              <w:marBottom w:val="0"/>
              <w:divBdr>
                <w:top w:val="none" w:sz="0" w:space="0" w:color="auto"/>
                <w:left w:val="none" w:sz="0" w:space="0" w:color="auto"/>
                <w:bottom w:val="none" w:sz="0" w:space="0" w:color="auto"/>
                <w:right w:val="none" w:sz="0" w:space="0" w:color="auto"/>
              </w:divBdr>
            </w:div>
            <w:div w:id="788813993">
              <w:marLeft w:val="0"/>
              <w:marRight w:val="0"/>
              <w:marTop w:val="0"/>
              <w:marBottom w:val="0"/>
              <w:divBdr>
                <w:top w:val="none" w:sz="0" w:space="0" w:color="auto"/>
                <w:left w:val="none" w:sz="0" w:space="0" w:color="auto"/>
                <w:bottom w:val="none" w:sz="0" w:space="0" w:color="auto"/>
                <w:right w:val="none" w:sz="0" w:space="0" w:color="auto"/>
              </w:divBdr>
            </w:div>
            <w:div w:id="1881241046">
              <w:marLeft w:val="0"/>
              <w:marRight w:val="0"/>
              <w:marTop w:val="0"/>
              <w:marBottom w:val="0"/>
              <w:divBdr>
                <w:top w:val="none" w:sz="0" w:space="0" w:color="auto"/>
                <w:left w:val="none" w:sz="0" w:space="0" w:color="auto"/>
                <w:bottom w:val="none" w:sz="0" w:space="0" w:color="auto"/>
                <w:right w:val="none" w:sz="0" w:space="0" w:color="auto"/>
              </w:divBdr>
            </w:div>
            <w:div w:id="971056004">
              <w:marLeft w:val="0"/>
              <w:marRight w:val="0"/>
              <w:marTop w:val="0"/>
              <w:marBottom w:val="0"/>
              <w:divBdr>
                <w:top w:val="none" w:sz="0" w:space="0" w:color="auto"/>
                <w:left w:val="none" w:sz="0" w:space="0" w:color="auto"/>
                <w:bottom w:val="none" w:sz="0" w:space="0" w:color="auto"/>
                <w:right w:val="none" w:sz="0" w:space="0" w:color="auto"/>
              </w:divBdr>
            </w:div>
            <w:div w:id="202206874">
              <w:marLeft w:val="0"/>
              <w:marRight w:val="0"/>
              <w:marTop w:val="0"/>
              <w:marBottom w:val="0"/>
              <w:divBdr>
                <w:top w:val="none" w:sz="0" w:space="0" w:color="auto"/>
                <w:left w:val="none" w:sz="0" w:space="0" w:color="auto"/>
                <w:bottom w:val="none" w:sz="0" w:space="0" w:color="auto"/>
                <w:right w:val="none" w:sz="0" w:space="0" w:color="auto"/>
              </w:divBdr>
            </w:div>
            <w:div w:id="798257450">
              <w:marLeft w:val="0"/>
              <w:marRight w:val="0"/>
              <w:marTop w:val="0"/>
              <w:marBottom w:val="0"/>
              <w:divBdr>
                <w:top w:val="none" w:sz="0" w:space="0" w:color="auto"/>
                <w:left w:val="none" w:sz="0" w:space="0" w:color="auto"/>
                <w:bottom w:val="none" w:sz="0" w:space="0" w:color="auto"/>
                <w:right w:val="none" w:sz="0" w:space="0" w:color="auto"/>
              </w:divBdr>
            </w:div>
            <w:div w:id="2131505548">
              <w:marLeft w:val="0"/>
              <w:marRight w:val="0"/>
              <w:marTop w:val="0"/>
              <w:marBottom w:val="0"/>
              <w:divBdr>
                <w:top w:val="none" w:sz="0" w:space="0" w:color="auto"/>
                <w:left w:val="none" w:sz="0" w:space="0" w:color="auto"/>
                <w:bottom w:val="none" w:sz="0" w:space="0" w:color="auto"/>
                <w:right w:val="none" w:sz="0" w:space="0" w:color="auto"/>
              </w:divBdr>
            </w:div>
            <w:div w:id="1892184921">
              <w:marLeft w:val="0"/>
              <w:marRight w:val="0"/>
              <w:marTop w:val="0"/>
              <w:marBottom w:val="0"/>
              <w:divBdr>
                <w:top w:val="none" w:sz="0" w:space="0" w:color="auto"/>
                <w:left w:val="none" w:sz="0" w:space="0" w:color="auto"/>
                <w:bottom w:val="none" w:sz="0" w:space="0" w:color="auto"/>
                <w:right w:val="none" w:sz="0" w:space="0" w:color="auto"/>
              </w:divBdr>
            </w:div>
            <w:div w:id="920287757">
              <w:marLeft w:val="0"/>
              <w:marRight w:val="0"/>
              <w:marTop w:val="0"/>
              <w:marBottom w:val="0"/>
              <w:divBdr>
                <w:top w:val="none" w:sz="0" w:space="0" w:color="auto"/>
                <w:left w:val="none" w:sz="0" w:space="0" w:color="auto"/>
                <w:bottom w:val="none" w:sz="0" w:space="0" w:color="auto"/>
                <w:right w:val="none" w:sz="0" w:space="0" w:color="auto"/>
              </w:divBdr>
            </w:div>
            <w:div w:id="1749841303">
              <w:marLeft w:val="0"/>
              <w:marRight w:val="0"/>
              <w:marTop w:val="0"/>
              <w:marBottom w:val="0"/>
              <w:divBdr>
                <w:top w:val="none" w:sz="0" w:space="0" w:color="auto"/>
                <w:left w:val="none" w:sz="0" w:space="0" w:color="auto"/>
                <w:bottom w:val="none" w:sz="0" w:space="0" w:color="auto"/>
                <w:right w:val="none" w:sz="0" w:space="0" w:color="auto"/>
              </w:divBdr>
            </w:div>
            <w:div w:id="1346974685">
              <w:marLeft w:val="0"/>
              <w:marRight w:val="0"/>
              <w:marTop w:val="0"/>
              <w:marBottom w:val="0"/>
              <w:divBdr>
                <w:top w:val="none" w:sz="0" w:space="0" w:color="auto"/>
                <w:left w:val="none" w:sz="0" w:space="0" w:color="auto"/>
                <w:bottom w:val="none" w:sz="0" w:space="0" w:color="auto"/>
                <w:right w:val="none" w:sz="0" w:space="0" w:color="auto"/>
              </w:divBdr>
            </w:div>
            <w:div w:id="746463423">
              <w:marLeft w:val="0"/>
              <w:marRight w:val="0"/>
              <w:marTop w:val="0"/>
              <w:marBottom w:val="0"/>
              <w:divBdr>
                <w:top w:val="none" w:sz="0" w:space="0" w:color="auto"/>
                <w:left w:val="none" w:sz="0" w:space="0" w:color="auto"/>
                <w:bottom w:val="none" w:sz="0" w:space="0" w:color="auto"/>
                <w:right w:val="none" w:sz="0" w:space="0" w:color="auto"/>
              </w:divBdr>
            </w:div>
            <w:div w:id="1515920877">
              <w:marLeft w:val="0"/>
              <w:marRight w:val="0"/>
              <w:marTop w:val="0"/>
              <w:marBottom w:val="0"/>
              <w:divBdr>
                <w:top w:val="none" w:sz="0" w:space="0" w:color="auto"/>
                <w:left w:val="none" w:sz="0" w:space="0" w:color="auto"/>
                <w:bottom w:val="none" w:sz="0" w:space="0" w:color="auto"/>
                <w:right w:val="none" w:sz="0" w:space="0" w:color="auto"/>
              </w:divBdr>
            </w:div>
            <w:div w:id="462775229">
              <w:marLeft w:val="0"/>
              <w:marRight w:val="0"/>
              <w:marTop w:val="0"/>
              <w:marBottom w:val="0"/>
              <w:divBdr>
                <w:top w:val="none" w:sz="0" w:space="0" w:color="auto"/>
                <w:left w:val="none" w:sz="0" w:space="0" w:color="auto"/>
                <w:bottom w:val="none" w:sz="0" w:space="0" w:color="auto"/>
                <w:right w:val="none" w:sz="0" w:space="0" w:color="auto"/>
              </w:divBdr>
            </w:div>
            <w:div w:id="1737825995">
              <w:marLeft w:val="0"/>
              <w:marRight w:val="0"/>
              <w:marTop w:val="0"/>
              <w:marBottom w:val="0"/>
              <w:divBdr>
                <w:top w:val="none" w:sz="0" w:space="0" w:color="auto"/>
                <w:left w:val="none" w:sz="0" w:space="0" w:color="auto"/>
                <w:bottom w:val="none" w:sz="0" w:space="0" w:color="auto"/>
                <w:right w:val="none" w:sz="0" w:space="0" w:color="auto"/>
              </w:divBdr>
            </w:div>
            <w:div w:id="1371149961">
              <w:marLeft w:val="0"/>
              <w:marRight w:val="0"/>
              <w:marTop w:val="0"/>
              <w:marBottom w:val="0"/>
              <w:divBdr>
                <w:top w:val="none" w:sz="0" w:space="0" w:color="auto"/>
                <w:left w:val="none" w:sz="0" w:space="0" w:color="auto"/>
                <w:bottom w:val="none" w:sz="0" w:space="0" w:color="auto"/>
                <w:right w:val="none" w:sz="0" w:space="0" w:color="auto"/>
              </w:divBdr>
            </w:div>
            <w:div w:id="405617049">
              <w:marLeft w:val="0"/>
              <w:marRight w:val="0"/>
              <w:marTop w:val="0"/>
              <w:marBottom w:val="0"/>
              <w:divBdr>
                <w:top w:val="none" w:sz="0" w:space="0" w:color="auto"/>
                <w:left w:val="none" w:sz="0" w:space="0" w:color="auto"/>
                <w:bottom w:val="none" w:sz="0" w:space="0" w:color="auto"/>
                <w:right w:val="none" w:sz="0" w:space="0" w:color="auto"/>
              </w:divBdr>
            </w:div>
            <w:div w:id="1231499435">
              <w:marLeft w:val="0"/>
              <w:marRight w:val="0"/>
              <w:marTop w:val="0"/>
              <w:marBottom w:val="0"/>
              <w:divBdr>
                <w:top w:val="none" w:sz="0" w:space="0" w:color="auto"/>
                <w:left w:val="none" w:sz="0" w:space="0" w:color="auto"/>
                <w:bottom w:val="none" w:sz="0" w:space="0" w:color="auto"/>
                <w:right w:val="none" w:sz="0" w:space="0" w:color="auto"/>
              </w:divBdr>
            </w:div>
            <w:div w:id="930428070">
              <w:marLeft w:val="0"/>
              <w:marRight w:val="0"/>
              <w:marTop w:val="0"/>
              <w:marBottom w:val="0"/>
              <w:divBdr>
                <w:top w:val="none" w:sz="0" w:space="0" w:color="auto"/>
                <w:left w:val="none" w:sz="0" w:space="0" w:color="auto"/>
                <w:bottom w:val="none" w:sz="0" w:space="0" w:color="auto"/>
                <w:right w:val="none" w:sz="0" w:space="0" w:color="auto"/>
              </w:divBdr>
            </w:div>
            <w:div w:id="1431510886">
              <w:marLeft w:val="0"/>
              <w:marRight w:val="0"/>
              <w:marTop w:val="0"/>
              <w:marBottom w:val="0"/>
              <w:divBdr>
                <w:top w:val="none" w:sz="0" w:space="0" w:color="auto"/>
                <w:left w:val="none" w:sz="0" w:space="0" w:color="auto"/>
                <w:bottom w:val="none" w:sz="0" w:space="0" w:color="auto"/>
                <w:right w:val="none" w:sz="0" w:space="0" w:color="auto"/>
              </w:divBdr>
            </w:div>
            <w:div w:id="521280830">
              <w:marLeft w:val="0"/>
              <w:marRight w:val="0"/>
              <w:marTop w:val="0"/>
              <w:marBottom w:val="0"/>
              <w:divBdr>
                <w:top w:val="none" w:sz="0" w:space="0" w:color="auto"/>
                <w:left w:val="none" w:sz="0" w:space="0" w:color="auto"/>
                <w:bottom w:val="none" w:sz="0" w:space="0" w:color="auto"/>
                <w:right w:val="none" w:sz="0" w:space="0" w:color="auto"/>
              </w:divBdr>
            </w:div>
            <w:div w:id="1398822973">
              <w:marLeft w:val="0"/>
              <w:marRight w:val="0"/>
              <w:marTop w:val="0"/>
              <w:marBottom w:val="0"/>
              <w:divBdr>
                <w:top w:val="none" w:sz="0" w:space="0" w:color="auto"/>
                <w:left w:val="none" w:sz="0" w:space="0" w:color="auto"/>
                <w:bottom w:val="none" w:sz="0" w:space="0" w:color="auto"/>
                <w:right w:val="none" w:sz="0" w:space="0" w:color="auto"/>
              </w:divBdr>
            </w:div>
            <w:div w:id="948582732">
              <w:marLeft w:val="0"/>
              <w:marRight w:val="0"/>
              <w:marTop w:val="0"/>
              <w:marBottom w:val="0"/>
              <w:divBdr>
                <w:top w:val="none" w:sz="0" w:space="0" w:color="auto"/>
                <w:left w:val="none" w:sz="0" w:space="0" w:color="auto"/>
                <w:bottom w:val="none" w:sz="0" w:space="0" w:color="auto"/>
                <w:right w:val="none" w:sz="0" w:space="0" w:color="auto"/>
              </w:divBdr>
            </w:div>
            <w:div w:id="908265562">
              <w:marLeft w:val="0"/>
              <w:marRight w:val="0"/>
              <w:marTop w:val="0"/>
              <w:marBottom w:val="0"/>
              <w:divBdr>
                <w:top w:val="none" w:sz="0" w:space="0" w:color="auto"/>
                <w:left w:val="none" w:sz="0" w:space="0" w:color="auto"/>
                <w:bottom w:val="none" w:sz="0" w:space="0" w:color="auto"/>
                <w:right w:val="none" w:sz="0" w:space="0" w:color="auto"/>
              </w:divBdr>
            </w:div>
            <w:div w:id="1956910887">
              <w:marLeft w:val="0"/>
              <w:marRight w:val="0"/>
              <w:marTop w:val="0"/>
              <w:marBottom w:val="0"/>
              <w:divBdr>
                <w:top w:val="none" w:sz="0" w:space="0" w:color="auto"/>
                <w:left w:val="none" w:sz="0" w:space="0" w:color="auto"/>
                <w:bottom w:val="none" w:sz="0" w:space="0" w:color="auto"/>
                <w:right w:val="none" w:sz="0" w:space="0" w:color="auto"/>
              </w:divBdr>
            </w:div>
            <w:div w:id="932324858">
              <w:marLeft w:val="0"/>
              <w:marRight w:val="0"/>
              <w:marTop w:val="0"/>
              <w:marBottom w:val="0"/>
              <w:divBdr>
                <w:top w:val="none" w:sz="0" w:space="0" w:color="auto"/>
                <w:left w:val="none" w:sz="0" w:space="0" w:color="auto"/>
                <w:bottom w:val="none" w:sz="0" w:space="0" w:color="auto"/>
                <w:right w:val="none" w:sz="0" w:space="0" w:color="auto"/>
              </w:divBdr>
            </w:div>
            <w:div w:id="1760717654">
              <w:marLeft w:val="0"/>
              <w:marRight w:val="0"/>
              <w:marTop w:val="0"/>
              <w:marBottom w:val="0"/>
              <w:divBdr>
                <w:top w:val="none" w:sz="0" w:space="0" w:color="auto"/>
                <w:left w:val="none" w:sz="0" w:space="0" w:color="auto"/>
                <w:bottom w:val="none" w:sz="0" w:space="0" w:color="auto"/>
                <w:right w:val="none" w:sz="0" w:space="0" w:color="auto"/>
              </w:divBdr>
            </w:div>
            <w:div w:id="1705248413">
              <w:marLeft w:val="0"/>
              <w:marRight w:val="0"/>
              <w:marTop w:val="0"/>
              <w:marBottom w:val="0"/>
              <w:divBdr>
                <w:top w:val="none" w:sz="0" w:space="0" w:color="auto"/>
                <w:left w:val="none" w:sz="0" w:space="0" w:color="auto"/>
                <w:bottom w:val="none" w:sz="0" w:space="0" w:color="auto"/>
                <w:right w:val="none" w:sz="0" w:space="0" w:color="auto"/>
              </w:divBdr>
            </w:div>
            <w:div w:id="962150742">
              <w:marLeft w:val="0"/>
              <w:marRight w:val="0"/>
              <w:marTop w:val="0"/>
              <w:marBottom w:val="0"/>
              <w:divBdr>
                <w:top w:val="none" w:sz="0" w:space="0" w:color="auto"/>
                <w:left w:val="none" w:sz="0" w:space="0" w:color="auto"/>
                <w:bottom w:val="none" w:sz="0" w:space="0" w:color="auto"/>
                <w:right w:val="none" w:sz="0" w:space="0" w:color="auto"/>
              </w:divBdr>
            </w:div>
            <w:div w:id="164438873">
              <w:marLeft w:val="0"/>
              <w:marRight w:val="0"/>
              <w:marTop w:val="0"/>
              <w:marBottom w:val="0"/>
              <w:divBdr>
                <w:top w:val="none" w:sz="0" w:space="0" w:color="auto"/>
                <w:left w:val="none" w:sz="0" w:space="0" w:color="auto"/>
                <w:bottom w:val="none" w:sz="0" w:space="0" w:color="auto"/>
                <w:right w:val="none" w:sz="0" w:space="0" w:color="auto"/>
              </w:divBdr>
            </w:div>
            <w:div w:id="682589658">
              <w:marLeft w:val="0"/>
              <w:marRight w:val="0"/>
              <w:marTop w:val="0"/>
              <w:marBottom w:val="0"/>
              <w:divBdr>
                <w:top w:val="none" w:sz="0" w:space="0" w:color="auto"/>
                <w:left w:val="none" w:sz="0" w:space="0" w:color="auto"/>
                <w:bottom w:val="none" w:sz="0" w:space="0" w:color="auto"/>
                <w:right w:val="none" w:sz="0" w:space="0" w:color="auto"/>
              </w:divBdr>
            </w:div>
            <w:div w:id="1333996755">
              <w:marLeft w:val="0"/>
              <w:marRight w:val="0"/>
              <w:marTop w:val="0"/>
              <w:marBottom w:val="0"/>
              <w:divBdr>
                <w:top w:val="none" w:sz="0" w:space="0" w:color="auto"/>
                <w:left w:val="none" w:sz="0" w:space="0" w:color="auto"/>
                <w:bottom w:val="none" w:sz="0" w:space="0" w:color="auto"/>
                <w:right w:val="none" w:sz="0" w:space="0" w:color="auto"/>
              </w:divBdr>
            </w:div>
            <w:div w:id="588121472">
              <w:marLeft w:val="0"/>
              <w:marRight w:val="0"/>
              <w:marTop w:val="0"/>
              <w:marBottom w:val="0"/>
              <w:divBdr>
                <w:top w:val="none" w:sz="0" w:space="0" w:color="auto"/>
                <w:left w:val="none" w:sz="0" w:space="0" w:color="auto"/>
                <w:bottom w:val="none" w:sz="0" w:space="0" w:color="auto"/>
                <w:right w:val="none" w:sz="0" w:space="0" w:color="auto"/>
              </w:divBdr>
            </w:div>
            <w:div w:id="93743356">
              <w:marLeft w:val="0"/>
              <w:marRight w:val="0"/>
              <w:marTop w:val="0"/>
              <w:marBottom w:val="0"/>
              <w:divBdr>
                <w:top w:val="none" w:sz="0" w:space="0" w:color="auto"/>
                <w:left w:val="none" w:sz="0" w:space="0" w:color="auto"/>
                <w:bottom w:val="none" w:sz="0" w:space="0" w:color="auto"/>
                <w:right w:val="none" w:sz="0" w:space="0" w:color="auto"/>
              </w:divBdr>
            </w:div>
            <w:div w:id="1159006975">
              <w:marLeft w:val="0"/>
              <w:marRight w:val="0"/>
              <w:marTop w:val="0"/>
              <w:marBottom w:val="0"/>
              <w:divBdr>
                <w:top w:val="none" w:sz="0" w:space="0" w:color="auto"/>
                <w:left w:val="none" w:sz="0" w:space="0" w:color="auto"/>
                <w:bottom w:val="none" w:sz="0" w:space="0" w:color="auto"/>
                <w:right w:val="none" w:sz="0" w:space="0" w:color="auto"/>
              </w:divBdr>
            </w:div>
            <w:div w:id="1935481018">
              <w:marLeft w:val="0"/>
              <w:marRight w:val="0"/>
              <w:marTop w:val="0"/>
              <w:marBottom w:val="0"/>
              <w:divBdr>
                <w:top w:val="none" w:sz="0" w:space="0" w:color="auto"/>
                <w:left w:val="none" w:sz="0" w:space="0" w:color="auto"/>
                <w:bottom w:val="none" w:sz="0" w:space="0" w:color="auto"/>
                <w:right w:val="none" w:sz="0" w:space="0" w:color="auto"/>
              </w:divBdr>
            </w:div>
            <w:div w:id="885333423">
              <w:marLeft w:val="0"/>
              <w:marRight w:val="0"/>
              <w:marTop w:val="0"/>
              <w:marBottom w:val="0"/>
              <w:divBdr>
                <w:top w:val="none" w:sz="0" w:space="0" w:color="auto"/>
                <w:left w:val="none" w:sz="0" w:space="0" w:color="auto"/>
                <w:bottom w:val="none" w:sz="0" w:space="0" w:color="auto"/>
                <w:right w:val="none" w:sz="0" w:space="0" w:color="auto"/>
              </w:divBdr>
            </w:div>
            <w:div w:id="1691489652">
              <w:marLeft w:val="0"/>
              <w:marRight w:val="0"/>
              <w:marTop w:val="0"/>
              <w:marBottom w:val="0"/>
              <w:divBdr>
                <w:top w:val="none" w:sz="0" w:space="0" w:color="auto"/>
                <w:left w:val="none" w:sz="0" w:space="0" w:color="auto"/>
                <w:bottom w:val="none" w:sz="0" w:space="0" w:color="auto"/>
                <w:right w:val="none" w:sz="0" w:space="0" w:color="auto"/>
              </w:divBdr>
            </w:div>
            <w:div w:id="509639456">
              <w:marLeft w:val="0"/>
              <w:marRight w:val="0"/>
              <w:marTop w:val="0"/>
              <w:marBottom w:val="0"/>
              <w:divBdr>
                <w:top w:val="none" w:sz="0" w:space="0" w:color="auto"/>
                <w:left w:val="none" w:sz="0" w:space="0" w:color="auto"/>
                <w:bottom w:val="none" w:sz="0" w:space="0" w:color="auto"/>
                <w:right w:val="none" w:sz="0" w:space="0" w:color="auto"/>
              </w:divBdr>
            </w:div>
            <w:div w:id="973221922">
              <w:marLeft w:val="0"/>
              <w:marRight w:val="0"/>
              <w:marTop w:val="0"/>
              <w:marBottom w:val="0"/>
              <w:divBdr>
                <w:top w:val="none" w:sz="0" w:space="0" w:color="auto"/>
                <w:left w:val="none" w:sz="0" w:space="0" w:color="auto"/>
                <w:bottom w:val="none" w:sz="0" w:space="0" w:color="auto"/>
                <w:right w:val="none" w:sz="0" w:space="0" w:color="auto"/>
              </w:divBdr>
            </w:div>
            <w:div w:id="552238081">
              <w:marLeft w:val="0"/>
              <w:marRight w:val="0"/>
              <w:marTop w:val="0"/>
              <w:marBottom w:val="0"/>
              <w:divBdr>
                <w:top w:val="none" w:sz="0" w:space="0" w:color="auto"/>
                <w:left w:val="none" w:sz="0" w:space="0" w:color="auto"/>
                <w:bottom w:val="none" w:sz="0" w:space="0" w:color="auto"/>
                <w:right w:val="none" w:sz="0" w:space="0" w:color="auto"/>
              </w:divBdr>
            </w:div>
            <w:div w:id="1485269689">
              <w:marLeft w:val="0"/>
              <w:marRight w:val="0"/>
              <w:marTop w:val="0"/>
              <w:marBottom w:val="0"/>
              <w:divBdr>
                <w:top w:val="none" w:sz="0" w:space="0" w:color="auto"/>
                <w:left w:val="none" w:sz="0" w:space="0" w:color="auto"/>
                <w:bottom w:val="none" w:sz="0" w:space="0" w:color="auto"/>
                <w:right w:val="none" w:sz="0" w:space="0" w:color="auto"/>
              </w:divBdr>
            </w:div>
            <w:div w:id="1443107161">
              <w:marLeft w:val="0"/>
              <w:marRight w:val="0"/>
              <w:marTop w:val="0"/>
              <w:marBottom w:val="0"/>
              <w:divBdr>
                <w:top w:val="none" w:sz="0" w:space="0" w:color="auto"/>
                <w:left w:val="none" w:sz="0" w:space="0" w:color="auto"/>
                <w:bottom w:val="none" w:sz="0" w:space="0" w:color="auto"/>
                <w:right w:val="none" w:sz="0" w:space="0" w:color="auto"/>
              </w:divBdr>
            </w:div>
            <w:div w:id="420807040">
              <w:marLeft w:val="0"/>
              <w:marRight w:val="0"/>
              <w:marTop w:val="0"/>
              <w:marBottom w:val="0"/>
              <w:divBdr>
                <w:top w:val="none" w:sz="0" w:space="0" w:color="auto"/>
                <w:left w:val="none" w:sz="0" w:space="0" w:color="auto"/>
                <w:bottom w:val="none" w:sz="0" w:space="0" w:color="auto"/>
                <w:right w:val="none" w:sz="0" w:space="0" w:color="auto"/>
              </w:divBdr>
            </w:div>
            <w:div w:id="126820146">
              <w:marLeft w:val="0"/>
              <w:marRight w:val="0"/>
              <w:marTop w:val="0"/>
              <w:marBottom w:val="0"/>
              <w:divBdr>
                <w:top w:val="none" w:sz="0" w:space="0" w:color="auto"/>
                <w:left w:val="none" w:sz="0" w:space="0" w:color="auto"/>
                <w:bottom w:val="none" w:sz="0" w:space="0" w:color="auto"/>
                <w:right w:val="none" w:sz="0" w:space="0" w:color="auto"/>
              </w:divBdr>
            </w:div>
            <w:div w:id="1084381535">
              <w:marLeft w:val="0"/>
              <w:marRight w:val="0"/>
              <w:marTop w:val="0"/>
              <w:marBottom w:val="0"/>
              <w:divBdr>
                <w:top w:val="none" w:sz="0" w:space="0" w:color="auto"/>
                <w:left w:val="none" w:sz="0" w:space="0" w:color="auto"/>
                <w:bottom w:val="none" w:sz="0" w:space="0" w:color="auto"/>
                <w:right w:val="none" w:sz="0" w:space="0" w:color="auto"/>
              </w:divBdr>
            </w:div>
            <w:div w:id="1106534125">
              <w:marLeft w:val="0"/>
              <w:marRight w:val="0"/>
              <w:marTop w:val="0"/>
              <w:marBottom w:val="0"/>
              <w:divBdr>
                <w:top w:val="none" w:sz="0" w:space="0" w:color="auto"/>
                <w:left w:val="none" w:sz="0" w:space="0" w:color="auto"/>
                <w:bottom w:val="none" w:sz="0" w:space="0" w:color="auto"/>
                <w:right w:val="none" w:sz="0" w:space="0" w:color="auto"/>
              </w:divBdr>
            </w:div>
            <w:div w:id="1119647069">
              <w:marLeft w:val="0"/>
              <w:marRight w:val="0"/>
              <w:marTop w:val="0"/>
              <w:marBottom w:val="0"/>
              <w:divBdr>
                <w:top w:val="none" w:sz="0" w:space="0" w:color="auto"/>
                <w:left w:val="none" w:sz="0" w:space="0" w:color="auto"/>
                <w:bottom w:val="none" w:sz="0" w:space="0" w:color="auto"/>
                <w:right w:val="none" w:sz="0" w:space="0" w:color="auto"/>
              </w:divBdr>
            </w:div>
            <w:div w:id="560679103">
              <w:marLeft w:val="0"/>
              <w:marRight w:val="0"/>
              <w:marTop w:val="0"/>
              <w:marBottom w:val="0"/>
              <w:divBdr>
                <w:top w:val="none" w:sz="0" w:space="0" w:color="auto"/>
                <w:left w:val="none" w:sz="0" w:space="0" w:color="auto"/>
                <w:bottom w:val="none" w:sz="0" w:space="0" w:color="auto"/>
                <w:right w:val="none" w:sz="0" w:space="0" w:color="auto"/>
              </w:divBdr>
            </w:div>
            <w:div w:id="1697776248">
              <w:marLeft w:val="0"/>
              <w:marRight w:val="0"/>
              <w:marTop w:val="0"/>
              <w:marBottom w:val="0"/>
              <w:divBdr>
                <w:top w:val="none" w:sz="0" w:space="0" w:color="auto"/>
                <w:left w:val="none" w:sz="0" w:space="0" w:color="auto"/>
                <w:bottom w:val="none" w:sz="0" w:space="0" w:color="auto"/>
                <w:right w:val="none" w:sz="0" w:space="0" w:color="auto"/>
              </w:divBdr>
            </w:div>
            <w:div w:id="1130443017">
              <w:marLeft w:val="0"/>
              <w:marRight w:val="0"/>
              <w:marTop w:val="0"/>
              <w:marBottom w:val="0"/>
              <w:divBdr>
                <w:top w:val="none" w:sz="0" w:space="0" w:color="auto"/>
                <w:left w:val="none" w:sz="0" w:space="0" w:color="auto"/>
                <w:bottom w:val="none" w:sz="0" w:space="0" w:color="auto"/>
                <w:right w:val="none" w:sz="0" w:space="0" w:color="auto"/>
              </w:divBdr>
            </w:div>
            <w:div w:id="806238131">
              <w:marLeft w:val="0"/>
              <w:marRight w:val="0"/>
              <w:marTop w:val="0"/>
              <w:marBottom w:val="0"/>
              <w:divBdr>
                <w:top w:val="none" w:sz="0" w:space="0" w:color="auto"/>
                <w:left w:val="none" w:sz="0" w:space="0" w:color="auto"/>
                <w:bottom w:val="none" w:sz="0" w:space="0" w:color="auto"/>
                <w:right w:val="none" w:sz="0" w:space="0" w:color="auto"/>
              </w:divBdr>
            </w:div>
            <w:div w:id="1686975249">
              <w:marLeft w:val="0"/>
              <w:marRight w:val="0"/>
              <w:marTop w:val="0"/>
              <w:marBottom w:val="0"/>
              <w:divBdr>
                <w:top w:val="none" w:sz="0" w:space="0" w:color="auto"/>
                <w:left w:val="none" w:sz="0" w:space="0" w:color="auto"/>
                <w:bottom w:val="none" w:sz="0" w:space="0" w:color="auto"/>
                <w:right w:val="none" w:sz="0" w:space="0" w:color="auto"/>
              </w:divBdr>
            </w:div>
            <w:div w:id="438376950">
              <w:marLeft w:val="0"/>
              <w:marRight w:val="0"/>
              <w:marTop w:val="0"/>
              <w:marBottom w:val="0"/>
              <w:divBdr>
                <w:top w:val="none" w:sz="0" w:space="0" w:color="auto"/>
                <w:left w:val="none" w:sz="0" w:space="0" w:color="auto"/>
                <w:bottom w:val="none" w:sz="0" w:space="0" w:color="auto"/>
                <w:right w:val="none" w:sz="0" w:space="0" w:color="auto"/>
              </w:divBdr>
            </w:div>
            <w:div w:id="1984848306">
              <w:marLeft w:val="0"/>
              <w:marRight w:val="0"/>
              <w:marTop w:val="0"/>
              <w:marBottom w:val="0"/>
              <w:divBdr>
                <w:top w:val="none" w:sz="0" w:space="0" w:color="auto"/>
                <w:left w:val="none" w:sz="0" w:space="0" w:color="auto"/>
                <w:bottom w:val="none" w:sz="0" w:space="0" w:color="auto"/>
                <w:right w:val="none" w:sz="0" w:space="0" w:color="auto"/>
              </w:divBdr>
            </w:div>
            <w:div w:id="268128753">
              <w:marLeft w:val="0"/>
              <w:marRight w:val="0"/>
              <w:marTop w:val="0"/>
              <w:marBottom w:val="0"/>
              <w:divBdr>
                <w:top w:val="none" w:sz="0" w:space="0" w:color="auto"/>
                <w:left w:val="none" w:sz="0" w:space="0" w:color="auto"/>
                <w:bottom w:val="none" w:sz="0" w:space="0" w:color="auto"/>
                <w:right w:val="none" w:sz="0" w:space="0" w:color="auto"/>
              </w:divBdr>
            </w:div>
            <w:div w:id="695740612">
              <w:marLeft w:val="0"/>
              <w:marRight w:val="0"/>
              <w:marTop w:val="0"/>
              <w:marBottom w:val="0"/>
              <w:divBdr>
                <w:top w:val="none" w:sz="0" w:space="0" w:color="auto"/>
                <w:left w:val="none" w:sz="0" w:space="0" w:color="auto"/>
                <w:bottom w:val="none" w:sz="0" w:space="0" w:color="auto"/>
                <w:right w:val="none" w:sz="0" w:space="0" w:color="auto"/>
              </w:divBdr>
            </w:div>
            <w:div w:id="1926188000">
              <w:marLeft w:val="0"/>
              <w:marRight w:val="0"/>
              <w:marTop w:val="0"/>
              <w:marBottom w:val="0"/>
              <w:divBdr>
                <w:top w:val="none" w:sz="0" w:space="0" w:color="auto"/>
                <w:left w:val="none" w:sz="0" w:space="0" w:color="auto"/>
                <w:bottom w:val="none" w:sz="0" w:space="0" w:color="auto"/>
                <w:right w:val="none" w:sz="0" w:space="0" w:color="auto"/>
              </w:divBdr>
            </w:div>
            <w:div w:id="1638684258">
              <w:marLeft w:val="0"/>
              <w:marRight w:val="0"/>
              <w:marTop w:val="0"/>
              <w:marBottom w:val="0"/>
              <w:divBdr>
                <w:top w:val="none" w:sz="0" w:space="0" w:color="auto"/>
                <w:left w:val="none" w:sz="0" w:space="0" w:color="auto"/>
                <w:bottom w:val="none" w:sz="0" w:space="0" w:color="auto"/>
                <w:right w:val="none" w:sz="0" w:space="0" w:color="auto"/>
              </w:divBdr>
            </w:div>
            <w:div w:id="87584899">
              <w:marLeft w:val="0"/>
              <w:marRight w:val="0"/>
              <w:marTop w:val="0"/>
              <w:marBottom w:val="0"/>
              <w:divBdr>
                <w:top w:val="none" w:sz="0" w:space="0" w:color="auto"/>
                <w:left w:val="none" w:sz="0" w:space="0" w:color="auto"/>
                <w:bottom w:val="none" w:sz="0" w:space="0" w:color="auto"/>
                <w:right w:val="none" w:sz="0" w:space="0" w:color="auto"/>
              </w:divBdr>
            </w:div>
            <w:div w:id="1866215040">
              <w:marLeft w:val="0"/>
              <w:marRight w:val="0"/>
              <w:marTop w:val="0"/>
              <w:marBottom w:val="0"/>
              <w:divBdr>
                <w:top w:val="none" w:sz="0" w:space="0" w:color="auto"/>
                <w:left w:val="none" w:sz="0" w:space="0" w:color="auto"/>
                <w:bottom w:val="none" w:sz="0" w:space="0" w:color="auto"/>
                <w:right w:val="none" w:sz="0" w:space="0" w:color="auto"/>
              </w:divBdr>
            </w:div>
            <w:div w:id="26881304">
              <w:marLeft w:val="0"/>
              <w:marRight w:val="0"/>
              <w:marTop w:val="0"/>
              <w:marBottom w:val="0"/>
              <w:divBdr>
                <w:top w:val="none" w:sz="0" w:space="0" w:color="auto"/>
                <w:left w:val="none" w:sz="0" w:space="0" w:color="auto"/>
                <w:bottom w:val="none" w:sz="0" w:space="0" w:color="auto"/>
                <w:right w:val="none" w:sz="0" w:space="0" w:color="auto"/>
              </w:divBdr>
            </w:div>
            <w:div w:id="2024624418">
              <w:marLeft w:val="0"/>
              <w:marRight w:val="0"/>
              <w:marTop w:val="0"/>
              <w:marBottom w:val="0"/>
              <w:divBdr>
                <w:top w:val="none" w:sz="0" w:space="0" w:color="auto"/>
                <w:left w:val="none" w:sz="0" w:space="0" w:color="auto"/>
                <w:bottom w:val="none" w:sz="0" w:space="0" w:color="auto"/>
                <w:right w:val="none" w:sz="0" w:space="0" w:color="auto"/>
              </w:divBdr>
            </w:div>
            <w:div w:id="680398993">
              <w:marLeft w:val="0"/>
              <w:marRight w:val="0"/>
              <w:marTop w:val="0"/>
              <w:marBottom w:val="0"/>
              <w:divBdr>
                <w:top w:val="none" w:sz="0" w:space="0" w:color="auto"/>
                <w:left w:val="none" w:sz="0" w:space="0" w:color="auto"/>
                <w:bottom w:val="none" w:sz="0" w:space="0" w:color="auto"/>
                <w:right w:val="none" w:sz="0" w:space="0" w:color="auto"/>
              </w:divBdr>
            </w:div>
            <w:div w:id="152991326">
              <w:marLeft w:val="0"/>
              <w:marRight w:val="0"/>
              <w:marTop w:val="0"/>
              <w:marBottom w:val="0"/>
              <w:divBdr>
                <w:top w:val="none" w:sz="0" w:space="0" w:color="auto"/>
                <w:left w:val="none" w:sz="0" w:space="0" w:color="auto"/>
                <w:bottom w:val="none" w:sz="0" w:space="0" w:color="auto"/>
                <w:right w:val="none" w:sz="0" w:space="0" w:color="auto"/>
              </w:divBdr>
            </w:div>
            <w:div w:id="254359709">
              <w:marLeft w:val="0"/>
              <w:marRight w:val="0"/>
              <w:marTop w:val="0"/>
              <w:marBottom w:val="0"/>
              <w:divBdr>
                <w:top w:val="none" w:sz="0" w:space="0" w:color="auto"/>
                <w:left w:val="none" w:sz="0" w:space="0" w:color="auto"/>
                <w:bottom w:val="none" w:sz="0" w:space="0" w:color="auto"/>
                <w:right w:val="none" w:sz="0" w:space="0" w:color="auto"/>
              </w:divBdr>
            </w:div>
            <w:div w:id="1802457156">
              <w:marLeft w:val="0"/>
              <w:marRight w:val="0"/>
              <w:marTop w:val="0"/>
              <w:marBottom w:val="0"/>
              <w:divBdr>
                <w:top w:val="none" w:sz="0" w:space="0" w:color="auto"/>
                <w:left w:val="none" w:sz="0" w:space="0" w:color="auto"/>
                <w:bottom w:val="none" w:sz="0" w:space="0" w:color="auto"/>
                <w:right w:val="none" w:sz="0" w:space="0" w:color="auto"/>
              </w:divBdr>
            </w:div>
            <w:div w:id="1932933719">
              <w:marLeft w:val="0"/>
              <w:marRight w:val="0"/>
              <w:marTop w:val="0"/>
              <w:marBottom w:val="0"/>
              <w:divBdr>
                <w:top w:val="none" w:sz="0" w:space="0" w:color="auto"/>
                <w:left w:val="none" w:sz="0" w:space="0" w:color="auto"/>
                <w:bottom w:val="none" w:sz="0" w:space="0" w:color="auto"/>
                <w:right w:val="none" w:sz="0" w:space="0" w:color="auto"/>
              </w:divBdr>
            </w:div>
            <w:div w:id="821310781">
              <w:marLeft w:val="0"/>
              <w:marRight w:val="0"/>
              <w:marTop w:val="0"/>
              <w:marBottom w:val="0"/>
              <w:divBdr>
                <w:top w:val="none" w:sz="0" w:space="0" w:color="auto"/>
                <w:left w:val="none" w:sz="0" w:space="0" w:color="auto"/>
                <w:bottom w:val="none" w:sz="0" w:space="0" w:color="auto"/>
                <w:right w:val="none" w:sz="0" w:space="0" w:color="auto"/>
              </w:divBdr>
            </w:div>
            <w:div w:id="2097289371">
              <w:marLeft w:val="0"/>
              <w:marRight w:val="0"/>
              <w:marTop w:val="0"/>
              <w:marBottom w:val="0"/>
              <w:divBdr>
                <w:top w:val="none" w:sz="0" w:space="0" w:color="auto"/>
                <w:left w:val="none" w:sz="0" w:space="0" w:color="auto"/>
                <w:bottom w:val="none" w:sz="0" w:space="0" w:color="auto"/>
                <w:right w:val="none" w:sz="0" w:space="0" w:color="auto"/>
              </w:divBdr>
            </w:div>
            <w:div w:id="190269728">
              <w:marLeft w:val="0"/>
              <w:marRight w:val="0"/>
              <w:marTop w:val="0"/>
              <w:marBottom w:val="0"/>
              <w:divBdr>
                <w:top w:val="none" w:sz="0" w:space="0" w:color="auto"/>
                <w:left w:val="none" w:sz="0" w:space="0" w:color="auto"/>
                <w:bottom w:val="none" w:sz="0" w:space="0" w:color="auto"/>
                <w:right w:val="none" w:sz="0" w:space="0" w:color="auto"/>
              </w:divBdr>
            </w:div>
            <w:div w:id="1978098049">
              <w:marLeft w:val="0"/>
              <w:marRight w:val="0"/>
              <w:marTop w:val="0"/>
              <w:marBottom w:val="0"/>
              <w:divBdr>
                <w:top w:val="none" w:sz="0" w:space="0" w:color="auto"/>
                <w:left w:val="none" w:sz="0" w:space="0" w:color="auto"/>
                <w:bottom w:val="none" w:sz="0" w:space="0" w:color="auto"/>
                <w:right w:val="none" w:sz="0" w:space="0" w:color="auto"/>
              </w:divBdr>
            </w:div>
            <w:div w:id="707418796">
              <w:marLeft w:val="0"/>
              <w:marRight w:val="0"/>
              <w:marTop w:val="0"/>
              <w:marBottom w:val="0"/>
              <w:divBdr>
                <w:top w:val="none" w:sz="0" w:space="0" w:color="auto"/>
                <w:left w:val="none" w:sz="0" w:space="0" w:color="auto"/>
                <w:bottom w:val="none" w:sz="0" w:space="0" w:color="auto"/>
                <w:right w:val="none" w:sz="0" w:space="0" w:color="auto"/>
              </w:divBdr>
            </w:div>
            <w:div w:id="294066427">
              <w:marLeft w:val="0"/>
              <w:marRight w:val="0"/>
              <w:marTop w:val="0"/>
              <w:marBottom w:val="0"/>
              <w:divBdr>
                <w:top w:val="none" w:sz="0" w:space="0" w:color="auto"/>
                <w:left w:val="none" w:sz="0" w:space="0" w:color="auto"/>
                <w:bottom w:val="none" w:sz="0" w:space="0" w:color="auto"/>
                <w:right w:val="none" w:sz="0" w:space="0" w:color="auto"/>
              </w:divBdr>
            </w:div>
            <w:div w:id="1908495394">
              <w:marLeft w:val="0"/>
              <w:marRight w:val="0"/>
              <w:marTop w:val="0"/>
              <w:marBottom w:val="0"/>
              <w:divBdr>
                <w:top w:val="none" w:sz="0" w:space="0" w:color="auto"/>
                <w:left w:val="none" w:sz="0" w:space="0" w:color="auto"/>
                <w:bottom w:val="none" w:sz="0" w:space="0" w:color="auto"/>
                <w:right w:val="none" w:sz="0" w:space="0" w:color="auto"/>
              </w:divBdr>
            </w:div>
            <w:div w:id="1137140315">
              <w:marLeft w:val="0"/>
              <w:marRight w:val="0"/>
              <w:marTop w:val="0"/>
              <w:marBottom w:val="0"/>
              <w:divBdr>
                <w:top w:val="none" w:sz="0" w:space="0" w:color="auto"/>
                <w:left w:val="none" w:sz="0" w:space="0" w:color="auto"/>
                <w:bottom w:val="none" w:sz="0" w:space="0" w:color="auto"/>
                <w:right w:val="none" w:sz="0" w:space="0" w:color="auto"/>
              </w:divBdr>
            </w:div>
            <w:div w:id="1355574504">
              <w:marLeft w:val="0"/>
              <w:marRight w:val="0"/>
              <w:marTop w:val="0"/>
              <w:marBottom w:val="0"/>
              <w:divBdr>
                <w:top w:val="none" w:sz="0" w:space="0" w:color="auto"/>
                <w:left w:val="none" w:sz="0" w:space="0" w:color="auto"/>
                <w:bottom w:val="none" w:sz="0" w:space="0" w:color="auto"/>
                <w:right w:val="none" w:sz="0" w:space="0" w:color="auto"/>
              </w:divBdr>
            </w:div>
            <w:div w:id="959148984">
              <w:marLeft w:val="0"/>
              <w:marRight w:val="0"/>
              <w:marTop w:val="0"/>
              <w:marBottom w:val="0"/>
              <w:divBdr>
                <w:top w:val="none" w:sz="0" w:space="0" w:color="auto"/>
                <w:left w:val="none" w:sz="0" w:space="0" w:color="auto"/>
                <w:bottom w:val="none" w:sz="0" w:space="0" w:color="auto"/>
                <w:right w:val="none" w:sz="0" w:space="0" w:color="auto"/>
              </w:divBdr>
            </w:div>
            <w:div w:id="2095779913">
              <w:marLeft w:val="0"/>
              <w:marRight w:val="0"/>
              <w:marTop w:val="0"/>
              <w:marBottom w:val="0"/>
              <w:divBdr>
                <w:top w:val="none" w:sz="0" w:space="0" w:color="auto"/>
                <w:left w:val="none" w:sz="0" w:space="0" w:color="auto"/>
                <w:bottom w:val="none" w:sz="0" w:space="0" w:color="auto"/>
                <w:right w:val="none" w:sz="0" w:space="0" w:color="auto"/>
              </w:divBdr>
            </w:div>
            <w:div w:id="1086197050">
              <w:marLeft w:val="0"/>
              <w:marRight w:val="0"/>
              <w:marTop w:val="0"/>
              <w:marBottom w:val="0"/>
              <w:divBdr>
                <w:top w:val="none" w:sz="0" w:space="0" w:color="auto"/>
                <w:left w:val="none" w:sz="0" w:space="0" w:color="auto"/>
                <w:bottom w:val="none" w:sz="0" w:space="0" w:color="auto"/>
                <w:right w:val="none" w:sz="0" w:space="0" w:color="auto"/>
              </w:divBdr>
            </w:div>
            <w:div w:id="2025741389">
              <w:marLeft w:val="0"/>
              <w:marRight w:val="0"/>
              <w:marTop w:val="0"/>
              <w:marBottom w:val="0"/>
              <w:divBdr>
                <w:top w:val="none" w:sz="0" w:space="0" w:color="auto"/>
                <w:left w:val="none" w:sz="0" w:space="0" w:color="auto"/>
                <w:bottom w:val="none" w:sz="0" w:space="0" w:color="auto"/>
                <w:right w:val="none" w:sz="0" w:space="0" w:color="auto"/>
              </w:divBdr>
            </w:div>
            <w:div w:id="525140776">
              <w:marLeft w:val="0"/>
              <w:marRight w:val="0"/>
              <w:marTop w:val="0"/>
              <w:marBottom w:val="0"/>
              <w:divBdr>
                <w:top w:val="none" w:sz="0" w:space="0" w:color="auto"/>
                <w:left w:val="none" w:sz="0" w:space="0" w:color="auto"/>
                <w:bottom w:val="none" w:sz="0" w:space="0" w:color="auto"/>
                <w:right w:val="none" w:sz="0" w:space="0" w:color="auto"/>
              </w:divBdr>
            </w:div>
            <w:div w:id="737361541">
              <w:marLeft w:val="0"/>
              <w:marRight w:val="0"/>
              <w:marTop w:val="0"/>
              <w:marBottom w:val="0"/>
              <w:divBdr>
                <w:top w:val="none" w:sz="0" w:space="0" w:color="auto"/>
                <w:left w:val="none" w:sz="0" w:space="0" w:color="auto"/>
                <w:bottom w:val="none" w:sz="0" w:space="0" w:color="auto"/>
                <w:right w:val="none" w:sz="0" w:space="0" w:color="auto"/>
              </w:divBdr>
            </w:div>
            <w:div w:id="396130704">
              <w:marLeft w:val="0"/>
              <w:marRight w:val="0"/>
              <w:marTop w:val="0"/>
              <w:marBottom w:val="0"/>
              <w:divBdr>
                <w:top w:val="none" w:sz="0" w:space="0" w:color="auto"/>
                <w:left w:val="none" w:sz="0" w:space="0" w:color="auto"/>
                <w:bottom w:val="none" w:sz="0" w:space="0" w:color="auto"/>
                <w:right w:val="none" w:sz="0" w:space="0" w:color="auto"/>
              </w:divBdr>
            </w:div>
            <w:div w:id="816148842">
              <w:marLeft w:val="0"/>
              <w:marRight w:val="0"/>
              <w:marTop w:val="0"/>
              <w:marBottom w:val="0"/>
              <w:divBdr>
                <w:top w:val="none" w:sz="0" w:space="0" w:color="auto"/>
                <w:left w:val="none" w:sz="0" w:space="0" w:color="auto"/>
                <w:bottom w:val="none" w:sz="0" w:space="0" w:color="auto"/>
                <w:right w:val="none" w:sz="0" w:space="0" w:color="auto"/>
              </w:divBdr>
            </w:div>
            <w:div w:id="151412651">
              <w:marLeft w:val="0"/>
              <w:marRight w:val="0"/>
              <w:marTop w:val="0"/>
              <w:marBottom w:val="0"/>
              <w:divBdr>
                <w:top w:val="none" w:sz="0" w:space="0" w:color="auto"/>
                <w:left w:val="none" w:sz="0" w:space="0" w:color="auto"/>
                <w:bottom w:val="none" w:sz="0" w:space="0" w:color="auto"/>
                <w:right w:val="none" w:sz="0" w:space="0" w:color="auto"/>
              </w:divBdr>
            </w:div>
            <w:div w:id="1307004346">
              <w:marLeft w:val="0"/>
              <w:marRight w:val="0"/>
              <w:marTop w:val="0"/>
              <w:marBottom w:val="0"/>
              <w:divBdr>
                <w:top w:val="none" w:sz="0" w:space="0" w:color="auto"/>
                <w:left w:val="none" w:sz="0" w:space="0" w:color="auto"/>
                <w:bottom w:val="none" w:sz="0" w:space="0" w:color="auto"/>
                <w:right w:val="none" w:sz="0" w:space="0" w:color="auto"/>
              </w:divBdr>
            </w:div>
            <w:div w:id="1879196179">
              <w:marLeft w:val="0"/>
              <w:marRight w:val="0"/>
              <w:marTop w:val="0"/>
              <w:marBottom w:val="0"/>
              <w:divBdr>
                <w:top w:val="none" w:sz="0" w:space="0" w:color="auto"/>
                <w:left w:val="none" w:sz="0" w:space="0" w:color="auto"/>
                <w:bottom w:val="none" w:sz="0" w:space="0" w:color="auto"/>
                <w:right w:val="none" w:sz="0" w:space="0" w:color="auto"/>
              </w:divBdr>
            </w:div>
            <w:div w:id="1928687188">
              <w:marLeft w:val="0"/>
              <w:marRight w:val="0"/>
              <w:marTop w:val="0"/>
              <w:marBottom w:val="0"/>
              <w:divBdr>
                <w:top w:val="none" w:sz="0" w:space="0" w:color="auto"/>
                <w:left w:val="none" w:sz="0" w:space="0" w:color="auto"/>
                <w:bottom w:val="none" w:sz="0" w:space="0" w:color="auto"/>
                <w:right w:val="none" w:sz="0" w:space="0" w:color="auto"/>
              </w:divBdr>
            </w:div>
            <w:div w:id="1211453324">
              <w:marLeft w:val="0"/>
              <w:marRight w:val="0"/>
              <w:marTop w:val="0"/>
              <w:marBottom w:val="0"/>
              <w:divBdr>
                <w:top w:val="none" w:sz="0" w:space="0" w:color="auto"/>
                <w:left w:val="none" w:sz="0" w:space="0" w:color="auto"/>
                <w:bottom w:val="none" w:sz="0" w:space="0" w:color="auto"/>
                <w:right w:val="none" w:sz="0" w:space="0" w:color="auto"/>
              </w:divBdr>
            </w:div>
            <w:div w:id="1204291543">
              <w:marLeft w:val="0"/>
              <w:marRight w:val="0"/>
              <w:marTop w:val="0"/>
              <w:marBottom w:val="0"/>
              <w:divBdr>
                <w:top w:val="none" w:sz="0" w:space="0" w:color="auto"/>
                <w:left w:val="none" w:sz="0" w:space="0" w:color="auto"/>
                <w:bottom w:val="none" w:sz="0" w:space="0" w:color="auto"/>
                <w:right w:val="none" w:sz="0" w:space="0" w:color="auto"/>
              </w:divBdr>
            </w:div>
            <w:div w:id="1386559470">
              <w:marLeft w:val="0"/>
              <w:marRight w:val="0"/>
              <w:marTop w:val="0"/>
              <w:marBottom w:val="0"/>
              <w:divBdr>
                <w:top w:val="none" w:sz="0" w:space="0" w:color="auto"/>
                <w:left w:val="none" w:sz="0" w:space="0" w:color="auto"/>
                <w:bottom w:val="none" w:sz="0" w:space="0" w:color="auto"/>
                <w:right w:val="none" w:sz="0" w:space="0" w:color="auto"/>
              </w:divBdr>
            </w:div>
            <w:div w:id="1001277066">
              <w:marLeft w:val="0"/>
              <w:marRight w:val="0"/>
              <w:marTop w:val="0"/>
              <w:marBottom w:val="0"/>
              <w:divBdr>
                <w:top w:val="none" w:sz="0" w:space="0" w:color="auto"/>
                <w:left w:val="none" w:sz="0" w:space="0" w:color="auto"/>
                <w:bottom w:val="none" w:sz="0" w:space="0" w:color="auto"/>
                <w:right w:val="none" w:sz="0" w:space="0" w:color="auto"/>
              </w:divBdr>
            </w:div>
            <w:div w:id="1206987415">
              <w:marLeft w:val="0"/>
              <w:marRight w:val="0"/>
              <w:marTop w:val="0"/>
              <w:marBottom w:val="0"/>
              <w:divBdr>
                <w:top w:val="none" w:sz="0" w:space="0" w:color="auto"/>
                <w:left w:val="none" w:sz="0" w:space="0" w:color="auto"/>
                <w:bottom w:val="none" w:sz="0" w:space="0" w:color="auto"/>
                <w:right w:val="none" w:sz="0" w:space="0" w:color="auto"/>
              </w:divBdr>
            </w:div>
            <w:div w:id="1928151213">
              <w:marLeft w:val="0"/>
              <w:marRight w:val="0"/>
              <w:marTop w:val="0"/>
              <w:marBottom w:val="0"/>
              <w:divBdr>
                <w:top w:val="none" w:sz="0" w:space="0" w:color="auto"/>
                <w:left w:val="none" w:sz="0" w:space="0" w:color="auto"/>
                <w:bottom w:val="none" w:sz="0" w:space="0" w:color="auto"/>
                <w:right w:val="none" w:sz="0" w:space="0" w:color="auto"/>
              </w:divBdr>
            </w:div>
            <w:div w:id="1214268752">
              <w:marLeft w:val="0"/>
              <w:marRight w:val="0"/>
              <w:marTop w:val="0"/>
              <w:marBottom w:val="0"/>
              <w:divBdr>
                <w:top w:val="none" w:sz="0" w:space="0" w:color="auto"/>
                <w:left w:val="none" w:sz="0" w:space="0" w:color="auto"/>
                <w:bottom w:val="none" w:sz="0" w:space="0" w:color="auto"/>
                <w:right w:val="none" w:sz="0" w:space="0" w:color="auto"/>
              </w:divBdr>
            </w:div>
            <w:div w:id="933826127">
              <w:marLeft w:val="0"/>
              <w:marRight w:val="0"/>
              <w:marTop w:val="0"/>
              <w:marBottom w:val="0"/>
              <w:divBdr>
                <w:top w:val="none" w:sz="0" w:space="0" w:color="auto"/>
                <w:left w:val="none" w:sz="0" w:space="0" w:color="auto"/>
                <w:bottom w:val="none" w:sz="0" w:space="0" w:color="auto"/>
                <w:right w:val="none" w:sz="0" w:space="0" w:color="auto"/>
              </w:divBdr>
            </w:div>
            <w:div w:id="32047289">
              <w:marLeft w:val="0"/>
              <w:marRight w:val="0"/>
              <w:marTop w:val="0"/>
              <w:marBottom w:val="0"/>
              <w:divBdr>
                <w:top w:val="none" w:sz="0" w:space="0" w:color="auto"/>
                <w:left w:val="none" w:sz="0" w:space="0" w:color="auto"/>
                <w:bottom w:val="none" w:sz="0" w:space="0" w:color="auto"/>
                <w:right w:val="none" w:sz="0" w:space="0" w:color="auto"/>
              </w:divBdr>
            </w:div>
            <w:div w:id="1333099536">
              <w:marLeft w:val="0"/>
              <w:marRight w:val="0"/>
              <w:marTop w:val="0"/>
              <w:marBottom w:val="0"/>
              <w:divBdr>
                <w:top w:val="none" w:sz="0" w:space="0" w:color="auto"/>
                <w:left w:val="none" w:sz="0" w:space="0" w:color="auto"/>
                <w:bottom w:val="none" w:sz="0" w:space="0" w:color="auto"/>
                <w:right w:val="none" w:sz="0" w:space="0" w:color="auto"/>
              </w:divBdr>
            </w:div>
            <w:div w:id="385305068">
              <w:marLeft w:val="0"/>
              <w:marRight w:val="0"/>
              <w:marTop w:val="0"/>
              <w:marBottom w:val="0"/>
              <w:divBdr>
                <w:top w:val="none" w:sz="0" w:space="0" w:color="auto"/>
                <w:left w:val="none" w:sz="0" w:space="0" w:color="auto"/>
                <w:bottom w:val="none" w:sz="0" w:space="0" w:color="auto"/>
                <w:right w:val="none" w:sz="0" w:space="0" w:color="auto"/>
              </w:divBdr>
            </w:div>
            <w:div w:id="2051298354">
              <w:marLeft w:val="0"/>
              <w:marRight w:val="0"/>
              <w:marTop w:val="0"/>
              <w:marBottom w:val="0"/>
              <w:divBdr>
                <w:top w:val="none" w:sz="0" w:space="0" w:color="auto"/>
                <w:left w:val="none" w:sz="0" w:space="0" w:color="auto"/>
                <w:bottom w:val="none" w:sz="0" w:space="0" w:color="auto"/>
                <w:right w:val="none" w:sz="0" w:space="0" w:color="auto"/>
              </w:divBdr>
            </w:div>
            <w:div w:id="593250099">
              <w:marLeft w:val="0"/>
              <w:marRight w:val="0"/>
              <w:marTop w:val="0"/>
              <w:marBottom w:val="0"/>
              <w:divBdr>
                <w:top w:val="none" w:sz="0" w:space="0" w:color="auto"/>
                <w:left w:val="none" w:sz="0" w:space="0" w:color="auto"/>
                <w:bottom w:val="none" w:sz="0" w:space="0" w:color="auto"/>
                <w:right w:val="none" w:sz="0" w:space="0" w:color="auto"/>
              </w:divBdr>
            </w:div>
            <w:div w:id="277181289">
              <w:marLeft w:val="0"/>
              <w:marRight w:val="0"/>
              <w:marTop w:val="0"/>
              <w:marBottom w:val="0"/>
              <w:divBdr>
                <w:top w:val="none" w:sz="0" w:space="0" w:color="auto"/>
                <w:left w:val="none" w:sz="0" w:space="0" w:color="auto"/>
                <w:bottom w:val="none" w:sz="0" w:space="0" w:color="auto"/>
                <w:right w:val="none" w:sz="0" w:space="0" w:color="auto"/>
              </w:divBdr>
            </w:div>
            <w:div w:id="797644185">
              <w:marLeft w:val="0"/>
              <w:marRight w:val="0"/>
              <w:marTop w:val="0"/>
              <w:marBottom w:val="0"/>
              <w:divBdr>
                <w:top w:val="none" w:sz="0" w:space="0" w:color="auto"/>
                <w:left w:val="none" w:sz="0" w:space="0" w:color="auto"/>
                <w:bottom w:val="none" w:sz="0" w:space="0" w:color="auto"/>
                <w:right w:val="none" w:sz="0" w:space="0" w:color="auto"/>
              </w:divBdr>
            </w:div>
            <w:div w:id="448016600">
              <w:marLeft w:val="0"/>
              <w:marRight w:val="0"/>
              <w:marTop w:val="0"/>
              <w:marBottom w:val="0"/>
              <w:divBdr>
                <w:top w:val="none" w:sz="0" w:space="0" w:color="auto"/>
                <w:left w:val="none" w:sz="0" w:space="0" w:color="auto"/>
                <w:bottom w:val="none" w:sz="0" w:space="0" w:color="auto"/>
                <w:right w:val="none" w:sz="0" w:space="0" w:color="auto"/>
              </w:divBdr>
            </w:div>
            <w:div w:id="1502770089">
              <w:marLeft w:val="0"/>
              <w:marRight w:val="0"/>
              <w:marTop w:val="0"/>
              <w:marBottom w:val="0"/>
              <w:divBdr>
                <w:top w:val="none" w:sz="0" w:space="0" w:color="auto"/>
                <w:left w:val="none" w:sz="0" w:space="0" w:color="auto"/>
                <w:bottom w:val="none" w:sz="0" w:space="0" w:color="auto"/>
                <w:right w:val="none" w:sz="0" w:space="0" w:color="auto"/>
              </w:divBdr>
            </w:div>
            <w:div w:id="1006907593">
              <w:marLeft w:val="0"/>
              <w:marRight w:val="0"/>
              <w:marTop w:val="0"/>
              <w:marBottom w:val="0"/>
              <w:divBdr>
                <w:top w:val="none" w:sz="0" w:space="0" w:color="auto"/>
                <w:left w:val="none" w:sz="0" w:space="0" w:color="auto"/>
                <w:bottom w:val="none" w:sz="0" w:space="0" w:color="auto"/>
                <w:right w:val="none" w:sz="0" w:space="0" w:color="auto"/>
              </w:divBdr>
            </w:div>
            <w:div w:id="668560849">
              <w:marLeft w:val="0"/>
              <w:marRight w:val="0"/>
              <w:marTop w:val="0"/>
              <w:marBottom w:val="0"/>
              <w:divBdr>
                <w:top w:val="none" w:sz="0" w:space="0" w:color="auto"/>
                <w:left w:val="none" w:sz="0" w:space="0" w:color="auto"/>
                <w:bottom w:val="none" w:sz="0" w:space="0" w:color="auto"/>
                <w:right w:val="none" w:sz="0" w:space="0" w:color="auto"/>
              </w:divBdr>
            </w:div>
            <w:div w:id="265968016">
              <w:marLeft w:val="0"/>
              <w:marRight w:val="0"/>
              <w:marTop w:val="0"/>
              <w:marBottom w:val="0"/>
              <w:divBdr>
                <w:top w:val="none" w:sz="0" w:space="0" w:color="auto"/>
                <w:left w:val="none" w:sz="0" w:space="0" w:color="auto"/>
                <w:bottom w:val="none" w:sz="0" w:space="0" w:color="auto"/>
                <w:right w:val="none" w:sz="0" w:space="0" w:color="auto"/>
              </w:divBdr>
            </w:div>
            <w:div w:id="2038971368">
              <w:marLeft w:val="0"/>
              <w:marRight w:val="0"/>
              <w:marTop w:val="0"/>
              <w:marBottom w:val="0"/>
              <w:divBdr>
                <w:top w:val="none" w:sz="0" w:space="0" w:color="auto"/>
                <w:left w:val="none" w:sz="0" w:space="0" w:color="auto"/>
                <w:bottom w:val="none" w:sz="0" w:space="0" w:color="auto"/>
                <w:right w:val="none" w:sz="0" w:space="0" w:color="auto"/>
              </w:divBdr>
            </w:div>
            <w:div w:id="1361323612">
              <w:marLeft w:val="0"/>
              <w:marRight w:val="0"/>
              <w:marTop w:val="0"/>
              <w:marBottom w:val="0"/>
              <w:divBdr>
                <w:top w:val="none" w:sz="0" w:space="0" w:color="auto"/>
                <w:left w:val="none" w:sz="0" w:space="0" w:color="auto"/>
                <w:bottom w:val="none" w:sz="0" w:space="0" w:color="auto"/>
                <w:right w:val="none" w:sz="0" w:space="0" w:color="auto"/>
              </w:divBdr>
            </w:div>
            <w:div w:id="1038093260">
              <w:marLeft w:val="0"/>
              <w:marRight w:val="0"/>
              <w:marTop w:val="0"/>
              <w:marBottom w:val="0"/>
              <w:divBdr>
                <w:top w:val="none" w:sz="0" w:space="0" w:color="auto"/>
                <w:left w:val="none" w:sz="0" w:space="0" w:color="auto"/>
                <w:bottom w:val="none" w:sz="0" w:space="0" w:color="auto"/>
                <w:right w:val="none" w:sz="0" w:space="0" w:color="auto"/>
              </w:divBdr>
            </w:div>
            <w:div w:id="7320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0600">
      <w:bodyDiv w:val="1"/>
      <w:marLeft w:val="0"/>
      <w:marRight w:val="0"/>
      <w:marTop w:val="0"/>
      <w:marBottom w:val="0"/>
      <w:divBdr>
        <w:top w:val="none" w:sz="0" w:space="0" w:color="auto"/>
        <w:left w:val="none" w:sz="0" w:space="0" w:color="auto"/>
        <w:bottom w:val="none" w:sz="0" w:space="0" w:color="auto"/>
        <w:right w:val="none" w:sz="0" w:space="0" w:color="auto"/>
      </w:divBdr>
      <w:divsChild>
        <w:div w:id="1145929400">
          <w:marLeft w:val="0"/>
          <w:marRight w:val="0"/>
          <w:marTop w:val="0"/>
          <w:marBottom w:val="0"/>
          <w:divBdr>
            <w:top w:val="none" w:sz="0" w:space="0" w:color="auto"/>
            <w:left w:val="none" w:sz="0" w:space="0" w:color="auto"/>
            <w:bottom w:val="none" w:sz="0" w:space="0" w:color="auto"/>
            <w:right w:val="none" w:sz="0" w:space="0" w:color="auto"/>
          </w:divBdr>
          <w:divsChild>
            <w:div w:id="1962417260">
              <w:marLeft w:val="0"/>
              <w:marRight w:val="0"/>
              <w:marTop w:val="0"/>
              <w:marBottom w:val="0"/>
              <w:divBdr>
                <w:top w:val="none" w:sz="0" w:space="0" w:color="auto"/>
                <w:left w:val="none" w:sz="0" w:space="0" w:color="auto"/>
                <w:bottom w:val="none" w:sz="0" w:space="0" w:color="auto"/>
                <w:right w:val="none" w:sz="0" w:space="0" w:color="auto"/>
              </w:divBdr>
            </w:div>
            <w:div w:id="1829010944">
              <w:marLeft w:val="0"/>
              <w:marRight w:val="0"/>
              <w:marTop w:val="0"/>
              <w:marBottom w:val="0"/>
              <w:divBdr>
                <w:top w:val="none" w:sz="0" w:space="0" w:color="auto"/>
                <w:left w:val="none" w:sz="0" w:space="0" w:color="auto"/>
                <w:bottom w:val="none" w:sz="0" w:space="0" w:color="auto"/>
                <w:right w:val="none" w:sz="0" w:space="0" w:color="auto"/>
              </w:divBdr>
            </w:div>
            <w:div w:id="2090150865">
              <w:marLeft w:val="0"/>
              <w:marRight w:val="0"/>
              <w:marTop w:val="0"/>
              <w:marBottom w:val="0"/>
              <w:divBdr>
                <w:top w:val="none" w:sz="0" w:space="0" w:color="auto"/>
                <w:left w:val="none" w:sz="0" w:space="0" w:color="auto"/>
                <w:bottom w:val="none" w:sz="0" w:space="0" w:color="auto"/>
                <w:right w:val="none" w:sz="0" w:space="0" w:color="auto"/>
              </w:divBdr>
            </w:div>
            <w:div w:id="2097360272">
              <w:marLeft w:val="0"/>
              <w:marRight w:val="0"/>
              <w:marTop w:val="0"/>
              <w:marBottom w:val="0"/>
              <w:divBdr>
                <w:top w:val="none" w:sz="0" w:space="0" w:color="auto"/>
                <w:left w:val="none" w:sz="0" w:space="0" w:color="auto"/>
                <w:bottom w:val="none" w:sz="0" w:space="0" w:color="auto"/>
                <w:right w:val="none" w:sz="0" w:space="0" w:color="auto"/>
              </w:divBdr>
            </w:div>
            <w:div w:id="1935360801">
              <w:marLeft w:val="0"/>
              <w:marRight w:val="0"/>
              <w:marTop w:val="0"/>
              <w:marBottom w:val="0"/>
              <w:divBdr>
                <w:top w:val="none" w:sz="0" w:space="0" w:color="auto"/>
                <w:left w:val="none" w:sz="0" w:space="0" w:color="auto"/>
                <w:bottom w:val="none" w:sz="0" w:space="0" w:color="auto"/>
                <w:right w:val="none" w:sz="0" w:space="0" w:color="auto"/>
              </w:divBdr>
            </w:div>
            <w:div w:id="1501584216">
              <w:marLeft w:val="0"/>
              <w:marRight w:val="0"/>
              <w:marTop w:val="0"/>
              <w:marBottom w:val="0"/>
              <w:divBdr>
                <w:top w:val="none" w:sz="0" w:space="0" w:color="auto"/>
                <w:left w:val="none" w:sz="0" w:space="0" w:color="auto"/>
                <w:bottom w:val="none" w:sz="0" w:space="0" w:color="auto"/>
                <w:right w:val="none" w:sz="0" w:space="0" w:color="auto"/>
              </w:divBdr>
            </w:div>
            <w:div w:id="1904755601">
              <w:marLeft w:val="0"/>
              <w:marRight w:val="0"/>
              <w:marTop w:val="0"/>
              <w:marBottom w:val="0"/>
              <w:divBdr>
                <w:top w:val="none" w:sz="0" w:space="0" w:color="auto"/>
                <w:left w:val="none" w:sz="0" w:space="0" w:color="auto"/>
                <w:bottom w:val="none" w:sz="0" w:space="0" w:color="auto"/>
                <w:right w:val="none" w:sz="0" w:space="0" w:color="auto"/>
              </w:divBdr>
            </w:div>
            <w:div w:id="739180836">
              <w:marLeft w:val="0"/>
              <w:marRight w:val="0"/>
              <w:marTop w:val="0"/>
              <w:marBottom w:val="0"/>
              <w:divBdr>
                <w:top w:val="none" w:sz="0" w:space="0" w:color="auto"/>
                <w:left w:val="none" w:sz="0" w:space="0" w:color="auto"/>
                <w:bottom w:val="none" w:sz="0" w:space="0" w:color="auto"/>
                <w:right w:val="none" w:sz="0" w:space="0" w:color="auto"/>
              </w:divBdr>
            </w:div>
            <w:div w:id="1137452844">
              <w:marLeft w:val="0"/>
              <w:marRight w:val="0"/>
              <w:marTop w:val="0"/>
              <w:marBottom w:val="0"/>
              <w:divBdr>
                <w:top w:val="none" w:sz="0" w:space="0" w:color="auto"/>
                <w:left w:val="none" w:sz="0" w:space="0" w:color="auto"/>
                <w:bottom w:val="none" w:sz="0" w:space="0" w:color="auto"/>
                <w:right w:val="none" w:sz="0" w:space="0" w:color="auto"/>
              </w:divBdr>
            </w:div>
            <w:div w:id="1170415495">
              <w:marLeft w:val="0"/>
              <w:marRight w:val="0"/>
              <w:marTop w:val="0"/>
              <w:marBottom w:val="0"/>
              <w:divBdr>
                <w:top w:val="none" w:sz="0" w:space="0" w:color="auto"/>
                <w:left w:val="none" w:sz="0" w:space="0" w:color="auto"/>
                <w:bottom w:val="none" w:sz="0" w:space="0" w:color="auto"/>
                <w:right w:val="none" w:sz="0" w:space="0" w:color="auto"/>
              </w:divBdr>
            </w:div>
            <w:div w:id="539822060">
              <w:marLeft w:val="0"/>
              <w:marRight w:val="0"/>
              <w:marTop w:val="0"/>
              <w:marBottom w:val="0"/>
              <w:divBdr>
                <w:top w:val="none" w:sz="0" w:space="0" w:color="auto"/>
                <w:left w:val="none" w:sz="0" w:space="0" w:color="auto"/>
                <w:bottom w:val="none" w:sz="0" w:space="0" w:color="auto"/>
                <w:right w:val="none" w:sz="0" w:space="0" w:color="auto"/>
              </w:divBdr>
            </w:div>
            <w:div w:id="1795827890">
              <w:marLeft w:val="0"/>
              <w:marRight w:val="0"/>
              <w:marTop w:val="0"/>
              <w:marBottom w:val="0"/>
              <w:divBdr>
                <w:top w:val="none" w:sz="0" w:space="0" w:color="auto"/>
                <w:left w:val="none" w:sz="0" w:space="0" w:color="auto"/>
                <w:bottom w:val="none" w:sz="0" w:space="0" w:color="auto"/>
                <w:right w:val="none" w:sz="0" w:space="0" w:color="auto"/>
              </w:divBdr>
            </w:div>
            <w:div w:id="1371563884">
              <w:marLeft w:val="0"/>
              <w:marRight w:val="0"/>
              <w:marTop w:val="0"/>
              <w:marBottom w:val="0"/>
              <w:divBdr>
                <w:top w:val="none" w:sz="0" w:space="0" w:color="auto"/>
                <w:left w:val="none" w:sz="0" w:space="0" w:color="auto"/>
                <w:bottom w:val="none" w:sz="0" w:space="0" w:color="auto"/>
                <w:right w:val="none" w:sz="0" w:space="0" w:color="auto"/>
              </w:divBdr>
            </w:div>
            <w:div w:id="1033309594">
              <w:marLeft w:val="0"/>
              <w:marRight w:val="0"/>
              <w:marTop w:val="0"/>
              <w:marBottom w:val="0"/>
              <w:divBdr>
                <w:top w:val="none" w:sz="0" w:space="0" w:color="auto"/>
                <w:left w:val="none" w:sz="0" w:space="0" w:color="auto"/>
                <w:bottom w:val="none" w:sz="0" w:space="0" w:color="auto"/>
                <w:right w:val="none" w:sz="0" w:space="0" w:color="auto"/>
              </w:divBdr>
            </w:div>
            <w:div w:id="1787118383">
              <w:marLeft w:val="0"/>
              <w:marRight w:val="0"/>
              <w:marTop w:val="0"/>
              <w:marBottom w:val="0"/>
              <w:divBdr>
                <w:top w:val="none" w:sz="0" w:space="0" w:color="auto"/>
                <w:left w:val="none" w:sz="0" w:space="0" w:color="auto"/>
                <w:bottom w:val="none" w:sz="0" w:space="0" w:color="auto"/>
                <w:right w:val="none" w:sz="0" w:space="0" w:color="auto"/>
              </w:divBdr>
            </w:div>
            <w:div w:id="1847329572">
              <w:marLeft w:val="0"/>
              <w:marRight w:val="0"/>
              <w:marTop w:val="0"/>
              <w:marBottom w:val="0"/>
              <w:divBdr>
                <w:top w:val="none" w:sz="0" w:space="0" w:color="auto"/>
                <w:left w:val="none" w:sz="0" w:space="0" w:color="auto"/>
                <w:bottom w:val="none" w:sz="0" w:space="0" w:color="auto"/>
                <w:right w:val="none" w:sz="0" w:space="0" w:color="auto"/>
              </w:divBdr>
            </w:div>
            <w:div w:id="203445935">
              <w:marLeft w:val="0"/>
              <w:marRight w:val="0"/>
              <w:marTop w:val="0"/>
              <w:marBottom w:val="0"/>
              <w:divBdr>
                <w:top w:val="none" w:sz="0" w:space="0" w:color="auto"/>
                <w:left w:val="none" w:sz="0" w:space="0" w:color="auto"/>
                <w:bottom w:val="none" w:sz="0" w:space="0" w:color="auto"/>
                <w:right w:val="none" w:sz="0" w:space="0" w:color="auto"/>
              </w:divBdr>
            </w:div>
            <w:div w:id="210465779">
              <w:marLeft w:val="0"/>
              <w:marRight w:val="0"/>
              <w:marTop w:val="0"/>
              <w:marBottom w:val="0"/>
              <w:divBdr>
                <w:top w:val="none" w:sz="0" w:space="0" w:color="auto"/>
                <w:left w:val="none" w:sz="0" w:space="0" w:color="auto"/>
                <w:bottom w:val="none" w:sz="0" w:space="0" w:color="auto"/>
                <w:right w:val="none" w:sz="0" w:space="0" w:color="auto"/>
              </w:divBdr>
            </w:div>
            <w:div w:id="1399789350">
              <w:marLeft w:val="0"/>
              <w:marRight w:val="0"/>
              <w:marTop w:val="0"/>
              <w:marBottom w:val="0"/>
              <w:divBdr>
                <w:top w:val="none" w:sz="0" w:space="0" w:color="auto"/>
                <w:left w:val="none" w:sz="0" w:space="0" w:color="auto"/>
                <w:bottom w:val="none" w:sz="0" w:space="0" w:color="auto"/>
                <w:right w:val="none" w:sz="0" w:space="0" w:color="auto"/>
              </w:divBdr>
            </w:div>
            <w:div w:id="262346421">
              <w:marLeft w:val="0"/>
              <w:marRight w:val="0"/>
              <w:marTop w:val="0"/>
              <w:marBottom w:val="0"/>
              <w:divBdr>
                <w:top w:val="none" w:sz="0" w:space="0" w:color="auto"/>
                <w:left w:val="none" w:sz="0" w:space="0" w:color="auto"/>
                <w:bottom w:val="none" w:sz="0" w:space="0" w:color="auto"/>
                <w:right w:val="none" w:sz="0" w:space="0" w:color="auto"/>
              </w:divBdr>
            </w:div>
            <w:div w:id="743340432">
              <w:marLeft w:val="0"/>
              <w:marRight w:val="0"/>
              <w:marTop w:val="0"/>
              <w:marBottom w:val="0"/>
              <w:divBdr>
                <w:top w:val="none" w:sz="0" w:space="0" w:color="auto"/>
                <w:left w:val="none" w:sz="0" w:space="0" w:color="auto"/>
                <w:bottom w:val="none" w:sz="0" w:space="0" w:color="auto"/>
                <w:right w:val="none" w:sz="0" w:space="0" w:color="auto"/>
              </w:divBdr>
            </w:div>
            <w:div w:id="877425999">
              <w:marLeft w:val="0"/>
              <w:marRight w:val="0"/>
              <w:marTop w:val="0"/>
              <w:marBottom w:val="0"/>
              <w:divBdr>
                <w:top w:val="none" w:sz="0" w:space="0" w:color="auto"/>
                <w:left w:val="none" w:sz="0" w:space="0" w:color="auto"/>
                <w:bottom w:val="none" w:sz="0" w:space="0" w:color="auto"/>
                <w:right w:val="none" w:sz="0" w:space="0" w:color="auto"/>
              </w:divBdr>
            </w:div>
            <w:div w:id="1966690547">
              <w:marLeft w:val="0"/>
              <w:marRight w:val="0"/>
              <w:marTop w:val="0"/>
              <w:marBottom w:val="0"/>
              <w:divBdr>
                <w:top w:val="none" w:sz="0" w:space="0" w:color="auto"/>
                <w:left w:val="none" w:sz="0" w:space="0" w:color="auto"/>
                <w:bottom w:val="none" w:sz="0" w:space="0" w:color="auto"/>
                <w:right w:val="none" w:sz="0" w:space="0" w:color="auto"/>
              </w:divBdr>
            </w:div>
            <w:div w:id="541328518">
              <w:marLeft w:val="0"/>
              <w:marRight w:val="0"/>
              <w:marTop w:val="0"/>
              <w:marBottom w:val="0"/>
              <w:divBdr>
                <w:top w:val="none" w:sz="0" w:space="0" w:color="auto"/>
                <w:left w:val="none" w:sz="0" w:space="0" w:color="auto"/>
                <w:bottom w:val="none" w:sz="0" w:space="0" w:color="auto"/>
                <w:right w:val="none" w:sz="0" w:space="0" w:color="auto"/>
              </w:divBdr>
            </w:div>
            <w:div w:id="92093703">
              <w:marLeft w:val="0"/>
              <w:marRight w:val="0"/>
              <w:marTop w:val="0"/>
              <w:marBottom w:val="0"/>
              <w:divBdr>
                <w:top w:val="none" w:sz="0" w:space="0" w:color="auto"/>
                <w:left w:val="none" w:sz="0" w:space="0" w:color="auto"/>
                <w:bottom w:val="none" w:sz="0" w:space="0" w:color="auto"/>
                <w:right w:val="none" w:sz="0" w:space="0" w:color="auto"/>
              </w:divBdr>
            </w:div>
            <w:div w:id="1061443309">
              <w:marLeft w:val="0"/>
              <w:marRight w:val="0"/>
              <w:marTop w:val="0"/>
              <w:marBottom w:val="0"/>
              <w:divBdr>
                <w:top w:val="none" w:sz="0" w:space="0" w:color="auto"/>
                <w:left w:val="none" w:sz="0" w:space="0" w:color="auto"/>
                <w:bottom w:val="none" w:sz="0" w:space="0" w:color="auto"/>
                <w:right w:val="none" w:sz="0" w:space="0" w:color="auto"/>
              </w:divBdr>
            </w:div>
            <w:div w:id="1769083104">
              <w:marLeft w:val="0"/>
              <w:marRight w:val="0"/>
              <w:marTop w:val="0"/>
              <w:marBottom w:val="0"/>
              <w:divBdr>
                <w:top w:val="none" w:sz="0" w:space="0" w:color="auto"/>
                <w:left w:val="none" w:sz="0" w:space="0" w:color="auto"/>
                <w:bottom w:val="none" w:sz="0" w:space="0" w:color="auto"/>
                <w:right w:val="none" w:sz="0" w:space="0" w:color="auto"/>
              </w:divBdr>
            </w:div>
            <w:div w:id="1609123424">
              <w:marLeft w:val="0"/>
              <w:marRight w:val="0"/>
              <w:marTop w:val="0"/>
              <w:marBottom w:val="0"/>
              <w:divBdr>
                <w:top w:val="none" w:sz="0" w:space="0" w:color="auto"/>
                <w:left w:val="none" w:sz="0" w:space="0" w:color="auto"/>
                <w:bottom w:val="none" w:sz="0" w:space="0" w:color="auto"/>
                <w:right w:val="none" w:sz="0" w:space="0" w:color="auto"/>
              </w:divBdr>
            </w:div>
            <w:div w:id="1877348233">
              <w:marLeft w:val="0"/>
              <w:marRight w:val="0"/>
              <w:marTop w:val="0"/>
              <w:marBottom w:val="0"/>
              <w:divBdr>
                <w:top w:val="none" w:sz="0" w:space="0" w:color="auto"/>
                <w:left w:val="none" w:sz="0" w:space="0" w:color="auto"/>
                <w:bottom w:val="none" w:sz="0" w:space="0" w:color="auto"/>
                <w:right w:val="none" w:sz="0" w:space="0" w:color="auto"/>
              </w:divBdr>
            </w:div>
            <w:div w:id="133909978">
              <w:marLeft w:val="0"/>
              <w:marRight w:val="0"/>
              <w:marTop w:val="0"/>
              <w:marBottom w:val="0"/>
              <w:divBdr>
                <w:top w:val="none" w:sz="0" w:space="0" w:color="auto"/>
                <w:left w:val="none" w:sz="0" w:space="0" w:color="auto"/>
                <w:bottom w:val="none" w:sz="0" w:space="0" w:color="auto"/>
                <w:right w:val="none" w:sz="0" w:space="0" w:color="auto"/>
              </w:divBdr>
            </w:div>
            <w:div w:id="1277641982">
              <w:marLeft w:val="0"/>
              <w:marRight w:val="0"/>
              <w:marTop w:val="0"/>
              <w:marBottom w:val="0"/>
              <w:divBdr>
                <w:top w:val="none" w:sz="0" w:space="0" w:color="auto"/>
                <w:left w:val="none" w:sz="0" w:space="0" w:color="auto"/>
                <w:bottom w:val="none" w:sz="0" w:space="0" w:color="auto"/>
                <w:right w:val="none" w:sz="0" w:space="0" w:color="auto"/>
              </w:divBdr>
            </w:div>
            <w:div w:id="1763335909">
              <w:marLeft w:val="0"/>
              <w:marRight w:val="0"/>
              <w:marTop w:val="0"/>
              <w:marBottom w:val="0"/>
              <w:divBdr>
                <w:top w:val="none" w:sz="0" w:space="0" w:color="auto"/>
                <w:left w:val="none" w:sz="0" w:space="0" w:color="auto"/>
                <w:bottom w:val="none" w:sz="0" w:space="0" w:color="auto"/>
                <w:right w:val="none" w:sz="0" w:space="0" w:color="auto"/>
              </w:divBdr>
            </w:div>
            <w:div w:id="540434301">
              <w:marLeft w:val="0"/>
              <w:marRight w:val="0"/>
              <w:marTop w:val="0"/>
              <w:marBottom w:val="0"/>
              <w:divBdr>
                <w:top w:val="none" w:sz="0" w:space="0" w:color="auto"/>
                <w:left w:val="none" w:sz="0" w:space="0" w:color="auto"/>
                <w:bottom w:val="none" w:sz="0" w:space="0" w:color="auto"/>
                <w:right w:val="none" w:sz="0" w:space="0" w:color="auto"/>
              </w:divBdr>
            </w:div>
            <w:div w:id="1582450277">
              <w:marLeft w:val="0"/>
              <w:marRight w:val="0"/>
              <w:marTop w:val="0"/>
              <w:marBottom w:val="0"/>
              <w:divBdr>
                <w:top w:val="none" w:sz="0" w:space="0" w:color="auto"/>
                <w:left w:val="none" w:sz="0" w:space="0" w:color="auto"/>
                <w:bottom w:val="none" w:sz="0" w:space="0" w:color="auto"/>
                <w:right w:val="none" w:sz="0" w:space="0" w:color="auto"/>
              </w:divBdr>
            </w:div>
            <w:div w:id="602111854">
              <w:marLeft w:val="0"/>
              <w:marRight w:val="0"/>
              <w:marTop w:val="0"/>
              <w:marBottom w:val="0"/>
              <w:divBdr>
                <w:top w:val="none" w:sz="0" w:space="0" w:color="auto"/>
                <w:left w:val="none" w:sz="0" w:space="0" w:color="auto"/>
                <w:bottom w:val="none" w:sz="0" w:space="0" w:color="auto"/>
                <w:right w:val="none" w:sz="0" w:space="0" w:color="auto"/>
              </w:divBdr>
            </w:div>
            <w:div w:id="1294170914">
              <w:marLeft w:val="0"/>
              <w:marRight w:val="0"/>
              <w:marTop w:val="0"/>
              <w:marBottom w:val="0"/>
              <w:divBdr>
                <w:top w:val="none" w:sz="0" w:space="0" w:color="auto"/>
                <w:left w:val="none" w:sz="0" w:space="0" w:color="auto"/>
                <w:bottom w:val="none" w:sz="0" w:space="0" w:color="auto"/>
                <w:right w:val="none" w:sz="0" w:space="0" w:color="auto"/>
              </w:divBdr>
            </w:div>
            <w:div w:id="33626213">
              <w:marLeft w:val="0"/>
              <w:marRight w:val="0"/>
              <w:marTop w:val="0"/>
              <w:marBottom w:val="0"/>
              <w:divBdr>
                <w:top w:val="none" w:sz="0" w:space="0" w:color="auto"/>
                <w:left w:val="none" w:sz="0" w:space="0" w:color="auto"/>
                <w:bottom w:val="none" w:sz="0" w:space="0" w:color="auto"/>
                <w:right w:val="none" w:sz="0" w:space="0" w:color="auto"/>
              </w:divBdr>
            </w:div>
            <w:div w:id="1738823307">
              <w:marLeft w:val="0"/>
              <w:marRight w:val="0"/>
              <w:marTop w:val="0"/>
              <w:marBottom w:val="0"/>
              <w:divBdr>
                <w:top w:val="none" w:sz="0" w:space="0" w:color="auto"/>
                <w:left w:val="none" w:sz="0" w:space="0" w:color="auto"/>
                <w:bottom w:val="none" w:sz="0" w:space="0" w:color="auto"/>
                <w:right w:val="none" w:sz="0" w:space="0" w:color="auto"/>
              </w:divBdr>
            </w:div>
            <w:div w:id="719280342">
              <w:marLeft w:val="0"/>
              <w:marRight w:val="0"/>
              <w:marTop w:val="0"/>
              <w:marBottom w:val="0"/>
              <w:divBdr>
                <w:top w:val="none" w:sz="0" w:space="0" w:color="auto"/>
                <w:left w:val="none" w:sz="0" w:space="0" w:color="auto"/>
                <w:bottom w:val="none" w:sz="0" w:space="0" w:color="auto"/>
                <w:right w:val="none" w:sz="0" w:space="0" w:color="auto"/>
              </w:divBdr>
            </w:div>
            <w:div w:id="723481501">
              <w:marLeft w:val="0"/>
              <w:marRight w:val="0"/>
              <w:marTop w:val="0"/>
              <w:marBottom w:val="0"/>
              <w:divBdr>
                <w:top w:val="none" w:sz="0" w:space="0" w:color="auto"/>
                <w:left w:val="none" w:sz="0" w:space="0" w:color="auto"/>
                <w:bottom w:val="none" w:sz="0" w:space="0" w:color="auto"/>
                <w:right w:val="none" w:sz="0" w:space="0" w:color="auto"/>
              </w:divBdr>
            </w:div>
            <w:div w:id="1979916845">
              <w:marLeft w:val="0"/>
              <w:marRight w:val="0"/>
              <w:marTop w:val="0"/>
              <w:marBottom w:val="0"/>
              <w:divBdr>
                <w:top w:val="none" w:sz="0" w:space="0" w:color="auto"/>
                <w:left w:val="none" w:sz="0" w:space="0" w:color="auto"/>
                <w:bottom w:val="none" w:sz="0" w:space="0" w:color="auto"/>
                <w:right w:val="none" w:sz="0" w:space="0" w:color="auto"/>
              </w:divBdr>
            </w:div>
            <w:div w:id="452753320">
              <w:marLeft w:val="0"/>
              <w:marRight w:val="0"/>
              <w:marTop w:val="0"/>
              <w:marBottom w:val="0"/>
              <w:divBdr>
                <w:top w:val="none" w:sz="0" w:space="0" w:color="auto"/>
                <w:left w:val="none" w:sz="0" w:space="0" w:color="auto"/>
                <w:bottom w:val="none" w:sz="0" w:space="0" w:color="auto"/>
                <w:right w:val="none" w:sz="0" w:space="0" w:color="auto"/>
              </w:divBdr>
            </w:div>
            <w:div w:id="583420568">
              <w:marLeft w:val="0"/>
              <w:marRight w:val="0"/>
              <w:marTop w:val="0"/>
              <w:marBottom w:val="0"/>
              <w:divBdr>
                <w:top w:val="none" w:sz="0" w:space="0" w:color="auto"/>
                <w:left w:val="none" w:sz="0" w:space="0" w:color="auto"/>
                <w:bottom w:val="none" w:sz="0" w:space="0" w:color="auto"/>
                <w:right w:val="none" w:sz="0" w:space="0" w:color="auto"/>
              </w:divBdr>
            </w:div>
            <w:div w:id="1139498298">
              <w:marLeft w:val="0"/>
              <w:marRight w:val="0"/>
              <w:marTop w:val="0"/>
              <w:marBottom w:val="0"/>
              <w:divBdr>
                <w:top w:val="none" w:sz="0" w:space="0" w:color="auto"/>
                <w:left w:val="none" w:sz="0" w:space="0" w:color="auto"/>
                <w:bottom w:val="none" w:sz="0" w:space="0" w:color="auto"/>
                <w:right w:val="none" w:sz="0" w:space="0" w:color="auto"/>
              </w:divBdr>
            </w:div>
            <w:div w:id="352195708">
              <w:marLeft w:val="0"/>
              <w:marRight w:val="0"/>
              <w:marTop w:val="0"/>
              <w:marBottom w:val="0"/>
              <w:divBdr>
                <w:top w:val="none" w:sz="0" w:space="0" w:color="auto"/>
                <w:left w:val="none" w:sz="0" w:space="0" w:color="auto"/>
                <w:bottom w:val="none" w:sz="0" w:space="0" w:color="auto"/>
                <w:right w:val="none" w:sz="0" w:space="0" w:color="auto"/>
              </w:divBdr>
            </w:div>
            <w:div w:id="1963073426">
              <w:marLeft w:val="0"/>
              <w:marRight w:val="0"/>
              <w:marTop w:val="0"/>
              <w:marBottom w:val="0"/>
              <w:divBdr>
                <w:top w:val="none" w:sz="0" w:space="0" w:color="auto"/>
                <w:left w:val="none" w:sz="0" w:space="0" w:color="auto"/>
                <w:bottom w:val="none" w:sz="0" w:space="0" w:color="auto"/>
                <w:right w:val="none" w:sz="0" w:space="0" w:color="auto"/>
              </w:divBdr>
            </w:div>
            <w:div w:id="972061039">
              <w:marLeft w:val="0"/>
              <w:marRight w:val="0"/>
              <w:marTop w:val="0"/>
              <w:marBottom w:val="0"/>
              <w:divBdr>
                <w:top w:val="none" w:sz="0" w:space="0" w:color="auto"/>
                <w:left w:val="none" w:sz="0" w:space="0" w:color="auto"/>
                <w:bottom w:val="none" w:sz="0" w:space="0" w:color="auto"/>
                <w:right w:val="none" w:sz="0" w:space="0" w:color="auto"/>
              </w:divBdr>
            </w:div>
            <w:div w:id="1129783172">
              <w:marLeft w:val="0"/>
              <w:marRight w:val="0"/>
              <w:marTop w:val="0"/>
              <w:marBottom w:val="0"/>
              <w:divBdr>
                <w:top w:val="none" w:sz="0" w:space="0" w:color="auto"/>
                <w:left w:val="none" w:sz="0" w:space="0" w:color="auto"/>
                <w:bottom w:val="none" w:sz="0" w:space="0" w:color="auto"/>
                <w:right w:val="none" w:sz="0" w:space="0" w:color="auto"/>
              </w:divBdr>
            </w:div>
            <w:div w:id="156314232">
              <w:marLeft w:val="0"/>
              <w:marRight w:val="0"/>
              <w:marTop w:val="0"/>
              <w:marBottom w:val="0"/>
              <w:divBdr>
                <w:top w:val="none" w:sz="0" w:space="0" w:color="auto"/>
                <w:left w:val="none" w:sz="0" w:space="0" w:color="auto"/>
                <w:bottom w:val="none" w:sz="0" w:space="0" w:color="auto"/>
                <w:right w:val="none" w:sz="0" w:space="0" w:color="auto"/>
              </w:divBdr>
            </w:div>
            <w:div w:id="1450588870">
              <w:marLeft w:val="0"/>
              <w:marRight w:val="0"/>
              <w:marTop w:val="0"/>
              <w:marBottom w:val="0"/>
              <w:divBdr>
                <w:top w:val="none" w:sz="0" w:space="0" w:color="auto"/>
                <w:left w:val="none" w:sz="0" w:space="0" w:color="auto"/>
                <w:bottom w:val="none" w:sz="0" w:space="0" w:color="auto"/>
                <w:right w:val="none" w:sz="0" w:space="0" w:color="auto"/>
              </w:divBdr>
            </w:div>
            <w:div w:id="1673726459">
              <w:marLeft w:val="0"/>
              <w:marRight w:val="0"/>
              <w:marTop w:val="0"/>
              <w:marBottom w:val="0"/>
              <w:divBdr>
                <w:top w:val="none" w:sz="0" w:space="0" w:color="auto"/>
                <w:left w:val="none" w:sz="0" w:space="0" w:color="auto"/>
                <w:bottom w:val="none" w:sz="0" w:space="0" w:color="auto"/>
                <w:right w:val="none" w:sz="0" w:space="0" w:color="auto"/>
              </w:divBdr>
            </w:div>
            <w:div w:id="2038191187">
              <w:marLeft w:val="0"/>
              <w:marRight w:val="0"/>
              <w:marTop w:val="0"/>
              <w:marBottom w:val="0"/>
              <w:divBdr>
                <w:top w:val="none" w:sz="0" w:space="0" w:color="auto"/>
                <w:left w:val="none" w:sz="0" w:space="0" w:color="auto"/>
                <w:bottom w:val="none" w:sz="0" w:space="0" w:color="auto"/>
                <w:right w:val="none" w:sz="0" w:space="0" w:color="auto"/>
              </w:divBdr>
            </w:div>
            <w:div w:id="299194447">
              <w:marLeft w:val="0"/>
              <w:marRight w:val="0"/>
              <w:marTop w:val="0"/>
              <w:marBottom w:val="0"/>
              <w:divBdr>
                <w:top w:val="none" w:sz="0" w:space="0" w:color="auto"/>
                <w:left w:val="none" w:sz="0" w:space="0" w:color="auto"/>
                <w:bottom w:val="none" w:sz="0" w:space="0" w:color="auto"/>
                <w:right w:val="none" w:sz="0" w:space="0" w:color="auto"/>
              </w:divBdr>
            </w:div>
            <w:div w:id="18508185">
              <w:marLeft w:val="0"/>
              <w:marRight w:val="0"/>
              <w:marTop w:val="0"/>
              <w:marBottom w:val="0"/>
              <w:divBdr>
                <w:top w:val="none" w:sz="0" w:space="0" w:color="auto"/>
                <w:left w:val="none" w:sz="0" w:space="0" w:color="auto"/>
                <w:bottom w:val="none" w:sz="0" w:space="0" w:color="auto"/>
                <w:right w:val="none" w:sz="0" w:space="0" w:color="auto"/>
              </w:divBdr>
            </w:div>
            <w:div w:id="809594496">
              <w:marLeft w:val="0"/>
              <w:marRight w:val="0"/>
              <w:marTop w:val="0"/>
              <w:marBottom w:val="0"/>
              <w:divBdr>
                <w:top w:val="none" w:sz="0" w:space="0" w:color="auto"/>
                <w:left w:val="none" w:sz="0" w:space="0" w:color="auto"/>
                <w:bottom w:val="none" w:sz="0" w:space="0" w:color="auto"/>
                <w:right w:val="none" w:sz="0" w:space="0" w:color="auto"/>
              </w:divBdr>
            </w:div>
            <w:div w:id="1428187714">
              <w:marLeft w:val="0"/>
              <w:marRight w:val="0"/>
              <w:marTop w:val="0"/>
              <w:marBottom w:val="0"/>
              <w:divBdr>
                <w:top w:val="none" w:sz="0" w:space="0" w:color="auto"/>
                <w:left w:val="none" w:sz="0" w:space="0" w:color="auto"/>
                <w:bottom w:val="none" w:sz="0" w:space="0" w:color="auto"/>
                <w:right w:val="none" w:sz="0" w:space="0" w:color="auto"/>
              </w:divBdr>
            </w:div>
            <w:div w:id="184447211">
              <w:marLeft w:val="0"/>
              <w:marRight w:val="0"/>
              <w:marTop w:val="0"/>
              <w:marBottom w:val="0"/>
              <w:divBdr>
                <w:top w:val="none" w:sz="0" w:space="0" w:color="auto"/>
                <w:left w:val="none" w:sz="0" w:space="0" w:color="auto"/>
                <w:bottom w:val="none" w:sz="0" w:space="0" w:color="auto"/>
                <w:right w:val="none" w:sz="0" w:space="0" w:color="auto"/>
              </w:divBdr>
            </w:div>
            <w:div w:id="441151847">
              <w:marLeft w:val="0"/>
              <w:marRight w:val="0"/>
              <w:marTop w:val="0"/>
              <w:marBottom w:val="0"/>
              <w:divBdr>
                <w:top w:val="none" w:sz="0" w:space="0" w:color="auto"/>
                <w:left w:val="none" w:sz="0" w:space="0" w:color="auto"/>
                <w:bottom w:val="none" w:sz="0" w:space="0" w:color="auto"/>
                <w:right w:val="none" w:sz="0" w:space="0" w:color="auto"/>
              </w:divBdr>
            </w:div>
            <w:div w:id="825557061">
              <w:marLeft w:val="0"/>
              <w:marRight w:val="0"/>
              <w:marTop w:val="0"/>
              <w:marBottom w:val="0"/>
              <w:divBdr>
                <w:top w:val="none" w:sz="0" w:space="0" w:color="auto"/>
                <w:left w:val="none" w:sz="0" w:space="0" w:color="auto"/>
                <w:bottom w:val="none" w:sz="0" w:space="0" w:color="auto"/>
                <w:right w:val="none" w:sz="0" w:space="0" w:color="auto"/>
              </w:divBdr>
            </w:div>
            <w:div w:id="1529904065">
              <w:marLeft w:val="0"/>
              <w:marRight w:val="0"/>
              <w:marTop w:val="0"/>
              <w:marBottom w:val="0"/>
              <w:divBdr>
                <w:top w:val="none" w:sz="0" w:space="0" w:color="auto"/>
                <w:left w:val="none" w:sz="0" w:space="0" w:color="auto"/>
                <w:bottom w:val="none" w:sz="0" w:space="0" w:color="auto"/>
                <w:right w:val="none" w:sz="0" w:space="0" w:color="auto"/>
              </w:divBdr>
            </w:div>
            <w:div w:id="1152407308">
              <w:marLeft w:val="0"/>
              <w:marRight w:val="0"/>
              <w:marTop w:val="0"/>
              <w:marBottom w:val="0"/>
              <w:divBdr>
                <w:top w:val="none" w:sz="0" w:space="0" w:color="auto"/>
                <w:left w:val="none" w:sz="0" w:space="0" w:color="auto"/>
                <w:bottom w:val="none" w:sz="0" w:space="0" w:color="auto"/>
                <w:right w:val="none" w:sz="0" w:space="0" w:color="auto"/>
              </w:divBdr>
            </w:div>
            <w:div w:id="2146073320">
              <w:marLeft w:val="0"/>
              <w:marRight w:val="0"/>
              <w:marTop w:val="0"/>
              <w:marBottom w:val="0"/>
              <w:divBdr>
                <w:top w:val="none" w:sz="0" w:space="0" w:color="auto"/>
                <w:left w:val="none" w:sz="0" w:space="0" w:color="auto"/>
                <w:bottom w:val="none" w:sz="0" w:space="0" w:color="auto"/>
                <w:right w:val="none" w:sz="0" w:space="0" w:color="auto"/>
              </w:divBdr>
            </w:div>
            <w:div w:id="1262688783">
              <w:marLeft w:val="0"/>
              <w:marRight w:val="0"/>
              <w:marTop w:val="0"/>
              <w:marBottom w:val="0"/>
              <w:divBdr>
                <w:top w:val="none" w:sz="0" w:space="0" w:color="auto"/>
                <w:left w:val="none" w:sz="0" w:space="0" w:color="auto"/>
                <w:bottom w:val="none" w:sz="0" w:space="0" w:color="auto"/>
                <w:right w:val="none" w:sz="0" w:space="0" w:color="auto"/>
              </w:divBdr>
            </w:div>
            <w:div w:id="1149396971">
              <w:marLeft w:val="0"/>
              <w:marRight w:val="0"/>
              <w:marTop w:val="0"/>
              <w:marBottom w:val="0"/>
              <w:divBdr>
                <w:top w:val="none" w:sz="0" w:space="0" w:color="auto"/>
                <w:left w:val="none" w:sz="0" w:space="0" w:color="auto"/>
                <w:bottom w:val="none" w:sz="0" w:space="0" w:color="auto"/>
                <w:right w:val="none" w:sz="0" w:space="0" w:color="auto"/>
              </w:divBdr>
            </w:div>
            <w:div w:id="1378429359">
              <w:marLeft w:val="0"/>
              <w:marRight w:val="0"/>
              <w:marTop w:val="0"/>
              <w:marBottom w:val="0"/>
              <w:divBdr>
                <w:top w:val="none" w:sz="0" w:space="0" w:color="auto"/>
                <w:left w:val="none" w:sz="0" w:space="0" w:color="auto"/>
                <w:bottom w:val="none" w:sz="0" w:space="0" w:color="auto"/>
                <w:right w:val="none" w:sz="0" w:space="0" w:color="auto"/>
              </w:divBdr>
            </w:div>
            <w:div w:id="645547271">
              <w:marLeft w:val="0"/>
              <w:marRight w:val="0"/>
              <w:marTop w:val="0"/>
              <w:marBottom w:val="0"/>
              <w:divBdr>
                <w:top w:val="none" w:sz="0" w:space="0" w:color="auto"/>
                <w:left w:val="none" w:sz="0" w:space="0" w:color="auto"/>
                <w:bottom w:val="none" w:sz="0" w:space="0" w:color="auto"/>
                <w:right w:val="none" w:sz="0" w:space="0" w:color="auto"/>
              </w:divBdr>
            </w:div>
            <w:div w:id="906036884">
              <w:marLeft w:val="0"/>
              <w:marRight w:val="0"/>
              <w:marTop w:val="0"/>
              <w:marBottom w:val="0"/>
              <w:divBdr>
                <w:top w:val="none" w:sz="0" w:space="0" w:color="auto"/>
                <w:left w:val="none" w:sz="0" w:space="0" w:color="auto"/>
                <w:bottom w:val="none" w:sz="0" w:space="0" w:color="auto"/>
                <w:right w:val="none" w:sz="0" w:space="0" w:color="auto"/>
              </w:divBdr>
            </w:div>
            <w:div w:id="1549801691">
              <w:marLeft w:val="0"/>
              <w:marRight w:val="0"/>
              <w:marTop w:val="0"/>
              <w:marBottom w:val="0"/>
              <w:divBdr>
                <w:top w:val="none" w:sz="0" w:space="0" w:color="auto"/>
                <w:left w:val="none" w:sz="0" w:space="0" w:color="auto"/>
                <w:bottom w:val="none" w:sz="0" w:space="0" w:color="auto"/>
                <w:right w:val="none" w:sz="0" w:space="0" w:color="auto"/>
              </w:divBdr>
            </w:div>
            <w:div w:id="381684249">
              <w:marLeft w:val="0"/>
              <w:marRight w:val="0"/>
              <w:marTop w:val="0"/>
              <w:marBottom w:val="0"/>
              <w:divBdr>
                <w:top w:val="none" w:sz="0" w:space="0" w:color="auto"/>
                <w:left w:val="none" w:sz="0" w:space="0" w:color="auto"/>
                <w:bottom w:val="none" w:sz="0" w:space="0" w:color="auto"/>
                <w:right w:val="none" w:sz="0" w:space="0" w:color="auto"/>
              </w:divBdr>
            </w:div>
            <w:div w:id="1517111036">
              <w:marLeft w:val="0"/>
              <w:marRight w:val="0"/>
              <w:marTop w:val="0"/>
              <w:marBottom w:val="0"/>
              <w:divBdr>
                <w:top w:val="none" w:sz="0" w:space="0" w:color="auto"/>
                <w:left w:val="none" w:sz="0" w:space="0" w:color="auto"/>
                <w:bottom w:val="none" w:sz="0" w:space="0" w:color="auto"/>
                <w:right w:val="none" w:sz="0" w:space="0" w:color="auto"/>
              </w:divBdr>
            </w:div>
            <w:div w:id="1263608417">
              <w:marLeft w:val="0"/>
              <w:marRight w:val="0"/>
              <w:marTop w:val="0"/>
              <w:marBottom w:val="0"/>
              <w:divBdr>
                <w:top w:val="none" w:sz="0" w:space="0" w:color="auto"/>
                <w:left w:val="none" w:sz="0" w:space="0" w:color="auto"/>
                <w:bottom w:val="none" w:sz="0" w:space="0" w:color="auto"/>
                <w:right w:val="none" w:sz="0" w:space="0" w:color="auto"/>
              </w:divBdr>
            </w:div>
            <w:div w:id="102582582">
              <w:marLeft w:val="0"/>
              <w:marRight w:val="0"/>
              <w:marTop w:val="0"/>
              <w:marBottom w:val="0"/>
              <w:divBdr>
                <w:top w:val="none" w:sz="0" w:space="0" w:color="auto"/>
                <w:left w:val="none" w:sz="0" w:space="0" w:color="auto"/>
                <w:bottom w:val="none" w:sz="0" w:space="0" w:color="auto"/>
                <w:right w:val="none" w:sz="0" w:space="0" w:color="auto"/>
              </w:divBdr>
            </w:div>
            <w:div w:id="1279143743">
              <w:marLeft w:val="0"/>
              <w:marRight w:val="0"/>
              <w:marTop w:val="0"/>
              <w:marBottom w:val="0"/>
              <w:divBdr>
                <w:top w:val="none" w:sz="0" w:space="0" w:color="auto"/>
                <w:left w:val="none" w:sz="0" w:space="0" w:color="auto"/>
                <w:bottom w:val="none" w:sz="0" w:space="0" w:color="auto"/>
                <w:right w:val="none" w:sz="0" w:space="0" w:color="auto"/>
              </w:divBdr>
            </w:div>
            <w:div w:id="754395626">
              <w:marLeft w:val="0"/>
              <w:marRight w:val="0"/>
              <w:marTop w:val="0"/>
              <w:marBottom w:val="0"/>
              <w:divBdr>
                <w:top w:val="none" w:sz="0" w:space="0" w:color="auto"/>
                <w:left w:val="none" w:sz="0" w:space="0" w:color="auto"/>
                <w:bottom w:val="none" w:sz="0" w:space="0" w:color="auto"/>
                <w:right w:val="none" w:sz="0" w:space="0" w:color="auto"/>
              </w:divBdr>
            </w:div>
            <w:div w:id="452099467">
              <w:marLeft w:val="0"/>
              <w:marRight w:val="0"/>
              <w:marTop w:val="0"/>
              <w:marBottom w:val="0"/>
              <w:divBdr>
                <w:top w:val="none" w:sz="0" w:space="0" w:color="auto"/>
                <w:left w:val="none" w:sz="0" w:space="0" w:color="auto"/>
                <w:bottom w:val="none" w:sz="0" w:space="0" w:color="auto"/>
                <w:right w:val="none" w:sz="0" w:space="0" w:color="auto"/>
              </w:divBdr>
            </w:div>
            <w:div w:id="1638759002">
              <w:marLeft w:val="0"/>
              <w:marRight w:val="0"/>
              <w:marTop w:val="0"/>
              <w:marBottom w:val="0"/>
              <w:divBdr>
                <w:top w:val="none" w:sz="0" w:space="0" w:color="auto"/>
                <w:left w:val="none" w:sz="0" w:space="0" w:color="auto"/>
                <w:bottom w:val="none" w:sz="0" w:space="0" w:color="auto"/>
                <w:right w:val="none" w:sz="0" w:space="0" w:color="auto"/>
              </w:divBdr>
            </w:div>
            <w:div w:id="2052028274">
              <w:marLeft w:val="0"/>
              <w:marRight w:val="0"/>
              <w:marTop w:val="0"/>
              <w:marBottom w:val="0"/>
              <w:divBdr>
                <w:top w:val="none" w:sz="0" w:space="0" w:color="auto"/>
                <w:left w:val="none" w:sz="0" w:space="0" w:color="auto"/>
                <w:bottom w:val="none" w:sz="0" w:space="0" w:color="auto"/>
                <w:right w:val="none" w:sz="0" w:space="0" w:color="auto"/>
              </w:divBdr>
            </w:div>
            <w:div w:id="101144903">
              <w:marLeft w:val="0"/>
              <w:marRight w:val="0"/>
              <w:marTop w:val="0"/>
              <w:marBottom w:val="0"/>
              <w:divBdr>
                <w:top w:val="none" w:sz="0" w:space="0" w:color="auto"/>
                <w:left w:val="none" w:sz="0" w:space="0" w:color="auto"/>
                <w:bottom w:val="none" w:sz="0" w:space="0" w:color="auto"/>
                <w:right w:val="none" w:sz="0" w:space="0" w:color="auto"/>
              </w:divBdr>
            </w:div>
            <w:div w:id="770013222">
              <w:marLeft w:val="0"/>
              <w:marRight w:val="0"/>
              <w:marTop w:val="0"/>
              <w:marBottom w:val="0"/>
              <w:divBdr>
                <w:top w:val="none" w:sz="0" w:space="0" w:color="auto"/>
                <w:left w:val="none" w:sz="0" w:space="0" w:color="auto"/>
                <w:bottom w:val="none" w:sz="0" w:space="0" w:color="auto"/>
                <w:right w:val="none" w:sz="0" w:space="0" w:color="auto"/>
              </w:divBdr>
            </w:div>
            <w:div w:id="49617154">
              <w:marLeft w:val="0"/>
              <w:marRight w:val="0"/>
              <w:marTop w:val="0"/>
              <w:marBottom w:val="0"/>
              <w:divBdr>
                <w:top w:val="none" w:sz="0" w:space="0" w:color="auto"/>
                <w:left w:val="none" w:sz="0" w:space="0" w:color="auto"/>
                <w:bottom w:val="none" w:sz="0" w:space="0" w:color="auto"/>
                <w:right w:val="none" w:sz="0" w:space="0" w:color="auto"/>
              </w:divBdr>
            </w:div>
            <w:div w:id="1697731764">
              <w:marLeft w:val="0"/>
              <w:marRight w:val="0"/>
              <w:marTop w:val="0"/>
              <w:marBottom w:val="0"/>
              <w:divBdr>
                <w:top w:val="none" w:sz="0" w:space="0" w:color="auto"/>
                <w:left w:val="none" w:sz="0" w:space="0" w:color="auto"/>
                <w:bottom w:val="none" w:sz="0" w:space="0" w:color="auto"/>
                <w:right w:val="none" w:sz="0" w:space="0" w:color="auto"/>
              </w:divBdr>
            </w:div>
            <w:div w:id="210306943">
              <w:marLeft w:val="0"/>
              <w:marRight w:val="0"/>
              <w:marTop w:val="0"/>
              <w:marBottom w:val="0"/>
              <w:divBdr>
                <w:top w:val="none" w:sz="0" w:space="0" w:color="auto"/>
                <w:left w:val="none" w:sz="0" w:space="0" w:color="auto"/>
                <w:bottom w:val="none" w:sz="0" w:space="0" w:color="auto"/>
                <w:right w:val="none" w:sz="0" w:space="0" w:color="auto"/>
              </w:divBdr>
            </w:div>
            <w:div w:id="489297992">
              <w:marLeft w:val="0"/>
              <w:marRight w:val="0"/>
              <w:marTop w:val="0"/>
              <w:marBottom w:val="0"/>
              <w:divBdr>
                <w:top w:val="none" w:sz="0" w:space="0" w:color="auto"/>
                <w:left w:val="none" w:sz="0" w:space="0" w:color="auto"/>
                <w:bottom w:val="none" w:sz="0" w:space="0" w:color="auto"/>
                <w:right w:val="none" w:sz="0" w:space="0" w:color="auto"/>
              </w:divBdr>
            </w:div>
            <w:div w:id="430202328">
              <w:marLeft w:val="0"/>
              <w:marRight w:val="0"/>
              <w:marTop w:val="0"/>
              <w:marBottom w:val="0"/>
              <w:divBdr>
                <w:top w:val="none" w:sz="0" w:space="0" w:color="auto"/>
                <w:left w:val="none" w:sz="0" w:space="0" w:color="auto"/>
                <w:bottom w:val="none" w:sz="0" w:space="0" w:color="auto"/>
                <w:right w:val="none" w:sz="0" w:space="0" w:color="auto"/>
              </w:divBdr>
            </w:div>
            <w:div w:id="1287925280">
              <w:marLeft w:val="0"/>
              <w:marRight w:val="0"/>
              <w:marTop w:val="0"/>
              <w:marBottom w:val="0"/>
              <w:divBdr>
                <w:top w:val="none" w:sz="0" w:space="0" w:color="auto"/>
                <w:left w:val="none" w:sz="0" w:space="0" w:color="auto"/>
                <w:bottom w:val="none" w:sz="0" w:space="0" w:color="auto"/>
                <w:right w:val="none" w:sz="0" w:space="0" w:color="auto"/>
              </w:divBdr>
            </w:div>
            <w:div w:id="483158391">
              <w:marLeft w:val="0"/>
              <w:marRight w:val="0"/>
              <w:marTop w:val="0"/>
              <w:marBottom w:val="0"/>
              <w:divBdr>
                <w:top w:val="none" w:sz="0" w:space="0" w:color="auto"/>
                <w:left w:val="none" w:sz="0" w:space="0" w:color="auto"/>
                <w:bottom w:val="none" w:sz="0" w:space="0" w:color="auto"/>
                <w:right w:val="none" w:sz="0" w:space="0" w:color="auto"/>
              </w:divBdr>
            </w:div>
            <w:div w:id="275601831">
              <w:marLeft w:val="0"/>
              <w:marRight w:val="0"/>
              <w:marTop w:val="0"/>
              <w:marBottom w:val="0"/>
              <w:divBdr>
                <w:top w:val="none" w:sz="0" w:space="0" w:color="auto"/>
                <w:left w:val="none" w:sz="0" w:space="0" w:color="auto"/>
                <w:bottom w:val="none" w:sz="0" w:space="0" w:color="auto"/>
                <w:right w:val="none" w:sz="0" w:space="0" w:color="auto"/>
              </w:divBdr>
            </w:div>
            <w:div w:id="2088334455">
              <w:marLeft w:val="0"/>
              <w:marRight w:val="0"/>
              <w:marTop w:val="0"/>
              <w:marBottom w:val="0"/>
              <w:divBdr>
                <w:top w:val="none" w:sz="0" w:space="0" w:color="auto"/>
                <w:left w:val="none" w:sz="0" w:space="0" w:color="auto"/>
                <w:bottom w:val="none" w:sz="0" w:space="0" w:color="auto"/>
                <w:right w:val="none" w:sz="0" w:space="0" w:color="auto"/>
              </w:divBdr>
            </w:div>
            <w:div w:id="511803229">
              <w:marLeft w:val="0"/>
              <w:marRight w:val="0"/>
              <w:marTop w:val="0"/>
              <w:marBottom w:val="0"/>
              <w:divBdr>
                <w:top w:val="none" w:sz="0" w:space="0" w:color="auto"/>
                <w:left w:val="none" w:sz="0" w:space="0" w:color="auto"/>
                <w:bottom w:val="none" w:sz="0" w:space="0" w:color="auto"/>
                <w:right w:val="none" w:sz="0" w:space="0" w:color="auto"/>
              </w:divBdr>
            </w:div>
            <w:div w:id="974019160">
              <w:marLeft w:val="0"/>
              <w:marRight w:val="0"/>
              <w:marTop w:val="0"/>
              <w:marBottom w:val="0"/>
              <w:divBdr>
                <w:top w:val="none" w:sz="0" w:space="0" w:color="auto"/>
                <w:left w:val="none" w:sz="0" w:space="0" w:color="auto"/>
                <w:bottom w:val="none" w:sz="0" w:space="0" w:color="auto"/>
                <w:right w:val="none" w:sz="0" w:space="0" w:color="auto"/>
              </w:divBdr>
            </w:div>
            <w:div w:id="217671427">
              <w:marLeft w:val="0"/>
              <w:marRight w:val="0"/>
              <w:marTop w:val="0"/>
              <w:marBottom w:val="0"/>
              <w:divBdr>
                <w:top w:val="none" w:sz="0" w:space="0" w:color="auto"/>
                <w:left w:val="none" w:sz="0" w:space="0" w:color="auto"/>
                <w:bottom w:val="none" w:sz="0" w:space="0" w:color="auto"/>
                <w:right w:val="none" w:sz="0" w:space="0" w:color="auto"/>
              </w:divBdr>
            </w:div>
            <w:div w:id="113788269">
              <w:marLeft w:val="0"/>
              <w:marRight w:val="0"/>
              <w:marTop w:val="0"/>
              <w:marBottom w:val="0"/>
              <w:divBdr>
                <w:top w:val="none" w:sz="0" w:space="0" w:color="auto"/>
                <w:left w:val="none" w:sz="0" w:space="0" w:color="auto"/>
                <w:bottom w:val="none" w:sz="0" w:space="0" w:color="auto"/>
                <w:right w:val="none" w:sz="0" w:space="0" w:color="auto"/>
              </w:divBdr>
            </w:div>
            <w:div w:id="120922000">
              <w:marLeft w:val="0"/>
              <w:marRight w:val="0"/>
              <w:marTop w:val="0"/>
              <w:marBottom w:val="0"/>
              <w:divBdr>
                <w:top w:val="none" w:sz="0" w:space="0" w:color="auto"/>
                <w:left w:val="none" w:sz="0" w:space="0" w:color="auto"/>
                <w:bottom w:val="none" w:sz="0" w:space="0" w:color="auto"/>
                <w:right w:val="none" w:sz="0" w:space="0" w:color="auto"/>
              </w:divBdr>
            </w:div>
            <w:div w:id="1773890619">
              <w:marLeft w:val="0"/>
              <w:marRight w:val="0"/>
              <w:marTop w:val="0"/>
              <w:marBottom w:val="0"/>
              <w:divBdr>
                <w:top w:val="none" w:sz="0" w:space="0" w:color="auto"/>
                <w:left w:val="none" w:sz="0" w:space="0" w:color="auto"/>
                <w:bottom w:val="none" w:sz="0" w:space="0" w:color="auto"/>
                <w:right w:val="none" w:sz="0" w:space="0" w:color="auto"/>
              </w:divBdr>
            </w:div>
            <w:div w:id="1241133063">
              <w:marLeft w:val="0"/>
              <w:marRight w:val="0"/>
              <w:marTop w:val="0"/>
              <w:marBottom w:val="0"/>
              <w:divBdr>
                <w:top w:val="none" w:sz="0" w:space="0" w:color="auto"/>
                <w:left w:val="none" w:sz="0" w:space="0" w:color="auto"/>
                <w:bottom w:val="none" w:sz="0" w:space="0" w:color="auto"/>
                <w:right w:val="none" w:sz="0" w:space="0" w:color="auto"/>
              </w:divBdr>
            </w:div>
            <w:div w:id="429013971">
              <w:marLeft w:val="0"/>
              <w:marRight w:val="0"/>
              <w:marTop w:val="0"/>
              <w:marBottom w:val="0"/>
              <w:divBdr>
                <w:top w:val="none" w:sz="0" w:space="0" w:color="auto"/>
                <w:left w:val="none" w:sz="0" w:space="0" w:color="auto"/>
                <w:bottom w:val="none" w:sz="0" w:space="0" w:color="auto"/>
                <w:right w:val="none" w:sz="0" w:space="0" w:color="auto"/>
              </w:divBdr>
            </w:div>
            <w:div w:id="658120457">
              <w:marLeft w:val="0"/>
              <w:marRight w:val="0"/>
              <w:marTop w:val="0"/>
              <w:marBottom w:val="0"/>
              <w:divBdr>
                <w:top w:val="none" w:sz="0" w:space="0" w:color="auto"/>
                <w:left w:val="none" w:sz="0" w:space="0" w:color="auto"/>
                <w:bottom w:val="none" w:sz="0" w:space="0" w:color="auto"/>
                <w:right w:val="none" w:sz="0" w:space="0" w:color="auto"/>
              </w:divBdr>
            </w:div>
            <w:div w:id="682511210">
              <w:marLeft w:val="0"/>
              <w:marRight w:val="0"/>
              <w:marTop w:val="0"/>
              <w:marBottom w:val="0"/>
              <w:divBdr>
                <w:top w:val="none" w:sz="0" w:space="0" w:color="auto"/>
                <w:left w:val="none" w:sz="0" w:space="0" w:color="auto"/>
                <w:bottom w:val="none" w:sz="0" w:space="0" w:color="auto"/>
                <w:right w:val="none" w:sz="0" w:space="0" w:color="auto"/>
              </w:divBdr>
            </w:div>
            <w:div w:id="897979346">
              <w:marLeft w:val="0"/>
              <w:marRight w:val="0"/>
              <w:marTop w:val="0"/>
              <w:marBottom w:val="0"/>
              <w:divBdr>
                <w:top w:val="none" w:sz="0" w:space="0" w:color="auto"/>
                <w:left w:val="none" w:sz="0" w:space="0" w:color="auto"/>
                <w:bottom w:val="none" w:sz="0" w:space="0" w:color="auto"/>
                <w:right w:val="none" w:sz="0" w:space="0" w:color="auto"/>
              </w:divBdr>
            </w:div>
            <w:div w:id="1683581752">
              <w:marLeft w:val="0"/>
              <w:marRight w:val="0"/>
              <w:marTop w:val="0"/>
              <w:marBottom w:val="0"/>
              <w:divBdr>
                <w:top w:val="none" w:sz="0" w:space="0" w:color="auto"/>
                <w:left w:val="none" w:sz="0" w:space="0" w:color="auto"/>
                <w:bottom w:val="none" w:sz="0" w:space="0" w:color="auto"/>
                <w:right w:val="none" w:sz="0" w:space="0" w:color="auto"/>
              </w:divBdr>
            </w:div>
            <w:div w:id="1512336923">
              <w:marLeft w:val="0"/>
              <w:marRight w:val="0"/>
              <w:marTop w:val="0"/>
              <w:marBottom w:val="0"/>
              <w:divBdr>
                <w:top w:val="none" w:sz="0" w:space="0" w:color="auto"/>
                <w:left w:val="none" w:sz="0" w:space="0" w:color="auto"/>
                <w:bottom w:val="none" w:sz="0" w:space="0" w:color="auto"/>
                <w:right w:val="none" w:sz="0" w:space="0" w:color="auto"/>
              </w:divBdr>
            </w:div>
            <w:div w:id="418790933">
              <w:marLeft w:val="0"/>
              <w:marRight w:val="0"/>
              <w:marTop w:val="0"/>
              <w:marBottom w:val="0"/>
              <w:divBdr>
                <w:top w:val="none" w:sz="0" w:space="0" w:color="auto"/>
                <w:left w:val="none" w:sz="0" w:space="0" w:color="auto"/>
                <w:bottom w:val="none" w:sz="0" w:space="0" w:color="auto"/>
                <w:right w:val="none" w:sz="0" w:space="0" w:color="auto"/>
              </w:divBdr>
            </w:div>
            <w:div w:id="971517310">
              <w:marLeft w:val="0"/>
              <w:marRight w:val="0"/>
              <w:marTop w:val="0"/>
              <w:marBottom w:val="0"/>
              <w:divBdr>
                <w:top w:val="none" w:sz="0" w:space="0" w:color="auto"/>
                <w:left w:val="none" w:sz="0" w:space="0" w:color="auto"/>
                <w:bottom w:val="none" w:sz="0" w:space="0" w:color="auto"/>
                <w:right w:val="none" w:sz="0" w:space="0" w:color="auto"/>
              </w:divBdr>
            </w:div>
            <w:div w:id="1511021213">
              <w:marLeft w:val="0"/>
              <w:marRight w:val="0"/>
              <w:marTop w:val="0"/>
              <w:marBottom w:val="0"/>
              <w:divBdr>
                <w:top w:val="none" w:sz="0" w:space="0" w:color="auto"/>
                <w:left w:val="none" w:sz="0" w:space="0" w:color="auto"/>
                <w:bottom w:val="none" w:sz="0" w:space="0" w:color="auto"/>
                <w:right w:val="none" w:sz="0" w:space="0" w:color="auto"/>
              </w:divBdr>
            </w:div>
            <w:div w:id="1728918402">
              <w:marLeft w:val="0"/>
              <w:marRight w:val="0"/>
              <w:marTop w:val="0"/>
              <w:marBottom w:val="0"/>
              <w:divBdr>
                <w:top w:val="none" w:sz="0" w:space="0" w:color="auto"/>
                <w:left w:val="none" w:sz="0" w:space="0" w:color="auto"/>
                <w:bottom w:val="none" w:sz="0" w:space="0" w:color="auto"/>
                <w:right w:val="none" w:sz="0" w:space="0" w:color="auto"/>
              </w:divBdr>
            </w:div>
            <w:div w:id="740910899">
              <w:marLeft w:val="0"/>
              <w:marRight w:val="0"/>
              <w:marTop w:val="0"/>
              <w:marBottom w:val="0"/>
              <w:divBdr>
                <w:top w:val="none" w:sz="0" w:space="0" w:color="auto"/>
                <w:left w:val="none" w:sz="0" w:space="0" w:color="auto"/>
                <w:bottom w:val="none" w:sz="0" w:space="0" w:color="auto"/>
                <w:right w:val="none" w:sz="0" w:space="0" w:color="auto"/>
              </w:divBdr>
            </w:div>
            <w:div w:id="1035885551">
              <w:marLeft w:val="0"/>
              <w:marRight w:val="0"/>
              <w:marTop w:val="0"/>
              <w:marBottom w:val="0"/>
              <w:divBdr>
                <w:top w:val="none" w:sz="0" w:space="0" w:color="auto"/>
                <w:left w:val="none" w:sz="0" w:space="0" w:color="auto"/>
                <w:bottom w:val="none" w:sz="0" w:space="0" w:color="auto"/>
                <w:right w:val="none" w:sz="0" w:space="0" w:color="auto"/>
              </w:divBdr>
            </w:div>
            <w:div w:id="2136368717">
              <w:marLeft w:val="0"/>
              <w:marRight w:val="0"/>
              <w:marTop w:val="0"/>
              <w:marBottom w:val="0"/>
              <w:divBdr>
                <w:top w:val="none" w:sz="0" w:space="0" w:color="auto"/>
                <w:left w:val="none" w:sz="0" w:space="0" w:color="auto"/>
                <w:bottom w:val="none" w:sz="0" w:space="0" w:color="auto"/>
                <w:right w:val="none" w:sz="0" w:space="0" w:color="auto"/>
              </w:divBdr>
            </w:div>
            <w:div w:id="1368529707">
              <w:marLeft w:val="0"/>
              <w:marRight w:val="0"/>
              <w:marTop w:val="0"/>
              <w:marBottom w:val="0"/>
              <w:divBdr>
                <w:top w:val="none" w:sz="0" w:space="0" w:color="auto"/>
                <w:left w:val="none" w:sz="0" w:space="0" w:color="auto"/>
                <w:bottom w:val="none" w:sz="0" w:space="0" w:color="auto"/>
                <w:right w:val="none" w:sz="0" w:space="0" w:color="auto"/>
              </w:divBdr>
            </w:div>
            <w:div w:id="1587180915">
              <w:marLeft w:val="0"/>
              <w:marRight w:val="0"/>
              <w:marTop w:val="0"/>
              <w:marBottom w:val="0"/>
              <w:divBdr>
                <w:top w:val="none" w:sz="0" w:space="0" w:color="auto"/>
                <w:left w:val="none" w:sz="0" w:space="0" w:color="auto"/>
                <w:bottom w:val="none" w:sz="0" w:space="0" w:color="auto"/>
                <w:right w:val="none" w:sz="0" w:space="0" w:color="auto"/>
              </w:divBdr>
            </w:div>
            <w:div w:id="1734892986">
              <w:marLeft w:val="0"/>
              <w:marRight w:val="0"/>
              <w:marTop w:val="0"/>
              <w:marBottom w:val="0"/>
              <w:divBdr>
                <w:top w:val="none" w:sz="0" w:space="0" w:color="auto"/>
                <w:left w:val="none" w:sz="0" w:space="0" w:color="auto"/>
                <w:bottom w:val="none" w:sz="0" w:space="0" w:color="auto"/>
                <w:right w:val="none" w:sz="0" w:space="0" w:color="auto"/>
              </w:divBdr>
            </w:div>
            <w:div w:id="1056705333">
              <w:marLeft w:val="0"/>
              <w:marRight w:val="0"/>
              <w:marTop w:val="0"/>
              <w:marBottom w:val="0"/>
              <w:divBdr>
                <w:top w:val="none" w:sz="0" w:space="0" w:color="auto"/>
                <w:left w:val="none" w:sz="0" w:space="0" w:color="auto"/>
                <w:bottom w:val="none" w:sz="0" w:space="0" w:color="auto"/>
                <w:right w:val="none" w:sz="0" w:space="0" w:color="auto"/>
              </w:divBdr>
            </w:div>
            <w:div w:id="1859149672">
              <w:marLeft w:val="0"/>
              <w:marRight w:val="0"/>
              <w:marTop w:val="0"/>
              <w:marBottom w:val="0"/>
              <w:divBdr>
                <w:top w:val="none" w:sz="0" w:space="0" w:color="auto"/>
                <w:left w:val="none" w:sz="0" w:space="0" w:color="auto"/>
                <w:bottom w:val="none" w:sz="0" w:space="0" w:color="auto"/>
                <w:right w:val="none" w:sz="0" w:space="0" w:color="auto"/>
              </w:divBdr>
            </w:div>
            <w:div w:id="761684484">
              <w:marLeft w:val="0"/>
              <w:marRight w:val="0"/>
              <w:marTop w:val="0"/>
              <w:marBottom w:val="0"/>
              <w:divBdr>
                <w:top w:val="none" w:sz="0" w:space="0" w:color="auto"/>
                <w:left w:val="none" w:sz="0" w:space="0" w:color="auto"/>
                <w:bottom w:val="none" w:sz="0" w:space="0" w:color="auto"/>
                <w:right w:val="none" w:sz="0" w:space="0" w:color="auto"/>
              </w:divBdr>
            </w:div>
            <w:div w:id="1745951654">
              <w:marLeft w:val="0"/>
              <w:marRight w:val="0"/>
              <w:marTop w:val="0"/>
              <w:marBottom w:val="0"/>
              <w:divBdr>
                <w:top w:val="none" w:sz="0" w:space="0" w:color="auto"/>
                <w:left w:val="none" w:sz="0" w:space="0" w:color="auto"/>
                <w:bottom w:val="none" w:sz="0" w:space="0" w:color="auto"/>
                <w:right w:val="none" w:sz="0" w:space="0" w:color="auto"/>
              </w:divBdr>
            </w:div>
            <w:div w:id="894123126">
              <w:marLeft w:val="0"/>
              <w:marRight w:val="0"/>
              <w:marTop w:val="0"/>
              <w:marBottom w:val="0"/>
              <w:divBdr>
                <w:top w:val="none" w:sz="0" w:space="0" w:color="auto"/>
                <w:left w:val="none" w:sz="0" w:space="0" w:color="auto"/>
                <w:bottom w:val="none" w:sz="0" w:space="0" w:color="auto"/>
                <w:right w:val="none" w:sz="0" w:space="0" w:color="auto"/>
              </w:divBdr>
            </w:div>
            <w:div w:id="430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812">
      <w:bodyDiv w:val="1"/>
      <w:marLeft w:val="0"/>
      <w:marRight w:val="0"/>
      <w:marTop w:val="0"/>
      <w:marBottom w:val="0"/>
      <w:divBdr>
        <w:top w:val="none" w:sz="0" w:space="0" w:color="auto"/>
        <w:left w:val="none" w:sz="0" w:space="0" w:color="auto"/>
        <w:bottom w:val="none" w:sz="0" w:space="0" w:color="auto"/>
        <w:right w:val="none" w:sz="0" w:space="0" w:color="auto"/>
      </w:divBdr>
      <w:divsChild>
        <w:div w:id="19283315">
          <w:marLeft w:val="0"/>
          <w:marRight w:val="0"/>
          <w:marTop w:val="0"/>
          <w:marBottom w:val="0"/>
          <w:divBdr>
            <w:top w:val="none" w:sz="0" w:space="0" w:color="auto"/>
            <w:left w:val="none" w:sz="0" w:space="0" w:color="auto"/>
            <w:bottom w:val="none" w:sz="0" w:space="0" w:color="auto"/>
            <w:right w:val="none" w:sz="0" w:space="0" w:color="auto"/>
          </w:divBdr>
          <w:divsChild>
            <w:div w:id="1492721119">
              <w:marLeft w:val="0"/>
              <w:marRight w:val="0"/>
              <w:marTop w:val="0"/>
              <w:marBottom w:val="0"/>
              <w:divBdr>
                <w:top w:val="none" w:sz="0" w:space="0" w:color="auto"/>
                <w:left w:val="none" w:sz="0" w:space="0" w:color="auto"/>
                <w:bottom w:val="none" w:sz="0" w:space="0" w:color="auto"/>
                <w:right w:val="none" w:sz="0" w:space="0" w:color="auto"/>
              </w:divBdr>
            </w:div>
            <w:div w:id="28653847">
              <w:marLeft w:val="0"/>
              <w:marRight w:val="0"/>
              <w:marTop w:val="0"/>
              <w:marBottom w:val="0"/>
              <w:divBdr>
                <w:top w:val="none" w:sz="0" w:space="0" w:color="auto"/>
                <w:left w:val="none" w:sz="0" w:space="0" w:color="auto"/>
                <w:bottom w:val="none" w:sz="0" w:space="0" w:color="auto"/>
                <w:right w:val="none" w:sz="0" w:space="0" w:color="auto"/>
              </w:divBdr>
            </w:div>
            <w:div w:id="900671490">
              <w:marLeft w:val="0"/>
              <w:marRight w:val="0"/>
              <w:marTop w:val="0"/>
              <w:marBottom w:val="0"/>
              <w:divBdr>
                <w:top w:val="none" w:sz="0" w:space="0" w:color="auto"/>
                <w:left w:val="none" w:sz="0" w:space="0" w:color="auto"/>
                <w:bottom w:val="none" w:sz="0" w:space="0" w:color="auto"/>
                <w:right w:val="none" w:sz="0" w:space="0" w:color="auto"/>
              </w:divBdr>
            </w:div>
            <w:div w:id="1596867582">
              <w:marLeft w:val="0"/>
              <w:marRight w:val="0"/>
              <w:marTop w:val="0"/>
              <w:marBottom w:val="0"/>
              <w:divBdr>
                <w:top w:val="none" w:sz="0" w:space="0" w:color="auto"/>
                <w:left w:val="none" w:sz="0" w:space="0" w:color="auto"/>
                <w:bottom w:val="none" w:sz="0" w:space="0" w:color="auto"/>
                <w:right w:val="none" w:sz="0" w:space="0" w:color="auto"/>
              </w:divBdr>
            </w:div>
            <w:div w:id="317081257">
              <w:marLeft w:val="0"/>
              <w:marRight w:val="0"/>
              <w:marTop w:val="0"/>
              <w:marBottom w:val="0"/>
              <w:divBdr>
                <w:top w:val="none" w:sz="0" w:space="0" w:color="auto"/>
                <w:left w:val="none" w:sz="0" w:space="0" w:color="auto"/>
                <w:bottom w:val="none" w:sz="0" w:space="0" w:color="auto"/>
                <w:right w:val="none" w:sz="0" w:space="0" w:color="auto"/>
              </w:divBdr>
            </w:div>
            <w:div w:id="1597707278">
              <w:marLeft w:val="0"/>
              <w:marRight w:val="0"/>
              <w:marTop w:val="0"/>
              <w:marBottom w:val="0"/>
              <w:divBdr>
                <w:top w:val="none" w:sz="0" w:space="0" w:color="auto"/>
                <w:left w:val="none" w:sz="0" w:space="0" w:color="auto"/>
                <w:bottom w:val="none" w:sz="0" w:space="0" w:color="auto"/>
                <w:right w:val="none" w:sz="0" w:space="0" w:color="auto"/>
              </w:divBdr>
            </w:div>
            <w:div w:id="2081638823">
              <w:marLeft w:val="0"/>
              <w:marRight w:val="0"/>
              <w:marTop w:val="0"/>
              <w:marBottom w:val="0"/>
              <w:divBdr>
                <w:top w:val="none" w:sz="0" w:space="0" w:color="auto"/>
                <w:left w:val="none" w:sz="0" w:space="0" w:color="auto"/>
                <w:bottom w:val="none" w:sz="0" w:space="0" w:color="auto"/>
                <w:right w:val="none" w:sz="0" w:space="0" w:color="auto"/>
              </w:divBdr>
            </w:div>
            <w:div w:id="484706302">
              <w:marLeft w:val="0"/>
              <w:marRight w:val="0"/>
              <w:marTop w:val="0"/>
              <w:marBottom w:val="0"/>
              <w:divBdr>
                <w:top w:val="none" w:sz="0" w:space="0" w:color="auto"/>
                <w:left w:val="none" w:sz="0" w:space="0" w:color="auto"/>
                <w:bottom w:val="none" w:sz="0" w:space="0" w:color="auto"/>
                <w:right w:val="none" w:sz="0" w:space="0" w:color="auto"/>
              </w:divBdr>
            </w:div>
            <w:div w:id="410855963">
              <w:marLeft w:val="0"/>
              <w:marRight w:val="0"/>
              <w:marTop w:val="0"/>
              <w:marBottom w:val="0"/>
              <w:divBdr>
                <w:top w:val="none" w:sz="0" w:space="0" w:color="auto"/>
                <w:left w:val="none" w:sz="0" w:space="0" w:color="auto"/>
                <w:bottom w:val="none" w:sz="0" w:space="0" w:color="auto"/>
                <w:right w:val="none" w:sz="0" w:space="0" w:color="auto"/>
              </w:divBdr>
            </w:div>
            <w:div w:id="1933781944">
              <w:marLeft w:val="0"/>
              <w:marRight w:val="0"/>
              <w:marTop w:val="0"/>
              <w:marBottom w:val="0"/>
              <w:divBdr>
                <w:top w:val="none" w:sz="0" w:space="0" w:color="auto"/>
                <w:left w:val="none" w:sz="0" w:space="0" w:color="auto"/>
                <w:bottom w:val="none" w:sz="0" w:space="0" w:color="auto"/>
                <w:right w:val="none" w:sz="0" w:space="0" w:color="auto"/>
              </w:divBdr>
            </w:div>
            <w:div w:id="1250234901">
              <w:marLeft w:val="0"/>
              <w:marRight w:val="0"/>
              <w:marTop w:val="0"/>
              <w:marBottom w:val="0"/>
              <w:divBdr>
                <w:top w:val="none" w:sz="0" w:space="0" w:color="auto"/>
                <w:left w:val="none" w:sz="0" w:space="0" w:color="auto"/>
                <w:bottom w:val="none" w:sz="0" w:space="0" w:color="auto"/>
                <w:right w:val="none" w:sz="0" w:space="0" w:color="auto"/>
              </w:divBdr>
            </w:div>
            <w:div w:id="787090963">
              <w:marLeft w:val="0"/>
              <w:marRight w:val="0"/>
              <w:marTop w:val="0"/>
              <w:marBottom w:val="0"/>
              <w:divBdr>
                <w:top w:val="none" w:sz="0" w:space="0" w:color="auto"/>
                <w:left w:val="none" w:sz="0" w:space="0" w:color="auto"/>
                <w:bottom w:val="none" w:sz="0" w:space="0" w:color="auto"/>
                <w:right w:val="none" w:sz="0" w:space="0" w:color="auto"/>
              </w:divBdr>
            </w:div>
            <w:div w:id="10768596">
              <w:marLeft w:val="0"/>
              <w:marRight w:val="0"/>
              <w:marTop w:val="0"/>
              <w:marBottom w:val="0"/>
              <w:divBdr>
                <w:top w:val="none" w:sz="0" w:space="0" w:color="auto"/>
                <w:left w:val="none" w:sz="0" w:space="0" w:color="auto"/>
                <w:bottom w:val="none" w:sz="0" w:space="0" w:color="auto"/>
                <w:right w:val="none" w:sz="0" w:space="0" w:color="auto"/>
              </w:divBdr>
            </w:div>
            <w:div w:id="2103447349">
              <w:marLeft w:val="0"/>
              <w:marRight w:val="0"/>
              <w:marTop w:val="0"/>
              <w:marBottom w:val="0"/>
              <w:divBdr>
                <w:top w:val="none" w:sz="0" w:space="0" w:color="auto"/>
                <w:left w:val="none" w:sz="0" w:space="0" w:color="auto"/>
                <w:bottom w:val="none" w:sz="0" w:space="0" w:color="auto"/>
                <w:right w:val="none" w:sz="0" w:space="0" w:color="auto"/>
              </w:divBdr>
            </w:div>
            <w:div w:id="1897203898">
              <w:marLeft w:val="0"/>
              <w:marRight w:val="0"/>
              <w:marTop w:val="0"/>
              <w:marBottom w:val="0"/>
              <w:divBdr>
                <w:top w:val="none" w:sz="0" w:space="0" w:color="auto"/>
                <w:left w:val="none" w:sz="0" w:space="0" w:color="auto"/>
                <w:bottom w:val="none" w:sz="0" w:space="0" w:color="auto"/>
                <w:right w:val="none" w:sz="0" w:space="0" w:color="auto"/>
              </w:divBdr>
            </w:div>
            <w:div w:id="1368334487">
              <w:marLeft w:val="0"/>
              <w:marRight w:val="0"/>
              <w:marTop w:val="0"/>
              <w:marBottom w:val="0"/>
              <w:divBdr>
                <w:top w:val="none" w:sz="0" w:space="0" w:color="auto"/>
                <w:left w:val="none" w:sz="0" w:space="0" w:color="auto"/>
                <w:bottom w:val="none" w:sz="0" w:space="0" w:color="auto"/>
                <w:right w:val="none" w:sz="0" w:space="0" w:color="auto"/>
              </w:divBdr>
            </w:div>
            <w:div w:id="1441680408">
              <w:marLeft w:val="0"/>
              <w:marRight w:val="0"/>
              <w:marTop w:val="0"/>
              <w:marBottom w:val="0"/>
              <w:divBdr>
                <w:top w:val="none" w:sz="0" w:space="0" w:color="auto"/>
                <w:left w:val="none" w:sz="0" w:space="0" w:color="auto"/>
                <w:bottom w:val="none" w:sz="0" w:space="0" w:color="auto"/>
                <w:right w:val="none" w:sz="0" w:space="0" w:color="auto"/>
              </w:divBdr>
            </w:div>
            <w:div w:id="1624536707">
              <w:marLeft w:val="0"/>
              <w:marRight w:val="0"/>
              <w:marTop w:val="0"/>
              <w:marBottom w:val="0"/>
              <w:divBdr>
                <w:top w:val="none" w:sz="0" w:space="0" w:color="auto"/>
                <w:left w:val="none" w:sz="0" w:space="0" w:color="auto"/>
                <w:bottom w:val="none" w:sz="0" w:space="0" w:color="auto"/>
                <w:right w:val="none" w:sz="0" w:space="0" w:color="auto"/>
              </w:divBdr>
            </w:div>
            <w:div w:id="602567250">
              <w:marLeft w:val="0"/>
              <w:marRight w:val="0"/>
              <w:marTop w:val="0"/>
              <w:marBottom w:val="0"/>
              <w:divBdr>
                <w:top w:val="none" w:sz="0" w:space="0" w:color="auto"/>
                <w:left w:val="none" w:sz="0" w:space="0" w:color="auto"/>
                <w:bottom w:val="none" w:sz="0" w:space="0" w:color="auto"/>
                <w:right w:val="none" w:sz="0" w:space="0" w:color="auto"/>
              </w:divBdr>
            </w:div>
            <w:div w:id="1749695800">
              <w:marLeft w:val="0"/>
              <w:marRight w:val="0"/>
              <w:marTop w:val="0"/>
              <w:marBottom w:val="0"/>
              <w:divBdr>
                <w:top w:val="none" w:sz="0" w:space="0" w:color="auto"/>
                <w:left w:val="none" w:sz="0" w:space="0" w:color="auto"/>
                <w:bottom w:val="none" w:sz="0" w:space="0" w:color="auto"/>
                <w:right w:val="none" w:sz="0" w:space="0" w:color="auto"/>
              </w:divBdr>
            </w:div>
            <w:div w:id="742796837">
              <w:marLeft w:val="0"/>
              <w:marRight w:val="0"/>
              <w:marTop w:val="0"/>
              <w:marBottom w:val="0"/>
              <w:divBdr>
                <w:top w:val="none" w:sz="0" w:space="0" w:color="auto"/>
                <w:left w:val="none" w:sz="0" w:space="0" w:color="auto"/>
                <w:bottom w:val="none" w:sz="0" w:space="0" w:color="auto"/>
                <w:right w:val="none" w:sz="0" w:space="0" w:color="auto"/>
              </w:divBdr>
            </w:div>
            <w:div w:id="1339304895">
              <w:marLeft w:val="0"/>
              <w:marRight w:val="0"/>
              <w:marTop w:val="0"/>
              <w:marBottom w:val="0"/>
              <w:divBdr>
                <w:top w:val="none" w:sz="0" w:space="0" w:color="auto"/>
                <w:left w:val="none" w:sz="0" w:space="0" w:color="auto"/>
                <w:bottom w:val="none" w:sz="0" w:space="0" w:color="auto"/>
                <w:right w:val="none" w:sz="0" w:space="0" w:color="auto"/>
              </w:divBdr>
            </w:div>
            <w:div w:id="1535390331">
              <w:marLeft w:val="0"/>
              <w:marRight w:val="0"/>
              <w:marTop w:val="0"/>
              <w:marBottom w:val="0"/>
              <w:divBdr>
                <w:top w:val="none" w:sz="0" w:space="0" w:color="auto"/>
                <w:left w:val="none" w:sz="0" w:space="0" w:color="auto"/>
                <w:bottom w:val="none" w:sz="0" w:space="0" w:color="auto"/>
                <w:right w:val="none" w:sz="0" w:space="0" w:color="auto"/>
              </w:divBdr>
            </w:div>
            <w:div w:id="937101846">
              <w:marLeft w:val="0"/>
              <w:marRight w:val="0"/>
              <w:marTop w:val="0"/>
              <w:marBottom w:val="0"/>
              <w:divBdr>
                <w:top w:val="none" w:sz="0" w:space="0" w:color="auto"/>
                <w:left w:val="none" w:sz="0" w:space="0" w:color="auto"/>
                <w:bottom w:val="none" w:sz="0" w:space="0" w:color="auto"/>
                <w:right w:val="none" w:sz="0" w:space="0" w:color="auto"/>
              </w:divBdr>
            </w:div>
            <w:div w:id="1984889453">
              <w:marLeft w:val="0"/>
              <w:marRight w:val="0"/>
              <w:marTop w:val="0"/>
              <w:marBottom w:val="0"/>
              <w:divBdr>
                <w:top w:val="none" w:sz="0" w:space="0" w:color="auto"/>
                <w:left w:val="none" w:sz="0" w:space="0" w:color="auto"/>
                <w:bottom w:val="none" w:sz="0" w:space="0" w:color="auto"/>
                <w:right w:val="none" w:sz="0" w:space="0" w:color="auto"/>
              </w:divBdr>
            </w:div>
            <w:div w:id="285280381">
              <w:marLeft w:val="0"/>
              <w:marRight w:val="0"/>
              <w:marTop w:val="0"/>
              <w:marBottom w:val="0"/>
              <w:divBdr>
                <w:top w:val="none" w:sz="0" w:space="0" w:color="auto"/>
                <w:left w:val="none" w:sz="0" w:space="0" w:color="auto"/>
                <w:bottom w:val="none" w:sz="0" w:space="0" w:color="auto"/>
                <w:right w:val="none" w:sz="0" w:space="0" w:color="auto"/>
              </w:divBdr>
            </w:div>
            <w:div w:id="628978898">
              <w:marLeft w:val="0"/>
              <w:marRight w:val="0"/>
              <w:marTop w:val="0"/>
              <w:marBottom w:val="0"/>
              <w:divBdr>
                <w:top w:val="none" w:sz="0" w:space="0" w:color="auto"/>
                <w:left w:val="none" w:sz="0" w:space="0" w:color="auto"/>
                <w:bottom w:val="none" w:sz="0" w:space="0" w:color="auto"/>
                <w:right w:val="none" w:sz="0" w:space="0" w:color="auto"/>
              </w:divBdr>
            </w:div>
            <w:div w:id="918902481">
              <w:marLeft w:val="0"/>
              <w:marRight w:val="0"/>
              <w:marTop w:val="0"/>
              <w:marBottom w:val="0"/>
              <w:divBdr>
                <w:top w:val="none" w:sz="0" w:space="0" w:color="auto"/>
                <w:left w:val="none" w:sz="0" w:space="0" w:color="auto"/>
                <w:bottom w:val="none" w:sz="0" w:space="0" w:color="auto"/>
                <w:right w:val="none" w:sz="0" w:space="0" w:color="auto"/>
              </w:divBdr>
            </w:div>
            <w:div w:id="974800862">
              <w:marLeft w:val="0"/>
              <w:marRight w:val="0"/>
              <w:marTop w:val="0"/>
              <w:marBottom w:val="0"/>
              <w:divBdr>
                <w:top w:val="none" w:sz="0" w:space="0" w:color="auto"/>
                <w:left w:val="none" w:sz="0" w:space="0" w:color="auto"/>
                <w:bottom w:val="none" w:sz="0" w:space="0" w:color="auto"/>
                <w:right w:val="none" w:sz="0" w:space="0" w:color="auto"/>
              </w:divBdr>
            </w:div>
            <w:div w:id="576593149">
              <w:marLeft w:val="0"/>
              <w:marRight w:val="0"/>
              <w:marTop w:val="0"/>
              <w:marBottom w:val="0"/>
              <w:divBdr>
                <w:top w:val="none" w:sz="0" w:space="0" w:color="auto"/>
                <w:left w:val="none" w:sz="0" w:space="0" w:color="auto"/>
                <w:bottom w:val="none" w:sz="0" w:space="0" w:color="auto"/>
                <w:right w:val="none" w:sz="0" w:space="0" w:color="auto"/>
              </w:divBdr>
            </w:div>
            <w:div w:id="651250126">
              <w:marLeft w:val="0"/>
              <w:marRight w:val="0"/>
              <w:marTop w:val="0"/>
              <w:marBottom w:val="0"/>
              <w:divBdr>
                <w:top w:val="none" w:sz="0" w:space="0" w:color="auto"/>
                <w:left w:val="none" w:sz="0" w:space="0" w:color="auto"/>
                <w:bottom w:val="none" w:sz="0" w:space="0" w:color="auto"/>
                <w:right w:val="none" w:sz="0" w:space="0" w:color="auto"/>
              </w:divBdr>
            </w:div>
            <w:div w:id="290592717">
              <w:marLeft w:val="0"/>
              <w:marRight w:val="0"/>
              <w:marTop w:val="0"/>
              <w:marBottom w:val="0"/>
              <w:divBdr>
                <w:top w:val="none" w:sz="0" w:space="0" w:color="auto"/>
                <w:left w:val="none" w:sz="0" w:space="0" w:color="auto"/>
                <w:bottom w:val="none" w:sz="0" w:space="0" w:color="auto"/>
                <w:right w:val="none" w:sz="0" w:space="0" w:color="auto"/>
              </w:divBdr>
            </w:div>
            <w:div w:id="296423463">
              <w:marLeft w:val="0"/>
              <w:marRight w:val="0"/>
              <w:marTop w:val="0"/>
              <w:marBottom w:val="0"/>
              <w:divBdr>
                <w:top w:val="none" w:sz="0" w:space="0" w:color="auto"/>
                <w:left w:val="none" w:sz="0" w:space="0" w:color="auto"/>
                <w:bottom w:val="none" w:sz="0" w:space="0" w:color="auto"/>
                <w:right w:val="none" w:sz="0" w:space="0" w:color="auto"/>
              </w:divBdr>
            </w:div>
            <w:div w:id="720058040">
              <w:marLeft w:val="0"/>
              <w:marRight w:val="0"/>
              <w:marTop w:val="0"/>
              <w:marBottom w:val="0"/>
              <w:divBdr>
                <w:top w:val="none" w:sz="0" w:space="0" w:color="auto"/>
                <w:left w:val="none" w:sz="0" w:space="0" w:color="auto"/>
                <w:bottom w:val="none" w:sz="0" w:space="0" w:color="auto"/>
                <w:right w:val="none" w:sz="0" w:space="0" w:color="auto"/>
              </w:divBdr>
            </w:div>
            <w:div w:id="1184247355">
              <w:marLeft w:val="0"/>
              <w:marRight w:val="0"/>
              <w:marTop w:val="0"/>
              <w:marBottom w:val="0"/>
              <w:divBdr>
                <w:top w:val="none" w:sz="0" w:space="0" w:color="auto"/>
                <w:left w:val="none" w:sz="0" w:space="0" w:color="auto"/>
                <w:bottom w:val="none" w:sz="0" w:space="0" w:color="auto"/>
                <w:right w:val="none" w:sz="0" w:space="0" w:color="auto"/>
              </w:divBdr>
            </w:div>
            <w:div w:id="321979836">
              <w:marLeft w:val="0"/>
              <w:marRight w:val="0"/>
              <w:marTop w:val="0"/>
              <w:marBottom w:val="0"/>
              <w:divBdr>
                <w:top w:val="none" w:sz="0" w:space="0" w:color="auto"/>
                <w:left w:val="none" w:sz="0" w:space="0" w:color="auto"/>
                <w:bottom w:val="none" w:sz="0" w:space="0" w:color="auto"/>
                <w:right w:val="none" w:sz="0" w:space="0" w:color="auto"/>
              </w:divBdr>
            </w:div>
            <w:div w:id="353119253">
              <w:marLeft w:val="0"/>
              <w:marRight w:val="0"/>
              <w:marTop w:val="0"/>
              <w:marBottom w:val="0"/>
              <w:divBdr>
                <w:top w:val="none" w:sz="0" w:space="0" w:color="auto"/>
                <w:left w:val="none" w:sz="0" w:space="0" w:color="auto"/>
                <w:bottom w:val="none" w:sz="0" w:space="0" w:color="auto"/>
                <w:right w:val="none" w:sz="0" w:space="0" w:color="auto"/>
              </w:divBdr>
            </w:div>
            <w:div w:id="1081684691">
              <w:marLeft w:val="0"/>
              <w:marRight w:val="0"/>
              <w:marTop w:val="0"/>
              <w:marBottom w:val="0"/>
              <w:divBdr>
                <w:top w:val="none" w:sz="0" w:space="0" w:color="auto"/>
                <w:left w:val="none" w:sz="0" w:space="0" w:color="auto"/>
                <w:bottom w:val="none" w:sz="0" w:space="0" w:color="auto"/>
                <w:right w:val="none" w:sz="0" w:space="0" w:color="auto"/>
              </w:divBdr>
            </w:div>
            <w:div w:id="1431504873">
              <w:marLeft w:val="0"/>
              <w:marRight w:val="0"/>
              <w:marTop w:val="0"/>
              <w:marBottom w:val="0"/>
              <w:divBdr>
                <w:top w:val="none" w:sz="0" w:space="0" w:color="auto"/>
                <w:left w:val="none" w:sz="0" w:space="0" w:color="auto"/>
                <w:bottom w:val="none" w:sz="0" w:space="0" w:color="auto"/>
                <w:right w:val="none" w:sz="0" w:space="0" w:color="auto"/>
              </w:divBdr>
            </w:div>
            <w:div w:id="202909239">
              <w:marLeft w:val="0"/>
              <w:marRight w:val="0"/>
              <w:marTop w:val="0"/>
              <w:marBottom w:val="0"/>
              <w:divBdr>
                <w:top w:val="none" w:sz="0" w:space="0" w:color="auto"/>
                <w:left w:val="none" w:sz="0" w:space="0" w:color="auto"/>
                <w:bottom w:val="none" w:sz="0" w:space="0" w:color="auto"/>
                <w:right w:val="none" w:sz="0" w:space="0" w:color="auto"/>
              </w:divBdr>
            </w:div>
            <w:div w:id="462115853">
              <w:marLeft w:val="0"/>
              <w:marRight w:val="0"/>
              <w:marTop w:val="0"/>
              <w:marBottom w:val="0"/>
              <w:divBdr>
                <w:top w:val="none" w:sz="0" w:space="0" w:color="auto"/>
                <w:left w:val="none" w:sz="0" w:space="0" w:color="auto"/>
                <w:bottom w:val="none" w:sz="0" w:space="0" w:color="auto"/>
                <w:right w:val="none" w:sz="0" w:space="0" w:color="auto"/>
              </w:divBdr>
            </w:div>
            <w:div w:id="570121401">
              <w:marLeft w:val="0"/>
              <w:marRight w:val="0"/>
              <w:marTop w:val="0"/>
              <w:marBottom w:val="0"/>
              <w:divBdr>
                <w:top w:val="none" w:sz="0" w:space="0" w:color="auto"/>
                <w:left w:val="none" w:sz="0" w:space="0" w:color="auto"/>
                <w:bottom w:val="none" w:sz="0" w:space="0" w:color="auto"/>
                <w:right w:val="none" w:sz="0" w:space="0" w:color="auto"/>
              </w:divBdr>
            </w:div>
            <w:div w:id="1114518689">
              <w:marLeft w:val="0"/>
              <w:marRight w:val="0"/>
              <w:marTop w:val="0"/>
              <w:marBottom w:val="0"/>
              <w:divBdr>
                <w:top w:val="none" w:sz="0" w:space="0" w:color="auto"/>
                <w:left w:val="none" w:sz="0" w:space="0" w:color="auto"/>
                <w:bottom w:val="none" w:sz="0" w:space="0" w:color="auto"/>
                <w:right w:val="none" w:sz="0" w:space="0" w:color="auto"/>
              </w:divBdr>
            </w:div>
            <w:div w:id="195847571">
              <w:marLeft w:val="0"/>
              <w:marRight w:val="0"/>
              <w:marTop w:val="0"/>
              <w:marBottom w:val="0"/>
              <w:divBdr>
                <w:top w:val="none" w:sz="0" w:space="0" w:color="auto"/>
                <w:left w:val="none" w:sz="0" w:space="0" w:color="auto"/>
                <w:bottom w:val="none" w:sz="0" w:space="0" w:color="auto"/>
                <w:right w:val="none" w:sz="0" w:space="0" w:color="auto"/>
              </w:divBdr>
            </w:div>
            <w:div w:id="1833401093">
              <w:marLeft w:val="0"/>
              <w:marRight w:val="0"/>
              <w:marTop w:val="0"/>
              <w:marBottom w:val="0"/>
              <w:divBdr>
                <w:top w:val="none" w:sz="0" w:space="0" w:color="auto"/>
                <w:left w:val="none" w:sz="0" w:space="0" w:color="auto"/>
                <w:bottom w:val="none" w:sz="0" w:space="0" w:color="auto"/>
                <w:right w:val="none" w:sz="0" w:space="0" w:color="auto"/>
              </w:divBdr>
            </w:div>
            <w:div w:id="230043975">
              <w:marLeft w:val="0"/>
              <w:marRight w:val="0"/>
              <w:marTop w:val="0"/>
              <w:marBottom w:val="0"/>
              <w:divBdr>
                <w:top w:val="none" w:sz="0" w:space="0" w:color="auto"/>
                <w:left w:val="none" w:sz="0" w:space="0" w:color="auto"/>
                <w:bottom w:val="none" w:sz="0" w:space="0" w:color="auto"/>
                <w:right w:val="none" w:sz="0" w:space="0" w:color="auto"/>
              </w:divBdr>
            </w:div>
            <w:div w:id="1988391981">
              <w:marLeft w:val="0"/>
              <w:marRight w:val="0"/>
              <w:marTop w:val="0"/>
              <w:marBottom w:val="0"/>
              <w:divBdr>
                <w:top w:val="none" w:sz="0" w:space="0" w:color="auto"/>
                <w:left w:val="none" w:sz="0" w:space="0" w:color="auto"/>
                <w:bottom w:val="none" w:sz="0" w:space="0" w:color="auto"/>
                <w:right w:val="none" w:sz="0" w:space="0" w:color="auto"/>
              </w:divBdr>
            </w:div>
            <w:div w:id="355349534">
              <w:marLeft w:val="0"/>
              <w:marRight w:val="0"/>
              <w:marTop w:val="0"/>
              <w:marBottom w:val="0"/>
              <w:divBdr>
                <w:top w:val="none" w:sz="0" w:space="0" w:color="auto"/>
                <w:left w:val="none" w:sz="0" w:space="0" w:color="auto"/>
                <w:bottom w:val="none" w:sz="0" w:space="0" w:color="auto"/>
                <w:right w:val="none" w:sz="0" w:space="0" w:color="auto"/>
              </w:divBdr>
            </w:div>
            <w:div w:id="2037651679">
              <w:marLeft w:val="0"/>
              <w:marRight w:val="0"/>
              <w:marTop w:val="0"/>
              <w:marBottom w:val="0"/>
              <w:divBdr>
                <w:top w:val="none" w:sz="0" w:space="0" w:color="auto"/>
                <w:left w:val="none" w:sz="0" w:space="0" w:color="auto"/>
                <w:bottom w:val="none" w:sz="0" w:space="0" w:color="auto"/>
                <w:right w:val="none" w:sz="0" w:space="0" w:color="auto"/>
              </w:divBdr>
            </w:div>
            <w:div w:id="795562599">
              <w:marLeft w:val="0"/>
              <w:marRight w:val="0"/>
              <w:marTop w:val="0"/>
              <w:marBottom w:val="0"/>
              <w:divBdr>
                <w:top w:val="none" w:sz="0" w:space="0" w:color="auto"/>
                <w:left w:val="none" w:sz="0" w:space="0" w:color="auto"/>
                <w:bottom w:val="none" w:sz="0" w:space="0" w:color="auto"/>
                <w:right w:val="none" w:sz="0" w:space="0" w:color="auto"/>
              </w:divBdr>
            </w:div>
            <w:div w:id="1341809677">
              <w:marLeft w:val="0"/>
              <w:marRight w:val="0"/>
              <w:marTop w:val="0"/>
              <w:marBottom w:val="0"/>
              <w:divBdr>
                <w:top w:val="none" w:sz="0" w:space="0" w:color="auto"/>
                <w:left w:val="none" w:sz="0" w:space="0" w:color="auto"/>
                <w:bottom w:val="none" w:sz="0" w:space="0" w:color="auto"/>
                <w:right w:val="none" w:sz="0" w:space="0" w:color="auto"/>
              </w:divBdr>
            </w:div>
            <w:div w:id="2029409654">
              <w:marLeft w:val="0"/>
              <w:marRight w:val="0"/>
              <w:marTop w:val="0"/>
              <w:marBottom w:val="0"/>
              <w:divBdr>
                <w:top w:val="none" w:sz="0" w:space="0" w:color="auto"/>
                <w:left w:val="none" w:sz="0" w:space="0" w:color="auto"/>
                <w:bottom w:val="none" w:sz="0" w:space="0" w:color="auto"/>
                <w:right w:val="none" w:sz="0" w:space="0" w:color="auto"/>
              </w:divBdr>
            </w:div>
            <w:div w:id="879826943">
              <w:marLeft w:val="0"/>
              <w:marRight w:val="0"/>
              <w:marTop w:val="0"/>
              <w:marBottom w:val="0"/>
              <w:divBdr>
                <w:top w:val="none" w:sz="0" w:space="0" w:color="auto"/>
                <w:left w:val="none" w:sz="0" w:space="0" w:color="auto"/>
                <w:bottom w:val="none" w:sz="0" w:space="0" w:color="auto"/>
                <w:right w:val="none" w:sz="0" w:space="0" w:color="auto"/>
              </w:divBdr>
            </w:div>
            <w:div w:id="589772877">
              <w:marLeft w:val="0"/>
              <w:marRight w:val="0"/>
              <w:marTop w:val="0"/>
              <w:marBottom w:val="0"/>
              <w:divBdr>
                <w:top w:val="none" w:sz="0" w:space="0" w:color="auto"/>
                <w:left w:val="none" w:sz="0" w:space="0" w:color="auto"/>
                <w:bottom w:val="none" w:sz="0" w:space="0" w:color="auto"/>
                <w:right w:val="none" w:sz="0" w:space="0" w:color="auto"/>
              </w:divBdr>
            </w:div>
            <w:div w:id="2022773539">
              <w:marLeft w:val="0"/>
              <w:marRight w:val="0"/>
              <w:marTop w:val="0"/>
              <w:marBottom w:val="0"/>
              <w:divBdr>
                <w:top w:val="none" w:sz="0" w:space="0" w:color="auto"/>
                <w:left w:val="none" w:sz="0" w:space="0" w:color="auto"/>
                <w:bottom w:val="none" w:sz="0" w:space="0" w:color="auto"/>
                <w:right w:val="none" w:sz="0" w:space="0" w:color="auto"/>
              </w:divBdr>
            </w:div>
            <w:div w:id="951671793">
              <w:marLeft w:val="0"/>
              <w:marRight w:val="0"/>
              <w:marTop w:val="0"/>
              <w:marBottom w:val="0"/>
              <w:divBdr>
                <w:top w:val="none" w:sz="0" w:space="0" w:color="auto"/>
                <w:left w:val="none" w:sz="0" w:space="0" w:color="auto"/>
                <w:bottom w:val="none" w:sz="0" w:space="0" w:color="auto"/>
                <w:right w:val="none" w:sz="0" w:space="0" w:color="auto"/>
              </w:divBdr>
            </w:div>
            <w:div w:id="1389038259">
              <w:marLeft w:val="0"/>
              <w:marRight w:val="0"/>
              <w:marTop w:val="0"/>
              <w:marBottom w:val="0"/>
              <w:divBdr>
                <w:top w:val="none" w:sz="0" w:space="0" w:color="auto"/>
                <w:left w:val="none" w:sz="0" w:space="0" w:color="auto"/>
                <w:bottom w:val="none" w:sz="0" w:space="0" w:color="auto"/>
                <w:right w:val="none" w:sz="0" w:space="0" w:color="auto"/>
              </w:divBdr>
            </w:div>
            <w:div w:id="128910225">
              <w:marLeft w:val="0"/>
              <w:marRight w:val="0"/>
              <w:marTop w:val="0"/>
              <w:marBottom w:val="0"/>
              <w:divBdr>
                <w:top w:val="none" w:sz="0" w:space="0" w:color="auto"/>
                <w:left w:val="none" w:sz="0" w:space="0" w:color="auto"/>
                <w:bottom w:val="none" w:sz="0" w:space="0" w:color="auto"/>
                <w:right w:val="none" w:sz="0" w:space="0" w:color="auto"/>
              </w:divBdr>
            </w:div>
            <w:div w:id="1605114844">
              <w:marLeft w:val="0"/>
              <w:marRight w:val="0"/>
              <w:marTop w:val="0"/>
              <w:marBottom w:val="0"/>
              <w:divBdr>
                <w:top w:val="none" w:sz="0" w:space="0" w:color="auto"/>
                <w:left w:val="none" w:sz="0" w:space="0" w:color="auto"/>
                <w:bottom w:val="none" w:sz="0" w:space="0" w:color="auto"/>
                <w:right w:val="none" w:sz="0" w:space="0" w:color="auto"/>
              </w:divBdr>
            </w:div>
            <w:div w:id="1418551226">
              <w:marLeft w:val="0"/>
              <w:marRight w:val="0"/>
              <w:marTop w:val="0"/>
              <w:marBottom w:val="0"/>
              <w:divBdr>
                <w:top w:val="none" w:sz="0" w:space="0" w:color="auto"/>
                <w:left w:val="none" w:sz="0" w:space="0" w:color="auto"/>
                <w:bottom w:val="none" w:sz="0" w:space="0" w:color="auto"/>
                <w:right w:val="none" w:sz="0" w:space="0" w:color="auto"/>
              </w:divBdr>
            </w:div>
            <w:div w:id="421948618">
              <w:marLeft w:val="0"/>
              <w:marRight w:val="0"/>
              <w:marTop w:val="0"/>
              <w:marBottom w:val="0"/>
              <w:divBdr>
                <w:top w:val="none" w:sz="0" w:space="0" w:color="auto"/>
                <w:left w:val="none" w:sz="0" w:space="0" w:color="auto"/>
                <w:bottom w:val="none" w:sz="0" w:space="0" w:color="auto"/>
                <w:right w:val="none" w:sz="0" w:space="0" w:color="auto"/>
              </w:divBdr>
            </w:div>
            <w:div w:id="980228302">
              <w:marLeft w:val="0"/>
              <w:marRight w:val="0"/>
              <w:marTop w:val="0"/>
              <w:marBottom w:val="0"/>
              <w:divBdr>
                <w:top w:val="none" w:sz="0" w:space="0" w:color="auto"/>
                <w:left w:val="none" w:sz="0" w:space="0" w:color="auto"/>
                <w:bottom w:val="none" w:sz="0" w:space="0" w:color="auto"/>
                <w:right w:val="none" w:sz="0" w:space="0" w:color="auto"/>
              </w:divBdr>
            </w:div>
            <w:div w:id="788205744">
              <w:marLeft w:val="0"/>
              <w:marRight w:val="0"/>
              <w:marTop w:val="0"/>
              <w:marBottom w:val="0"/>
              <w:divBdr>
                <w:top w:val="none" w:sz="0" w:space="0" w:color="auto"/>
                <w:left w:val="none" w:sz="0" w:space="0" w:color="auto"/>
                <w:bottom w:val="none" w:sz="0" w:space="0" w:color="auto"/>
                <w:right w:val="none" w:sz="0" w:space="0" w:color="auto"/>
              </w:divBdr>
            </w:div>
            <w:div w:id="1147555088">
              <w:marLeft w:val="0"/>
              <w:marRight w:val="0"/>
              <w:marTop w:val="0"/>
              <w:marBottom w:val="0"/>
              <w:divBdr>
                <w:top w:val="none" w:sz="0" w:space="0" w:color="auto"/>
                <w:left w:val="none" w:sz="0" w:space="0" w:color="auto"/>
                <w:bottom w:val="none" w:sz="0" w:space="0" w:color="auto"/>
                <w:right w:val="none" w:sz="0" w:space="0" w:color="auto"/>
              </w:divBdr>
            </w:div>
            <w:div w:id="128322826">
              <w:marLeft w:val="0"/>
              <w:marRight w:val="0"/>
              <w:marTop w:val="0"/>
              <w:marBottom w:val="0"/>
              <w:divBdr>
                <w:top w:val="none" w:sz="0" w:space="0" w:color="auto"/>
                <w:left w:val="none" w:sz="0" w:space="0" w:color="auto"/>
                <w:bottom w:val="none" w:sz="0" w:space="0" w:color="auto"/>
                <w:right w:val="none" w:sz="0" w:space="0" w:color="auto"/>
              </w:divBdr>
            </w:div>
            <w:div w:id="1017655228">
              <w:marLeft w:val="0"/>
              <w:marRight w:val="0"/>
              <w:marTop w:val="0"/>
              <w:marBottom w:val="0"/>
              <w:divBdr>
                <w:top w:val="none" w:sz="0" w:space="0" w:color="auto"/>
                <w:left w:val="none" w:sz="0" w:space="0" w:color="auto"/>
                <w:bottom w:val="none" w:sz="0" w:space="0" w:color="auto"/>
                <w:right w:val="none" w:sz="0" w:space="0" w:color="auto"/>
              </w:divBdr>
            </w:div>
            <w:div w:id="1506823704">
              <w:marLeft w:val="0"/>
              <w:marRight w:val="0"/>
              <w:marTop w:val="0"/>
              <w:marBottom w:val="0"/>
              <w:divBdr>
                <w:top w:val="none" w:sz="0" w:space="0" w:color="auto"/>
                <w:left w:val="none" w:sz="0" w:space="0" w:color="auto"/>
                <w:bottom w:val="none" w:sz="0" w:space="0" w:color="auto"/>
                <w:right w:val="none" w:sz="0" w:space="0" w:color="auto"/>
              </w:divBdr>
            </w:div>
            <w:div w:id="439375102">
              <w:marLeft w:val="0"/>
              <w:marRight w:val="0"/>
              <w:marTop w:val="0"/>
              <w:marBottom w:val="0"/>
              <w:divBdr>
                <w:top w:val="none" w:sz="0" w:space="0" w:color="auto"/>
                <w:left w:val="none" w:sz="0" w:space="0" w:color="auto"/>
                <w:bottom w:val="none" w:sz="0" w:space="0" w:color="auto"/>
                <w:right w:val="none" w:sz="0" w:space="0" w:color="auto"/>
              </w:divBdr>
            </w:div>
            <w:div w:id="1191063531">
              <w:marLeft w:val="0"/>
              <w:marRight w:val="0"/>
              <w:marTop w:val="0"/>
              <w:marBottom w:val="0"/>
              <w:divBdr>
                <w:top w:val="none" w:sz="0" w:space="0" w:color="auto"/>
                <w:left w:val="none" w:sz="0" w:space="0" w:color="auto"/>
                <w:bottom w:val="none" w:sz="0" w:space="0" w:color="auto"/>
                <w:right w:val="none" w:sz="0" w:space="0" w:color="auto"/>
              </w:divBdr>
            </w:div>
            <w:div w:id="1647314727">
              <w:marLeft w:val="0"/>
              <w:marRight w:val="0"/>
              <w:marTop w:val="0"/>
              <w:marBottom w:val="0"/>
              <w:divBdr>
                <w:top w:val="none" w:sz="0" w:space="0" w:color="auto"/>
                <w:left w:val="none" w:sz="0" w:space="0" w:color="auto"/>
                <w:bottom w:val="none" w:sz="0" w:space="0" w:color="auto"/>
                <w:right w:val="none" w:sz="0" w:space="0" w:color="auto"/>
              </w:divBdr>
            </w:div>
            <w:div w:id="1565679738">
              <w:marLeft w:val="0"/>
              <w:marRight w:val="0"/>
              <w:marTop w:val="0"/>
              <w:marBottom w:val="0"/>
              <w:divBdr>
                <w:top w:val="none" w:sz="0" w:space="0" w:color="auto"/>
                <w:left w:val="none" w:sz="0" w:space="0" w:color="auto"/>
                <w:bottom w:val="none" w:sz="0" w:space="0" w:color="auto"/>
                <w:right w:val="none" w:sz="0" w:space="0" w:color="auto"/>
              </w:divBdr>
            </w:div>
            <w:div w:id="1318337738">
              <w:marLeft w:val="0"/>
              <w:marRight w:val="0"/>
              <w:marTop w:val="0"/>
              <w:marBottom w:val="0"/>
              <w:divBdr>
                <w:top w:val="none" w:sz="0" w:space="0" w:color="auto"/>
                <w:left w:val="none" w:sz="0" w:space="0" w:color="auto"/>
                <w:bottom w:val="none" w:sz="0" w:space="0" w:color="auto"/>
                <w:right w:val="none" w:sz="0" w:space="0" w:color="auto"/>
              </w:divBdr>
            </w:div>
            <w:div w:id="590240732">
              <w:marLeft w:val="0"/>
              <w:marRight w:val="0"/>
              <w:marTop w:val="0"/>
              <w:marBottom w:val="0"/>
              <w:divBdr>
                <w:top w:val="none" w:sz="0" w:space="0" w:color="auto"/>
                <w:left w:val="none" w:sz="0" w:space="0" w:color="auto"/>
                <w:bottom w:val="none" w:sz="0" w:space="0" w:color="auto"/>
                <w:right w:val="none" w:sz="0" w:space="0" w:color="auto"/>
              </w:divBdr>
            </w:div>
            <w:div w:id="538863304">
              <w:marLeft w:val="0"/>
              <w:marRight w:val="0"/>
              <w:marTop w:val="0"/>
              <w:marBottom w:val="0"/>
              <w:divBdr>
                <w:top w:val="none" w:sz="0" w:space="0" w:color="auto"/>
                <w:left w:val="none" w:sz="0" w:space="0" w:color="auto"/>
                <w:bottom w:val="none" w:sz="0" w:space="0" w:color="auto"/>
                <w:right w:val="none" w:sz="0" w:space="0" w:color="auto"/>
              </w:divBdr>
            </w:div>
            <w:div w:id="770512744">
              <w:marLeft w:val="0"/>
              <w:marRight w:val="0"/>
              <w:marTop w:val="0"/>
              <w:marBottom w:val="0"/>
              <w:divBdr>
                <w:top w:val="none" w:sz="0" w:space="0" w:color="auto"/>
                <w:left w:val="none" w:sz="0" w:space="0" w:color="auto"/>
                <w:bottom w:val="none" w:sz="0" w:space="0" w:color="auto"/>
                <w:right w:val="none" w:sz="0" w:space="0" w:color="auto"/>
              </w:divBdr>
            </w:div>
            <w:div w:id="145896230">
              <w:marLeft w:val="0"/>
              <w:marRight w:val="0"/>
              <w:marTop w:val="0"/>
              <w:marBottom w:val="0"/>
              <w:divBdr>
                <w:top w:val="none" w:sz="0" w:space="0" w:color="auto"/>
                <w:left w:val="none" w:sz="0" w:space="0" w:color="auto"/>
                <w:bottom w:val="none" w:sz="0" w:space="0" w:color="auto"/>
                <w:right w:val="none" w:sz="0" w:space="0" w:color="auto"/>
              </w:divBdr>
            </w:div>
            <w:div w:id="1283001008">
              <w:marLeft w:val="0"/>
              <w:marRight w:val="0"/>
              <w:marTop w:val="0"/>
              <w:marBottom w:val="0"/>
              <w:divBdr>
                <w:top w:val="none" w:sz="0" w:space="0" w:color="auto"/>
                <w:left w:val="none" w:sz="0" w:space="0" w:color="auto"/>
                <w:bottom w:val="none" w:sz="0" w:space="0" w:color="auto"/>
                <w:right w:val="none" w:sz="0" w:space="0" w:color="auto"/>
              </w:divBdr>
            </w:div>
            <w:div w:id="250773489">
              <w:marLeft w:val="0"/>
              <w:marRight w:val="0"/>
              <w:marTop w:val="0"/>
              <w:marBottom w:val="0"/>
              <w:divBdr>
                <w:top w:val="none" w:sz="0" w:space="0" w:color="auto"/>
                <w:left w:val="none" w:sz="0" w:space="0" w:color="auto"/>
                <w:bottom w:val="none" w:sz="0" w:space="0" w:color="auto"/>
                <w:right w:val="none" w:sz="0" w:space="0" w:color="auto"/>
              </w:divBdr>
            </w:div>
            <w:div w:id="2146241599">
              <w:marLeft w:val="0"/>
              <w:marRight w:val="0"/>
              <w:marTop w:val="0"/>
              <w:marBottom w:val="0"/>
              <w:divBdr>
                <w:top w:val="none" w:sz="0" w:space="0" w:color="auto"/>
                <w:left w:val="none" w:sz="0" w:space="0" w:color="auto"/>
                <w:bottom w:val="none" w:sz="0" w:space="0" w:color="auto"/>
                <w:right w:val="none" w:sz="0" w:space="0" w:color="auto"/>
              </w:divBdr>
            </w:div>
            <w:div w:id="1662848530">
              <w:marLeft w:val="0"/>
              <w:marRight w:val="0"/>
              <w:marTop w:val="0"/>
              <w:marBottom w:val="0"/>
              <w:divBdr>
                <w:top w:val="none" w:sz="0" w:space="0" w:color="auto"/>
                <w:left w:val="none" w:sz="0" w:space="0" w:color="auto"/>
                <w:bottom w:val="none" w:sz="0" w:space="0" w:color="auto"/>
                <w:right w:val="none" w:sz="0" w:space="0" w:color="auto"/>
              </w:divBdr>
            </w:div>
            <w:div w:id="1426684366">
              <w:marLeft w:val="0"/>
              <w:marRight w:val="0"/>
              <w:marTop w:val="0"/>
              <w:marBottom w:val="0"/>
              <w:divBdr>
                <w:top w:val="none" w:sz="0" w:space="0" w:color="auto"/>
                <w:left w:val="none" w:sz="0" w:space="0" w:color="auto"/>
                <w:bottom w:val="none" w:sz="0" w:space="0" w:color="auto"/>
                <w:right w:val="none" w:sz="0" w:space="0" w:color="auto"/>
              </w:divBdr>
            </w:div>
            <w:div w:id="214781943">
              <w:marLeft w:val="0"/>
              <w:marRight w:val="0"/>
              <w:marTop w:val="0"/>
              <w:marBottom w:val="0"/>
              <w:divBdr>
                <w:top w:val="none" w:sz="0" w:space="0" w:color="auto"/>
                <w:left w:val="none" w:sz="0" w:space="0" w:color="auto"/>
                <w:bottom w:val="none" w:sz="0" w:space="0" w:color="auto"/>
                <w:right w:val="none" w:sz="0" w:space="0" w:color="auto"/>
              </w:divBdr>
            </w:div>
            <w:div w:id="1360086099">
              <w:marLeft w:val="0"/>
              <w:marRight w:val="0"/>
              <w:marTop w:val="0"/>
              <w:marBottom w:val="0"/>
              <w:divBdr>
                <w:top w:val="none" w:sz="0" w:space="0" w:color="auto"/>
                <w:left w:val="none" w:sz="0" w:space="0" w:color="auto"/>
                <w:bottom w:val="none" w:sz="0" w:space="0" w:color="auto"/>
                <w:right w:val="none" w:sz="0" w:space="0" w:color="auto"/>
              </w:divBdr>
            </w:div>
            <w:div w:id="1015963793">
              <w:marLeft w:val="0"/>
              <w:marRight w:val="0"/>
              <w:marTop w:val="0"/>
              <w:marBottom w:val="0"/>
              <w:divBdr>
                <w:top w:val="none" w:sz="0" w:space="0" w:color="auto"/>
                <w:left w:val="none" w:sz="0" w:space="0" w:color="auto"/>
                <w:bottom w:val="none" w:sz="0" w:space="0" w:color="auto"/>
                <w:right w:val="none" w:sz="0" w:space="0" w:color="auto"/>
              </w:divBdr>
            </w:div>
            <w:div w:id="879703171">
              <w:marLeft w:val="0"/>
              <w:marRight w:val="0"/>
              <w:marTop w:val="0"/>
              <w:marBottom w:val="0"/>
              <w:divBdr>
                <w:top w:val="none" w:sz="0" w:space="0" w:color="auto"/>
                <w:left w:val="none" w:sz="0" w:space="0" w:color="auto"/>
                <w:bottom w:val="none" w:sz="0" w:space="0" w:color="auto"/>
                <w:right w:val="none" w:sz="0" w:space="0" w:color="auto"/>
              </w:divBdr>
            </w:div>
            <w:div w:id="664285121">
              <w:marLeft w:val="0"/>
              <w:marRight w:val="0"/>
              <w:marTop w:val="0"/>
              <w:marBottom w:val="0"/>
              <w:divBdr>
                <w:top w:val="none" w:sz="0" w:space="0" w:color="auto"/>
                <w:left w:val="none" w:sz="0" w:space="0" w:color="auto"/>
                <w:bottom w:val="none" w:sz="0" w:space="0" w:color="auto"/>
                <w:right w:val="none" w:sz="0" w:space="0" w:color="auto"/>
              </w:divBdr>
            </w:div>
            <w:div w:id="223217768">
              <w:marLeft w:val="0"/>
              <w:marRight w:val="0"/>
              <w:marTop w:val="0"/>
              <w:marBottom w:val="0"/>
              <w:divBdr>
                <w:top w:val="none" w:sz="0" w:space="0" w:color="auto"/>
                <w:left w:val="none" w:sz="0" w:space="0" w:color="auto"/>
                <w:bottom w:val="none" w:sz="0" w:space="0" w:color="auto"/>
                <w:right w:val="none" w:sz="0" w:space="0" w:color="auto"/>
              </w:divBdr>
            </w:div>
            <w:div w:id="438254623">
              <w:marLeft w:val="0"/>
              <w:marRight w:val="0"/>
              <w:marTop w:val="0"/>
              <w:marBottom w:val="0"/>
              <w:divBdr>
                <w:top w:val="none" w:sz="0" w:space="0" w:color="auto"/>
                <w:left w:val="none" w:sz="0" w:space="0" w:color="auto"/>
                <w:bottom w:val="none" w:sz="0" w:space="0" w:color="auto"/>
                <w:right w:val="none" w:sz="0" w:space="0" w:color="auto"/>
              </w:divBdr>
            </w:div>
            <w:div w:id="186061782">
              <w:marLeft w:val="0"/>
              <w:marRight w:val="0"/>
              <w:marTop w:val="0"/>
              <w:marBottom w:val="0"/>
              <w:divBdr>
                <w:top w:val="none" w:sz="0" w:space="0" w:color="auto"/>
                <w:left w:val="none" w:sz="0" w:space="0" w:color="auto"/>
                <w:bottom w:val="none" w:sz="0" w:space="0" w:color="auto"/>
                <w:right w:val="none" w:sz="0" w:space="0" w:color="auto"/>
              </w:divBdr>
            </w:div>
            <w:div w:id="100494987">
              <w:marLeft w:val="0"/>
              <w:marRight w:val="0"/>
              <w:marTop w:val="0"/>
              <w:marBottom w:val="0"/>
              <w:divBdr>
                <w:top w:val="none" w:sz="0" w:space="0" w:color="auto"/>
                <w:left w:val="none" w:sz="0" w:space="0" w:color="auto"/>
                <w:bottom w:val="none" w:sz="0" w:space="0" w:color="auto"/>
                <w:right w:val="none" w:sz="0" w:space="0" w:color="auto"/>
              </w:divBdr>
            </w:div>
            <w:div w:id="1735421678">
              <w:marLeft w:val="0"/>
              <w:marRight w:val="0"/>
              <w:marTop w:val="0"/>
              <w:marBottom w:val="0"/>
              <w:divBdr>
                <w:top w:val="none" w:sz="0" w:space="0" w:color="auto"/>
                <w:left w:val="none" w:sz="0" w:space="0" w:color="auto"/>
                <w:bottom w:val="none" w:sz="0" w:space="0" w:color="auto"/>
                <w:right w:val="none" w:sz="0" w:space="0" w:color="auto"/>
              </w:divBdr>
            </w:div>
            <w:div w:id="1261185751">
              <w:marLeft w:val="0"/>
              <w:marRight w:val="0"/>
              <w:marTop w:val="0"/>
              <w:marBottom w:val="0"/>
              <w:divBdr>
                <w:top w:val="none" w:sz="0" w:space="0" w:color="auto"/>
                <w:left w:val="none" w:sz="0" w:space="0" w:color="auto"/>
                <w:bottom w:val="none" w:sz="0" w:space="0" w:color="auto"/>
                <w:right w:val="none" w:sz="0" w:space="0" w:color="auto"/>
              </w:divBdr>
            </w:div>
            <w:div w:id="140971963">
              <w:marLeft w:val="0"/>
              <w:marRight w:val="0"/>
              <w:marTop w:val="0"/>
              <w:marBottom w:val="0"/>
              <w:divBdr>
                <w:top w:val="none" w:sz="0" w:space="0" w:color="auto"/>
                <w:left w:val="none" w:sz="0" w:space="0" w:color="auto"/>
                <w:bottom w:val="none" w:sz="0" w:space="0" w:color="auto"/>
                <w:right w:val="none" w:sz="0" w:space="0" w:color="auto"/>
              </w:divBdr>
            </w:div>
            <w:div w:id="2029747257">
              <w:marLeft w:val="0"/>
              <w:marRight w:val="0"/>
              <w:marTop w:val="0"/>
              <w:marBottom w:val="0"/>
              <w:divBdr>
                <w:top w:val="none" w:sz="0" w:space="0" w:color="auto"/>
                <w:left w:val="none" w:sz="0" w:space="0" w:color="auto"/>
                <w:bottom w:val="none" w:sz="0" w:space="0" w:color="auto"/>
                <w:right w:val="none" w:sz="0" w:space="0" w:color="auto"/>
              </w:divBdr>
            </w:div>
            <w:div w:id="1358851127">
              <w:marLeft w:val="0"/>
              <w:marRight w:val="0"/>
              <w:marTop w:val="0"/>
              <w:marBottom w:val="0"/>
              <w:divBdr>
                <w:top w:val="none" w:sz="0" w:space="0" w:color="auto"/>
                <w:left w:val="none" w:sz="0" w:space="0" w:color="auto"/>
                <w:bottom w:val="none" w:sz="0" w:space="0" w:color="auto"/>
                <w:right w:val="none" w:sz="0" w:space="0" w:color="auto"/>
              </w:divBdr>
            </w:div>
            <w:div w:id="581260074">
              <w:marLeft w:val="0"/>
              <w:marRight w:val="0"/>
              <w:marTop w:val="0"/>
              <w:marBottom w:val="0"/>
              <w:divBdr>
                <w:top w:val="none" w:sz="0" w:space="0" w:color="auto"/>
                <w:left w:val="none" w:sz="0" w:space="0" w:color="auto"/>
                <w:bottom w:val="none" w:sz="0" w:space="0" w:color="auto"/>
                <w:right w:val="none" w:sz="0" w:space="0" w:color="auto"/>
              </w:divBdr>
            </w:div>
            <w:div w:id="234440125">
              <w:marLeft w:val="0"/>
              <w:marRight w:val="0"/>
              <w:marTop w:val="0"/>
              <w:marBottom w:val="0"/>
              <w:divBdr>
                <w:top w:val="none" w:sz="0" w:space="0" w:color="auto"/>
                <w:left w:val="none" w:sz="0" w:space="0" w:color="auto"/>
                <w:bottom w:val="none" w:sz="0" w:space="0" w:color="auto"/>
                <w:right w:val="none" w:sz="0" w:space="0" w:color="auto"/>
              </w:divBdr>
            </w:div>
            <w:div w:id="186604686">
              <w:marLeft w:val="0"/>
              <w:marRight w:val="0"/>
              <w:marTop w:val="0"/>
              <w:marBottom w:val="0"/>
              <w:divBdr>
                <w:top w:val="none" w:sz="0" w:space="0" w:color="auto"/>
                <w:left w:val="none" w:sz="0" w:space="0" w:color="auto"/>
                <w:bottom w:val="none" w:sz="0" w:space="0" w:color="auto"/>
                <w:right w:val="none" w:sz="0" w:space="0" w:color="auto"/>
              </w:divBdr>
            </w:div>
            <w:div w:id="1438404204">
              <w:marLeft w:val="0"/>
              <w:marRight w:val="0"/>
              <w:marTop w:val="0"/>
              <w:marBottom w:val="0"/>
              <w:divBdr>
                <w:top w:val="none" w:sz="0" w:space="0" w:color="auto"/>
                <w:left w:val="none" w:sz="0" w:space="0" w:color="auto"/>
                <w:bottom w:val="none" w:sz="0" w:space="0" w:color="auto"/>
                <w:right w:val="none" w:sz="0" w:space="0" w:color="auto"/>
              </w:divBdr>
            </w:div>
            <w:div w:id="471753636">
              <w:marLeft w:val="0"/>
              <w:marRight w:val="0"/>
              <w:marTop w:val="0"/>
              <w:marBottom w:val="0"/>
              <w:divBdr>
                <w:top w:val="none" w:sz="0" w:space="0" w:color="auto"/>
                <w:left w:val="none" w:sz="0" w:space="0" w:color="auto"/>
                <w:bottom w:val="none" w:sz="0" w:space="0" w:color="auto"/>
                <w:right w:val="none" w:sz="0" w:space="0" w:color="auto"/>
              </w:divBdr>
            </w:div>
            <w:div w:id="495535656">
              <w:marLeft w:val="0"/>
              <w:marRight w:val="0"/>
              <w:marTop w:val="0"/>
              <w:marBottom w:val="0"/>
              <w:divBdr>
                <w:top w:val="none" w:sz="0" w:space="0" w:color="auto"/>
                <w:left w:val="none" w:sz="0" w:space="0" w:color="auto"/>
                <w:bottom w:val="none" w:sz="0" w:space="0" w:color="auto"/>
                <w:right w:val="none" w:sz="0" w:space="0" w:color="auto"/>
              </w:divBdr>
            </w:div>
            <w:div w:id="330134777">
              <w:marLeft w:val="0"/>
              <w:marRight w:val="0"/>
              <w:marTop w:val="0"/>
              <w:marBottom w:val="0"/>
              <w:divBdr>
                <w:top w:val="none" w:sz="0" w:space="0" w:color="auto"/>
                <w:left w:val="none" w:sz="0" w:space="0" w:color="auto"/>
                <w:bottom w:val="none" w:sz="0" w:space="0" w:color="auto"/>
                <w:right w:val="none" w:sz="0" w:space="0" w:color="auto"/>
              </w:divBdr>
            </w:div>
            <w:div w:id="281494131">
              <w:marLeft w:val="0"/>
              <w:marRight w:val="0"/>
              <w:marTop w:val="0"/>
              <w:marBottom w:val="0"/>
              <w:divBdr>
                <w:top w:val="none" w:sz="0" w:space="0" w:color="auto"/>
                <w:left w:val="none" w:sz="0" w:space="0" w:color="auto"/>
                <w:bottom w:val="none" w:sz="0" w:space="0" w:color="auto"/>
                <w:right w:val="none" w:sz="0" w:space="0" w:color="auto"/>
              </w:divBdr>
            </w:div>
            <w:div w:id="1073049200">
              <w:marLeft w:val="0"/>
              <w:marRight w:val="0"/>
              <w:marTop w:val="0"/>
              <w:marBottom w:val="0"/>
              <w:divBdr>
                <w:top w:val="none" w:sz="0" w:space="0" w:color="auto"/>
                <w:left w:val="none" w:sz="0" w:space="0" w:color="auto"/>
                <w:bottom w:val="none" w:sz="0" w:space="0" w:color="auto"/>
                <w:right w:val="none" w:sz="0" w:space="0" w:color="auto"/>
              </w:divBdr>
            </w:div>
            <w:div w:id="1653483172">
              <w:marLeft w:val="0"/>
              <w:marRight w:val="0"/>
              <w:marTop w:val="0"/>
              <w:marBottom w:val="0"/>
              <w:divBdr>
                <w:top w:val="none" w:sz="0" w:space="0" w:color="auto"/>
                <w:left w:val="none" w:sz="0" w:space="0" w:color="auto"/>
                <w:bottom w:val="none" w:sz="0" w:space="0" w:color="auto"/>
                <w:right w:val="none" w:sz="0" w:space="0" w:color="auto"/>
              </w:divBdr>
            </w:div>
            <w:div w:id="1786268313">
              <w:marLeft w:val="0"/>
              <w:marRight w:val="0"/>
              <w:marTop w:val="0"/>
              <w:marBottom w:val="0"/>
              <w:divBdr>
                <w:top w:val="none" w:sz="0" w:space="0" w:color="auto"/>
                <w:left w:val="none" w:sz="0" w:space="0" w:color="auto"/>
                <w:bottom w:val="none" w:sz="0" w:space="0" w:color="auto"/>
                <w:right w:val="none" w:sz="0" w:space="0" w:color="auto"/>
              </w:divBdr>
            </w:div>
            <w:div w:id="1558977656">
              <w:marLeft w:val="0"/>
              <w:marRight w:val="0"/>
              <w:marTop w:val="0"/>
              <w:marBottom w:val="0"/>
              <w:divBdr>
                <w:top w:val="none" w:sz="0" w:space="0" w:color="auto"/>
                <w:left w:val="none" w:sz="0" w:space="0" w:color="auto"/>
                <w:bottom w:val="none" w:sz="0" w:space="0" w:color="auto"/>
                <w:right w:val="none" w:sz="0" w:space="0" w:color="auto"/>
              </w:divBdr>
            </w:div>
            <w:div w:id="620113503">
              <w:marLeft w:val="0"/>
              <w:marRight w:val="0"/>
              <w:marTop w:val="0"/>
              <w:marBottom w:val="0"/>
              <w:divBdr>
                <w:top w:val="none" w:sz="0" w:space="0" w:color="auto"/>
                <w:left w:val="none" w:sz="0" w:space="0" w:color="auto"/>
                <w:bottom w:val="none" w:sz="0" w:space="0" w:color="auto"/>
                <w:right w:val="none" w:sz="0" w:space="0" w:color="auto"/>
              </w:divBdr>
            </w:div>
            <w:div w:id="2084527263">
              <w:marLeft w:val="0"/>
              <w:marRight w:val="0"/>
              <w:marTop w:val="0"/>
              <w:marBottom w:val="0"/>
              <w:divBdr>
                <w:top w:val="none" w:sz="0" w:space="0" w:color="auto"/>
                <w:left w:val="none" w:sz="0" w:space="0" w:color="auto"/>
                <w:bottom w:val="none" w:sz="0" w:space="0" w:color="auto"/>
                <w:right w:val="none" w:sz="0" w:space="0" w:color="auto"/>
              </w:divBdr>
            </w:div>
            <w:div w:id="1674724637">
              <w:marLeft w:val="0"/>
              <w:marRight w:val="0"/>
              <w:marTop w:val="0"/>
              <w:marBottom w:val="0"/>
              <w:divBdr>
                <w:top w:val="none" w:sz="0" w:space="0" w:color="auto"/>
                <w:left w:val="none" w:sz="0" w:space="0" w:color="auto"/>
                <w:bottom w:val="none" w:sz="0" w:space="0" w:color="auto"/>
                <w:right w:val="none" w:sz="0" w:space="0" w:color="auto"/>
              </w:divBdr>
            </w:div>
            <w:div w:id="2110732273">
              <w:marLeft w:val="0"/>
              <w:marRight w:val="0"/>
              <w:marTop w:val="0"/>
              <w:marBottom w:val="0"/>
              <w:divBdr>
                <w:top w:val="none" w:sz="0" w:space="0" w:color="auto"/>
                <w:left w:val="none" w:sz="0" w:space="0" w:color="auto"/>
                <w:bottom w:val="none" w:sz="0" w:space="0" w:color="auto"/>
                <w:right w:val="none" w:sz="0" w:space="0" w:color="auto"/>
              </w:divBdr>
            </w:div>
            <w:div w:id="778253921">
              <w:marLeft w:val="0"/>
              <w:marRight w:val="0"/>
              <w:marTop w:val="0"/>
              <w:marBottom w:val="0"/>
              <w:divBdr>
                <w:top w:val="none" w:sz="0" w:space="0" w:color="auto"/>
                <w:left w:val="none" w:sz="0" w:space="0" w:color="auto"/>
                <w:bottom w:val="none" w:sz="0" w:space="0" w:color="auto"/>
                <w:right w:val="none" w:sz="0" w:space="0" w:color="auto"/>
              </w:divBdr>
            </w:div>
            <w:div w:id="871039360">
              <w:marLeft w:val="0"/>
              <w:marRight w:val="0"/>
              <w:marTop w:val="0"/>
              <w:marBottom w:val="0"/>
              <w:divBdr>
                <w:top w:val="none" w:sz="0" w:space="0" w:color="auto"/>
                <w:left w:val="none" w:sz="0" w:space="0" w:color="auto"/>
                <w:bottom w:val="none" w:sz="0" w:space="0" w:color="auto"/>
                <w:right w:val="none" w:sz="0" w:space="0" w:color="auto"/>
              </w:divBdr>
            </w:div>
            <w:div w:id="644508046">
              <w:marLeft w:val="0"/>
              <w:marRight w:val="0"/>
              <w:marTop w:val="0"/>
              <w:marBottom w:val="0"/>
              <w:divBdr>
                <w:top w:val="none" w:sz="0" w:space="0" w:color="auto"/>
                <w:left w:val="none" w:sz="0" w:space="0" w:color="auto"/>
                <w:bottom w:val="none" w:sz="0" w:space="0" w:color="auto"/>
                <w:right w:val="none" w:sz="0" w:space="0" w:color="auto"/>
              </w:divBdr>
            </w:div>
            <w:div w:id="561260633">
              <w:marLeft w:val="0"/>
              <w:marRight w:val="0"/>
              <w:marTop w:val="0"/>
              <w:marBottom w:val="0"/>
              <w:divBdr>
                <w:top w:val="none" w:sz="0" w:space="0" w:color="auto"/>
                <w:left w:val="none" w:sz="0" w:space="0" w:color="auto"/>
                <w:bottom w:val="none" w:sz="0" w:space="0" w:color="auto"/>
                <w:right w:val="none" w:sz="0" w:space="0" w:color="auto"/>
              </w:divBdr>
            </w:div>
            <w:div w:id="1712026957">
              <w:marLeft w:val="0"/>
              <w:marRight w:val="0"/>
              <w:marTop w:val="0"/>
              <w:marBottom w:val="0"/>
              <w:divBdr>
                <w:top w:val="none" w:sz="0" w:space="0" w:color="auto"/>
                <w:left w:val="none" w:sz="0" w:space="0" w:color="auto"/>
                <w:bottom w:val="none" w:sz="0" w:space="0" w:color="auto"/>
                <w:right w:val="none" w:sz="0" w:space="0" w:color="auto"/>
              </w:divBdr>
            </w:div>
            <w:div w:id="827480679">
              <w:marLeft w:val="0"/>
              <w:marRight w:val="0"/>
              <w:marTop w:val="0"/>
              <w:marBottom w:val="0"/>
              <w:divBdr>
                <w:top w:val="none" w:sz="0" w:space="0" w:color="auto"/>
                <w:left w:val="none" w:sz="0" w:space="0" w:color="auto"/>
                <w:bottom w:val="none" w:sz="0" w:space="0" w:color="auto"/>
                <w:right w:val="none" w:sz="0" w:space="0" w:color="auto"/>
              </w:divBdr>
            </w:div>
            <w:div w:id="988559540">
              <w:marLeft w:val="0"/>
              <w:marRight w:val="0"/>
              <w:marTop w:val="0"/>
              <w:marBottom w:val="0"/>
              <w:divBdr>
                <w:top w:val="none" w:sz="0" w:space="0" w:color="auto"/>
                <w:left w:val="none" w:sz="0" w:space="0" w:color="auto"/>
                <w:bottom w:val="none" w:sz="0" w:space="0" w:color="auto"/>
                <w:right w:val="none" w:sz="0" w:space="0" w:color="auto"/>
              </w:divBdr>
            </w:div>
            <w:div w:id="1765303538">
              <w:marLeft w:val="0"/>
              <w:marRight w:val="0"/>
              <w:marTop w:val="0"/>
              <w:marBottom w:val="0"/>
              <w:divBdr>
                <w:top w:val="none" w:sz="0" w:space="0" w:color="auto"/>
                <w:left w:val="none" w:sz="0" w:space="0" w:color="auto"/>
                <w:bottom w:val="none" w:sz="0" w:space="0" w:color="auto"/>
                <w:right w:val="none" w:sz="0" w:space="0" w:color="auto"/>
              </w:divBdr>
            </w:div>
            <w:div w:id="1035079601">
              <w:marLeft w:val="0"/>
              <w:marRight w:val="0"/>
              <w:marTop w:val="0"/>
              <w:marBottom w:val="0"/>
              <w:divBdr>
                <w:top w:val="none" w:sz="0" w:space="0" w:color="auto"/>
                <w:left w:val="none" w:sz="0" w:space="0" w:color="auto"/>
                <w:bottom w:val="none" w:sz="0" w:space="0" w:color="auto"/>
                <w:right w:val="none" w:sz="0" w:space="0" w:color="auto"/>
              </w:divBdr>
            </w:div>
            <w:div w:id="2028823892">
              <w:marLeft w:val="0"/>
              <w:marRight w:val="0"/>
              <w:marTop w:val="0"/>
              <w:marBottom w:val="0"/>
              <w:divBdr>
                <w:top w:val="none" w:sz="0" w:space="0" w:color="auto"/>
                <w:left w:val="none" w:sz="0" w:space="0" w:color="auto"/>
                <w:bottom w:val="none" w:sz="0" w:space="0" w:color="auto"/>
                <w:right w:val="none" w:sz="0" w:space="0" w:color="auto"/>
              </w:divBdr>
            </w:div>
            <w:div w:id="1572082128">
              <w:marLeft w:val="0"/>
              <w:marRight w:val="0"/>
              <w:marTop w:val="0"/>
              <w:marBottom w:val="0"/>
              <w:divBdr>
                <w:top w:val="none" w:sz="0" w:space="0" w:color="auto"/>
                <w:left w:val="none" w:sz="0" w:space="0" w:color="auto"/>
                <w:bottom w:val="none" w:sz="0" w:space="0" w:color="auto"/>
                <w:right w:val="none" w:sz="0" w:space="0" w:color="auto"/>
              </w:divBdr>
            </w:div>
            <w:div w:id="1856461939">
              <w:marLeft w:val="0"/>
              <w:marRight w:val="0"/>
              <w:marTop w:val="0"/>
              <w:marBottom w:val="0"/>
              <w:divBdr>
                <w:top w:val="none" w:sz="0" w:space="0" w:color="auto"/>
                <w:left w:val="none" w:sz="0" w:space="0" w:color="auto"/>
                <w:bottom w:val="none" w:sz="0" w:space="0" w:color="auto"/>
                <w:right w:val="none" w:sz="0" w:space="0" w:color="auto"/>
              </w:divBdr>
            </w:div>
            <w:div w:id="1143499757">
              <w:marLeft w:val="0"/>
              <w:marRight w:val="0"/>
              <w:marTop w:val="0"/>
              <w:marBottom w:val="0"/>
              <w:divBdr>
                <w:top w:val="none" w:sz="0" w:space="0" w:color="auto"/>
                <w:left w:val="none" w:sz="0" w:space="0" w:color="auto"/>
                <w:bottom w:val="none" w:sz="0" w:space="0" w:color="auto"/>
                <w:right w:val="none" w:sz="0" w:space="0" w:color="auto"/>
              </w:divBdr>
            </w:div>
            <w:div w:id="232282337">
              <w:marLeft w:val="0"/>
              <w:marRight w:val="0"/>
              <w:marTop w:val="0"/>
              <w:marBottom w:val="0"/>
              <w:divBdr>
                <w:top w:val="none" w:sz="0" w:space="0" w:color="auto"/>
                <w:left w:val="none" w:sz="0" w:space="0" w:color="auto"/>
                <w:bottom w:val="none" w:sz="0" w:space="0" w:color="auto"/>
                <w:right w:val="none" w:sz="0" w:space="0" w:color="auto"/>
              </w:divBdr>
            </w:div>
            <w:div w:id="1633174630">
              <w:marLeft w:val="0"/>
              <w:marRight w:val="0"/>
              <w:marTop w:val="0"/>
              <w:marBottom w:val="0"/>
              <w:divBdr>
                <w:top w:val="none" w:sz="0" w:space="0" w:color="auto"/>
                <w:left w:val="none" w:sz="0" w:space="0" w:color="auto"/>
                <w:bottom w:val="none" w:sz="0" w:space="0" w:color="auto"/>
                <w:right w:val="none" w:sz="0" w:space="0" w:color="auto"/>
              </w:divBdr>
            </w:div>
            <w:div w:id="323558793">
              <w:marLeft w:val="0"/>
              <w:marRight w:val="0"/>
              <w:marTop w:val="0"/>
              <w:marBottom w:val="0"/>
              <w:divBdr>
                <w:top w:val="none" w:sz="0" w:space="0" w:color="auto"/>
                <w:left w:val="none" w:sz="0" w:space="0" w:color="auto"/>
                <w:bottom w:val="none" w:sz="0" w:space="0" w:color="auto"/>
                <w:right w:val="none" w:sz="0" w:space="0" w:color="auto"/>
              </w:divBdr>
            </w:div>
            <w:div w:id="852958409">
              <w:marLeft w:val="0"/>
              <w:marRight w:val="0"/>
              <w:marTop w:val="0"/>
              <w:marBottom w:val="0"/>
              <w:divBdr>
                <w:top w:val="none" w:sz="0" w:space="0" w:color="auto"/>
                <w:left w:val="none" w:sz="0" w:space="0" w:color="auto"/>
                <w:bottom w:val="none" w:sz="0" w:space="0" w:color="auto"/>
                <w:right w:val="none" w:sz="0" w:space="0" w:color="auto"/>
              </w:divBdr>
            </w:div>
            <w:div w:id="1681076931">
              <w:marLeft w:val="0"/>
              <w:marRight w:val="0"/>
              <w:marTop w:val="0"/>
              <w:marBottom w:val="0"/>
              <w:divBdr>
                <w:top w:val="none" w:sz="0" w:space="0" w:color="auto"/>
                <w:left w:val="none" w:sz="0" w:space="0" w:color="auto"/>
                <w:bottom w:val="none" w:sz="0" w:space="0" w:color="auto"/>
                <w:right w:val="none" w:sz="0" w:space="0" w:color="auto"/>
              </w:divBdr>
            </w:div>
            <w:div w:id="20396439">
              <w:marLeft w:val="0"/>
              <w:marRight w:val="0"/>
              <w:marTop w:val="0"/>
              <w:marBottom w:val="0"/>
              <w:divBdr>
                <w:top w:val="none" w:sz="0" w:space="0" w:color="auto"/>
                <w:left w:val="none" w:sz="0" w:space="0" w:color="auto"/>
                <w:bottom w:val="none" w:sz="0" w:space="0" w:color="auto"/>
                <w:right w:val="none" w:sz="0" w:space="0" w:color="auto"/>
              </w:divBdr>
            </w:div>
            <w:div w:id="1576161677">
              <w:marLeft w:val="0"/>
              <w:marRight w:val="0"/>
              <w:marTop w:val="0"/>
              <w:marBottom w:val="0"/>
              <w:divBdr>
                <w:top w:val="none" w:sz="0" w:space="0" w:color="auto"/>
                <w:left w:val="none" w:sz="0" w:space="0" w:color="auto"/>
                <w:bottom w:val="none" w:sz="0" w:space="0" w:color="auto"/>
                <w:right w:val="none" w:sz="0" w:space="0" w:color="auto"/>
              </w:divBdr>
            </w:div>
            <w:div w:id="945306255">
              <w:marLeft w:val="0"/>
              <w:marRight w:val="0"/>
              <w:marTop w:val="0"/>
              <w:marBottom w:val="0"/>
              <w:divBdr>
                <w:top w:val="none" w:sz="0" w:space="0" w:color="auto"/>
                <w:left w:val="none" w:sz="0" w:space="0" w:color="auto"/>
                <w:bottom w:val="none" w:sz="0" w:space="0" w:color="auto"/>
                <w:right w:val="none" w:sz="0" w:space="0" w:color="auto"/>
              </w:divBdr>
            </w:div>
            <w:div w:id="719355586">
              <w:marLeft w:val="0"/>
              <w:marRight w:val="0"/>
              <w:marTop w:val="0"/>
              <w:marBottom w:val="0"/>
              <w:divBdr>
                <w:top w:val="none" w:sz="0" w:space="0" w:color="auto"/>
                <w:left w:val="none" w:sz="0" w:space="0" w:color="auto"/>
                <w:bottom w:val="none" w:sz="0" w:space="0" w:color="auto"/>
                <w:right w:val="none" w:sz="0" w:space="0" w:color="auto"/>
              </w:divBdr>
            </w:div>
            <w:div w:id="391198185">
              <w:marLeft w:val="0"/>
              <w:marRight w:val="0"/>
              <w:marTop w:val="0"/>
              <w:marBottom w:val="0"/>
              <w:divBdr>
                <w:top w:val="none" w:sz="0" w:space="0" w:color="auto"/>
                <w:left w:val="none" w:sz="0" w:space="0" w:color="auto"/>
                <w:bottom w:val="none" w:sz="0" w:space="0" w:color="auto"/>
                <w:right w:val="none" w:sz="0" w:space="0" w:color="auto"/>
              </w:divBdr>
            </w:div>
            <w:div w:id="1195577280">
              <w:marLeft w:val="0"/>
              <w:marRight w:val="0"/>
              <w:marTop w:val="0"/>
              <w:marBottom w:val="0"/>
              <w:divBdr>
                <w:top w:val="none" w:sz="0" w:space="0" w:color="auto"/>
                <w:left w:val="none" w:sz="0" w:space="0" w:color="auto"/>
                <w:bottom w:val="none" w:sz="0" w:space="0" w:color="auto"/>
                <w:right w:val="none" w:sz="0" w:space="0" w:color="auto"/>
              </w:divBdr>
            </w:div>
            <w:div w:id="960381337">
              <w:marLeft w:val="0"/>
              <w:marRight w:val="0"/>
              <w:marTop w:val="0"/>
              <w:marBottom w:val="0"/>
              <w:divBdr>
                <w:top w:val="none" w:sz="0" w:space="0" w:color="auto"/>
                <w:left w:val="none" w:sz="0" w:space="0" w:color="auto"/>
                <w:bottom w:val="none" w:sz="0" w:space="0" w:color="auto"/>
                <w:right w:val="none" w:sz="0" w:space="0" w:color="auto"/>
              </w:divBdr>
            </w:div>
            <w:div w:id="646981792">
              <w:marLeft w:val="0"/>
              <w:marRight w:val="0"/>
              <w:marTop w:val="0"/>
              <w:marBottom w:val="0"/>
              <w:divBdr>
                <w:top w:val="none" w:sz="0" w:space="0" w:color="auto"/>
                <w:left w:val="none" w:sz="0" w:space="0" w:color="auto"/>
                <w:bottom w:val="none" w:sz="0" w:space="0" w:color="auto"/>
                <w:right w:val="none" w:sz="0" w:space="0" w:color="auto"/>
              </w:divBdr>
            </w:div>
            <w:div w:id="331567968">
              <w:marLeft w:val="0"/>
              <w:marRight w:val="0"/>
              <w:marTop w:val="0"/>
              <w:marBottom w:val="0"/>
              <w:divBdr>
                <w:top w:val="none" w:sz="0" w:space="0" w:color="auto"/>
                <w:left w:val="none" w:sz="0" w:space="0" w:color="auto"/>
                <w:bottom w:val="none" w:sz="0" w:space="0" w:color="auto"/>
                <w:right w:val="none" w:sz="0" w:space="0" w:color="auto"/>
              </w:divBdr>
            </w:div>
            <w:div w:id="481124800">
              <w:marLeft w:val="0"/>
              <w:marRight w:val="0"/>
              <w:marTop w:val="0"/>
              <w:marBottom w:val="0"/>
              <w:divBdr>
                <w:top w:val="none" w:sz="0" w:space="0" w:color="auto"/>
                <w:left w:val="none" w:sz="0" w:space="0" w:color="auto"/>
                <w:bottom w:val="none" w:sz="0" w:space="0" w:color="auto"/>
                <w:right w:val="none" w:sz="0" w:space="0" w:color="auto"/>
              </w:divBdr>
            </w:div>
            <w:div w:id="646056494">
              <w:marLeft w:val="0"/>
              <w:marRight w:val="0"/>
              <w:marTop w:val="0"/>
              <w:marBottom w:val="0"/>
              <w:divBdr>
                <w:top w:val="none" w:sz="0" w:space="0" w:color="auto"/>
                <w:left w:val="none" w:sz="0" w:space="0" w:color="auto"/>
                <w:bottom w:val="none" w:sz="0" w:space="0" w:color="auto"/>
                <w:right w:val="none" w:sz="0" w:space="0" w:color="auto"/>
              </w:divBdr>
            </w:div>
            <w:div w:id="430666363">
              <w:marLeft w:val="0"/>
              <w:marRight w:val="0"/>
              <w:marTop w:val="0"/>
              <w:marBottom w:val="0"/>
              <w:divBdr>
                <w:top w:val="none" w:sz="0" w:space="0" w:color="auto"/>
                <w:left w:val="none" w:sz="0" w:space="0" w:color="auto"/>
                <w:bottom w:val="none" w:sz="0" w:space="0" w:color="auto"/>
                <w:right w:val="none" w:sz="0" w:space="0" w:color="auto"/>
              </w:divBdr>
            </w:div>
            <w:div w:id="2074548042">
              <w:marLeft w:val="0"/>
              <w:marRight w:val="0"/>
              <w:marTop w:val="0"/>
              <w:marBottom w:val="0"/>
              <w:divBdr>
                <w:top w:val="none" w:sz="0" w:space="0" w:color="auto"/>
                <w:left w:val="none" w:sz="0" w:space="0" w:color="auto"/>
                <w:bottom w:val="none" w:sz="0" w:space="0" w:color="auto"/>
                <w:right w:val="none" w:sz="0" w:space="0" w:color="auto"/>
              </w:divBdr>
            </w:div>
            <w:div w:id="2023968282">
              <w:marLeft w:val="0"/>
              <w:marRight w:val="0"/>
              <w:marTop w:val="0"/>
              <w:marBottom w:val="0"/>
              <w:divBdr>
                <w:top w:val="none" w:sz="0" w:space="0" w:color="auto"/>
                <w:left w:val="none" w:sz="0" w:space="0" w:color="auto"/>
                <w:bottom w:val="none" w:sz="0" w:space="0" w:color="auto"/>
                <w:right w:val="none" w:sz="0" w:space="0" w:color="auto"/>
              </w:divBdr>
            </w:div>
            <w:div w:id="1336835258">
              <w:marLeft w:val="0"/>
              <w:marRight w:val="0"/>
              <w:marTop w:val="0"/>
              <w:marBottom w:val="0"/>
              <w:divBdr>
                <w:top w:val="none" w:sz="0" w:space="0" w:color="auto"/>
                <w:left w:val="none" w:sz="0" w:space="0" w:color="auto"/>
                <w:bottom w:val="none" w:sz="0" w:space="0" w:color="auto"/>
                <w:right w:val="none" w:sz="0" w:space="0" w:color="auto"/>
              </w:divBdr>
            </w:div>
            <w:div w:id="586620606">
              <w:marLeft w:val="0"/>
              <w:marRight w:val="0"/>
              <w:marTop w:val="0"/>
              <w:marBottom w:val="0"/>
              <w:divBdr>
                <w:top w:val="none" w:sz="0" w:space="0" w:color="auto"/>
                <w:left w:val="none" w:sz="0" w:space="0" w:color="auto"/>
                <w:bottom w:val="none" w:sz="0" w:space="0" w:color="auto"/>
                <w:right w:val="none" w:sz="0" w:space="0" w:color="auto"/>
              </w:divBdr>
            </w:div>
            <w:div w:id="1618949303">
              <w:marLeft w:val="0"/>
              <w:marRight w:val="0"/>
              <w:marTop w:val="0"/>
              <w:marBottom w:val="0"/>
              <w:divBdr>
                <w:top w:val="none" w:sz="0" w:space="0" w:color="auto"/>
                <w:left w:val="none" w:sz="0" w:space="0" w:color="auto"/>
                <w:bottom w:val="none" w:sz="0" w:space="0" w:color="auto"/>
                <w:right w:val="none" w:sz="0" w:space="0" w:color="auto"/>
              </w:divBdr>
            </w:div>
            <w:div w:id="1531795559">
              <w:marLeft w:val="0"/>
              <w:marRight w:val="0"/>
              <w:marTop w:val="0"/>
              <w:marBottom w:val="0"/>
              <w:divBdr>
                <w:top w:val="none" w:sz="0" w:space="0" w:color="auto"/>
                <w:left w:val="none" w:sz="0" w:space="0" w:color="auto"/>
                <w:bottom w:val="none" w:sz="0" w:space="0" w:color="auto"/>
                <w:right w:val="none" w:sz="0" w:space="0" w:color="auto"/>
              </w:divBdr>
            </w:div>
            <w:div w:id="435057158">
              <w:marLeft w:val="0"/>
              <w:marRight w:val="0"/>
              <w:marTop w:val="0"/>
              <w:marBottom w:val="0"/>
              <w:divBdr>
                <w:top w:val="none" w:sz="0" w:space="0" w:color="auto"/>
                <w:left w:val="none" w:sz="0" w:space="0" w:color="auto"/>
                <w:bottom w:val="none" w:sz="0" w:space="0" w:color="auto"/>
                <w:right w:val="none" w:sz="0" w:space="0" w:color="auto"/>
              </w:divBdr>
            </w:div>
            <w:div w:id="1864710550">
              <w:marLeft w:val="0"/>
              <w:marRight w:val="0"/>
              <w:marTop w:val="0"/>
              <w:marBottom w:val="0"/>
              <w:divBdr>
                <w:top w:val="none" w:sz="0" w:space="0" w:color="auto"/>
                <w:left w:val="none" w:sz="0" w:space="0" w:color="auto"/>
                <w:bottom w:val="none" w:sz="0" w:space="0" w:color="auto"/>
                <w:right w:val="none" w:sz="0" w:space="0" w:color="auto"/>
              </w:divBdr>
            </w:div>
            <w:div w:id="1191068959">
              <w:marLeft w:val="0"/>
              <w:marRight w:val="0"/>
              <w:marTop w:val="0"/>
              <w:marBottom w:val="0"/>
              <w:divBdr>
                <w:top w:val="none" w:sz="0" w:space="0" w:color="auto"/>
                <w:left w:val="none" w:sz="0" w:space="0" w:color="auto"/>
                <w:bottom w:val="none" w:sz="0" w:space="0" w:color="auto"/>
                <w:right w:val="none" w:sz="0" w:space="0" w:color="auto"/>
              </w:divBdr>
            </w:div>
            <w:div w:id="1088847218">
              <w:marLeft w:val="0"/>
              <w:marRight w:val="0"/>
              <w:marTop w:val="0"/>
              <w:marBottom w:val="0"/>
              <w:divBdr>
                <w:top w:val="none" w:sz="0" w:space="0" w:color="auto"/>
                <w:left w:val="none" w:sz="0" w:space="0" w:color="auto"/>
                <w:bottom w:val="none" w:sz="0" w:space="0" w:color="auto"/>
                <w:right w:val="none" w:sz="0" w:space="0" w:color="auto"/>
              </w:divBdr>
            </w:div>
            <w:div w:id="470830754">
              <w:marLeft w:val="0"/>
              <w:marRight w:val="0"/>
              <w:marTop w:val="0"/>
              <w:marBottom w:val="0"/>
              <w:divBdr>
                <w:top w:val="none" w:sz="0" w:space="0" w:color="auto"/>
                <w:left w:val="none" w:sz="0" w:space="0" w:color="auto"/>
                <w:bottom w:val="none" w:sz="0" w:space="0" w:color="auto"/>
                <w:right w:val="none" w:sz="0" w:space="0" w:color="auto"/>
              </w:divBdr>
            </w:div>
            <w:div w:id="813641389">
              <w:marLeft w:val="0"/>
              <w:marRight w:val="0"/>
              <w:marTop w:val="0"/>
              <w:marBottom w:val="0"/>
              <w:divBdr>
                <w:top w:val="none" w:sz="0" w:space="0" w:color="auto"/>
                <w:left w:val="none" w:sz="0" w:space="0" w:color="auto"/>
                <w:bottom w:val="none" w:sz="0" w:space="0" w:color="auto"/>
                <w:right w:val="none" w:sz="0" w:space="0" w:color="auto"/>
              </w:divBdr>
            </w:div>
            <w:div w:id="709182492">
              <w:marLeft w:val="0"/>
              <w:marRight w:val="0"/>
              <w:marTop w:val="0"/>
              <w:marBottom w:val="0"/>
              <w:divBdr>
                <w:top w:val="none" w:sz="0" w:space="0" w:color="auto"/>
                <w:left w:val="none" w:sz="0" w:space="0" w:color="auto"/>
                <w:bottom w:val="none" w:sz="0" w:space="0" w:color="auto"/>
                <w:right w:val="none" w:sz="0" w:space="0" w:color="auto"/>
              </w:divBdr>
            </w:div>
            <w:div w:id="274598177">
              <w:marLeft w:val="0"/>
              <w:marRight w:val="0"/>
              <w:marTop w:val="0"/>
              <w:marBottom w:val="0"/>
              <w:divBdr>
                <w:top w:val="none" w:sz="0" w:space="0" w:color="auto"/>
                <w:left w:val="none" w:sz="0" w:space="0" w:color="auto"/>
                <w:bottom w:val="none" w:sz="0" w:space="0" w:color="auto"/>
                <w:right w:val="none" w:sz="0" w:space="0" w:color="auto"/>
              </w:divBdr>
            </w:div>
            <w:div w:id="1181578811">
              <w:marLeft w:val="0"/>
              <w:marRight w:val="0"/>
              <w:marTop w:val="0"/>
              <w:marBottom w:val="0"/>
              <w:divBdr>
                <w:top w:val="none" w:sz="0" w:space="0" w:color="auto"/>
                <w:left w:val="none" w:sz="0" w:space="0" w:color="auto"/>
                <w:bottom w:val="none" w:sz="0" w:space="0" w:color="auto"/>
                <w:right w:val="none" w:sz="0" w:space="0" w:color="auto"/>
              </w:divBdr>
            </w:div>
            <w:div w:id="1872108921">
              <w:marLeft w:val="0"/>
              <w:marRight w:val="0"/>
              <w:marTop w:val="0"/>
              <w:marBottom w:val="0"/>
              <w:divBdr>
                <w:top w:val="none" w:sz="0" w:space="0" w:color="auto"/>
                <w:left w:val="none" w:sz="0" w:space="0" w:color="auto"/>
                <w:bottom w:val="none" w:sz="0" w:space="0" w:color="auto"/>
                <w:right w:val="none" w:sz="0" w:space="0" w:color="auto"/>
              </w:divBdr>
            </w:div>
            <w:div w:id="841431745">
              <w:marLeft w:val="0"/>
              <w:marRight w:val="0"/>
              <w:marTop w:val="0"/>
              <w:marBottom w:val="0"/>
              <w:divBdr>
                <w:top w:val="none" w:sz="0" w:space="0" w:color="auto"/>
                <w:left w:val="none" w:sz="0" w:space="0" w:color="auto"/>
                <w:bottom w:val="none" w:sz="0" w:space="0" w:color="auto"/>
                <w:right w:val="none" w:sz="0" w:space="0" w:color="auto"/>
              </w:divBdr>
            </w:div>
            <w:div w:id="112140808">
              <w:marLeft w:val="0"/>
              <w:marRight w:val="0"/>
              <w:marTop w:val="0"/>
              <w:marBottom w:val="0"/>
              <w:divBdr>
                <w:top w:val="none" w:sz="0" w:space="0" w:color="auto"/>
                <w:left w:val="none" w:sz="0" w:space="0" w:color="auto"/>
                <w:bottom w:val="none" w:sz="0" w:space="0" w:color="auto"/>
                <w:right w:val="none" w:sz="0" w:space="0" w:color="auto"/>
              </w:divBdr>
            </w:div>
            <w:div w:id="434637831">
              <w:marLeft w:val="0"/>
              <w:marRight w:val="0"/>
              <w:marTop w:val="0"/>
              <w:marBottom w:val="0"/>
              <w:divBdr>
                <w:top w:val="none" w:sz="0" w:space="0" w:color="auto"/>
                <w:left w:val="none" w:sz="0" w:space="0" w:color="auto"/>
                <w:bottom w:val="none" w:sz="0" w:space="0" w:color="auto"/>
                <w:right w:val="none" w:sz="0" w:space="0" w:color="auto"/>
              </w:divBdr>
            </w:div>
            <w:div w:id="1855000737">
              <w:marLeft w:val="0"/>
              <w:marRight w:val="0"/>
              <w:marTop w:val="0"/>
              <w:marBottom w:val="0"/>
              <w:divBdr>
                <w:top w:val="none" w:sz="0" w:space="0" w:color="auto"/>
                <w:left w:val="none" w:sz="0" w:space="0" w:color="auto"/>
                <w:bottom w:val="none" w:sz="0" w:space="0" w:color="auto"/>
                <w:right w:val="none" w:sz="0" w:space="0" w:color="auto"/>
              </w:divBdr>
            </w:div>
            <w:div w:id="62073802">
              <w:marLeft w:val="0"/>
              <w:marRight w:val="0"/>
              <w:marTop w:val="0"/>
              <w:marBottom w:val="0"/>
              <w:divBdr>
                <w:top w:val="none" w:sz="0" w:space="0" w:color="auto"/>
                <w:left w:val="none" w:sz="0" w:space="0" w:color="auto"/>
                <w:bottom w:val="none" w:sz="0" w:space="0" w:color="auto"/>
                <w:right w:val="none" w:sz="0" w:space="0" w:color="auto"/>
              </w:divBdr>
            </w:div>
            <w:div w:id="2101756803">
              <w:marLeft w:val="0"/>
              <w:marRight w:val="0"/>
              <w:marTop w:val="0"/>
              <w:marBottom w:val="0"/>
              <w:divBdr>
                <w:top w:val="none" w:sz="0" w:space="0" w:color="auto"/>
                <w:left w:val="none" w:sz="0" w:space="0" w:color="auto"/>
                <w:bottom w:val="none" w:sz="0" w:space="0" w:color="auto"/>
                <w:right w:val="none" w:sz="0" w:space="0" w:color="auto"/>
              </w:divBdr>
            </w:div>
            <w:div w:id="244194991">
              <w:marLeft w:val="0"/>
              <w:marRight w:val="0"/>
              <w:marTop w:val="0"/>
              <w:marBottom w:val="0"/>
              <w:divBdr>
                <w:top w:val="none" w:sz="0" w:space="0" w:color="auto"/>
                <w:left w:val="none" w:sz="0" w:space="0" w:color="auto"/>
                <w:bottom w:val="none" w:sz="0" w:space="0" w:color="auto"/>
                <w:right w:val="none" w:sz="0" w:space="0" w:color="auto"/>
              </w:divBdr>
            </w:div>
            <w:div w:id="756368870">
              <w:marLeft w:val="0"/>
              <w:marRight w:val="0"/>
              <w:marTop w:val="0"/>
              <w:marBottom w:val="0"/>
              <w:divBdr>
                <w:top w:val="none" w:sz="0" w:space="0" w:color="auto"/>
                <w:left w:val="none" w:sz="0" w:space="0" w:color="auto"/>
                <w:bottom w:val="none" w:sz="0" w:space="0" w:color="auto"/>
                <w:right w:val="none" w:sz="0" w:space="0" w:color="auto"/>
              </w:divBdr>
            </w:div>
            <w:div w:id="532496348">
              <w:marLeft w:val="0"/>
              <w:marRight w:val="0"/>
              <w:marTop w:val="0"/>
              <w:marBottom w:val="0"/>
              <w:divBdr>
                <w:top w:val="none" w:sz="0" w:space="0" w:color="auto"/>
                <w:left w:val="none" w:sz="0" w:space="0" w:color="auto"/>
                <w:bottom w:val="none" w:sz="0" w:space="0" w:color="auto"/>
                <w:right w:val="none" w:sz="0" w:space="0" w:color="auto"/>
              </w:divBdr>
            </w:div>
            <w:div w:id="1764688117">
              <w:marLeft w:val="0"/>
              <w:marRight w:val="0"/>
              <w:marTop w:val="0"/>
              <w:marBottom w:val="0"/>
              <w:divBdr>
                <w:top w:val="none" w:sz="0" w:space="0" w:color="auto"/>
                <w:left w:val="none" w:sz="0" w:space="0" w:color="auto"/>
                <w:bottom w:val="none" w:sz="0" w:space="0" w:color="auto"/>
                <w:right w:val="none" w:sz="0" w:space="0" w:color="auto"/>
              </w:divBdr>
            </w:div>
            <w:div w:id="1279800143">
              <w:marLeft w:val="0"/>
              <w:marRight w:val="0"/>
              <w:marTop w:val="0"/>
              <w:marBottom w:val="0"/>
              <w:divBdr>
                <w:top w:val="none" w:sz="0" w:space="0" w:color="auto"/>
                <w:left w:val="none" w:sz="0" w:space="0" w:color="auto"/>
                <w:bottom w:val="none" w:sz="0" w:space="0" w:color="auto"/>
                <w:right w:val="none" w:sz="0" w:space="0" w:color="auto"/>
              </w:divBdr>
            </w:div>
            <w:div w:id="1948463739">
              <w:marLeft w:val="0"/>
              <w:marRight w:val="0"/>
              <w:marTop w:val="0"/>
              <w:marBottom w:val="0"/>
              <w:divBdr>
                <w:top w:val="none" w:sz="0" w:space="0" w:color="auto"/>
                <w:left w:val="none" w:sz="0" w:space="0" w:color="auto"/>
                <w:bottom w:val="none" w:sz="0" w:space="0" w:color="auto"/>
                <w:right w:val="none" w:sz="0" w:space="0" w:color="auto"/>
              </w:divBdr>
            </w:div>
            <w:div w:id="717781631">
              <w:marLeft w:val="0"/>
              <w:marRight w:val="0"/>
              <w:marTop w:val="0"/>
              <w:marBottom w:val="0"/>
              <w:divBdr>
                <w:top w:val="none" w:sz="0" w:space="0" w:color="auto"/>
                <w:left w:val="none" w:sz="0" w:space="0" w:color="auto"/>
                <w:bottom w:val="none" w:sz="0" w:space="0" w:color="auto"/>
                <w:right w:val="none" w:sz="0" w:space="0" w:color="auto"/>
              </w:divBdr>
            </w:div>
            <w:div w:id="261956473">
              <w:marLeft w:val="0"/>
              <w:marRight w:val="0"/>
              <w:marTop w:val="0"/>
              <w:marBottom w:val="0"/>
              <w:divBdr>
                <w:top w:val="none" w:sz="0" w:space="0" w:color="auto"/>
                <w:left w:val="none" w:sz="0" w:space="0" w:color="auto"/>
                <w:bottom w:val="none" w:sz="0" w:space="0" w:color="auto"/>
                <w:right w:val="none" w:sz="0" w:space="0" w:color="auto"/>
              </w:divBdr>
            </w:div>
            <w:div w:id="2015453670">
              <w:marLeft w:val="0"/>
              <w:marRight w:val="0"/>
              <w:marTop w:val="0"/>
              <w:marBottom w:val="0"/>
              <w:divBdr>
                <w:top w:val="none" w:sz="0" w:space="0" w:color="auto"/>
                <w:left w:val="none" w:sz="0" w:space="0" w:color="auto"/>
                <w:bottom w:val="none" w:sz="0" w:space="0" w:color="auto"/>
                <w:right w:val="none" w:sz="0" w:space="0" w:color="auto"/>
              </w:divBdr>
            </w:div>
            <w:div w:id="1705327189">
              <w:marLeft w:val="0"/>
              <w:marRight w:val="0"/>
              <w:marTop w:val="0"/>
              <w:marBottom w:val="0"/>
              <w:divBdr>
                <w:top w:val="none" w:sz="0" w:space="0" w:color="auto"/>
                <w:left w:val="none" w:sz="0" w:space="0" w:color="auto"/>
                <w:bottom w:val="none" w:sz="0" w:space="0" w:color="auto"/>
                <w:right w:val="none" w:sz="0" w:space="0" w:color="auto"/>
              </w:divBdr>
            </w:div>
            <w:div w:id="2061897550">
              <w:marLeft w:val="0"/>
              <w:marRight w:val="0"/>
              <w:marTop w:val="0"/>
              <w:marBottom w:val="0"/>
              <w:divBdr>
                <w:top w:val="none" w:sz="0" w:space="0" w:color="auto"/>
                <w:left w:val="none" w:sz="0" w:space="0" w:color="auto"/>
                <w:bottom w:val="none" w:sz="0" w:space="0" w:color="auto"/>
                <w:right w:val="none" w:sz="0" w:space="0" w:color="auto"/>
              </w:divBdr>
            </w:div>
            <w:div w:id="1026105379">
              <w:marLeft w:val="0"/>
              <w:marRight w:val="0"/>
              <w:marTop w:val="0"/>
              <w:marBottom w:val="0"/>
              <w:divBdr>
                <w:top w:val="none" w:sz="0" w:space="0" w:color="auto"/>
                <w:left w:val="none" w:sz="0" w:space="0" w:color="auto"/>
                <w:bottom w:val="none" w:sz="0" w:space="0" w:color="auto"/>
                <w:right w:val="none" w:sz="0" w:space="0" w:color="auto"/>
              </w:divBdr>
            </w:div>
            <w:div w:id="1780484461">
              <w:marLeft w:val="0"/>
              <w:marRight w:val="0"/>
              <w:marTop w:val="0"/>
              <w:marBottom w:val="0"/>
              <w:divBdr>
                <w:top w:val="none" w:sz="0" w:space="0" w:color="auto"/>
                <w:left w:val="none" w:sz="0" w:space="0" w:color="auto"/>
                <w:bottom w:val="none" w:sz="0" w:space="0" w:color="auto"/>
                <w:right w:val="none" w:sz="0" w:space="0" w:color="auto"/>
              </w:divBdr>
            </w:div>
            <w:div w:id="433288414">
              <w:marLeft w:val="0"/>
              <w:marRight w:val="0"/>
              <w:marTop w:val="0"/>
              <w:marBottom w:val="0"/>
              <w:divBdr>
                <w:top w:val="none" w:sz="0" w:space="0" w:color="auto"/>
                <w:left w:val="none" w:sz="0" w:space="0" w:color="auto"/>
                <w:bottom w:val="none" w:sz="0" w:space="0" w:color="auto"/>
                <w:right w:val="none" w:sz="0" w:space="0" w:color="auto"/>
              </w:divBdr>
            </w:div>
            <w:div w:id="165294361">
              <w:marLeft w:val="0"/>
              <w:marRight w:val="0"/>
              <w:marTop w:val="0"/>
              <w:marBottom w:val="0"/>
              <w:divBdr>
                <w:top w:val="none" w:sz="0" w:space="0" w:color="auto"/>
                <w:left w:val="none" w:sz="0" w:space="0" w:color="auto"/>
                <w:bottom w:val="none" w:sz="0" w:space="0" w:color="auto"/>
                <w:right w:val="none" w:sz="0" w:space="0" w:color="auto"/>
              </w:divBdr>
            </w:div>
            <w:div w:id="796527901">
              <w:marLeft w:val="0"/>
              <w:marRight w:val="0"/>
              <w:marTop w:val="0"/>
              <w:marBottom w:val="0"/>
              <w:divBdr>
                <w:top w:val="none" w:sz="0" w:space="0" w:color="auto"/>
                <w:left w:val="none" w:sz="0" w:space="0" w:color="auto"/>
                <w:bottom w:val="none" w:sz="0" w:space="0" w:color="auto"/>
                <w:right w:val="none" w:sz="0" w:space="0" w:color="auto"/>
              </w:divBdr>
            </w:div>
            <w:div w:id="579868059">
              <w:marLeft w:val="0"/>
              <w:marRight w:val="0"/>
              <w:marTop w:val="0"/>
              <w:marBottom w:val="0"/>
              <w:divBdr>
                <w:top w:val="none" w:sz="0" w:space="0" w:color="auto"/>
                <w:left w:val="none" w:sz="0" w:space="0" w:color="auto"/>
                <w:bottom w:val="none" w:sz="0" w:space="0" w:color="auto"/>
                <w:right w:val="none" w:sz="0" w:space="0" w:color="auto"/>
              </w:divBdr>
            </w:div>
            <w:div w:id="1722486323">
              <w:marLeft w:val="0"/>
              <w:marRight w:val="0"/>
              <w:marTop w:val="0"/>
              <w:marBottom w:val="0"/>
              <w:divBdr>
                <w:top w:val="none" w:sz="0" w:space="0" w:color="auto"/>
                <w:left w:val="none" w:sz="0" w:space="0" w:color="auto"/>
                <w:bottom w:val="none" w:sz="0" w:space="0" w:color="auto"/>
                <w:right w:val="none" w:sz="0" w:space="0" w:color="auto"/>
              </w:divBdr>
            </w:div>
            <w:div w:id="924388260">
              <w:marLeft w:val="0"/>
              <w:marRight w:val="0"/>
              <w:marTop w:val="0"/>
              <w:marBottom w:val="0"/>
              <w:divBdr>
                <w:top w:val="none" w:sz="0" w:space="0" w:color="auto"/>
                <w:left w:val="none" w:sz="0" w:space="0" w:color="auto"/>
                <w:bottom w:val="none" w:sz="0" w:space="0" w:color="auto"/>
                <w:right w:val="none" w:sz="0" w:space="0" w:color="auto"/>
              </w:divBdr>
            </w:div>
            <w:div w:id="268049952">
              <w:marLeft w:val="0"/>
              <w:marRight w:val="0"/>
              <w:marTop w:val="0"/>
              <w:marBottom w:val="0"/>
              <w:divBdr>
                <w:top w:val="none" w:sz="0" w:space="0" w:color="auto"/>
                <w:left w:val="none" w:sz="0" w:space="0" w:color="auto"/>
                <w:bottom w:val="none" w:sz="0" w:space="0" w:color="auto"/>
                <w:right w:val="none" w:sz="0" w:space="0" w:color="auto"/>
              </w:divBdr>
            </w:div>
            <w:div w:id="888765043">
              <w:marLeft w:val="0"/>
              <w:marRight w:val="0"/>
              <w:marTop w:val="0"/>
              <w:marBottom w:val="0"/>
              <w:divBdr>
                <w:top w:val="none" w:sz="0" w:space="0" w:color="auto"/>
                <w:left w:val="none" w:sz="0" w:space="0" w:color="auto"/>
                <w:bottom w:val="none" w:sz="0" w:space="0" w:color="auto"/>
                <w:right w:val="none" w:sz="0" w:space="0" w:color="auto"/>
              </w:divBdr>
            </w:div>
            <w:div w:id="1100300599">
              <w:marLeft w:val="0"/>
              <w:marRight w:val="0"/>
              <w:marTop w:val="0"/>
              <w:marBottom w:val="0"/>
              <w:divBdr>
                <w:top w:val="none" w:sz="0" w:space="0" w:color="auto"/>
                <w:left w:val="none" w:sz="0" w:space="0" w:color="auto"/>
                <w:bottom w:val="none" w:sz="0" w:space="0" w:color="auto"/>
                <w:right w:val="none" w:sz="0" w:space="0" w:color="auto"/>
              </w:divBdr>
            </w:div>
            <w:div w:id="1960526726">
              <w:marLeft w:val="0"/>
              <w:marRight w:val="0"/>
              <w:marTop w:val="0"/>
              <w:marBottom w:val="0"/>
              <w:divBdr>
                <w:top w:val="none" w:sz="0" w:space="0" w:color="auto"/>
                <w:left w:val="none" w:sz="0" w:space="0" w:color="auto"/>
                <w:bottom w:val="none" w:sz="0" w:space="0" w:color="auto"/>
                <w:right w:val="none" w:sz="0" w:space="0" w:color="auto"/>
              </w:divBdr>
            </w:div>
            <w:div w:id="94787440">
              <w:marLeft w:val="0"/>
              <w:marRight w:val="0"/>
              <w:marTop w:val="0"/>
              <w:marBottom w:val="0"/>
              <w:divBdr>
                <w:top w:val="none" w:sz="0" w:space="0" w:color="auto"/>
                <w:left w:val="none" w:sz="0" w:space="0" w:color="auto"/>
                <w:bottom w:val="none" w:sz="0" w:space="0" w:color="auto"/>
                <w:right w:val="none" w:sz="0" w:space="0" w:color="auto"/>
              </w:divBdr>
            </w:div>
            <w:div w:id="2103719442">
              <w:marLeft w:val="0"/>
              <w:marRight w:val="0"/>
              <w:marTop w:val="0"/>
              <w:marBottom w:val="0"/>
              <w:divBdr>
                <w:top w:val="none" w:sz="0" w:space="0" w:color="auto"/>
                <w:left w:val="none" w:sz="0" w:space="0" w:color="auto"/>
                <w:bottom w:val="none" w:sz="0" w:space="0" w:color="auto"/>
                <w:right w:val="none" w:sz="0" w:space="0" w:color="auto"/>
              </w:divBdr>
            </w:div>
            <w:div w:id="1911578220">
              <w:marLeft w:val="0"/>
              <w:marRight w:val="0"/>
              <w:marTop w:val="0"/>
              <w:marBottom w:val="0"/>
              <w:divBdr>
                <w:top w:val="none" w:sz="0" w:space="0" w:color="auto"/>
                <w:left w:val="none" w:sz="0" w:space="0" w:color="auto"/>
                <w:bottom w:val="none" w:sz="0" w:space="0" w:color="auto"/>
                <w:right w:val="none" w:sz="0" w:space="0" w:color="auto"/>
              </w:divBdr>
            </w:div>
            <w:div w:id="1901669643">
              <w:marLeft w:val="0"/>
              <w:marRight w:val="0"/>
              <w:marTop w:val="0"/>
              <w:marBottom w:val="0"/>
              <w:divBdr>
                <w:top w:val="none" w:sz="0" w:space="0" w:color="auto"/>
                <w:left w:val="none" w:sz="0" w:space="0" w:color="auto"/>
                <w:bottom w:val="none" w:sz="0" w:space="0" w:color="auto"/>
                <w:right w:val="none" w:sz="0" w:space="0" w:color="auto"/>
              </w:divBdr>
            </w:div>
            <w:div w:id="142817365">
              <w:marLeft w:val="0"/>
              <w:marRight w:val="0"/>
              <w:marTop w:val="0"/>
              <w:marBottom w:val="0"/>
              <w:divBdr>
                <w:top w:val="none" w:sz="0" w:space="0" w:color="auto"/>
                <w:left w:val="none" w:sz="0" w:space="0" w:color="auto"/>
                <w:bottom w:val="none" w:sz="0" w:space="0" w:color="auto"/>
                <w:right w:val="none" w:sz="0" w:space="0" w:color="auto"/>
              </w:divBdr>
            </w:div>
            <w:div w:id="623852717">
              <w:marLeft w:val="0"/>
              <w:marRight w:val="0"/>
              <w:marTop w:val="0"/>
              <w:marBottom w:val="0"/>
              <w:divBdr>
                <w:top w:val="none" w:sz="0" w:space="0" w:color="auto"/>
                <w:left w:val="none" w:sz="0" w:space="0" w:color="auto"/>
                <w:bottom w:val="none" w:sz="0" w:space="0" w:color="auto"/>
                <w:right w:val="none" w:sz="0" w:space="0" w:color="auto"/>
              </w:divBdr>
            </w:div>
            <w:div w:id="1334530105">
              <w:marLeft w:val="0"/>
              <w:marRight w:val="0"/>
              <w:marTop w:val="0"/>
              <w:marBottom w:val="0"/>
              <w:divBdr>
                <w:top w:val="none" w:sz="0" w:space="0" w:color="auto"/>
                <w:left w:val="none" w:sz="0" w:space="0" w:color="auto"/>
                <w:bottom w:val="none" w:sz="0" w:space="0" w:color="auto"/>
                <w:right w:val="none" w:sz="0" w:space="0" w:color="auto"/>
              </w:divBdr>
            </w:div>
            <w:div w:id="1251113576">
              <w:marLeft w:val="0"/>
              <w:marRight w:val="0"/>
              <w:marTop w:val="0"/>
              <w:marBottom w:val="0"/>
              <w:divBdr>
                <w:top w:val="none" w:sz="0" w:space="0" w:color="auto"/>
                <w:left w:val="none" w:sz="0" w:space="0" w:color="auto"/>
                <w:bottom w:val="none" w:sz="0" w:space="0" w:color="auto"/>
                <w:right w:val="none" w:sz="0" w:space="0" w:color="auto"/>
              </w:divBdr>
            </w:div>
            <w:div w:id="360133675">
              <w:marLeft w:val="0"/>
              <w:marRight w:val="0"/>
              <w:marTop w:val="0"/>
              <w:marBottom w:val="0"/>
              <w:divBdr>
                <w:top w:val="none" w:sz="0" w:space="0" w:color="auto"/>
                <w:left w:val="none" w:sz="0" w:space="0" w:color="auto"/>
                <w:bottom w:val="none" w:sz="0" w:space="0" w:color="auto"/>
                <w:right w:val="none" w:sz="0" w:space="0" w:color="auto"/>
              </w:divBdr>
            </w:div>
            <w:div w:id="1919823328">
              <w:marLeft w:val="0"/>
              <w:marRight w:val="0"/>
              <w:marTop w:val="0"/>
              <w:marBottom w:val="0"/>
              <w:divBdr>
                <w:top w:val="none" w:sz="0" w:space="0" w:color="auto"/>
                <w:left w:val="none" w:sz="0" w:space="0" w:color="auto"/>
                <w:bottom w:val="none" w:sz="0" w:space="0" w:color="auto"/>
                <w:right w:val="none" w:sz="0" w:space="0" w:color="auto"/>
              </w:divBdr>
            </w:div>
            <w:div w:id="104889812">
              <w:marLeft w:val="0"/>
              <w:marRight w:val="0"/>
              <w:marTop w:val="0"/>
              <w:marBottom w:val="0"/>
              <w:divBdr>
                <w:top w:val="none" w:sz="0" w:space="0" w:color="auto"/>
                <w:left w:val="none" w:sz="0" w:space="0" w:color="auto"/>
                <w:bottom w:val="none" w:sz="0" w:space="0" w:color="auto"/>
                <w:right w:val="none" w:sz="0" w:space="0" w:color="auto"/>
              </w:divBdr>
            </w:div>
            <w:div w:id="1772361151">
              <w:marLeft w:val="0"/>
              <w:marRight w:val="0"/>
              <w:marTop w:val="0"/>
              <w:marBottom w:val="0"/>
              <w:divBdr>
                <w:top w:val="none" w:sz="0" w:space="0" w:color="auto"/>
                <w:left w:val="none" w:sz="0" w:space="0" w:color="auto"/>
                <w:bottom w:val="none" w:sz="0" w:space="0" w:color="auto"/>
                <w:right w:val="none" w:sz="0" w:space="0" w:color="auto"/>
              </w:divBdr>
            </w:div>
            <w:div w:id="1574895919">
              <w:marLeft w:val="0"/>
              <w:marRight w:val="0"/>
              <w:marTop w:val="0"/>
              <w:marBottom w:val="0"/>
              <w:divBdr>
                <w:top w:val="none" w:sz="0" w:space="0" w:color="auto"/>
                <w:left w:val="none" w:sz="0" w:space="0" w:color="auto"/>
                <w:bottom w:val="none" w:sz="0" w:space="0" w:color="auto"/>
                <w:right w:val="none" w:sz="0" w:space="0" w:color="auto"/>
              </w:divBdr>
            </w:div>
            <w:div w:id="1998921987">
              <w:marLeft w:val="0"/>
              <w:marRight w:val="0"/>
              <w:marTop w:val="0"/>
              <w:marBottom w:val="0"/>
              <w:divBdr>
                <w:top w:val="none" w:sz="0" w:space="0" w:color="auto"/>
                <w:left w:val="none" w:sz="0" w:space="0" w:color="auto"/>
                <w:bottom w:val="none" w:sz="0" w:space="0" w:color="auto"/>
                <w:right w:val="none" w:sz="0" w:space="0" w:color="auto"/>
              </w:divBdr>
            </w:div>
            <w:div w:id="30999366">
              <w:marLeft w:val="0"/>
              <w:marRight w:val="0"/>
              <w:marTop w:val="0"/>
              <w:marBottom w:val="0"/>
              <w:divBdr>
                <w:top w:val="none" w:sz="0" w:space="0" w:color="auto"/>
                <w:left w:val="none" w:sz="0" w:space="0" w:color="auto"/>
                <w:bottom w:val="none" w:sz="0" w:space="0" w:color="auto"/>
                <w:right w:val="none" w:sz="0" w:space="0" w:color="auto"/>
              </w:divBdr>
            </w:div>
            <w:div w:id="293486893">
              <w:marLeft w:val="0"/>
              <w:marRight w:val="0"/>
              <w:marTop w:val="0"/>
              <w:marBottom w:val="0"/>
              <w:divBdr>
                <w:top w:val="none" w:sz="0" w:space="0" w:color="auto"/>
                <w:left w:val="none" w:sz="0" w:space="0" w:color="auto"/>
                <w:bottom w:val="none" w:sz="0" w:space="0" w:color="auto"/>
                <w:right w:val="none" w:sz="0" w:space="0" w:color="auto"/>
              </w:divBdr>
            </w:div>
            <w:div w:id="1740663835">
              <w:marLeft w:val="0"/>
              <w:marRight w:val="0"/>
              <w:marTop w:val="0"/>
              <w:marBottom w:val="0"/>
              <w:divBdr>
                <w:top w:val="none" w:sz="0" w:space="0" w:color="auto"/>
                <w:left w:val="none" w:sz="0" w:space="0" w:color="auto"/>
                <w:bottom w:val="none" w:sz="0" w:space="0" w:color="auto"/>
                <w:right w:val="none" w:sz="0" w:space="0" w:color="auto"/>
              </w:divBdr>
            </w:div>
            <w:div w:id="1971009425">
              <w:marLeft w:val="0"/>
              <w:marRight w:val="0"/>
              <w:marTop w:val="0"/>
              <w:marBottom w:val="0"/>
              <w:divBdr>
                <w:top w:val="none" w:sz="0" w:space="0" w:color="auto"/>
                <w:left w:val="none" w:sz="0" w:space="0" w:color="auto"/>
                <w:bottom w:val="none" w:sz="0" w:space="0" w:color="auto"/>
                <w:right w:val="none" w:sz="0" w:space="0" w:color="auto"/>
              </w:divBdr>
            </w:div>
            <w:div w:id="1532256928">
              <w:marLeft w:val="0"/>
              <w:marRight w:val="0"/>
              <w:marTop w:val="0"/>
              <w:marBottom w:val="0"/>
              <w:divBdr>
                <w:top w:val="none" w:sz="0" w:space="0" w:color="auto"/>
                <w:left w:val="none" w:sz="0" w:space="0" w:color="auto"/>
                <w:bottom w:val="none" w:sz="0" w:space="0" w:color="auto"/>
                <w:right w:val="none" w:sz="0" w:space="0" w:color="auto"/>
              </w:divBdr>
            </w:div>
            <w:div w:id="938954514">
              <w:marLeft w:val="0"/>
              <w:marRight w:val="0"/>
              <w:marTop w:val="0"/>
              <w:marBottom w:val="0"/>
              <w:divBdr>
                <w:top w:val="none" w:sz="0" w:space="0" w:color="auto"/>
                <w:left w:val="none" w:sz="0" w:space="0" w:color="auto"/>
                <w:bottom w:val="none" w:sz="0" w:space="0" w:color="auto"/>
                <w:right w:val="none" w:sz="0" w:space="0" w:color="auto"/>
              </w:divBdr>
            </w:div>
            <w:div w:id="2141801227">
              <w:marLeft w:val="0"/>
              <w:marRight w:val="0"/>
              <w:marTop w:val="0"/>
              <w:marBottom w:val="0"/>
              <w:divBdr>
                <w:top w:val="none" w:sz="0" w:space="0" w:color="auto"/>
                <w:left w:val="none" w:sz="0" w:space="0" w:color="auto"/>
                <w:bottom w:val="none" w:sz="0" w:space="0" w:color="auto"/>
                <w:right w:val="none" w:sz="0" w:space="0" w:color="auto"/>
              </w:divBdr>
            </w:div>
            <w:div w:id="2024897839">
              <w:marLeft w:val="0"/>
              <w:marRight w:val="0"/>
              <w:marTop w:val="0"/>
              <w:marBottom w:val="0"/>
              <w:divBdr>
                <w:top w:val="none" w:sz="0" w:space="0" w:color="auto"/>
                <w:left w:val="none" w:sz="0" w:space="0" w:color="auto"/>
                <w:bottom w:val="none" w:sz="0" w:space="0" w:color="auto"/>
                <w:right w:val="none" w:sz="0" w:space="0" w:color="auto"/>
              </w:divBdr>
            </w:div>
            <w:div w:id="324671304">
              <w:marLeft w:val="0"/>
              <w:marRight w:val="0"/>
              <w:marTop w:val="0"/>
              <w:marBottom w:val="0"/>
              <w:divBdr>
                <w:top w:val="none" w:sz="0" w:space="0" w:color="auto"/>
                <w:left w:val="none" w:sz="0" w:space="0" w:color="auto"/>
                <w:bottom w:val="none" w:sz="0" w:space="0" w:color="auto"/>
                <w:right w:val="none" w:sz="0" w:space="0" w:color="auto"/>
              </w:divBdr>
            </w:div>
            <w:div w:id="1065838042">
              <w:marLeft w:val="0"/>
              <w:marRight w:val="0"/>
              <w:marTop w:val="0"/>
              <w:marBottom w:val="0"/>
              <w:divBdr>
                <w:top w:val="none" w:sz="0" w:space="0" w:color="auto"/>
                <w:left w:val="none" w:sz="0" w:space="0" w:color="auto"/>
                <w:bottom w:val="none" w:sz="0" w:space="0" w:color="auto"/>
                <w:right w:val="none" w:sz="0" w:space="0" w:color="auto"/>
              </w:divBdr>
            </w:div>
            <w:div w:id="2031026791">
              <w:marLeft w:val="0"/>
              <w:marRight w:val="0"/>
              <w:marTop w:val="0"/>
              <w:marBottom w:val="0"/>
              <w:divBdr>
                <w:top w:val="none" w:sz="0" w:space="0" w:color="auto"/>
                <w:left w:val="none" w:sz="0" w:space="0" w:color="auto"/>
                <w:bottom w:val="none" w:sz="0" w:space="0" w:color="auto"/>
                <w:right w:val="none" w:sz="0" w:space="0" w:color="auto"/>
              </w:divBdr>
            </w:div>
            <w:div w:id="721297342">
              <w:marLeft w:val="0"/>
              <w:marRight w:val="0"/>
              <w:marTop w:val="0"/>
              <w:marBottom w:val="0"/>
              <w:divBdr>
                <w:top w:val="none" w:sz="0" w:space="0" w:color="auto"/>
                <w:left w:val="none" w:sz="0" w:space="0" w:color="auto"/>
                <w:bottom w:val="none" w:sz="0" w:space="0" w:color="auto"/>
                <w:right w:val="none" w:sz="0" w:space="0" w:color="auto"/>
              </w:divBdr>
            </w:div>
            <w:div w:id="1323117846">
              <w:marLeft w:val="0"/>
              <w:marRight w:val="0"/>
              <w:marTop w:val="0"/>
              <w:marBottom w:val="0"/>
              <w:divBdr>
                <w:top w:val="none" w:sz="0" w:space="0" w:color="auto"/>
                <w:left w:val="none" w:sz="0" w:space="0" w:color="auto"/>
                <w:bottom w:val="none" w:sz="0" w:space="0" w:color="auto"/>
                <w:right w:val="none" w:sz="0" w:space="0" w:color="auto"/>
              </w:divBdr>
            </w:div>
            <w:div w:id="1197696586">
              <w:marLeft w:val="0"/>
              <w:marRight w:val="0"/>
              <w:marTop w:val="0"/>
              <w:marBottom w:val="0"/>
              <w:divBdr>
                <w:top w:val="none" w:sz="0" w:space="0" w:color="auto"/>
                <w:left w:val="none" w:sz="0" w:space="0" w:color="auto"/>
                <w:bottom w:val="none" w:sz="0" w:space="0" w:color="auto"/>
                <w:right w:val="none" w:sz="0" w:space="0" w:color="auto"/>
              </w:divBdr>
            </w:div>
            <w:div w:id="1371683516">
              <w:marLeft w:val="0"/>
              <w:marRight w:val="0"/>
              <w:marTop w:val="0"/>
              <w:marBottom w:val="0"/>
              <w:divBdr>
                <w:top w:val="none" w:sz="0" w:space="0" w:color="auto"/>
                <w:left w:val="none" w:sz="0" w:space="0" w:color="auto"/>
                <w:bottom w:val="none" w:sz="0" w:space="0" w:color="auto"/>
                <w:right w:val="none" w:sz="0" w:space="0" w:color="auto"/>
              </w:divBdr>
            </w:div>
            <w:div w:id="1384527529">
              <w:marLeft w:val="0"/>
              <w:marRight w:val="0"/>
              <w:marTop w:val="0"/>
              <w:marBottom w:val="0"/>
              <w:divBdr>
                <w:top w:val="none" w:sz="0" w:space="0" w:color="auto"/>
                <w:left w:val="none" w:sz="0" w:space="0" w:color="auto"/>
                <w:bottom w:val="none" w:sz="0" w:space="0" w:color="auto"/>
                <w:right w:val="none" w:sz="0" w:space="0" w:color="auto"/>
              </w:divBdr>
            </w:div>
            <w:div w:id="408574316">
              <w:marLeft w:val="0"/>
              <w:marRight w:val="0"/>
              <w:marTop w:val="0"/>
              <w:marBottom w:val="0"/>
              <w:divBdr>
                <w:top w:val="none" w:sz="0" w:space="0" w:color="auto"/>
                <w:left w:val="none" w:sz="0" w:space="0" w:color="auto"/>
                <w:bottom w:val="none" w:sz="0" w:space="0" w:color="auto"/>
                <w:right w:val="none" w:sz="0" w:space="0" w:color="auto"/>
              </w:divBdr>
            </w:div>
            <w:div w:id="665671461">
              <w:marLeft w:val="0"/>
              <w:marRight w:val="0"/>
              <w:marTop w:val="0"/>
              <w:marBottom w:val="0"/>
              <w:divBdr>
                <w:top w:val="none" w:sz="0" w:space="0" w:color="auto"/>
                <w:left w:val="none" w:sz="0" w:space="0" w:color="auto"/>
                <w:bottom w:val="none" w:sz="0" w:space="0" w:color="auto"/>
                <w:right w:val="none" w:sz="0" w:space="0" w:color="auto"/>
              </w:divBdr>
            </w:div>
            <w:div w:id="1207572667">
              <w:marLeft w:val="0"/>
              <w:marRight w:val="0"/>
              <w:marTop w:val="0"/>
              <w:marBottom w:val="0"/>
              <w:divBdr>
                <w:top w:val="none" w:sz="0" w:space="0" w:color="auto"/>
                <w:left w:val="none" w:sz="0" w:space="0" w:color="auto"/>
                <w:bottom w:val="none" w:sz="0" w:space="0" w:color="auto"/>
                <w:right w:val="none" w:sz="0" w:space="0" w:color="auto"/>
              </w:divBdr>
            </w:div>
            <w:div w:id="1584535615">
              <w:marLeft w:val="0"/>
              <w:marRight w:val="0"/>
              <w:marTop w:val="0"/>
              <w:marBottom w:val="0"/>
              <w:divBdr>
                <w:top w:val="none" w:sz="0" w:space="0" w:color="auto"/>
                <w:left w:val="none" w:sz="0" w:space="0" w:color="auto"/>
                <w:bottom w:val="none" w:sz="0" w:space="0" w:color="auto"/>
                <w:right w:val="none" w:sz="0" w:space="0" w:color="auto"/>
              </w:divBdr>
            </w:div>
            <w:div w:id="1034774007">
              <w:marLeft w:val="0"/>
              <w:marRight w:val="0"/>
              <w:marTop w:val="0"/>
              <w:marBottom w:val="0"/>
              <w:divBdr>
                <w:top w:val="none" w:sz="0" w:space="0" w:color="auto"/>
                <w:left w:val="none" w:sz="0" w:space="0" w:color="auto"/>
                <w:bottom w:val="none" w:sz="0" w:space="0" w:color="auto"/>
                <w:right w:val="none" w:sz="0" w:space="0" w:color="auto"/>
              </w:divBdr>
            </w:div>
            <w:div w:id="1255360852">
              <w:marLeft w:val="0"/>
              <w:marRight w:val="0"/>
              <w:marTop w:val="0"/>
              <w:marBottom w:val="0"/>
              <w:divBdr>
                <w:top w:val="none" w:sz="0" w:space="0" w:color="auto"/>
                <w:left w:val="none" w:sz="0" w:space="0" w:color="auto"/>
                <w:bottom w:val="none" w:sz="0" w:space="0" w:color="auto"/>
                <w:right w:val="none" w:sz="0" w:space="0" w:color="auto"/>
              </w:divBdr>
            </w:div>
            <w:div w:id="1219973852">
              <w:marLeft w:val="0"/>
              <w:marRight w:val="0"/>
              <w:marTop w:val="0"/>
              <w:marBottom w:val="0"/>
              <w:divBdr>
                <w:top w:val="none" w:sz="0" w:space="0" w:color="auto"/>
                <w:left w:val="none" w:sz="0" w:space="0" w:color="auto"/>
                <w:bottom w:val="none" w:sz="0" w:space="0" w:color="auto"/>
                <w:right w:val="none" w:sz="0" w:space="0" w:color="auto"/>
              </w:divBdr>
            </w:div>
            <w:div w:id="1832718582">
              <w:marLeft w:val="0"/>
              <w:marRight w:val="0"/>
              <w:marTop w:val="0"/>
              <w:marBottom w:val="0"/>
              <w:divBdr>
                <w:top w:val="none" w:sz="0" w:space="0" w:color="auto"/>
                <w:left w:val="none" w:sz="0" w:space="0" w:color="auto"/>
                <w:bottom w:val="none" w:sz="0" w:space="0" w:color="auto"/>
                <w:right w:val="none" w:sz="0" w:space="0" w:color="auto"/>
              </w:divBdr>
            </w:div>
            <w:div w:id="661590548">
              <w:marLeft w:val="0"/>
              <w:marRight w:val="0"/>
              <w:marTop w:val="0"/>
              <w:marBottom w:val="0"/>
              <w:divBdr>
                <w:top w:val="none" w:sz="0" w:space="0" w:color="auto"/>
                <w:left w:val="none" w:sz="0" w:space="0" w:color="auto"/>
                <w:bottom w:val="none" w:sz="0" w:space="0" w:color="auto"/>
                <w:right w:val="none" w:sz="0" w:space="0" w:color="auto"/>
              </w:divBdr>
            </w:div>
            <w:div w:id="474835174">
              <w:marLeft w:val="0"/>
              <w:marRight w:val="0"/>
              <w:marTop w:val="0"/>
              <w:marBottom w:val="0"/>
              <w:divBdr>
                <w:top w:val="none" w:sz="0" w:space="0" w:color="auto"/>
                <w:left w:val="none" w:sz="0" w:space="0" w:color="auto"/>
                <w:bottom w:val="none" w:sz="0" w:space="0" w:color="auto"/>
                <w:right w:val="none" w:sz="0" w:space="0" w:color="auto"/>
              </w:divBdr>
            </w:div>
            <w:div w:id="2022732240">
              <w:marLeft w:val="0"/>
              <w:marRight w:val="0"/>
              <w:marTop w:val="0"/>
              <w:marBottom w:val="0"/>
              <w:divBdr>
                <w:top w:val="none" w:sz="0" w:space="0" w:color="auto"/>
                <w:left w:val="none" w:sz="0" w:space="0" w:color="auto"/>
                <w:bottom w:val="none" w:sz="0" w:space="0" w:color="auto"/>
                <w:right w:val="none" w:sz="0" w:space="0" w:color="auto"/>
              </w:divBdr>
            </w:div>
            <w:div w:id="1592548274">
              <w:marLeft w:val="0"/>
              <w:marRight w:val="0"/>
              <w:marTop w:val="0"/>
              <w:marBottom w:val="0"/>
              <w:divBdr>
                <w:top w:val="none" w:sz="0" w:space="0" w:color="auto"/>
                <w:left w:val="none" w:sz="0" w:space="0" w:color="auto"/>
                <w:bottom w:val="none" w:sz="0" w:space="0" w:color="auto"/>
                <w:right w:val="none" w:sz="0" w:space="0" w:color="auto"/>
              </w:divBdr>
            </w:div>
            <w:div w:id="1529641553">
              <w:marLeft w:val="0"/>
              <w:marRight w:val="0"/>
              <w:marTop w:val="0"/>
              <w:marBottom w:val="0"/>
              <w:divBdr>
                <w:top w:val="none" w:sz="0" w:space="0" w:color="auto"/>
                <w:left w:val="none" w:sz="0" w:space="0" w:color="auto"/>
                <w:bottom w:val="none" w:sz="0" w:space="0" w:color="auto"/>
                <w:right w:val="none" w:sz="0" w:space="0" w:color="auto"/>
              </w:divBdr>
            </w:div>
            <w:div w:id="820199426">
              <w:marLeft w:val="0"/>
              <w:marRight w:val="0"/>
              <w:marTop w:val="0"/>
              <w:marBottom w:val="0"/>
              <w:divBdr>
                <w:top w:val="none" w:sz="0" w:space="0" w:color="auto"/>
                <w:left w:val="none" w:sz="0" w:space="0" w:color="auto"/>
                <w:bottom w:val="none" w:sz="0" w:space="0" w:color="auto"/>
                <w:right w:val="none" w:sz="0" w:space="0" w:color="auto"/>
              </w:divBdr>
            </w:div>
            <w:div w:id="489099945">
              <w:marLeft w:val="0"/>
              <w:marRight w:val="0"/>
              <w:marTop w:val="0"/>
              <w:marBottom w:val="0"/>
              <w:divBdr>
                <w:top w:val="none" w:sz="0" w:space="0" w:color="auto"/>
                <w:left w:val="none" w:sz="0" w:space="0" w:color="auto"/>
                <w:bottom w:val="none" w:sz="0" w:space="0" w:color="auto"/>
                <w:right w:val="none" w:sz="0" w:space="0" w:color="auto"/>
              </w:divBdr>
            </w:div>
            <w:div w:id="1979145819">
              <w:marLeft w:val="0"/>
              <w:marRight w:val="0"/>
              <w:marTop w:val="0"/>
              <w:marBottom w:val="0"/>
              <w:divBdr>
                <w:top w:val="none" w:sz="0" w:space="0" w:color="auto"/>
                <w:left w:val="none" w:sz="0" w:space="0" w:color="auto"/>
                <w:bottom w:val="none" w:sz="0" w:space="0" w:color="auto"/>
                <w:right w:val="none" w:sz="0" w:space="0" w:color="auto"/>
              </w:divBdr>
            </w:div>
            <w:div w:id="1795128647">
              <w:marLeft w:val="0"/>
              <w:marRight w:val="0"/>
              <w:marTop w:val="0"/>
              <w:marBottom w:val="0"/>
              <w:divBdr>
                <w:top w:val="none" w:sz="0" w:space="0" w:color="auto"/>
                <w:left w:val="none" w:sz="0" w:space="0" w:color="auto"/>
                <w:bottom w:val="none" w:sz="0" w:space="0" w:color="auto"/>
                <w:right w:val="none" w:sz="0" w:space="0" w:color="auto"/>
              </w:divBdr>
            </w:div>
            <w:div w:id="1190951243">
              <w:marLeft w:val="0"/>
              <w:marRight w:val="0"/>
              <w:marTop w:val="0"/>
              <w:marBottom w:val="0"/>
              <w:divBdr>
                <w:top w:val="none" w:sz="0" w:space="0" w:color="auto"/>
                <w:left w:val="none" w:sz="0" w:space="0" w:color="auto"/>
                <w:bottom w:val="none" w:sz="0" w:space="0" w:color="auto"/>
                <w:right w:val="none" w:sz="0" w:space="0" w:color="auto"/>
              </w:divBdr>
            </w:div>
            <w:div w:id="1597708954">
              <w:marLeft w:val="0"/>
              <w:marRight w:val="0"/>
              <w:marTop w:val="0"/>
              <w:marBottom w:val="0"/>
              <w:divBdr>
                <w:top w:val="none" w:sz="0" w:space="0" w:color="auto"/>
                <w:left w:val="none" w:sz="0" w:space="0" w:color="auto"/>
                <w:bottom w:val="none" w:sz="0" w:space="0" w:color="auto"/>
                <w:right w:val="none" w:sz="0" w:space="0" w:color="auto"/>
              </w:divBdr>
            </w:div>
            <w:div w:id="247273451">
              <w:marLeft w:val="0"/>
              <w:marRight w:val="0"/>
              <w:marTop w:val="0"/>
              <w:marBottom w:val="0"/>
              <w:divBdr>
                <w:top w:val="none" w:sz="0" w:space="0" w:color="auto"/>
                <w:left w:val="none" w:sz="0" w:space="0" w:color="auto"/>
                <w:bottom w:val="none" w:sz="0" w:space="0" w:color="auto"/>
                <w:right w:val="none" w:sz="0" w:space="0" w:color="auto"/>
              </w:divBdr>
            </w:div>
            <w:div w:id="846214792">
              <w:marLeft w:val="0"/>
              <w:marRight w:val="0"/>
              <w:marTop w:val="0"/>
              <w:marBottom w:val="0"/>
              <w:divBdr>
                <w:top w:val="none" w:sz="0" w:space="0" w:color="auto"/>
                <w:left w:val="none" w:sz="0" w:space="0" w:color="auto"/>
                <w:bottom w:val="none" w:sz="0" w:space="0" w:color="auto"/>
                <w:right w:val="none" w:sz="0" w:space="0" w:color="auto"/>
              </w:divBdr>
            </w:div>
            <w:div w:id="105740156">
              <w:marLeft w:val="0"/>
              <w:marRight w:val="0"/>
              <w:marTop w:val="0"/>
              <w:marBottom w:val="0"/>
              <w:divBdr>
                <w:top w:val="none" w:sz="0" w:space="0" w:color="auto"/>
                <w:left w:val="none" w:sz="0" w:space="0" w:color="auto"/>
                <w:bottom w:val="none" w:sz="0" w:space="0" w:color="auto"/>
                <w:right w:val="none" w:sz="0" w:space="0" w:color="auto"/>
              </w:divBdr>
            </w:div>
            <w:div w:id="121195000">
              <w:marLeft w:val="0"/>
              <w:marRight w:val="0"/>
              <w:marTop w:val="0"/>
              <w:marBottom w:val="0"/>
              <w:divBdr>
                <w:top w:val="none" w:sz="0" w:space="0" w:color="auto"/>
                <w:left w:val="none" w:sz="0" w:space="0" w:color="auto"/>
                <w:bottom w:val="none" w:sz="0" w:space="0" w:color="auto"/>
                <w:right w:val="none" w:sz="0" w:space="0" w:color="auto"/>
              </w:divBdr>
            </w:div>
            <w:div w:id="1042709564">
              <w:marLeft w:val="0"/>
              <w:marRight w:val="0"/>
              <w:marTop w:val="0"/>
              <w:marBottom w:val="0"/>
              <w:divBdr>
                <w:top w:val="none" w:sz="0" w:space="0" w:color="auto"/>
                <w:left w:val="none" w:sz="0" w:space="0" w:color="auto"/>
                <w:bottom w:val="none" w:sz="0" w:space="0" w:color="auto"/>
                <w:right w:val="none" w:sz="0" w:space="0" w:color="auto"/>
              </w:divBdr>
            </w:div>
            <w:div w:id="880628981">
              <w:marLeft w:val="0"/>
              <w:marRight w:val="0"/>
              <w:marTop w:val="0"/>
              <w:marBottom w:val="0"/>
              <w:divBdr>
                <w:top w:val="none" w:sz="0" w:space="0" w:color="auto"/>
                <w:left w:val="none" w:sz="0" w:space="0" w:color="auto"/>
                <w:bottom w:val="none" w:sz="0" w:space="0" w:color="auto"/>
                <w:right w:val="none" w:sz="0" w:space="0" w:color="auto"/>
              </w:divBdr>
            </w:div>
            <w:div w:id="1707874014">
              <w:marLeft w:val="0"/>
              <w:marRight w:val="0"/>
              <w:marTop w:val="0"/>
              <w:marBottom w:val="0"/>
              <w:divBdr>
                <w:top w:val="none" w:sz="0" w:space="0" w:color="auto"/>
                <w:left w:val="none" w:sz="0" w:space="0" w:color="auto"/>
                <w:bottom w:val="none" w:sz="0" w:space="0" w:color="auto"/>
                <w:right w:val="none" w:sz="0" w:space="0" w:color="auto"/>
              </w:divBdr>
            </w:div>
            <w:div w:id="1523977600">
              <w:marLeft w:val="0"/>
              <w:marRight w:val="0"/>
              <w:marTop w:val="0"/>
              <w:marBottom w:val="0"/>
              <w:divBdr>
                <w:top w:val="none" w:sz="0" w:space="0" w:color="auto"/>
                <w:left w:val="none" w:sz="0" w:space="0" w:color="auto"/>
                <w:bottom w:val="none" w:sz="0" w:space="0" w:color="auto"/>
                <w:right w:val="none" w:sz="0" w:space="0" w:color="auto"/>
              </w:divBdr>
            </w:div>
            <w:div w:id="69232332">
              <w:marLeft w:val="0"/>
              <w:marRight w:val="0"/>
              <w:marTop w:val="0"/>
              <w:marBottom w:val="0"/>
              <w:divBdr>
                <w:top w:val="none" w:sz="0" w:space="0" w:color="auto"/>
                <w:left w:val="none" w:sz="0" w:space="0" w:color="auto"/>
                <w:bottom w:val="none" w:sz="0" w:space="0" w:color="auto"/>
                <w:right w:val="none" w:sz="0" w:space="0" w:color="auto"/>
              </w:divBdr>
            </w:div>
            <w:div w:id="1389184321">
              <w:marLeft w:val="0"/>
              <w:marRight w:val="0"/>
              <w:marTop w:val="0"/>
              <w:marBottom w:val="0"/>
              <w:divBdr>
                <w:top w:val="none" w:sz="0" w:space="0" w:color="auto"/>
                <w:left w:val="none" w:sz="0" w:space="0" w:color="auto"/>
                <w:bottom w:val="none" w:sz="0" w:space="0" w:color="auto"/>
                <w:right w:val="none" w:sz="0" w:space="0" w:color="auto"/>
              </w:divBdr>
            </w:div>
            <w:div w:id="1757707749">
              <w:marLeft w:val="0"/>
              <w:marRight w:val="0"/>
              <w:marTop w:val="0"/>
              <w:marBottom w:val="0"/>
              <w:divBdr>
                <w:top w:val="none" w:sz="0" w:space="0" w:color="auto"/>
                <w:left w:val="none" w:sz="0" w:space="0" w:color="auto"/>
                <w:bottom w:val="none" w:sz="0" w:space="0" w:color="auto"/>
                <w:right w:val="none" w:sz="0" w:space="0" w:color="auto"/>
              </w:divBdr>
            </w:div>
            <w:div w:id="1773428152">
              <w:marLeft w:val="0"/>
              <w:marRight w:val="0"/>
              <w:marTop w:val="0"/>
              <w:marBottom w:val="0"/>
              <w:divBdr>
                <w:top w:val="none" w:sz="0" w:space="0" w:color="auto"/>
                <w:left w:val="none" w:sz="0" w:space="0" w:color="auto"/>
                <w:bottom w:val="none" w:sz="0" w:space="0" w:color="auto"/>
                <w:right w:val="none" w:sz="0" w:space="0" w:color="auto"/>
              </w:divBdr>
            </w:div>
            <w:div w:id="228348506">
              <w:marLeft w:val="0"/>
              <w:marRight w:val="0"/>
              <w:marTop w:val="0"/>
              <w:marBottom w:val="0"/>
              <w:divBdr>
                <w:top w:val="none" w:sz="0" w:space="0" w:color="auto"/>
                <w:left w:val="none" w:sz="0" w:space="0" w:color="auto"/>
                <w:bottom w:val="none" w:sz="0" w:space="0" w:color="auto"/>
                <w:right w:val="none" w:sz="0" w:space="0" w:color="auto"/>
              </w:divBdr>
            </w:div>
            <w:div w:id="1473870220">
              <w:marLeft w:val="0"/>
              <w:marRight w:val="0"/>
              <w:marTop w:val="0"/>
              <w:marBottom w:val="0"/>
              <w:divBdr>
                <w:top w:val="none" w:sz="0" w:space="0" w:color="auto"/>
                <w:left w:val="none" w:sz="0" w:space="0" w:color="auto"/>
                <w:bottom w:val="none" w:sz="0" w:space="0" w:color="auto"/>
                <w:right w:val="none" w:sz="0" w:space="0" w:color="auto"/>
              </w:divBdr>
            </w:div>
            <w:div w:id="402261043">
              <w:marLeft w:val="0"/>
              <w:marRight w:val="0"/>
              <w:marTop w:val="0"/>
              <w:marBottom w:val="0"/>
              <w:divBdr>
                <w:top w:val="none" w:sz="0" w:space="0" w:color="auto"/>
                <w:left w:val="none" w:sz="0" w:space="0" w:color="auto"/>
                <w:bottom w:val="none" w:sz="0" w:space="0" w:color="auto"/>
                <w:right w:val="none" w:sz="0" w:space="0" w:color="auto"/>
              </w:divBdr>
            </w:div>
            <w:div w:id="694502989">
              <w:marLeft w:val="0"/>
              <w:marRight w:val="0"/>
              <w:marTop w:val="0"/>
              <w:marBottom w:val="0"/>
              <w:divBdr>
                <w:top w:val="none" w:sz="0" w:space="0" w:color="auto"/>
                <w:left w:val="none" w:sz="0" w:space="0" w:color="auto"/>
                <w:bottom w:val="none" w:sz="0" w:space="0" w:color="auto"/>
                <w:right w:val="none" w:sz="0" w:space="0" w:color="auto"/>
              </w:divBdr>
            </w:div>
            <w:div w:id="195506773">
              <w:marLeft w:val="0"/>
              <w:marRight w:val="0"/>
              <w:marTop w:val="0"/>
              <w:marBottom w:val="0"/>
              <w:divBdr>
                <w:top w:val="none" w:sz="0" w:space="0" w:color="auto"/>
                <w:left w:val="none" w:sz="0" w:space="0" w:color="auto"/>
                <w:bottom w:val="none" w:sz="0" w:space="0" w:color="auto"/>
                <w:right w:val="none" w:sz="0" w:space="0" w:color="auto"/>
              </w:divBdr>
            </w:div>
            <w:div w:id="1953633774">
              <w:marLeft w:val="0"/>
              <w:marRight w:val="0"/>
              <w:marTop w:val="0"/>
              <w:marBottom w:val="0"/>
              <w:divBdr>
                <w:top w:val="none" w:sz="0" w:space="0" w:color="auto"/>
                <w:left w:val="none" w:sz="0" w:space="0" w:color="auto"/>
                <w:bottom w:val="none" w:sz="0" w:space="0" w:color="auto"/>
                <w:right w:val="none" w:sz="0" w:space="0" w:color="auto"/>
              </w:divBdr>
            </w:div>
            <w:div w:id="1351955625">
              <w:marLeft w:val="0"/>
              <w:marRight w:val="0"/>
              <w:marTop w:val="0"/>
              <w:marBottom w:val="0"/>
              <w:divBdr>
                <w:top w:val="none" w:sz="0" w:space="0" w:color="auto"/>
                <w:left w:val="none" w:sz="0" w:space="0" w:color="auto"/>
                <w:bottom w:val="none" w:sz="0" w:space="0" w:color="auto"/>
                <w:right w:val="none" w:sz="0" w:space="0" w:color="auto"/>
              </w:divBdr>
            </w:div>
            <w:div w:id="1508254486">
              <w:marLeft w:val="0"/>
              <w:marRight w:val="0"/>
              <w:marTop w:val="0"/>
              <w:marBottom w:val="0"/>
              <w:divBdr>
                <w:top w:val="none" w:sz="0" w:space="0" w:color="auto"/>
                <w:left w:val="none" w:sz="0" w:space="0" w:color="auto"/>
                <w:bottom w:val="none" w:sz="0" w:space="0" w:color="auto"/>
                <w:right w:val="none" w:sz="0" w:space="0" w:color="auto"/>
              </w:divBdr>
            </w:div>
            <w:div w:id="335234062">
              <w:marLeft w:val="0"/>
              <w:marRight w:val="0"/>
              <w:marTop w:val="0"/>
              <w:marBottom w:val="0"/>
              <w:divBdr>
                <w:top w:val="none" w:sz="0" w:space="0" w:color="auto"/>
                <w:left w:val="none" w:sz="0" w:space="0" w:color="auto"/>
                <w:bottom w:val="none" w:sz="0" w:space="0" w:color="auto"/>
                <w:right w:val="none" w:sz="0" w:space="0" w:color="auto"/>
              </w:divBdr>
            </w:div>
            <w:div w:id="1663579693">
              <w:marLeft w:val="0"/>
              <w:marRight w:val="0"/>
              <w:marTop w:val="0"/>
              <w:marBottom w:val="0"/>
              <w:divBdr>
                <w:top w:val="none" w:sz="0" w:space="0" w:color="auto"/>
                <w:left w:val="none" w:sz="0" w:space="0" w:color="auto"/>
                <w:bottom w:val="none" w:sz="0" w:space="0" w:color="auto"/>
                <w:right w:val="none" w:sz="0" w:space="0" w:color="auto"/>
              </w:divBdr>
            </w:div>
            <w:div w:id="2045252473">
              <w:marLeft w:val="0"/>
              <w:marRight w:val="0"/>
              <w:marTop w:val="0"/>
              <w:marBottom w:val="0"/>
              <w:divBdr>
                <w:top w:val="none" w:sz="0" w:space="0" w:color="auto"/>
                <w:left w:val="none" w:sz="0" w:space="0" w:color="auto"/>
                <w:bottom w:val="none" w:sz="0" w:space="0" w:color="auto"/>
                <w:right w:val="none" w:sz="0" w:space="0" w:color="auto"/>
              </w:divBdr>
            </w:div>
            <w:div w:id="561061554">
              <w:marLeft w:val="0"/>
              <w:marRight w:val="0"/>
              <w:marTop w:val="0"/>
              <w:marBottom w:val="0"/>
              <w:divBdr>
                <w:top w:val="none" w:sz="0" w:space="0" w:color="auto"/>
                <w:left w:val="none" w:sz="0" w:space="0" w:color="auto"/>
                <w:bottom w:val="none" w:sz="0" w:space="0" w:color="auto"/>
                <w:right w:val="none" w:sz="0" w:space="0" w:color="auto"/>
              </w:divBdr>
            </w:div>
            <w:div w:id="464666237">
              <w:marLeft w:val="0"/>
              <w:marRight w:val="0"/>
              <w:marTop w:val="0"/>
              <w:marBottom w:val="0"/>
              <w:divBdr>
                <w:top w:val="none" w:sz="0" w:space="0" w:color="auto"/>
                <w:left w:val="none" w:sz="0" w:space="0" w:color="auto"/>
                <w:bottom w:val="none" w:sz="0" w:space="0" w:color="auto"/>
                <w:right w:val="none" w:sz="0" w:space="0" w:color="auto"/>
              </w:divBdr>
            </w:div>
            <w:div w:id="1287269908">
              <w:marLeft w:val="0"/>
              <w:marRight w:val="0"/>
              <w:marTop w:val="0"/>
              <w:marBottom w:val="0"/>
              <w:divBdr>
                <w:top w:val="none" w:sz="0" w:space="0" w:color="auto"/>
                <w:left w:val="none" w:sz="0" w:space="0" w:color="auto"/>
                <w:bottom w:val="none" w:sz="0" w:space="0" w:color="auto"/>
                <w:right w:val="none" w:sz="0" w:space="0" w:color="auto"/>
              </w:divBdr>
            </w:div>
            <w:div w:id="939876867">
              <w:marLeft w:val="0"/>
              <w:marRight w:val="0"/>
              <w:marTop w:val="0"/>
              <w:marBottom w:val="0"/>
              <w:divBdr>
                <w:top w:val="none" w:sz="0" w:space="0" w:color="auto"/>
                <w:left w:val="none" w:sz="0" w:space="0" w:color="auto"/>
                <w:bottom w:val="none" w:sz="0" w:space="0" w:color="auto"/>
                <w:right w:val="none" w:sz="0" w:space="0" w:color="auto"/>
              </w:divBdr>
            </w:div>
            <w:div w:id="951859800">
              <w:marLeft w:val="0"/>
              <w:marRight w:val="0"/>
              <w:marTop w:val="0"/>
              <w:marBottom w:val="0"/>
              <w:divBdr>
                <w:top w:val="none" w:sz="0" w:space="0" w:color="auto"/>
                <w:left w:val="none" w:sz="0" w:space="0" w:color="auto"/>
                <w:bottom w:val="none" w:sz="0" w:space="0" w:color="auto"/>
                <w:right w:val="none" w:sz="0" w:space="0" w:color="auto"/>
              </w:divBdr>
            </w:div>
            <w:div w:id="1798793167">
              <w:marLeft w:val="0"/>
              <w:marRight w:val="0"/>
              <w:marTop w:val="0"/>
              <w:marBottom w:val="0"/>
              <w:divBdr>
                <w:top w:val="none" w:sz="0" w:space="0" w:color="auto"/>
                <w:left w:val="none" w:sz="0" w:space="0" w:color="auto"/>
                <w:bottom w:val="none" w:sz="0" w:space="0" w:color="auto"/>
                <w:right w:val="none" w:sz="0" w:space="0" w:color="auto"/>
              </w:divBdr>
            </w:div>
            <w:div w:id="154224746">
              <w:marLeft w:val="0"/>
              <w:marRight w:val="0"/>
              <w:marTop w:val="0"/>
              <w:marBottom w:val="0"/>
              <w:divBdr>
                <w:top w:val="none" w:sz="0" w:space="0" w:color="auto"/>
                <w:left w:val="none" w:sz="0" w:space="0" w:color="auto"/>
                <w:bottom w:val="none" w:sz="0" w:space="0" w:color="auto"/>
                <w:right w:val="none" w:sz="0" w:space="0" w:color="auto"/>
              </w:divBdr>
            </w:div>
            <w:div w:id="609046286">
              <w:marLeft w:val="0"/>
              <w:marRight w:val="0"/>
              <w:marTop w:val="0"/>
              <w:marBottom w:val="0"/>
              <w:divBdr>
                <w:top w:val="none" w:sz="0" w:space="0" w:color="auto"/>
                <w:left w:val="none" w:sz="0" w:space="0" w:color="auto"/>
                <w:bottom w:val="none" w:sz="0" w:space="0" w:color="auto"/>
                <w:right w:val="none" w:sz="0" w:space="0" w:color="auto"/>
              </w:divBdr>
            </w:div>
            <w:div w:id="1500004112">
              <w:marLeft w:val="0"/>
              <w:marRight w:val="0"/>
              <w:marTop w:val="0"/>
              <w:marBottom w:val="0"/>
              <w:divBdr>
                <w:top w:val="none" w:sz="0" w:space="0" w:color="auto"/>
                <w:left w:val="none" w:sz="0" w:space="0" w:color="auto"/>
                <w:bottom w:val="none" w:sz="0" w:space="0" w:color="auto"/>
                <w:right w:val="none" w:sz="0" w:space="0" w:color="auto"/>
              </w:divBdr>
            </w:div>
            <w:div w:id="1618482843">
              <w:marLeft w:val="0"/>
              <w:marRight w:val="0"/>
              <w:marTop w:val="0"/>
              <w:marBottom w:val="0"/>
              <w:divBdr>
                <w:top w:val="none" w:sz="0" w:space="0" w:color="auto"/>
                <w:left w:val="none" w:sz="0" w:space="0" w:color="auto"/>
                <w:bottom w:val="none" w:sz="0" w:space="0" w:color="auto"/>
                <w:right w:val="none" w:sz="0" w:space="0" w:color="auto"/>
              </w:divBdr>
            </w:div>
            <w:div w:id="1279337274">
              <w:marLeft w:val="0"/>
              <w:marRight w:val="0"/>
              <w:marTop w:val="0"/>
              <w:marBottom w:val="0"/>
              <w:divBdr>
                <w:top w:val="none" w:sz="0" w:space="0" w:color="auto"/>
                <w:left w:val="none" w:sz="0" w:space="0" w:color="auto"/>
                <w:bottom w:val="none" w:sz="0" w:space="0" w:color="auto"/>
                <w:right w:val="none" w:sz="0" w:space="0" w:color="auto"/>
              </w:divBdr>
            </w:div>
            <w:div w:id="1944609306">
              <w:marLeft w:val="0"/>
              <w:marRight w:val="0"/>
              <w:marTop w:val="0"/>
              <w:marBottom w:val="0"/>
              <w:divBdr>
                <w:top w:val="none" w:sz="0" w:space="0" w:color="auto"/>
                <w:left w:val="none" w:sz="0" w:space="0" w:color="auto"/>
                <w:bottom w:val="none" w:sz="0" w:space="0" w:color="auto"/>
                <w:right w:val="none" w:sz="0" w:space="0" w:color="auto"/>
              </w:divBdr>
            </w:div>
            <w:div w:id="396562392">
              <w:marLeft w:val="0"/>
              <w:marRight w:val="0"/>
              <w:marTop w:val="0"/>
              <w:marBottom w:val="0"/>
              <w:divBdr>
                <w:top w:val="none" w:sz="0" w:space="0" w:color="auto"/>
                <w:left w:val="none" w:sz="0" w:space="0" w:color="auto"/>
                <w:bottom w:val="none" w:sz="0" w:space="0" w:color="auto"/>
                <w:right w:val="none" w:sz="0" w:space="0" w:color="auto"/>
              </w:divBdr>
            </w:div>
            <w:div w:id="1843661248">
              <w:marLeft w:val="0"/>
              <w:marRight w:val="0"/>
              <w:marTop w:val="0"/>
              <w:marBottom w:val="0"/>
              <w:divBdr>
                <w:top w:val="none" w:sz="0" w:space="0" w:color="auto"/>
                <w:left w:val="none" w:sz="0" w:space="0" w:color="auto"/>
                <w:bottom w:val="none" w:sz="0" w:space="0" w:color="auto"/>
                <w:right w:val="none" w:sz="0" w:space="0" w:color="auto"/>
              </w:divBdr>
            </w:div>
            <w:div w:id="383024938">
              <w:marLeft w:val="0"/>
              <w:marRight w:val="0"/>
              <w:marTop w:val="0"/>
              <w:marBottom w:val="0"/>
              <w:divBdr>
                <w:top w:val="none" w:sz="0" w:space="0" w:color="auto"/>
                <w:left w:val="none" w:sz="0" w:space="0" w:color="auto"/>
                <w:bottom w:val="none" w:sz="0" w:space="0" w:color="auto"/>
                <w:right w:val="none" w:sz="0" w:space="0" w:color="auto"/>
              </w:divBdr>
            </w:div>
            <w:div w:id="390274363">
              <w:marLeft w:val="0"/>
              <w:marRight w:val="0"/>
              <w:marTop w:val="0"/>
              <w:marBottom w:val="0"/>
              <w:divBdr>
                <w:top w:val="none" w:sz="0" w:space="0" w:color="auto"/>
                <w:left w:val="none" w:sz="0" w:space="0" w:color="auto"/>
                <w:bottom w:val="none" w:sz="0" w:space="0" w:color="auto"/>
                <w:right w:val="none" w:sz="0" w:space="0" w:color="auto"/>
              </w:divBdr>
            </w:div>
            <w:div w:id="1627856710">
              <w:marLeft w:val="0"/>
              <w:marRight w:val="0"/>
              <w:marTop w:val="0"/>
              <w:marBottom w:val="0"/>
              <w:divBdr>
                <w:top w:val="none" w:sz="0" w:space="0" w:color="auto"/>
                <w:left w:val="none" w:sz="0" w:space="0" w:color="auto"/>
                <w:bottom w:val="none" w:sz="0" w:space="0" w:color="auto"/>
                <w:right w:val="none" w:sz="0" w:space="0" w:color="auto"/>
              </w:divBdr>
            </w:div>
            <w:div w:id="1222058862">
              <w:marLeft w:val="0"/>
              <w:marRight w:val="0"/>
              <w:marTop w:val="0"/>
              <w:marBottom w:val="0"/>
              <w:divBdr>
                <w:top w:val="none" w:sz="0" w:space="0" w:color="auto"/>
                <w:left w:val="none" w:sz="0" w:space="0" w:color="auto"/>
                <w:bottom w:val="none" w:sz="0" w:space="0" w:color="auto"/>
                <w:right w:val="none" w:sz="0" w:space="0" w:color="auto"/>
              </w:divBdr>
            </w:div>
            <w:div w:id="906959905">
              <w:marLeft w:val="0"/>
              <w:marRight w:val="0"/>
              <w:marTop w:val="0"/>
              <w:marBottom w:val="0"/>
              <w:divBdr>
                <w:top w:val="none" w:sz="0" w:space="0" w:color="auto"/>
                <w:left w:val="none" w:sz="0" w:space="0" w:color="auto"/>
                <w:bottom w:val="none" w:sz="0" w:space="0" w:color="auto"/>
                <w:right w:val="none" w:sz="0" w:space="0" w:color="auto"/>
              </w:divBdr>
            </w:div>
            <w:div w:id="756220072">
              <w:marLeft w:val="0"/>
              <w:marRight w:val="0"/>
              <w:marTop w:val="0"/>
              <w:marBottom w:val="0"/>
              <w:divBdr>
                <w:top w:val="none" w:sz="0" w:space="0" w:color="auto"/>
                <w:left w:val="none" w:sz="0" w:space="0" w:color="auto"/>
                <w:bottom w:val="none" w:sz="0" w:space="0" w:color="auto"/>
                <w:right w:val="none" w:sz="0" w:space="0" w:color="auto"/>
              </w:divBdr>
            </w:div>
            <w:div w:id="974676305">
              <w:marLeft w:val="0"/>
              <w:marRight w:val="0"/>
              <w:marTop w:val="0"/>
              <w:marBottom w:val="0"/>
              <w:divBdr>
                <w:top w:val="none" w:sz="0" w:space="0" w:color="auto"/>
                <w:left w:val="none" w:sz="0" w:space="0" w:color="auto"/>
                <w:bottom w:val="none" w:sz="0" w:space="0" w:color="auto"/>
                <w:right w:val="none" w:sz="0" w:space="0" w:color="auto"/>
              </w:divBdr>
            </w:div>
            <w:div w:id="270165014">
              <w:marLeft w:val="0"/>
              <w:marRight w:val="0"/>
              <w:marTop w:val="0"/>
              <w:marBottom w:val="0"/>
              <w:divBdr>
                <w:top w:val="none" w:sz="0" w:space="0" w:color="auto"/>
                <w:left w:val="none" w:sz="0" w:space="0" w:color="auto"/>
                <w:bottom w:val="none" w:sz="0" w:space="0" w:color="auto"/>
                <w:right w:val="none" w:sz="0" w:space="0" w:color="auto"/>
              </w:divBdr>
            </w:div>
            <w:div w:id="1296990164">
              <w:marLeft w:val="0"/>
              <w:marRight w:val="0"/>
              <w:marTop w:val="0"/>
              <w:marBottom w:val="0"/>
              <w:divBdr>
                <w:top w:val="none" w:sz="0" w:space="0" w:color="auto"/>
                <w:left w:val="none" w:sz="0" w:space="0" w:color="auto"/>
                <w:bottom w:val="none" w:sz="0" w:space="0" w:color="auto"/>
                <w:right w:val="none" w:sz="0" w:space="0" w:color="auto"/>
              </w:divBdr>
            </w:div>
            <w:div w:id="476454550">
              <w:marLeft w:val="0"/>
              <w:marRight w:val="0"/>
              <w:marTop w:val="0"/>
              <w:marBottom w:val="0"/>
              <w:divBdr>
                <w:top w:val="none" w:sz="0" w:space="0" w:color="auto"/>
                <w:left w:val="none" w:sz="0" w:space="0" w:color="auto"/>
                <w:bottom w:val="none" w:sz="0" w:space="0" w:color="auto"/>
                <w:right w:val="none" w:sz="0" w:space="0" w:color="auto"/>
              </w:divBdr>
            </w:div>
            <w:div w:id="1674992144">
              <w:marLeft w:val="0"/>
              <w:marRight w:val="0"/>
              <w:marTop w:val="0"/>
              <w:marBottom w:val="0"/>
              <w:divBdr>
                <w:top w:val="none" w:sz="0" w:space="0" w:color="auto"/>
                <w:left w:val="none" w:sz="0" w:space="0" w:color="auto"/>
                <w:bottom w:val="none" w:sz="0" w:space="0" w:color="auto"/>
                <w:right w:val="none" w:sz="0" w:space="0" w:color="auto"/>
              </w:divBdr>
            </w:div>
            <w:div w:id="764351931">
              <w:marLeft w:val="0"/>
              <w:marRight w:val="0"/>
              <w:marTop w:val="0"/>
              <w:marBottom w:val="0"/>
              <w:divBdr>
                <w:top w:val="none" w:sz="0" w:space="0" w:color="auto"/>
                <w:left w:val="none" w:sz="0" w:space="0" w:color="auto"/>
                <w:bottom w:val="none" w:sz="0" w:space="0" w:color="auto"/>
                <w:right w:val="none" w:sz="0" w:space="0" w:color="auto"/>
              </w:divBdr>
            </w:div>
            <w:div w:id="825240871">
              <w:marLeft w:val="0"/>
              <w:marRight w:val="0"/>
              <w:marTop w:val="0"/>
              <w:marBottom w:val="0"/>
              <w:divBdr>
                <w:top w:val="none" w:sz="0" w:space="0" w:color="auto"/>
                <w:left w:val="none" w:sz="0" w:space="0" w:color="auto"/>
                <w:bottom w:val="none" w:sz="0" w:space="0" w:color="auto"/>
                <w:right w:val="none" w:sz="0" w:space="0" w:color="auto"/>
              </w:divBdr>
            </w:div>
            <w:div w:id="1042556465">
              <w:marLeft w:val="0"/>
              <w:marRight w:val="0"/>
              <w:marTop w:val="0"/>
              <w:marBottom w:val="0"/>
              <w:divBdr>
                <w:top w:val="none" w:sz="0" w:space="0" w:color="auto"/>
                <w:left w:val="none" w:sz="0" w:space="0" w:color="auto"/>
                <w:bottom w:val="none" w:sz="0" w:space="0" w:color="auto"/>
                <w:right w:val="none" w:sz="0" w:space="0" w:color="auto"/>
              </w:divBdr>
            </w:div>
            <w:div w:id="787159473">
              <w:marLeft w:val="0"/>
              <w:marRight w:val="0"/>
              <w:marTop w:val="0"/>
              <w:marBottom w:val="0"/>
              <w:divBdr>
                <w:top w:val="none" w:sz="0" w:space="0" w:color="auto"/>
                <w:left w:val="none" w:sz="0" w:space="0" w:color="auto"/>
                <w:bottom w:val="none" w:sz="0" w:space="0" w:color="auto"/>
                <w:right w:val="none" w:sz="0" w:space="0" w:color="auto"/>
              </w:divBdr>
            </w:div>
            <w:div w:id="593588727">
              <w:marLeft w:val="0"/>
              <w:marRight w:val="0"/>
              <w:marTop w:val="0"/>
              <w:marBottom w:val="0"/>
              <w:divBdr>
                <w:top w:val="none" w:sz="0" w:space="0" w:color="auto"/>
                <w:left w:val="none" w:sz="0" w:space="0" w:color="auto"/>
                <w:bottom w:val="none" w:sz="0" w:space="0" w:color="auto"/>
                <w:right w:val="none" w:sz="0" w:space="0" w:color="auto"/>
              </w:divBdr>
            </w:div>
            <w:div w:id="816217649">
              <w:marLeft w:val="0"/>
              <w:marRight w:val="0"/>
              <w:marTop w:val="0"/>
              <w:marBottom w:val="0"/>
              <w:divBdr>
                <w:top w:val="none" w:sz="0" w:space="0" w:color="auto"/>
                <w:left w:val="none" w:sz="0" w:space="0" w:color="auto"/>
                <w:bottom w:val="none" w:sz="0" w:space="0" w:color="auto"/>
                <w:right w:val="none" w:sz="0" w:space="0" w:color="auto"/>
              </w:divBdr>
            </w:div>
            <w:div w:id="1147361430">
              <w:marLeft w:val="0"/>
              <w:marRight w:val="0"/>
              <w:marTop w:val="0"/>
              <w:marBottom w:val="0"/>
              <w:divBdr>
                <w:top w:val="none" w:sz="0" w:space="0" w:color="auto"/>
                <w:left w:val="none" w:sz="0" w:space="0" w:color="auto"/>
                <w:bottom w:val="none" w:sz="0" w:space="0" w:color="auto"/>
                <w:right w:val="none" w:sz="0" w:space="0" w:color="auto"/>
              </w:divBdr>
            </w:div>
            <w:div w:id="262032363">
              <w:marLeft w:val="0"/>
              <w:marRight w:val="0"/>
              <w:marTop w:val="0"/>
              <w:marBottom w:val="0"/>
              <w:divBdr>
                <w:top w:val="none" w:sz="0" w:space="0" w:color="auto"/>
                <w:left w:val="none" w:sz="0" w:space="0" w:color="auto"/>
                <w:bottom w:val="none" w:sz="0" w:space="0" w:color="auto"/>
                <w:right w:val="none" w:sz="0" w:space="0" w:color="auto"/>
              </w:divBdr>
            </w:div>
            <w:div w:id="609750435">
              <w:marLeft w:val="0"/>
              <w:marRight w:val="0"/>
              <w:marTop w:val="0"/>
              <w:marBottom w:val="0"/>
              <w:divBdr>
                <w:top w:val="none" w:sz="0" w:space="0" w:color="auto"/>
                <w:left w:val="none" w:sz="0" w:space="0" w:color="auto"/>
                <w:bottom w:val="none" w:sz="0" w:space="0" w:color="auto"/>
                <w:right w:val="none" w:sz="0" w:space="0" w:color="auto"/>
              </w:divBdr>
            </w:div>
            <w:div w:id="882062025">
              <w:marLeft w:val="0"/>
              <w:marRight w:val="0"/>
              <w:marTop w:val="0"/>
              <w:marBottom w:val="0"/>
              <w:divBdr>
                <w:top w:val="none" w:sz="0" w:space="0" w:color="auto"/>
                <w:left w:val="none" w:sz="0" w:space="0" w:color="auto"/>
                <w:bottom w:val="none" w:sz="0" w:space="0" w:color="auto"/>
                <w:right w:val="none" w:sz="0" w:space="0" w:color="auto"/>
              </w:divBdr>
            </w:div>
            <w:div w:id="1680230577">
              <w:marLeft w:val="0"/>
              <w:marRight w:val="0"/>
              <w:marTop w:val="0"/>
              <w:marBottom w:val="0"/>
              <w:divBdr>
                <w:top w:val="none" w:sz="0" w:space="0" w:color="auto"/>
                <w:left w:val="none" w:sz="0" w:space="0" w:color="auto"/>
                <w:bottom w:val="none" w:sz="0" w:space="0" w:color="auto"/>
                <w:right w:val="none" w:sz="0" w:space="0" w:color="auto"/>
              </w:divBdr>
            </w:div>
            <w:div w:id="1021933310">
              <w:marLeft w:val="0"/>
              <w:marRight w:val="0"/>
              <w:marTop w:val="0"/>
              <w:marBottom w:val="0"/>
              <w:divBdr>
                <w:top w:val="none" w:sz="0" w:space="0" w:color="auto"/>
                <w:left w:val="none" w:sz="0" w:space="0" w:color="auto"/>
                <w:bottom w:val="none" w:sz="0" w:space="0" w:color="auto"/>
                <w:right w:val="none" w:sz="0" w:space="0" w:color="auto"/>
              </w:divBdr>
            </w:div>
            <w:div w:id="384835940">
              <w:marLeft w:val="0"/>
              <w:marRight w:val="0"/>
              <w:marTop w:val="0"/>
              <w:marBottom w:val="0"/>
              <w:divBdr>
                <w:top w:val="none" w:sz="0" w:space="0" w:color="auto"/>
                <w:left w:val="none" w:sz="0" w:space="0" w:color="auto"/>
                <w:bottom w:val="none" w:sz="0" w:space="0" w:color="auto"/>
                <w:right w:val="none" w:sz="0" w:space="0" w:color="auto"/>
              </w:divBdr>
            </w:div>
            <w:div w:id="98988972">
              <w:marLeft w:val="0"/>
              <w:marRight w:val="0"/>
              <w:marTop w:val="0"/>
              <w:marBottom w:val="0"/>
              <w:divBdr>
                <w:top w:val="none" w:sz="0" w:space="0" w:color="auto"/>
                <w:left w:val="none" w:sz="0" w:space="0" w:color="auto"/>
                <w:bottom w:val="none" w:sz="0" w:space="0" w:color="auto"/>
                <w:right w:val="none" w:sz="0" w:space="0" w:color="auto"/>
              </w:divBdr>
            </w:div>
            <w:div w:id="1181775884">
              <w:marLeft w:val="0"/>
              <w:marRight w:val="0"/>
              <w:marTop w:val="0"/>
              <w:marBottom w:val="0"/>
              <w:divBdr>
                <w:top w:val="none" w:sz="0" w:space="0" w:color="auto"/>
                <w:left w:val="none" w:sz="0" w:space="0" w:color="auto"/>
                <w:bottom w:val="none" w:sz="0" w:space="0" w:color="auto"/>
                <w:right w:val="none" w:sz="0" w:space="0" w:color="auto"/>
              </w:divBdr>
            </w:div>
            <w:div w:id="485709231">
              <w:marLeft w:val="0"/>
              <w:marRight w:val="0"/>
              <w:marTop w:val="0"/>
              <w:marBottom w:val="0"/>
              <w:divBdr>
                <w:top w:val="none" w:sz="0" w:space="0" w:color="auto"/>
                <w:left w:val="none" w:sz="0" w:space="0" w:color="auto"/>
                <w:bottom w:val="none" w:sz="0" w:space="0" w:color="auto"/>
                <w:right w:val="none" w:sz="0" w:space="0" w:color="auto"/>
              </w:divBdr>
            </w:div>
            <w:div w:id="980883363">
              <w:marLeft w:val="0"/>
              <w:marRight w:val="0"/>
              <w:marTop w:val="0"/>
              <w:marBottom w:val="0"/>
              <w:divBdr>
                <w:top w:val="none" w:sz="0" w:space="0" w:color="auto"/>
                <w:left w:val="none" w:sz="0" w:space="0" w:color="auto"/>
                <w:bottom w:val="none" w:sz="0" w:space="0" w:color="auto"/>
                <w:right w:val="none" w:sz="0" w:space="0" w:color="auto"/>
              </w:divBdr>
            </w:div>
            <w:div w:id="1516647091">
              <w:marLeft w:val="0"/>
              <w:marRight w:val="0"/>
              <w:marTop w:val="0"/>
              <w:marBottom w:val="0"/>
              <w:divBdr>
                <w:top w:val="none" w:sz="0" w:space="0" w:color="auto"/>
                <w:left w:val="none" w:sz="0" w:space="0" w:color="auto"/>
                <w:bottom w:val="none" w:sz="0" w:space="0" w:color="auto"/>
                <w:right w:val="none" w:sz="0" w:space="0" w:color="auto"/>
              </w:divBdr>
            </w:div>
            <w:div w:id="217859869">
              <w:marLeft w:val="0"/>
              <w:marRight w:val="0"/>
              <w:marTop w:val="0"/>
              <w:marBottom w:val="0"/>
              <w:divBdr>
                <w:top w:val="none" w:sz="0" w:space="0" w:color="auto"/>
                <w:left w:val="none" w:sz="0" w:space="0" w:color="auto"/>
                <w:bottom w:val="none" w:sz="0" w:space="0" w:color="auto"/>
                <w:right w:val="none" w:sz="0" w:space="0" w:color="auto"/>
              </w:divBdr>
            </w:div>
            <w:div w:id="1050956344">
              <w:marLeft w:val="0"/>
              <w:marRight w:val="0"/>
              <w:marTop w:val="0"/>
              <w:marBottom w:val="0"/>
              <w:divBdr>
                <w:top w:val="none" w:sz="0" w:space="0" w:color="auto"/>
                <w:left w:val="none" w:sz="0" w:space="0" w:color="auto"/>
                <w:bottom w:val="none" w:sz="0" w:space="0" w:color="auto"/>
                <w:right w:val="none" w:sz="0" w:space="0" w:color="auto"/>
              </w:divBdr>
            </w:div>
            <w:div w:id="1226571951">
              <w:marLeft w:val="0"/>
              <w:marRight w:val="0"/>
              <w:marTop w:val="0"/>
              <w:marBottom w:val="0"/>
              <w:divBdr>
                <w:top w:val="none" w:sz="0" w:space="0" w:color="auto"/>
                <w:left w:val="none" w:sz="0" w:space="0" w:color="auto"/>
                <w:bottom w:val="none" w:sz="0" w:space="0" w:color="auto"/>
                <w:right w:val="none" w:sz="0" w:space="0" w:color="auto"/>
              </w:divBdr>
            </w:div>
            <w:div w:id="869684323">
              <w:marLeft w:val="0"/>
              <w:marRight w:val="0"/>
              <w:marTop w:val="0"/>
              <w:marBottom w:val="0"/>
              <w:divBdr>
                <w:top w:val="none" w:sz="0" w:space="0" w:color="auto"/>
                <w:left w:val="none" w:sz="0" w:space="0" w:color="auto"/>
                <w:bottom w:val="none" w:sz="0" w:space="0" w:color="auto"/>
                <w:right w:val="none" w:sz="0" w:space="0" w:color="auto"/>
              </w:divBdr>
            </w:div>
            <w:div w:id="154301214">
              <w:marLeft w:val="0"/>
              <w:marRight w:val="0"/>
              <w:marTop w:val="0"/>
              <w:marBottom w:val="0"/>
              <w:divBdr>
                <w:top w:val="none" w:sz="0" w:space="0" w:color="auto"/>
                <w:left w:val="none" w:sz="0" w:space="0" w:color="auto"/>
                <w:bottom w:val="none" w:sz="0" w:space="0" w:color="auto"/>
                <w:right w:val="none" w:sz="0" w:space="0" w:color="auto"/>
              </w:divBdr>
            </w:div>
            <w:div w:id="2024165765">
              <w:marLeft w:val="0"/>
              <w:marRight w:val="0"/>
              <w:marTop w:val="0"/>
              <w:marBottom w:val="0"/>
              <w:divBdr>
                <w:top w:val="none" w:sz="0" w:space="0" w:color="auto"/>
                <w:left w:val="none" w:sz="0" w:space="0" w:color="auto"/>
                <w:bottom w:val="none" w:sz="0" w:space="0" w:color="auto"/>
                <w:right w:val="none" w:sz="0" w:space="0" w:color="auto"/>
              </w:divBdr>
            </w:div>
            <w:div w:id="2116318974">
              <w:marLeft w:val="0"/>
              <w:marRight w:val="0"/>
              <w:marTop w:val="0"/>
              <w:marBottom w:val="0"/>
              <w:divBdr>
                <w:top w:val="none" w:sz="0" w:space="0" w:color="auto"/>
                <w:left w:val="none" w:sz="0" w:space="0" w:color="auto"/>
                <w:bottom w:val="none" w:sz="0" w:space="0" w:color="auto"/>
                <w:right w:val="none" w:sz="0" w:space="0" w:color="auto"/>
              </w:divBdr>
            </w:div>
            <w:div w:id="596445604">
              <w:marLeft w:val="0"/>
              <w:marRight w:val="0"/>
              <w:marTop w:val="0"/>
              <w:marBottom w:val="0"/>
              <w:divBdr>
                <w:top w:val="none" w:sz="0" w:space="0" w:color="auto"/>
                <w:left w:val="none" w:sz="0" w:space="0" w:color="auto"/>
                <w:bottom w:val="none" w:sz="0" w:space="0" w:color="auto"/>
                <w:right w:val="none" w:sz="0" w:space="0" w:color="auto"/>
              </w:divBdr>
            </w:div>
            <w:div w:id="1794665398">
              <w:marLeft w:val="0"/>
              <w:marRight w:val="0"/>
              <w:marTop w:val="0"/>
              <w:marBottom w:val="0"/>
              <w:divBdr>
                <w:top w:val="none" w:sz="0" w:space="0" w:color="auto"/>
                <w:left w:val="none" w:sz="0" w:space="0" w:color="auto"/>
                <w:bottom w:val="none" w:sz="0" w:space="0" w:color="auto"/>
                <w:right w:val="none" w:sz="0" w:space="0" w:color="auto"/>
              </w:divBdr>
            </w:div>
            <w:div w:id="1156532818">
              <w:marLeft w:val="0"/>
              <w:marRight w:val="0"/>
              <w:marTop w:val="0"/>
              <w:marBottom w:val="0"/>
              <w:divBdr>
                <w:top w:val="none" w:sz="0" w:space="0" w:color="auto"/>
                <w:left w:val="none" w:sz="0" w:space="0" w:color="auto"/>
                <w:bottom w:val="none" w:sz="0" w:space="0" w:color="auto"/>
                <w:right w:val="none" w:sz="0" w:space="0" w:color="auto"/>
              </w:divBdr>
            </w:div>
            <w:div w:id="1342394223">
              <w:marLeft w:val="0"/>
              <w:marRight w:val="0"/>
              <w:marTop w:val="0"/>
              <w:marBottom w:val="0"/>
              <w:divBdr>
                <w:top w:val="none" w:sz="0" w:space="0" w:color="auto"/>
                <w:left w:val="none" w:sz="0" w:space="0" w:color="auto"/>
                <w:bottom w:val="none" w:sz="0" w:space="0" w:color="auto"/>
                <w:right w:val="none" w:sz="0" w:space="0" w:color="auto"/>
              </w:divBdr>
            </w:div>
            <w:div w:id="1970937796">
              <w:marLeft w:val="0"/>
              <w:marRight w:val="0"/>
              <w:marTop w:val="0"/>
              <w:marBottom w:val="0"/>
              <w:divBdr>
                <w:top w:val="none" w:sz="0" w:space="0" w:color="auto"/>
                <w:left w:val="none" w:sz="0" w:space="0" w:color="auto"/>
                <w:bottom w:val="none" w:sz="0" w:space="0" w:color="auto"/>
                <w:right w:val="none" w:sz="0" w:space="0" w:color="auto"/>
              </w:divBdr>
            </w:div>
            <w:div w:id="973413584">
              <w:marLeft w:val="0"/>
              <w:marRight w:val="0"/>
              <w:marTop w:val="0"/>
              <w:marBottom w:val="0"/>
              <w:divBdr>
                <w:top w:val="none" w:sz="0" w:space="0" w:color="auto"/>
                <w:left w:val="none" w:sz="0" w:space="0" w:color="auto"/>
                <w:bottom w:val="none" w:sz="0" w:space="0" w:color="auto"/>
                <w:right w:val="none" w:sz="0" w:space="0" w:color="auto"/>
              </w:divBdr>
            </w:div>
            <w:div w:id="1491601498">
              <w:marLeft w:val="0"/>
              <w:marRight w:val="0"/>
              <w:marTop w:val="0"/>
              <w:marBottom w:val="0"/>
              <w:divBdr>
                <w:top w:val="none" w:sz="0" w:space="0" w:color="auto"/>
                <w:left w:val="none" w:sz="0" w:space="0" w:color="auto"/>
                <w:bottom w:val="none" w:sz="0" w:space="0" w:color="auto"/>
                <w:right w:val="none" w:sz="0" w:space="0" w:color="auto"/>
              </w:divBdr>
            </w:div>
            <w:div w:id="1938907300">
              <w:marLeft w:val="0"/>
              <w:marRight w:val="0"/>
              <w:marTop w:val="0"/>
              <w:marBottom w:val="0"/>
              <w:divBdr>
                <w:top w:val="none" w:sz="0" w:space="0" w:color="auto"/>
                <w:left w:val="none" w:sz="0" w:space="0" w:color="auto"/>
                <w:bottom w:val="none" w:sz="0" w:space="0" w:color="auto"/>
                <w:right w:val="none" w:sz="0" w:space="0" w:color="auto"/>
              </w:divBdr>
            </w:div>
            <w:div w:id="541940139">
              <w:marLeft w:val="0"/>
              <w:marRight w:val="0"/>
              <w:marTop w:val="0"/>
              <w:marBottom w:val="0"/>
              <w:divBdr>
                <w:top w:val="none" w:sz="0" w:space="0" w:color="auto"/>
                <w:left w:val="none" w:sz="0" w:space="0" w:color="auto"/>
                <w:bottom w:val="none" w:sz="0" w:space="0" w:color="auto"/>
                <w:right w:val="none" w:sz="0" w:space="0" w:color="auto"/>
              </w:divBdr>
            </w:div>
            <w:div w:id="452289875">
              <w:marLeft w:val="0"/>
              <w:marRight w:val="0"/>
              <w:marTop w:val="0"/>
              <w:marBottom w:val="0"/>
              <w:divBdr>
                <w:top w:val="none" w:sz="0" w:space="0" w:color="auto"/>
                <w:left w:val="none" w:sz="0" w:space="0" w:color="auto"/>
                <w:bottom w:val="none" w:sz="0" w:space="0" w:color="auto"/>
                <w:right w:val="none" w:sz="0" w:space="0" w:color="auto"/>
              </w:divBdr>
            </w:div>
            <w:div w:id="1262911010">
              <w:marLeft w:val="0"/>
              <w:marRight w:val="0"/>
              <w:marTop w:val="0"/>
              <w:marBottom w:val="0"/>
              <w:divBdr>
                <w:top w:val="none" w:sz="0" w:space="0" w:color="auto"/>
                <w:left w:val="none" w:sz="0" w:space="0" w:color="auto"/>
                <w:bottom w:val="none" w:sz="0" w:space="0" w:color="auto"/>
                <w:right w:val="none" w:sz="0" w:space="0" w:color="auto"/>
              </w:divBdr>
            </w:div>
            <w:div w:id="200746151">
              <w:marLeft w:val="0"/>
              <w:marRight w:val="0"/>
              <w:marTop w:val="0"/>
              <w:marBottom w:val="0"/>
              <w:divBdr>
                <w:top w:val="none" w:sz="0" w:space="0" w:color="auto"/>
                <w:left w:val="none" w:sz="0" w:space="0" w:color="auto"/>
                <w:bottom w:val="none" w:sz="0" w:space="0" w:color="auto"/>
                <w:right w:val="none" w:sz="0" w:space="0" w:color="auto"/>
              </w:divBdr>
            </w:div>
            <w:div w:id="659430449">
              <w:marLeft w:val="0"/>
              <w:marRight w:val="0"/>
              <w:marTop w:val="0"/>
              <w:marBottom w:val="0"/>
              <w:divBdr>
                <w:top w:val="none" w:sz="0" w:space="0" w:color="auto"/>
                <w:left w:val="none" w:sz="0" w:space="0" w:color="auto"/>
                <w:bottom w:val="none" w:sz="0" w:space="0" w:color="auto"/>
                <w:right w:val="none" w:sz="0" w:space="0" w:color="auto"/>
              </w:divBdr>
            </w:div>
            <w:div w:id="652562443">
              <w:marLeft w:val="0"/>
              <w:marRight w:val="0"/>
              <w:marTop w:val="0"/>
              <w:marBottom w:val="0"/>
              <w:divBdr>
                <w:top w:val="none" w:sz="0" w:space="0" w:color="auto"/>
                <w:left w:val="none" w:sz="0" w:space="0" w:color="auto"/>
                <w:bottom w:val="none" w:sz="0" w:space="0" w:color="auto"/>
                <w:right w:val="none" w:sz="0" w:space="0" w:color="auto"/>
              </w:divBdr>
            </w:div>
            <w:div w:id="1316376044">
              <w:marLeft w:val="0"/>
              <w:marRight w:val="0"/>
              <w:marTop w:val="0"/>
              <w:marBottom w:val="0"/>
              <w:divBdr>
                <w:top w:val="none" w:sz="0" w:space="0" w:color="auto"/>
                <w:left w:val="none" w:sz="0" w:space="0" w:color="auto"/>
                <w:bottom w:val="none" w:sz="0" w:space="0" w:color="auto"/>
                <w:right w:val="none" w:sz="0" w:space="0" w:color="auto"/>
              </w:divBdr>
            </w:div>
            <w:div w:id="1926304068">
              <w:marLeft w:val="0"/>
              <w:marRight w:val="0"/>
              <w:marTop w:val="0"/>
              <w:marBottom w:val="0"/>
              <w:divBdr>
                <w:top w:val="none" w:sz="0" w:space="0" w:color="auto"/>
                <w:left w:val="none" w:sz="0" w:space="0" w:color="auto"/>
                <w:bottom w:val="none" w:sz="0" w:space="0" w:color="auto"/>
                <w:right w:val="none" w:sz="0" w:space="0" w:color="auto"/>
              </w:divBdr>
            </w:div>
            <w:div w:id="1995404727">
              <w:marLeft w:val="0"/>
              <w:marRight w:val="0"/>
              <w:marTop w:val="0"/>
              <w:marBottom w:val="0"/>
              <w:divBdr>
                <w:top w:val="none" w:sz="0" w:space="0" w:color="auto"/>
                <w:left w:val="none" w:sz="0" w:space="0" w:color="auto"/>
                <w:bottom w:val="none" w:sz="0" w:space="0" w:color="auto"/>
                <w:right w:val="none" w:sz="0" w:space="0" w:color="auto"/>
              </w:divBdr>
            </w:div>
            <w:div w:id="274598994">
              <w:marLeft w:val="0"/>
              <w:marRight w:val="0"/>
              <w:marTop w:val="0"/>
              <w:marBottom w:val="0"/>
              <w:divBdr>
                <w:top w:val="none" w:sz="0" w:space="0" w:color="auto"/>
                <w:left w:val="none" w:sz="0" w:space="0" w:color="auto"/>
                <w:bottom w:val="none" w:sz="0" w:space="0" w:color="auto"/>
                <w:right w:val="none" w:sz="0" w:space="0" w:color="auto"/>
              </w:divBdr>
            </w:div>
            <w:div w:id="937367648">
              <w:marLeft w:val="0"/>
              <w:marRight w:val="0"/>
              <w:marTop w:val="0"/>
              <w:marBottom w:val="0"/>
              <w:divBdr>
                <w:top w:val="none" w:sz="0" w:space="0" w:color="auto"/>
                <w:left w:val="none" w:sz="0" w:space="0" w:color="auto"/>
                <w:bottom w:val="none" w:sz="0" w:space="0" w:color="auto"/>
                <w:right w:val="none" w:sz="0" w:space="0" w:color="auto"/>
              </w:divBdr>
            </w:div>
            <w:div w:id="630748202">
              <w:marLeft w:val="0"/>
              <w:marRight w:val="0"/>
              <w:marTop w:val="0"/>
              <w:marBottom w:val="0"/>
              <w:divBdr>
                <w:top w:val="none" w:sz="0" w:space="0" w:color="auto"/>
                <w:left w:val="none" w:sz="0" w:space="0" w:color="auto"/>
                <w:bottom w:val="none" w:sz="0" w:space="0" w:color="auto"/>
                <w:right w:val="none" w:sz="0" w:space="0" w:color="auto"/>
              </w:divBdr>
            </w:div>
            <w:div w:id="426729183">
              <w:marLeft w:val="0"/>
              <w:marRight w:val="0"/>
              <w:marTop w:val="0"/>
              <w:marBottom w:val="0"/>
              <w:divBdr>
                <w:top w:val="none" w:sz="0" w:space="0" w:color="auto"/>
                <w:left w:val="none" w:sz="0" w:space="0" w:color="auto"/>
                <w:bottom w:val="none" w:sz="0" w:space="0" w:color="auto"/>
                <w:right w:val="none" w:sz="0" w:space="0" w:color="auto"/>
              </w:divBdr>
            </w:div>
            <w:div w:id="1139759390">
              <w:marLeft w:val="0"/>
              <w:marRight w:val="0"/>
              <w:marTop w:val="0"/>
              <w:marBottom w:val="0"/>
              <w:divBdr>
                <w:top w:val="none" w:sz="0" w:space="0" w:color="auto"/>
                <w:left w:val="none" w:sz="0" w:space="0" w:color="auto"/>
                <w:bottom w:val="none" w:sz="0" w:space="0" w:color="auto"/>
                <w:right w:val="none" w:sz="0" w:space="0" w:color="auto"/>
              </w:divBdr>
            </w:div>
            <w:div w:id="1977030330">
              <w:marLeft w:val="0"/>
              <w:marRight w:val="0"/>
              <w:marTop w:val="0"/>
              <w:marBottom w:val="0"/>
              <w:divBdr>
                <w:top w:val="none" w:sz="0" w:space="0" w:color="auto"/>
                <w:left w:val="none" w:sz="0" w:space="0" w:color="auto"/>
                <w:bottom w:val="none" w:sz="0" w:space="0" w:color="auto"/>
                <w:right w:val="none" w:sz="0" w:space="0" w:color="auto"/>
              </w:divBdr>
            </w:div>
            <w:div w:id="1918784527">
              <w:marLeft w:val="0"/>
              <w:marRight w:val="0"/>
              <w:marTop w:val="0"/>
              <w:marBottom w:val="0"/>
              <w:divBdr>
                <w:top w:val="none" w:sz="0" w:space="0" w:color="auto"/>
                <w:left w:val="none" w:sz="0" w:space="0" w:color="auto"/>
                <w:bottom w:val="none" w:sz="0" w:space="0" w:color="auto"/>
                <w:right w:val="none" w:sz="0" w:space="0" w:color="auto"/>
              </w:divBdr>
            </w:div>
            <w:div w:id="1503816560">
              <w:marLeft w:val="0"/>
              <w:marRight w:val="0"/>
              <w:marTop w:val="0"/>
              <w:marBottom w:val="0"/>
              <w:divBdr>
                <w:top w:val="none" w:sz="0" w:space="0" w:color="auto"/>
                <w:left w:val="none" w:sz="0" w:space="0" w:color="auto"/>
                <w:bottom w:val="none" w:sz="0" w:space="0" w:color="auto"/>
                <w:right w:val="none" w:sz="0" w:space="0" w:color="auto"/>
              </w:divBdr>
            </w:div>
            <w:div w:id="1016343548">
              <w:marLeft w:val="0"/>
              <w:marRight w:val="0"/>
              <w:marTop w:val="0"/>
              <w:marBottom w:val="0"/>
              <w:divBdr>
                <w:top w:val="none" w:sz="0" w:space="0" w:color="auto"/>
                <w:left w:val="none" w:sz="0" w:space="0" w:color="auto"/>
                <w:bottom w:val="none" w:sz="0" w:space="0" w:color="auto"/>
                <w:right w:val="none" w:sz="0" w:space="0" w:color="auto"/>
              </w:divBdr>
            </w:div>
            <w:div w:id="98335611">
              <w:marLeft w:val="0"/>
              <w:marRight w:val="0"/>
              <w:marTop w:val="0"/>
              <w:marBottom w:val="0"/>
              <w:divBdr>
                <w:top w:val="none" w:sz="0" w:space="0" w:color="auto"/>
                <w:left w:val="none" w:sz="0" w:space="0" w:color="auto"/>
                <w:bottom w:val="none" w:sz="0" w:space="0" w:color="auto"/>
                <w:right w:val="none" w:sz="0" w:space="0" w:color="auto"/>
              </w:divBdr>
            </w:div>
            <w:div w:id="1563248181">
              <w:marLeft w:val="0"/>
              <w:marRight w:val="0"/>
              <w:marTop w:val="0"/>
              <w:marBottom w:val="0"/>
              <w:divBdr>
                <w:top w:val="none" w:sz="0" w:space="0" w:color="auto"/>
                <w:left w:val="none" w:sz="0" w:space="0" w:color="auto"/>
                <w:bottom w:val="none" w:sz="0" w:space="0" w:color="auto"/>
                <w:right w:val="none" w:sz="0" w:space="0" w:color="auto"/>
              </w:divBdr>
            </w:div>
            <w:div w:id="1934164413">
              <w:marLeft w:val="0"/>
              <w:marRight w:val="0"/>
              <w:marTop w:val="0"/>
              <w:marBottom w:val="0"/>
              <w:divBdr>
                <w:top w:val="none" w:sz="0" w:space="0" w:color="auto"/>
                <w:left w:val="none" w:sz="0" w:space="0" w:color="auto"/>
                <w:bottom w:val="none" w:sz="0" w:space="0" w:color="auto"/>
                <w:right w:val="none" w:sz="0" w:space="0" w:color="auto"/>
              </w:divBdr>
            </w:div>
            <w:div w:id="757482632">
              <w:marLeft w:val="0"/>
              <w:marRight w:val="0"/>
              <w:marTop w:val="0"/>
              <w:marBottom w:val="0"/>
              <w:divBdr>
                <w:top w:val="none" w:sz="0" w:space="0" w:color="auto"/>
                <w:left w:val="none" w:sz="0" w:space="0" w:color="auto"/>
                <w:bottom w:val="none" w:sz="0" w:space="0" w:color="auto"/>
                <w:right w:val="none" w:sz="0" w:space="0" w:color="auto"/>
              </w:divBdr>
            </w:div>
            <w:div w:id="1015812990">
              <w:marLeft w:val="0"/>
              <w:marRight w:val="0"/>
              <w:marTop w:val="0"/>
              <w:marBottom w:val="0"/>
              <w:divBdr>
                <w:top w:val="none" w:sz="0" w:space="0" w:color="auto"/>
                <w:left w:val="none" w:sz="0" w:space="0" w:color="auto"/>
                <w:bottom w:val="none" w:sz="0" w:space="0" w:color="auto"/>
                <w:right w:val="none" w:sz="0" w:space="0" w:color="auto"/>
              </w:divBdr>
            </w:div>
            <w:div w:id="1386181978">
              <w:marLeft w:val="0"/>
              <w:marRight w:val="0"/>
              <w:marTop w:val="0"/>
              <w:marBottom w:val="0"/>
              <w:divBdr>
                <w:top w:val="none" w:sz="0" w:space="0" w:color="auto"/>
                <w:left w:val="none" w:sz="0" w:space="0" w:color="auto"/>
                <w:bottom w:val="none" w:sz="0" w:space="0" w:color="auto"/>
                <w:right w:val="none" w:sz="0" w:space="0" w:color="auto"/>
              </w:divBdr>
            </w:div>
            <w:div w:id="445739063">
              <w:marLeft w:val="0"/>
              <w:marRight w:val="0"/>
              <w:marTop w:val="0"/>
              <w:marBottom w:val="0"/>
              <w:divBdr>
                <w:top w:val="none" w:sz="0" w:space="0" w:color="auto"/>
                <w:left w:val="none" w:sz="0" w:space="0" w:color="auto"/>
                <w:bottom w:val="none" w:sz="0" w:space="0" w:color="auto"/>
                <w:right w:val="none" w:sz="0" w:space="0" w:color="auto"/>
              </w:divBdr>
            </w:div>
            <w:div w:id="217791066">
              <w:marLeft w:val="0"/>
              <w:marRight w:val="0"/>
              <w:marTop w:val="0"/>
              <w:marBottom w:val="0"/>
              <w:divBdr>
                <w:top w:val="none" w:sz="0" w:space="0" w:color="auto"/>
                <w:left w:val="none" w:sz="0" w:space="0" w:color="auto"/>
                <w:bottom w:val="none" w:sz="0" w:space="0" w:color="auto"/>
                <w:right w:val="none" w:sz="0" w:space="0" w:color="auto"/>
              </w:divBdr>
            </w:div>
            <w:div w:id="727538393">
              <w:marLeft w:val="0"/>
              <w:marRight w:val="0"/>
              <w:marTop w:val="0"/>
              <w:marBottom w:val="0"/>
              <w:divBdr>
                <w:top w:val="none" w:sz="0" w:space="0" w:color="auto"/>
                <w:left w:val="none" w:sz="0" w:space="0" w:color="auto"/>
                <w:bottom w:val="none" w:sz="0" w:space="0" w:color="auto"/>
                <w:right w:val="none" w:sz="0" w:space="0" w:color="auto"/>
              </w:divBdr>
            </w:div>
            <w:div w:id="1676614639">
              <w:marLeft w:val="0"/>
              <w:marRight w:val="0"/>
              <w:marTop w:val="0"/>
              <w:marBottom w:val="0"/>
              <w:divBdr>
                <w:top w:val="none" w:sz="0" w:space="0" w:color="auto"/>
                <w:left w:val="none" w:sz="0" w:space="0" w:color="auto"/>
                <w:bottom w:val="none" w:sz="0" w:space="0" w:color="auto"/>
                <w:right w:val="none" w:sz="0" w:space="0" w:color="auto"/>
              </w:divBdr>
            </w:div>
            <w:div w:id="727999552">
              <w:marLeft w:val="0"/>
              <w:marRight w:val="0"/>
              <w:marTop w:val="0"/>
              <w:marBottom w:val="0"/>
              <w:divBdr>
                <w:top w:val="none" w:sz="0" w:space="0" w:color="auto"/>
                <w:left w:val="none" w:sz="0" w:space="0" w:color="auto"/>
                <w:bottom w:val="none" w:sz="0" w:space="0" w:color="auto"/>
                <w:right w:val="none" w:sz="0" w:space="0" w:color="auto"/>
              </w:divBdr>
            </w:div>
            <w:div w:id="440030532">
              <w:marLeft w:val="0"/>
              <w:marRight w:val="0"/>
              <w:marTop w:val="0"/>
              <w:marBottom w:val="0"/>
              <w:divBdr>
                <w:top w:val="none" w:sz="0" w:space="0" w:color="auto"/>
                <w:left w:val="none" w:sz="0" w:space="0" w:color="auto"/>
                <w:bottom w:val="none" w:sz="0" w:space="0" w:color="auto"/>
                <w:right w:val="none" w:sz="0" w:space="0" w:color="auto"/>
              </w:divBdr>
            </w:div>
            <w:div w:id="843784851">
              <w:marLeft w:val="0"/>
              <w:marRight w:val="0"/>
              <w:marTop w:val="0"/>
              <w:marBottom w:val="0"/>
              <w:divBdr>
                <w:top w:val="none" w:sz="0" w:space="0" w:color="auto"/>
                <w:left w:val="none" w:sz="0" w:space="0" w:color="auto"/>
                <w:bottom w:val="none" w:sz="0" w:space="0" w:color="auto"/>
                <w:right w:val="none" w:sz="0" w:space="0" w:color="auto"/>
              </w:divBdr>
            </w:div>
            <w:div w:id="1653101817">
              <w:marLeft w:val="0"/>
              <w:marRight w:val="0"/>
              <w:marTop w:val="0"/>
              <w:marBottom w:val="0"/>
              <w:divBdr>
                <w:top w:val="none" w:sz="0" w:space="0" w:color="auto"/>
                <w:left w:val="none" w:sz="0" w:space="0" w:color="auto"/>
                <w:bottom w:val="none" w:sz="0" w:space="0" w:color="auto"/>
                <w:right w:val="none" w:sz="0" w:space="0" w:color="auto"/>
              </w:divBdr>
            </w:div>
            <w:div w:id="1793596037">
              <w:marLeft w:val="0"/>
              <w:marRight w:val="0"/>
              <w:marTop w:val="0"/>
              <w:marBottom w:val="0"/>
              <w:divBdr>
                <w:top w:val="none" w:sz="0" w:space="0" w:color="auto"/>
                <w:left w:val="none" w:sz="0" w:space="0" w:color="auto"/>
                <w:bottom w:val="none" w:sz="0" w:space="0" w:color="auto"/>
                <w:right w:val="none" w:sz="0" w:space="0" w:color="auto"/>
              </w:divBdr>
            </w:div>
            <w:div w:id="1675496050">
              <w:marLeft w:val="0"/>
              <w:marRight w:val="0"/>
              <w:marTop w:val="0"/>
              <w:marBottom w:val="0"/>
              <w:divBdr>
                <w:top w:val="none" w:sz="0" w:space="0" w:color="auto"/>
                <w:left w:val="none" w:sz="0" w:space="0" w:color="auto"/>
                <w:bottom w:val="none" w:sz="0" w:space="0" w:color="auto"/>
                <w:right w:val="none" w:sz="0" w:space="0" w:color="auto"/>
              </w:divBdr>
            </w:div>
            <w:div w:id="1140615810">
              <w:marLeft w:val="0"/>
              <w:marRight w:val="0"/>
              <w:marTop w:val="0"/>
              <w:marBottom w:val="0"/>
              <w:divBdr>
                <w:top w:val="none" w:sz="0" w:space="0" w:color="auto"/>
                <w:left w:val="none" w:sz="0" w:space="0" w:color="auto"/>
                <w:bottom w:val="none" w:sz="0" w:space="0" w:color="auto"/>
                <w:right w:val="none" w:sz="0" w:space="0" w:color="auto"/>
              </w:divBdr>
            </w:div>
            <w:div w:id="405349259">
              <w:marLeft w:val="0"/>
              <w:marRight w:val="0"/>
              <w:marTop w:val="0"/>
              <w:marBottom w:val="0"/>
              <w:divBdr>
                <w:top w:val="none" w:sz="0" w:space="0" w:color="auto"/>
                <w:left w:val="none" w:sz="0" w:space="0" w:color="auto"/>
                <w:bottom w:val="none" w:sz="0" w:space="0" w:color="auto"/>
                <w:right w:val="none" w:sz="0" w:space="0" w:color="auto"/>
              </w:divBdr>
            </w:div>
            <w:div w:id="441540268">
              <w:marLeft w:val="0"/>
              <w:marRight w:val="0"/>
              <w:marTop w:val="0"/>
              <w:marBottom w:val="0"/>
              <w:divBdr>
                <w:top w:val="none" w:sz="0" w:space="0" w:color="auto"/>
                <w:left w:val="none" w:sz="0" w:space="0" w:color="auto"/>
                <w:bottom w:val="none" w:sz="0" w:space="0" w:color="auto"/>
                <w:right w:val="none" w:sz="0" w:space="0" w:color="auto"/>
              </w:divBdr>
            </w:div>
            <w:div w:id="529146059">
              <w:marLeft w:val="0"/>
              <w:marRight w:val="0"/>
              <w:marTop w:val="0"/>
              <w:marBottom w:val="0"/>
              <w:divBdr>
                <w:top w:val="none" w:sz="0" w:space="0" w:color="auto"/>
                <w:left w:val="none" w:sz="0" w:space="0" w:color="auto"/>
                <w:bottom w:val="none" w:sz="0" w:space="0" w:color="auto"/>
                <w:right w:val="none" w:sz="0" w:space="0" w:color="auto"/>
              </w:divBdr>
            </w:div>
            <w:div w:id="775952951">
              <w:marLeft w:val="0"/>
              <w:marRight w:val="0"/>
              <w:marTop w:val="0"/>
              <w:marBottom w:val="0"/>
              <w:divBdr>
                <w:top w:val="none" w:sz="0" w:space="0" w:color="auto"/>
                <w:left w:val="none" w:sz="0" w:space="0" w:color="auto"/>
                <w:bottom w:val="none" w:sz="0" w:space="0" w:color="auto"/>
                <w:right w:val="none" w:sz="0" w:space="0" w:color="auto"/>
              </w:divBdr>
            </w:div>
            <w:div w:id="1045250005">
              <w:marLeft w:val="0"/>
              <w:marRight w:val="0"/>
              <w:marTop w:val="0"/>
              <w:marBottom w:val="0"/>
              <w:divBdr>
                <w:top w:val="none" w:sz="0" w:space="0" w:color="auto"/>
                <w:left w:val="none" w:sz="0" w:space="0" w:color="auto"/>
                <w:bottom w:val="none" w:sz="0" w:space="0" w:color="auto"/>
                <w:right w:val="none" w:sz="0" w:space="0" w:color="auto"/>
              </w:divBdr>
            </w:div>
            <w:div w:id="1733652776">
              <w:marLeft w:val="0"/>
              <w:marRight w:val="0"/>
              <w:marTop w:val="0"/>
              <w:marBottom w:val="0"/>
              <w:divBdr>
                <w:top w:val="none" w:sz="0" w:space="0" w:color="auto"/>
                <w:left w:val="none" w:sz="0" w:space="0" w:color="auto"/>
                <w:bottom w:val="none" w:sz="0" w:space="0" w:color="auto"/>
                <w:right w:val="none" w:sz="0" w:space="0" w:color="auto"/>
              </w:divBdr>
            </w:div>
            <w:div w:id="899904687">
              <w:marLeft w:val="0"/>
              <w:marRight w:val="0"/>
              <w:marTop w:val="0"/>
              <w:marBottom w:val="0"/>
              <w:divBdr>
                <w:top w:val="none" w:sz="0" w:space="0" w:color="auto"/>
                <w:left w:val="none" w:sz="0" w:space="0" w:color="auto"/>
                <w:bottom w:val="none" w:sz="0" w:space="0" w:color="auto"/>
                <w:right w:val="none" w:sz="0" w:space="0" w:color="auto"/>
              </w:divBdr>
            </w:div>
            <w:div w:id="148985189">
              <w:marLeft w:val="0"/>
              <w:marRight w:val="0"/>
              <w:marTop w:val="0"/>
              <w:marBottom w:val="0"/>
              <w:divBdr>
                <w:top w:val="none" w:sz="0" w:space="0" w:color="auto"/>
                <w:left w:val="none" w:sz="0" w:space="0" w:color="auto"/>
                <w:bottom w:val="none" w:sz="0" w:space="0" w:color="auto"/>
                <w:right w:val="none" w:sz="0" w:space="0" w:color="auto"/>
              </w:divBdr>
            </w:div>
            <w:div w:id="788820663">
              <w:marLeft w:val="0"/>
              <w:marRight w:val="0"/>
              <w:marTop w:val="0"/>
              <w:marBottom w:val="0"/>
              <w:divBdr>
                <w:top w:val="none" w:sz="0" w:space="0" w:color="auto"/>
                <w:left w:val="none" w:sz="0" w:space="0" w:color="auto"/>
                <w:bottom w:val="none" w:sz="0" w:space="0" w:color="auto"/>
                <w:right w:val="none" w:sz="0" w:space="0" w:color="auto"/>
              </w:divBdr>
            </w:div>
            <w:div w:id="270288029">
              <w:marLeft w:val="0"/>
              <w:marRight w:val="0"/>
              <w:marTop w:val="0"/>
              <w:marBottom w:val="0"/>
              <w:divBdr>
                <w:top w:val="none" w:sz="0" w:space="0" w:color="auto"/>
                <w:left w:val="none" w:sz="0" w:space="0" w:color="auto"/>
                <w:bottom w:val="none" w:sz="0" w:space="0" w:color="auto"/>
                <w:right w:val="none" w:sz="0" w:space="0" w:color="auto"/>
              </w:divBdr>
            </w:div>
            <w:div w:id="1524243747">
              <w:marLeft w:val="0"/>
              <w:marRight w:val="0"/>
              <w:marTop w:val="0"/>
              <w:marBottom w:val="0"/>
              <w:divBdr>
                <w:top w:val="none" w:sz="0" w:space="0" w:color="auto"/>
                <w:left w:val="none" w:sz="0" w:space="0" w:color="auto"/>
                <w:bottom w:val="none" w:sz="0" w:space="0" w:color="auto"/>
                <w:right w:val="none" w:sz="0" w:space="0" w:color="auto"/>
              </w:divBdr>
            </w:div>
            <w:div w:id="1247610417">
              <w:marLeft w:val="0"/>
              <w:marRight w:val="0"/>
              <w:marTop w:val="0"/>
              <w:marBottom w:val="0"/>
              <w:divBdr>
                <w:top w:val="none" w:sz="0" w:space="0" w:color="auto"/>
                <w:left w:val="none" w:sz="0" w:space="0" w:color="auto"/>
                <w:bottom w:val="none" w:sz="0" w:space="0" w:color="auto"/>
                <w:right w:val="none" w:sz="0" w:space="0" w:color="auto"/>
              </w:divBdr>
            </w:div>
            <w:div w:id="319388150">
              <w:marLeft w:val="0"/>
              <w:marRight w:val="0"/>
              <w:marTop w:val="0"/>
              <w:marBottom w:val="0"/>
              <w:divBdr>
                <w:top w:val="none" w:sz="0" w:space="0" w:color="auto"/>
                <w:left w:val="none" w:sz="0" w:space="0" w:color="auto"/>
                <w:bottom w:val="none" w:sz="0" w:space="0" w:color="auto"/>
                <w:right w:val="none" w:sz="0" w:space="0" w:color="auto"/>
              </w:divBdr>
            </w:div>
            <w:div w:id="141774767">
              <w:marLeft w:val="0"/>
              <w:marRight w:val="0"/>
              <w:marTop w:val="0"/>
              <w:marBottom w:val="0"/>
              <w:divBdr>
                <w:top w:val="none" w:sz="0" w:space="0" w:color="auto"/>
                <w:left w:val="none" w:sz="0" w:space="0" w:color="auto"/>
                <w:bottom w:val="none" w:sz="0" w:space="0" w:color="auto"/>
                <w:right w:val="none" w:sz="0" w:space="0" w:color="auto"/>
              </w:divBdr>
            </w:div>
            <w:div w:id="347951727">
              <w:marLeft w:val="0"/>
              <w:marRight w:val="0"/>
              <w:marTop w:val="0"/>
              <w:marBottom w:val="0"/>
              <w:divBdr>
                <w:top w:val="none" w:sz="0" w:space="0" w:color="auto"/>
                <w:left w:val="none" w:sz="0" w:space="0" w:color="auto"/>
                <w:bottom w:val="none" w:sz="0" w:space="0" w:color="auto"/>
                <w:right w:val="none" w:sz="0" w:space="0" w:color="auto"/>
              </w:divBdr>
            </w:div>
            <w:div w:id="187649174">
              <w:marLeft w:val="0"/>
              <w:marRight w:val="0"/>
              <w:marTop w:val="0"/>
              <w:marBottom w:val="0"/>
              <w:divBdr>
                <w:top w:val="none" w:sz="0" w:space="0" w:color="auto"/>
                <w:left w:val="none" w:sz="0" w:space="0" w:color="auto"/>
                <w:bottom w:val="none" w:sz="0" w:space="0" w:color="auto"/>
                <w:right w:val="none" w:sz="0" w:space="0" w:color="auto"/>
              </w:divBdr>
            </w:div>
            <w:div w:id="745612860">
              <w:marLeft w:val="0"/>
              <w:marRight w:val="0"/>
              <w:marTop w:val="0"/>
              <w:marBottom w:val="0"/>
              <w:divBdr>
                <w:top w:val="none" w:sz="0" w:space="0" w:color="auto"/>
                <w:left w:val="none" w:sz="0" w:space="0" w:color="auto"/>
                <w:bottom w:val="none" w:sz="0" w:space="0" w:color="auto"/>
                <w:right w:val="none" w:sz="0" w:space="0" w:color="auto"/>
              </w:divBdr>
            </w:div>
            <w:div w:id="1688172926">
              <w:marLeft w:val="0"/>
              <w:marRight w:val="0"/>
              <w:marTop w:val="0"/>
              <w:marBottom w:val="0"/>
              <w:divBdr>
                <w:top w:val="none" w:sz="0" w:space="0" w:color="auto"/>
                <w:left w:val="none" w:sz="0" w:space="0" w:color="auto"/>
                <w:bottom w:val="none" w:sz="0" w:space="0" w:color="auto"/>
                <w:right w:val="none" w:sz="0" w:space="0" w:color="auto"/>
              </w:divBdr>
            </w:div>
            <w:div w:id="2131698995">
              <w:marLeft w:val="0"/>
              <w:marRight w:val="0"/>
              <w:marTop w:val="0"/>
              <w:marBottom w:val="0"/>
              <w:divBdr>
                <w:top w:val="none" w:sz="0" w:space="0" w:color="auto"/>
                <w:left w:val="none" w:sz="0" w:space="0" w:color="auto"/>
                <w:bottom w:val="none" w:sz="0" w:space="0" w:color="auto"/>
                <w:right w:val="none" w:sz="0" w:space="0" w:color="auto"/>
              </w:divBdr>
            </w:div>
            <w:div w:id="995301990">
              <w:marLeft w:val="0"/>
              <w:marRight w:val="0"/>
              <w:marTop w:val="0"/>
              <w:marBottom w:val="0"/>
              <w:divBdr>
                <w:top w:val="none" w:sz="0" w:space="0" w:color="auto"/>
                <w:left w:val="none" w:sz="0" w:space="0" w:color="auto"/>
                <w:bottom w:val="none" w:sz="0" w:space="0" w:color="auto"/>
                <w:right w:val="none" w:sz="0" w:space="0" w:color="auto"/>
              </w:divBdr>
            </w:div>
            <w:div w:id="1091467444">
              <w:marLeft w:val="0"/>
              <w:marRight w:val="0"/>
              <w:marTop w:val="0"/>
              <w:marBottom w:val="0"/>
              <w:divBdr>
                <w:top w:val="none" w:sz="0" w:space="0" w:color="auto"/>
                <w:left w:val="none" w:sz="0" w:space="0" w:color="auto"/>
                <w:bottom w:val="none" w:sz="0" w:space="0" w:color="auto"/>
                <w:right w:val="none" w:sz="0" w:space="0" w:color="auto"/>
              </w:divBdr>
            </w:div>
            <w:div w:id="1048993456">
              <w:marLeft w:val="0"/>
              <w:marRight w:val="0"/>
              <w:marTop w:val="0"/>
              <w:marBottom w:val="0"/>
              <w:divBdr>
                <w:top w:val="none" w:sz="0" w:space="0" w:color="auto"/>
                <w:left w:val="none" w:sz="0" w:space="0" w:color="auto"/>
                <w:bottom w:val="none" w:sz="0" w:space="0" w:color="auto"/>
                <w:right w:val="none" w:sz="0" w:space="0" w:color="auto"/>
              </w:divBdr>
            </w:div>
            <w:div w:id="642349255">
              <w:marLeft w:val="0"/>
              <w:marRight w:val="0"/>
              <w:marTop w:val="0"/>
              <w:marBottom w:val="0"/>
              <w:divBdr>
                <w:top w:val="none" w:sz="0" w:space="0" w:color="auto"/>
                <w:left w:val="none" w:sz="0" w:space="0" w:color="auto"/>
                <w:bottom w:val="none" w:sz="0" w:space="0" w:color="auto"/>
                <w:right w:val="none" w:sz="0" w:space="0" w:color="auto"/>
              </w:divBdr>
            </w:div>
            <w:div w:id="658651099">
              <w:marLeft w:val="0"/>
              <w:marRight w:val="0"/>
              <w:marTop w:val="0"/>
              <w:marBottom w:val="0"/>
              <w:divBdr>
                <w:top w:val="none" w:sz="0" w:space="0" w:color="auto"/>
                <w:left w:val="none" w:sz="0" w:space="0" w:color="auto"/>
                <w:bottom w:val="none" w:sz="0" w:space="0" w:color="auto"/>
                <w:right w:val="none" w:sz="0" w:space="0" w:color="auto"/>
              </w:divBdr>
            </w:div>
            <w:div w:id="1593079613">
              <w:marLeft w:val="0"/>
              <w:marRight w:val="0"/>
              <w:marTop w:val="0"/>
              <w:marBottom w:val="0"/>
              <w:divBdr>
                <w:top w:val="none" w:sz="0" w:space="0" w:color="auto"/>
                <w:left w:val="none" w:sz="0" w:space="0" w:color="auto"/>
                <w:bottom w:val="none" w:sz="0" w:space="0" w:color="auto"/>
                <w:right w:val="none" w:sz="0" w:space="0" w:color="auto"/>
              </w:divBdr>
            </w:div>
            <w:div w:id="130828992">
              <w:marLeft w:val="0"/>
              <w:marRight w:val="0"/>
              <w:marTop w:val="0"/>
              <w:marBottom w:val="0"/>
              <w:divBdr>
                <w:top w:val="none" w:sz="0" w:space="0" w:color="auto"/>
                <w:left w:val="none" w:sz="0" w:space="0" w:color="auto"/>
                <w:bottom w:val="none" w:sz="0" w:space="0" w:color="auto"/>
                <w:right w:val="none" w:sz="0" w:space="0" w:color="auto"/>
              </w:divBdr>
            </w:div>
            <w:div w:id="1210648816">
              <w:marLeft w:val="0"/>
              <w:marRight w:val="0"/>
              <w:marTop w:val="0"/>
              <w:marBottom w:val="0"/>
              <w:divBdr>
                <w:top w:val="none" w:sz="0" w:space="0" w:color="auto"/>
                <w:left w:val="none" w:sz="0" w:space="0" w:color="auto"/>
                <w:bottom w:val="none" w:sz="0" w:space="0" w:color="auto"/>
                <w:right w:val="none" w:sz="0" w:space="0" w:color="auto"/>
              </w:divBdr>
            </w:div>
            <w:div w:id="1528180707">
              <w:marLeft w:val="0"/>
              <w:marRight w:val="0"/>
              <w:marTop w:val="0"/>
              <w:marBottom w:val="0"/>
              <w:divBdr>
                <w:top w:val="none" w:sz="0" w:space="0" w:color="auto"/>
                <w:left w:val="none" w:sz="0" w:space="0" w:color="auto"/>
                <w:bottom w:val="none" w:sz="0" w:space="0" w:color="auto"/>
                <w:right w:val="none" w:sz="0" w:space="0" w:color="auto"/>
              </w:divBdr>
            </w:div>
            <w:div w:id="653217974">
              <w:marLeft w:val="0"/>
              <w:marRight w:val="0"/>
              <w:marTop w:val="0"/>
              <w:marBottom w:val="0"/>
              <w:divBdr>
                <w:top w:val="none" w:sz="0" w:space="0" w:color="auto"/>
                <w:left w:val="none" w:sz="0" w:space="0" w:color="auto"/>
                <w:bottom w:val="none" w:sz="0" w:space="0" w:color="auto"/>
                <w:right w:val="none" w:sz="0" w:space="0" w:color="auto"/>
              </w:divBdr>
            </w:div>
            <w:div w:id="1761220049">
              <w:marLeft w:val="0"/>
              <w:marRight w:val="0"/>
              <w:marTop w:val="0"/>
              <w:marBottom w:val="0"/>
              <w:divBdr>
                <w:top w:val="none" w:sz="0" w:space="0" w:color="auto"/>
                <w:left w:val="none" w:sz="0" w:space="0" w:color="auto"/>
                <w:bottom w:val="none" w:sz="0" w:space="0" w:color="auto"/>
                <w:right w:val="none" w:sz="0" w:space="0" w:color="auto"/>
              </w:divBdr>
            </w:div>
            <w:div w:id="43410117">
              <w:marLeft w:val="0"/>
              <w:marRight w:val="0"/>
              <w:marTop w:val="0"/>
              <w:marBottom w:val="0"/>
              <w:divBdr>
                <w:top w:val="none" w:sz="0" w:space="0" w:color="auto"/>
                <w:left w:val="none" w:sz="0" w:space="0" w:color="auto"/>
                <w:bottom w:val="none" w:sz="0" w:space="0" w:color="auto"/>
                <w:right w:val="none" w:sz="0" w:space="0" w:color="auto"/>
              </w:divBdr>
            </w:div>
            <w:div w:id="903101707">
              <w:marLeft w:val="0"/>
              <w:marRight w:val="0"/>
              <w:marTop w:val="0"/>
              <w:marBottom w:val="0"/>
              <w:divBdr>
                <w:top w:val="none" w:sz="0" w:space="0" w:color="auto"/>
                <w:left w:val="none" w:sz="0" w:space="0" w:color="auto"/>
                <w:bottom w:val="none" w:sz="0" w:space="0" w:color="auto"/>
                <w:right w:val="none" w:sz="0" w:space="0" w:color="auto"/>
              </w:divBdr>
            </w:div>
            <w:div w:id="2029670338">
              <w:marLeft w:val="0"/>
              <w:marRight w:val="0"/>
              <w:marTop w:val="0"/>
              <w:marBottom w:val="0"/>
              <w:divBdr>
                <w:top w:val="none" w:sz="0" w:space="0" w:color="auto"/>
                <w:left w:val="none" w:sz="0" w:space="0" w:color="auto"/>
                <w:bottom w:val="none" w:sz="0" w:space="0" w:color="auto"/>
                <w:right w:val="none" w:sz="0" w:space="0" w:color="auto"/>
              </w:divBdr>
            </w:div>
            <w:div w:id="1557745163">
              <w:marLeft w:val="0"/>
              <w:marRight w:val="0"/>
              <w:marTop w:val="0"/>
              <w:marBottom w:val="0"/>
              <w:divBdr>
                <w:top w:val="none" w:sz="0" w:space="0" w:color="auto"/>
                <w:left w:val="none" w:sz="0" w:space="0" w:color="auto"/>
                <w:bottom w:val="none" w:sz="0" w:space="0" w:color="auto"/>
                <w:right w:val="none" w:sz="0" w:space="0" w:color="auto"/>
              </w:divBdr>
            </w:div>
            <w:div w:id="402024227">
              <w:marLeft w:val="0"/>
              <w:marRight w:val="0"/>
              <w:marTop w:val="0"/>
              <w:marBottom w:val="0"/>
              <w:divBdr>
                <w:top w:val="none" w:sz="0" w:space="0" w:color="auto"/>
                <w:left w:val="none" w:sz="0" w:space="0" w:color="auto"/>
                <w:bottom w:val="none" w:sz="0" w:space="0" w:color="auto"/>
                <w:right w:val="none" w:sz="0" w:space="0" w:color="auto"/>
              </w:divBdr>
            </w:div>
            <w:div w:id="1213351555">
              <w:marLeft w:val="0"/>
              <w:marRight w:val="0"/>
              <w:marTop w:val="0"/>
              <w:marBottom w:val="0"/>
              <w:divBdr>
                <w:top w:val="none" w:sz="0" w:space="0" w:color="auto"/>
                <w:left w:val="none" w:sz="0" w:space="0" w:color="auto"/>
                <w:bottom w:val="none" w:sz="0" w:space="0" w:color="auto"/>
                <w:right w:val="none" w:sz="0" w:space="0" w:color="auto"/>
              </w:divBdr>
            </w:div>
            <w:div w:id="948586552">
              <w:marLeft w:val="0"/>
              <w:marRight w:val="0"/>
              <w:marTop w:val="0"/>
              <w:marBottom w:val="0"/>
              <w:divBdr>
                <w:top w:val="none" w:sz="0" w:space="0" w:color="auto"/>
                <w:left w:val="none" w:sz="0" w:space="0" w:color="auto"/>
                <w:bottom w:val="none" w:sz="0" w:space="0" w:color="auto"/>
                <w:right w:val="none" w:sz="0" w:space="0" w:color="auto"/>
              </w:divBdr>
            </w:div>
            <w:div w:id="992491435">
              <w:marLeft w:val="0"/>
              <w:marRight w:val="0"/>
              <w:marTop w:val="0"/>
              <w:marBottom w:val="0"/>
              <w:divBdr>
                <w:top w:val="none" w:sz="0" w:space="0" w:color="auto"/>
                <w:left w:val="none" w:sz="0" w:space="0" w:color="auto"/>
                <w:bottom w:val="none" w:sz="0" w:space="0" w:color="auto"/>
                <w:right w:val="none" w:sz="0" w:space="0" w:color="auto"/>
              </w:divBdr>
            </w:div>
            <w:div w:id="1027296334">
              <w:marLeft w:val="0"/>
              <w:marRight w:val="0"/>
              <w:marTop w:val="0"/>
              <w:marBottom w:val="0"/>
              <w:divBdr>
                <w:top w:val="none" w:sz="0" w:space="0" w:color="auto"/>
                <w:left w:val="none" w:sz="0" w:space="0" w:color="auto"/>
                <w:bottom w:val="none" w:sz="0" w:space="0" w:color="auto"/>
                <w:right w:val="none" w:sz="0" w:space="0" w:color="auto"/>
              </w:divBdr>
            </w:div>
            <w:div w:id="1601182401">
              <w:marLeft w:val="0"/>
              <w:marRight w:val="0"/>
              <w:marTop w:val="0"/>
              <w:marBottom w:val="0"/>
              <w:divBdr>
                <w:top w:val="none" w:sz="0" w:space="0" w:color="auto"/>
                <w:left w:val="none" w:sz="0" w:space="0" w:color="auto"/>
                <w:bottom w:val="none" w:sz="0" w:space="0" w:color="auto"/>
                <w:right w:val="none" w:sz="0" w:space="0" w:color="auto"/>
              </w:divBdr>
            </w:div>
            <w:div w:id="1822384736">
              <w:marLeft w:val="0"/>
              <w:marRight w:val="0"/>
              <w:marTop w:val="0"/>
              <w:marBottom w:val="0"/>
              <w:divBdr>
                <w:top w:val="none" w:sz="0" w:space="0" w:color="auto"/>
                <w:left w:val="none" w:sz="0" w:space="0" w:color="auto"/>
                <w:bottom w:val="none" w:sz="0" w:space="0" w:color="auto"/>
                <w:right w:val="none" w:sz="0" w:space="0" w:color="auto"/>
              </w:divBdr>
            </w:div>
            <w:div w:id="423302591">
              <w:marLeft w:val="0"/>
              <w:marRight w:val="0"/>
              <w:marTop w:val="0"/>
              <w:marBottom w:val="0"/>
              <w:divBdr>
                <w:top w:val="none" w:sz="0" w:space="0" w:color="auto"/>
                <w:left w:val="none" w:sz="0" w:space="0" w:color="auto"/>
                <w:bottom w:val="none" w:sz="0" w:space="0" w:color="auto"/>
                <w:right w:val="none" w:sz="0" w:space="0" w:color="auto"/>
              </w:divBdr>
            </w:div>
            <w:div w:id="1526824055">
              <w:marLeft w:val="0"/>
              <w:marRight w:val="0"/>
              <w:marTop w:val="0"/>
              <w:marBottom w:val="0"/>
              <w:divBdr>
                <w:top w:val="none" w:sz="0" w:space="0" w:color="auto"/>
                <w:left w:val="none" w:sz="0" w:space="0" w:color="auto"/>
                <w:bottom w:val="none" w:sz="0" w:space="0" w:color="auto"/>
                <w:right w:val="none" w:sz="0" w:space="0" w:color="auto"/>
              </w:divBdr>
            </w:div>
            <w:div w:id="237789528">
              <w:marLeft w:val="0"/>
              <w:marRight w:val="0"/>
              <w:marTop w:val="0"/>
              <w:marBottom w:val="0"/>
              <w:divBdr>
                <w:top w:val="none" w:sz="0" w:space="0" w:color="auto"/>
                <w:left w:val="none" w:sz="0" w:space="0" w:color="auto"/>
                <w:bottom w:val="none" w:sz="0" w:space="0" w:color="auto"/>
                <w:right w:val="none" w:sz="0" w:space="0" w:color="auto"/>
              </w:divBdr>
            </w:div>
            <w:div w:id="431166537">
              <w:marLeft w:val="0"/>
              <w:marRight w:val="0"/>
              <w:marTop w:val="0"/>
              <w:marBottom w:val="0"/>
              <w:divBdr>
                <w:top w:val="none" w:sz="0" w:space="0" w:color="auto"/>
                <w:left w:val="none" w:sz="0" w:space="0" w:color="auto"/>
                <w:bottom w:val="none" w:sz="0" w:space="0" w:color="auto"/>
                <w:right w:val="none" w:sz="0" w:space="0" w:color="auto"/>
              </w:divBdr>
            </w:div>
            <w:div w:id="1405057784">
              <w:marLeft w:val="0"/>
              <w:marRight w:val="0"/>
              <w:marTop w:val="0"/>
              <w:marBottom w:val="0"/>
              <w:divBdr>
                <w:top w:val="none" w:sz="0" w:space="0" w:color="auto"/>
                <w:left w:val="none" w:sz="0" w:space="0" w:color="auto"/>
                <w:bottom w:val="none" w:sz="0" w:space="0" w:color="auto"/>
                <w:right w:val="none" w:sz="0" w:space="0" w:color="auto"/>
              </w:divBdr>
            </w:div>
            <w:div w:id="549271290">
              <w:marLeft w:val="0"/>
              <w:marRight w:val="0"/>
              <w:marTop w:val="0"/>
              <w:marBottom w:val="0"/>
              <w:divBdr>
                <w:top w:val="none" w:sz="0" w:space="0" w:color="auto"/>
                <w:left w:val="none" w:sz="0" w:space="0" w:color="auto"/>
                <w:bottom w:val="none" w:sz="0" w:space="0" w:color="auto"/>
                <w:right w:val="none" w:sz="0" w:space="0" w:color="auto"/>
              </w:divBdr>
            </w:div>
            <w:div w:id="1020204818">
              <w:marLeft w:val="0"/>
              <w:marRight w:val="0"/>
              <w:marTop w:val="0"/>
              <w:marBottom w:val="0"/>
              <w:divBdr>
                <w:top w:val="none" w:sz="0" w:space="0" w:color="auto"/>
                <w:left w:val="none" w:sz="0" w:space="0" w:color="auto"/>
                <w:bottom w:val="none" w:sz="0" w:space="0" w:color="auto"/>
                <w:right w:val="none" w:sz="0" w:space="0" w:color="auto"/>
              </w:divBdr>
            </w:div>
            <w:div w:id="240067075">
              <w:marLeft w:val="0"/>
              <w:marRight w:val="0"/>
              <w:marTop w:val="0"/>
              <w:marBottom w:val="0"/>
              <w:divBdr>
                <w:top w:val="none" w:sz="0" w:space="0" w:color="auto"/>
                <w:left w:val="none" w:sz="0" w:space="0" w:color="auto"/>
                <w:bottom w:val="none" w:sz="0" w:space="0" w:color="auto"/>
                <w:right w:val="none" w:sz="0" w:space="0" w:color="auto"/>
              </w:divBdr>
            </w:div>
            <w:div w:id="1620257828">
              <w:marLeft w:val="0"/>
              <w:marRight w:val="0"/>
              <w:marTop w:val="0"/>
              <w:marBottom w:val="0"/>
              <w:divBdr>
                <w:top w:val="none" w:sz="0" w:space="0" w:color="auto"/>
                <w:left w:val="none" w:sz="0" w:space="0" w:color="auto"/>
                <w:bottom w:val="none" w:sz="0" w:space="0" w:color="auto"/>
                <w:right w:val="none" w:sz="0" w:space="0" w:color="auto"/>
              </w:divBdr>
            </w:div>
            <w:div w:id="1834907755">
              <w:marLeft w:val="0"/>
              <w:marRight w:val="0"/>
              <w:marTop w:val="0"/>
              <w:marBottom w:val="0"/>
              <w:divBdr>
                <w:top w:val="none" w:sz="0" w:space="0" w:color="auto"/>
                <w:left w:val="none" w:sz="0" w:space="0" w:color="auto"/>
                <w:bottom w:val="none" w:sz="0" w:space="0" w:color="auto"/>
                <w:right w:val="none" w:sz="0" w:space="0" w:color="auto"/>
              </w:divBdr>
            </w:div>
            <w:div w:id="1291477604">
              <w:marLeft w:val="0"/>
              <w:marRight w:val="0"/>
              <w:marTop w:val="0"/>
              <w:marBottom w:val="0"/>
              <w:divBdr>
                <w:top w:val="none" w:sz="0" w:space="0" w:color="auto"/>
                <w:left w:val="none" w:sz="0" w:space="0" w:color="auto"/>
                <w:bottom w:val="none" w:sz="0" w:space="0" w:color="auto"/>
                <w:right w:val="none" w:sz="0" w:space="0" w:color="auto"/>
              </w:divBdr>
            </w:div>
            <w:div w:id="1185364936">
              <w:marLeft w:val="0"/>
              <w:marRight w:val="0"/>
              <w:marTop w:val="0"/>
              <w:marBottom w:val="0"/>
              <w:divBdr>
                <w:top w:val="none" w:sz="0" w:space="0" w:color="auto"/>
                <w:left w:val="none" w:sz="0" w:space="0" w:color="auto"/>
                <w:bottom w:val="none" w:sz="0" w:space="0" w:color="auto"/>
                <w:right w:val="none" w:sz="0" w:space="0" w:color="auto"/>
              </w:divBdr>
            </w:div>
            <w:div w:id="35741804">
              <w:marLeft w:val="0"/>
              <w:marRight w:val="0"/>
              <w:marTop w:val="0"/>
              <w:marBottom w:val="0"/>
              <w:divBdr>
                <w:top w:val="none" w:sz="0" w:space="0" w:color="auto"/>
                <w:left w:val="none" w:sz="0" w:space="0" w:color="auto"/>
                <w:bottom w:val="none" w:sz="0" w:space="0" w:color="auto"/>
                <w:right w:val="none" w:sz="0" w:space="0" w:color="auto"/>
              </w:divBdr>
            </w:div>
            <w:div w:id="576324377">
              <w:marLeft w:val="0"/>
              <w:marRight w:val="0"/>
              <w:marTop w:val="0"/>
              <w:marBottom w:val="0"/>
              <w:divBdr>
                <w:top w:val="none" w:sz="0" w:space="0" w:color="auto"/>
                <w:left w:val="none" w:sz="0" w:space="0" w:color="auto"/>
                <w:bottom w:val="none" w:sz="0" w:space="0" w:color="auto"/>
                <w:right w:val="none" w:sz="0" w:space="0" w:color="auto"/>
              </w:divBdr>
            </w:div>
            <w:div w:id="1282566629">
              <w:marLeft w:val="0"/>
              <w:marRight w:val="0"/>
              <w:marTop w:val="0"/>
              <w:marBottom w:val="0"/>
              <w:divBdr>
                <w:top w:val="none" w:sz="0" w:space="0" w:color="auto"/>
                <w:left w:val="none" w:sz="0" w:space="0" w:color="auto"/>
                <w:bottom w:val="none" w:sz="0" w:space="0" w:color="auto"/>
                <w:right w:val="none" w:sz="0" w:space="0" w:color="auto"/>
              </w:divBdr>
            </w:div>
            <w:div w:id="506019041">
              <w:marLeft w:val="0"/>
              <w:marRight w:val="0"/>
              <w:marTop w:val="0"/>
              <w:marBottom w:val="0"/>
              <w:divBdr>
                <w:top w:val="none" w:sz="0" w:space="0" w:color="auto"/>
                <w:left w:val="none" w:sz="0" w:space="0" w:color="auto"/>
                <w:bottom w:val="none" w:sz="0" w:space="0" w:color="auto"/>
                <w:right w:val="none" w:sz="0" w:space="0" w:color="auto"/>
              </w:divBdr>
            </w:div>
            <w:div w:id="252402307">
              <w:marLeft w:val="0"/>
              <w:marRight w:val="0"/>
              <w:marTop w:val="0"/>
              <w:marBottom w:val="0"/>
              <w:divBdr>
                <w:top w:val="none" w:sz="0" w:space="0" w:color="auto"/>
                <w:left w:val="none" w:sz="0" w:space="0" w:color="auto"/>
                <w:bottom w:val="none" w:sz="0" w:space="0" w:color="auto"/>
                <w:right w:val="none" w:sz="0" w:space="0" w:color="auto"/>
              </w:divBdr>
            </w:div>
            <w:div w:id="1852602803">
              <w:marLeft w:val="0"/>
              <w:marRight w:val="0"/>
              <w:marTop w:val="0"/>
              <w:marBottom w:val="0"/>
              <w:divBdr>
                <w:top w:val="none" w:sz="0" w:space="0" w:color="auto"/>
                <w:left w:val="none" w:sz="0" w:space="0" w:color="auto"/>
                <w:bottom w:val="none" w:sz="0" w:space="0" w:color="auto"/>
                <w:right w:val="none" w:sz="0" w:space="0" w:color="auto"/>
              </w:divBdr>
            </w:div>
            <w:div w:id="1701126592">
              <w:marLeft w:val="0"/>
              <w:marRight w:val="0"/>
              <w:marTop w:val="0"/>
              <w:marBottom w:val="0"/>
              <w:divBdr>
                <w:top w:val="none" w:sz="0" w:space="0" w:color="auto"/>
                <w:left w:val="none" w:sz="0" w:space="0" w:color="auto"/>
                <w:bottom w:val="none" w:sz="0" w:space="0" w:color="auto"/>
                <w:right w:val="none" w:sz="0" w:space="0" w:color="auto"/>
              </w:divBdr>
            </w:div>
            <w:div w:id="1446926722">
              <w:marLeft w:val="0"/>
              <w:marRight w:val="0"/>
              <w:marTop w:val="0"/>
              <w:marBottom w:val="0"/>
              <w:divBdr>
                <w:top w:val="none" w:sz="0" w:space="0" w:color="auto"/>
                <w:left w:val="none" w:sz="0" w:space="0" w:color="auto"/>
                <w:bottom w:val="none" w:sz="0" w:space="0" w:color="auto"/>
                <w:right w:val="none" w:sz="0" w:space="0" w:color="auto"/>
              </w:divBdr>
            </w:div>
            <w:div w:id="1871995611">
              <w:marLeft w:val="0"/>
              <w:marRight w:val="0"/>
              <w:marTop w:val="0"/>
              <w:marBottom w:val="0"/>
              <w:divBdr>
                <w:top w:val="none" w:sz="0" w:space="0" w:color="auto"/>
                <w:left w:val="none" w:sz="0" w:space="0" w:color="auto"/>
                <w:bottom w:val="none" w:sz="0" w:space="0" w:color="auto"/>
                <w:right w:val="none" w:sz="0" w:space="0" w:color="auto"/>
              </w:divBdr>
            </w:div>
            <w:div w:id="92170536">
              <w:marLeft w:val="0"/>
              <w:marRight w:val="0"/>
              <w:marTop w:val="0"/>
              <w:marBottom w:val="0"/>
              <w:divBdr>
                <w:top w:val="none" w:sz="0" w:space="0" w:color="auto"/>
                <w:left w:val="none" w:sz="0" w:space="0" w:color="auto"/>
                <w:bottom w:val="none" w:sz="0" w:space="0" w:color="auto"/>
                <w:right w:val="none" w:sz="0" w:space="0" w:color="auto"/>
              </w:divBdr>
            </w:div>
            <w:div w:id="1383169171">
              <w:marLeft w:val="0"/>
              <w:marRight w:val="0"/>
              <w:marTop w:val="0"/>
              <w:marBottom w:val="0"/>
              <w:divBdr>
                <w:top w:val="none" w:sz="0" w:space="0" w:color="auto"/>
                <w:left w:val="none" w:sz="0" w:space="0" w:color="auto"/>
                <w:bottom w:val="none" w:sz="0" w:space="0" w:color="auto"/>
                <w:right w:val="none" w:sz="0" w:space="0" w:color="auto"/>
              </w:divBdr>
            </w:div>
            <w:div w:id="831919301">
              <w:marLeft w:val="0"/>
              <w:marRight w:val="0"/>
              <w:marTop w:val="0"/>
              <w:marBottom w:val="0"/>
              <w:divBdr>
                <w:top w:val="none" w:sz="0" w:space="0" w:color="auto"/>
                <w:left w:val="none" w:sz="0" w:space="0" w:color="auto"/>
                <w:bottom w:val="none" w:sz="0" w:space="0" w:color="auto"/>
                <w:right w:val="none" w:sz="0" w:space="0" w:color="auto"/>
              </w:divBdr>
            </w:div>
            <w:div w:id="1755737324">
              <w:marLeft w:val="0"/>
              <w:marRight w:val="0"/>
              <w:marTop w:val="0"/>
              <w:marBottom w:val="0"/>
              <w:divBdr>
                <w:top w:val="none" w:sz="0" w:space="0" w:color="auto"/>
                <w:left w:val="none" w:sz="0" w:space="0" w:color="auto"/>
                <w:bottom w:val="none" w:sz="0" w:space="0" w:color="auto"/>
                <w:right w:val="none" w:sz="0" w:space="0" w:color="auto"/>
              </w:divBdr>
            </w:div>
            <w:div w:id="1297762313">
              <w:marLeft w:val="0"/>
              <w:marRight w:val="0"/>
              <w:marTop w:val="0"/>
              <w:marBottom w:val="0"/>
              <w:divBdr>
                <w:top w:val="none" w:sz="0" w:space="0" w:color="auto"/>
                <w:left w:val="none" w:sz="0" w:space="0" w:color="auto"/>
                <w:bottom w:val="none" w:sz="0" w:space="0" w:color="auto"/>
                <w:right w:val="none" w:sz="0" w:space="0" w:color="auto"/>
              </w:divBdr>
            </w:div>
            <w:div w:id="614019051">
              <w:marLeft w:val="0"/>
              <w:marRight w:val="0"/>
              <w:marTop w:val="0"/>
              <w:marBottom w:val="0"/>
              <w:divBdr>
                <w:top w:val="none" w:sz="0" w:space="0" w:color="auto"/>
                <w:left w:val="none" w:sz="0" w:space="0" w:color="auto"/>
                <w:bottom w:val="none" w:sz="0" w:space="0" w:color="auto"/>
                <w:right w:val="none" w:sz="0" w:space="0" w:color="auto"/>
              </w:divBdr>
            </w:div>
            <w:div w:id="1692606350">
              <w:marLeft w:val="0"/>
              <w:marRight w:val="0"/>
              <w:marTop w:val="0"/>
              <w:marBottom w:val="0"/>
              <w:divBdr>
                <w:top w:val="none" w:sz="0" w:space="0" w:color="auto"/>
                <w:left w:val="none" w:sz="0" w:space="0" w:color="auto"/>
                <w:bottom w:val="none" w:sz="0" w:space="0" w:color="auto"/>
                <w:right w:val="none" w:sz="0" w:space="0" w:color="auto"/>
              </w:divBdr>
            </w:div>
            <w:div w:id="289046337">
              <w:marLeft w:val="0"/>
              <w:marRight w:val="0"/>
              <w:marTop w:val="0"/>
              <w:marBottom w:val="0"/>
              <w:divBdr>
                <w:top w:val="none" w:sz="0" w:space="0" w:color="auto"/>
                <w:left w:val="none" w:sz="0" w:space="0" w:color="auto"/>
                <w:bottom w:val="none" w:sz="0" w:space="0" w:color="auto"/>
                <w:right w:val="none" w:sz="0" w:space="0" w:color="auto"/>
              </w:divBdr>
            </w:div>
            <w:div w:id="433983288">
              <w:marLeft w:val="0"/>
              <w:marRight w:val="0"/>
              <w:marTop w:val="0"/>
              <w:marBottom w:val="0"/>
              <w:divBdr>
                <w:top w:val="none" w:sz="0" w:space="0" w:color="auto"/>
                <w:left w:val="none" w:sz="0" w:space="0" w:color="auto"/>
                <w:bottom w:val="none" w:sz="0" w:space="0" w:color="auto"/>
                <w:right w:val="none" w:sz="0" w:space="0" w:color="auto"/>
              </w:divBdr>
            </w:div>
            <w:div w:id="1854177167">
              <w:marLeft w:val="0"/>
              <w:marRight w:val="0"/>
              <w:marTop w:val="0"/>
              <w:marBottom w:val="0"/>
              <w:divBdr>
                <w:top w:val="none" w:sz="0" w:space="0" w:color="auto"/>
                <w:left w:val="none" w:sz="0" w:space="0" w:color="auto"/>
                <w:bottom w:val="none" w:sz="0" w:space="0" w:color="auto"/>
                <w:right w:val="none" w:sz="0" w:space="0" w:color="auto"/>
              </w:divBdr>
            </w:div>
            <w:div w:id="1006250480">
              <w:marLeft w:val="0"/>
              <w:marRight w:val="0"/>
              <w:marTop w:val="0"/>
              <w:marBottom w:val="0"/>
              <w:divBdr>
                <w:top w:val="none" w:sz="0" w:space="0" w:color="auto"/>
                <w:left w:val="none" w:sz="0" w:space="0" w:color="auto"/>
                <w:bottom w:val="none" w:sz="0" w:space="0" w:color="auto"/>
                <w:right w:val="none" w:sz="0" w:space="0" w:color="auto"/>
              </w:divBdr>
            </w:div>
            <w:div w:id="1803962448">
              <w:marLeft w:val="0"/>
              <w:marRight w:val="0"/>
              <w:marTop w:val="0"/>
              <w:marBottom w:val="0"/>
              <w:divBdr>
                <w:top w:val="none" w:sz="0" w:space="0" w:color="auto"/>
                <w:left w:val="none" w:sz="0" w:space="0" w:color="auto"/>
                <w:bottom w:val="none" w:sz="0" w:space="0" w:color="auto"/>
                <w:right w:val="none" w:sz="0" w:space="0" w:color="auto"/>
              </w:divBdr>
            </w:div>
            <w:div w:id="854999401">
              <w:marLeft w:val="0"/>
              <w:marRight w:val="0"/>
              <w:marTop w:val="0"/>
              <w:marBottom w:val="0"/>
              <w:divBdr>
                <w:top w:val="none" w:sz="0" w:space="0" w:color="auto"/>
                <w:left w:val="none" w:sz="0" w:space="0" w:color="auto"/>
                <w:bottom w:val="none" w:sz="0" w:space="0" w:color="auto"/>
                <w:right w:val="none" w:sz="0" w:space="0" w:color="auto"/>
              </w:divBdr>
            </w:div>
            <w:div w:id="1720779411">
              <w:marLeft w:val="0"/>
              <w:marRight w:val="0"/>
              <w:marTop w:val="0"/>
              <w:marBottom w:val="0"/>
              <w:divBdr>
                <w:top w:val="none" w:sz="0" w:space="0" w:color="auto"/>
                <w:left w:val="none" w:sz="0" w:space="0" w:color="auto"/>
                <w:bottom w:val="none" w:sz="0" w:space="0" w:color="auto"/>
                <w:right w:val="none" w:sz="0" w:space="0" w:color="auto"/>
              </w:divBdr>
            </w:div>
            <w:div w:id="1533491732">
              <w:marLeft w:val="0"/>
              <w:marRight w:val="0"/>
              <w:marTop w:val="0"/>
              <w:marBottom w:val="0"/>
              <w:divBdr>
                <w:top w:val="none" w:sz="0" w:space="0" w:color="auto"/>
                <w:left w:val="none" w:sz="0" w:space="0" w:color="auto"/>
                <w:bottom w:val="none" w:sz="0" w:space="0" w:color="auto"/>
                <w:right w:val="none" w:sz="0" w:space="0" w:color="auto"/>
              </w:divBdr>
            </w:div>
            <w:div w:id="703873925">
              <w:marLeft w:val="0"/>
              <w:marRight w:val="0"/>
              <w:marTop w:val="0"/>
              <w:marBottom w:val="0"/>
              <w:divBdr>
                <w:top w:val="none" w:sz="0" w:space="0" w:color="auto"/>
                <w:left w:val="none" w:sz="0" w:space="0" w:color="auto"/>
                <w:bottom w:val="none" w:sz="0" w:space="0" w:color="auto"/>
                <w:right w:val="none" w:sz="0" w:space="0" w:color="auto"/>
              </w:divBdr>
            </w:div>
            <w:div w:id="1892302680">
              <w:marLeft w:val="0"/>
              <w:marRight w:val="0"/>
              <w:marTop w:val="0"/>
              <w:marBottom w:val="0"/>
              <w:divBdr>
                <w:top w:val="none" w:sz="0" w:space="0" w:color="auto"/>
                <w:left w:val="none" w:sz="0" w:space="0" w:color="auto"/>
                <w:bottom w:val="none" w:sz="0" w:space="0" w:color="auto"/>
                <w:right w:val="none" w:sz="0" w:space="0" w:color="auto"/>
              </w:divBdr>
            </w:div>
            <w:div w:id="799763786">
              <w:marLeft w:val="0"/>
              <w:marRight w:val="0"/>
              <w:marTop w:val="0"/>
              <w:marBottom w:val="0"/>
              <w:divBdr>
                <w:top w:val="none" w:sz="0" w:space="0" w:color="auto"/>
                <w:left w:val="none" w:sz="0" w:space="0" w:color="auto"/>
                <w:bottom w:val="none" w:sz="0" w:space="0" w:color="auto"/>
                <w:right w:val="none" w:sz="0" w:space="0" w:color="auto"/>
              </w:divBdr>
            </w:div>
            <w:div w:id="1316911888">
              <w:marLeft w:val="0"/>
              <w:marRight w:val="0"/>
              <w:marTop w:val="0"/>
              <w:marBottom w:val="0"/>
              <w:divBdr>
                <w:top w:val="none" w:sz="0" w:space="0" w:color="auto"/>
                <w:left w:val="none" w:sz="0" w:space="0" w:color="auto"/>
                <w:bottom w:val="none" w:sz="0" w:space="0" w:color="auto"/>
                <w:right w:val="none" w:sz="0" w:space="0" w:color="auto"/>
              </w:divBdr>
            </w:div>
            <w:div w:id="1073967358">
              <w:marLeft w:val="0"/>
              <w:marRight w:val="0"/>
              <w:marTop w:val="0"/>
              <w:marBottom w:val="0"/>
              <w:divBdr>
                <w:top w:val="none" w:sz="0" w:space="0" w:color="auto"/>
                <w:left w:val="none" w:sz="0" w:space="0" w:color="auto"/>
                <w:bottom w:val="none" w:sz="0" w:space="0" w:color="auto"/>
                <w:right w:val="none" w:sz="0" w:space="0" w:color="auto"/>
              </w:divBdr>
            </w:div>
            <w:div w:id="1471483199">
              <w:marLeft w:val="0"/>
              <w:marRight w:val="0"/>
              <w:marTop w:val="0"/>
              <w:marBottom w:val="0"/>
              <w:divBdr>
                <w:top w:val="none" w:sz="0" w:space="0" w:color="auto"/>
                <w:left w:val="none" w:sz="0" w:space="0" w:color="auto"/>
                <w:bottom w:val="none" w:sz="0" w:space="0" w:color="auto"/>
                <w:right w:val="none" w:sz="0" w:space="0" w:color="auto"/>
              </w:divBdr>
            </w:div>
            <w:div w:id="1166672348">
              <w:marLeft w:val="0"/>
              <w:marRight w:val="0"/>
              <w:marTop w:val="0"/>
              <w:marBottom w:val="0"/>
              <w:divBdr>
                <w:top w:val="none" w:sz="0" w:space="0" w:color="auto"/>
                <w:left w:val="none" w:sz="0" w:space="0" w:color="auto"/>
                <w:bottom w:val="none" w:sz="0" w:space="0" w:color="auto"/>
                <w:right w:val="none" w:sz="0" w:space="0" w:color="auto"/>
              </w:divBdr>
            </w:div>
            <w:div w:id="1331255792">
              <w:marLeft w:val="0"/>
              <w:marRight w:val="0"/>
              <w:marTop w:val="0"/>
              <w:marBottom w:val="0"/>
              <w:divBdr>
                <w:top w:val="none" w:sz="0" w:space="0" w:color="auto"/>
                <w:left w:val="none" w:sz="0" w:space="0" w:color="auto"/>
                <w:bottom w:val="none" w:sz="0" w:space="0" w:color="auto"/>
                <w:right w:val="none" w:sz="0" w:space="0" w:color="auto"/>
              </w:divBdr>
            </w:div>
            <w:div w:id="2112505450">
              <w:marLeft w:val="0"/>
              <w:marRight w:val="0"/>
              <w:marTop w:val="0"/>
              <w:marBottom w:val="0"/>
              <w:divBdr>
                <w:top w:val="none" w:sz="0" w:space="0" w:color="auto"/>
                <w:left w:val="none" w:sz="0" w:space="0" w:color="auto"/>
                <w:bottom w:val="none" w:sz="0" w:space="0" w:color="auto"/>
                <w:right w:val="none" w:sz="0" w:space="0" w:color="auto"/>
              </w:divBdr>
            </w:div>
            <w:div w:id="1958634287">
              <w:marLeft w:val="0"/>
              <w:marRight w:val="0"/>
              <w:marTop w:val="0"/>
              <w:marBottom w:val="0"/>
              <w:divBdr>
                <w:top w:val="none" w:sz="0" w:space="0" w:color="auto"/>
                <w:left w:val="none" w:sz="0" w:space="0" w:color="auto"/>
                <w:bottom w:val="none" w:sz="0" w:space="0" w:color="auto"/>
                <w:right w:val="none" w:sz="0" w:space="0" w:color="auto"/>
              </w:divBdr>
            </w:div>
            <w:div w:id="397478821">
              <w:marLeft w:val="0"/>
              <w:marRight w:val="0"/>
              <w:marTop w:val="0"/>
              <w:marBottom w:val="0"/>
              <w:divBdr>
                <w:top w:val="none" w:sz="0" w:space="0" w:color="auto"/>
                <w:left w:val="none" w:sz="0" w:space="0" w:color="auto"/>
                <w:bottom w:val="none" w:sz="0" w:space="0" w:color="auto"/>
                <w:right w:val="none" w:sz="0" w:space="0" w:color="auto"/>
              </w:divBdr>
            </w:div>
            <w:div w:id="948583446">
              <w:marLeft w:val="0"/>
              <w:marRight w:val="0"/>
              <w:marTop w:val="0"/>
              <w:marBottom w:val="0"/>
              <w:divBdr>
                <w:top w:val="none" w:sz="0" w:space="0" w:color="auto"/>
                <w:left w:val="none" w:sz="0" w:space="0" w:color="auto"/>
                <w:bottom w:val="none" w:sz="0" w:space="0" w:color="auto"/>
                <w:right w:val="none" w:sz="0" w:space="0" w:color="auto"/>
              </w:divBdr>
            </w:div>
            <w:div w:id="822621142">
              <w:marLeft w:val="0"/>
              <w:marRight w:val="0"/>
              <w:marTop w:val="0"/>
              <w:marBottom w:val="0"/>
              <w:divBdr>
                <w:top w:val="none" w:sz="0" w:space="0" w:color="auto"/>
                <w:left w:val="none" w:sz="0" w:space="0" w:color="auto"/>
                <w:bottom w:val="none" w:sz="0" w:space="0" w:color="auto"/>
                <w:right w:val="none" w:sz="0" w:space="0" w:color="auto"/>
              </w:divBdr>
            </w:div>
            <w:div w:id="1114205353">
              <w:marLeft w:val="0"/>
              <w:marRight w:val="0"/>
              <w:marTop w:val="0"/>
              <w:marBottom w:val="0"/>
              <w:divBdr>
                <w:top w:val="none" w:sz="0" w:space="0" w:color="auto"/>
                <w:left w:val="none" w:sz="0" w:space="0" w:color="auto"/>
                <w:bottom w:val="none" w:sz="0" w:space="0" w:color="auto"/>
                <w:right w:val="none" w:sz="0" w:space="0" w:color="auto"/>
              </w:divBdr>
            </w:div>
            <w:div w:id="1003432804">
              <w:marLeft w:val="0"/>
              <w:marRight w:val="0"/>
              <w:marTop w:val="0"/>
              <w:marBottom w:val="0"/>
              <w:divBdr>
                <w:top w:val="none" w:sz="0" w:space="0" w:color="auto"/>
                <w:left w:val="none" w:sz="0" w:space="0" w:color="auto"/>
                <w:bottom w:val="none" w:sz="0" w:space="0" w:color="auto"/>
                <w:right w:val="none" w:sz="0" w:space="0" w:color="auto"/>
              </w:divBdr>
            </w:div>
            <w:div w:id="782265694">
              <w:marLeft w:val="0"/>
              <w:marRight w:val="0"/>
              <w:marTop w:val="0"/>
              <w:marBottom w:val="0"/>
              <w:divBdr>
                <w:top w:val="none" w:sz="0" w:space="0" w:color="auto"/>
                <w:left w:val="none" w:sz="0" w:space="0" w:color="auto"/>
                <w:bottom w:val="none" w:sz="0" w:space="0" w:color="auto"/>
                <w:right w:val="none" w:sz="0" w:space="0" w:color="auto"/>
              </w:divBdr>
            </w:div>
            <w:div w:id="1759789433">
              <w:marLeft w:val="0"/>
              <w:marRight w:val="0"/>
              <w:marTop w:val="0"/>
              <w:marBottom w:val="0"/>
              <w:divBdr>
                <w:top w:val="none" w:sz="0" w:space="0" w:color="auto"/>
                <w:left w:val="none" w:sz="0" w:space="0" w:color="auto"/>
                <w:bottom w:val="none" w:sz="0" w:space="0" w:color="auto"/>
                <w:right w:val="none" w:sz="0" w:space="0" w:color="auto"/>
              </w:divBdr>
            </w:div>
            <w:div w:id="12020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711">
      <w:bodyDiv w:val="1"/>
      <w:marLeft w:val="0"/>
      <w:marRight w:val="0"/>
      <w:marTop w:val="0"/>
      <w:marBottom w:val="0"/>
      <w:divBdr>
        <w:top w:val="none" w:sz="0" w:space="0" w:color="auto"/>
        <w:left w:val="none" w:sz="0" w:space="0" w:color="auto"/>
        <w:bottom w:val="none" w:sz="0" w:space="0" w:color="auto"/>
        <w:right w:val="none" w:sz="0" w:space="0" w:color="auto"/>
      </w:divBdr>
      <w:divsChild>
        <w:div w:id="866791837">
          <w:marLeft w:val="0"/>
          <w:marRight w:val="0"/>
          <w:marTop w:val="0"/>
          <w:marBottom w:val="0"/>
          <w:divBdr>
            <w:top w:val="none" w:sz="0" w:space="0" w:color="auto"/>
            <w:left w:val="none" w:sz="0" w:space="0" w:color="auto"/>
            <w:bottom w:val="none" w:sz="0" w:space="0" w:color="auto"/>
            <w:right w:val="none" w:sz="0" w:space="0" w:color="auto"/>
          </w:divBdr>
          <w:divsChild>
            <w:div w:id="138153490">
              <w:marLeft w:val="0"/>
              <w:marRight w:val="0"/>
              <w:marTop w:val="0"/>
              <w:marBottom w:val="0"/>
              <w:divBdr>
                <w:top w:val="none" w:sz="0" w:space="0" w:color="auto"/>
                <w:left w:val="none" w:sz="0" w:space="0" w:color="auto"/>
                <w:bottom w:val="none" w:sz="0" w:space="0" w:color="auto"/>
                <w:right w:val="none" w:sz="0" w:space="0" w:color="auto"/>
              </w:divBdr>
            </w:div>
            <w:div w:id="1521119933">
              <w:marLeft w:val="0"/>
              <w:marRight w:val="0"/>
              <w:marTop w:val="0"/>
              <w:marBottom w:val="0"/>
              <w:divBdr>
                <w:top w:val="none" w:sz="0" w:space="0" w:color="auto"/>
                <w:left w:val="none" w:sz="0" w:space="0" w:color="auto"/>
                <w:bottom w:val="none" w:sz="0" w:space="0" w:color="auto"/>
                <w:right w:val="none" w:sz="0" w:space="0" w:color="auto"/>
              </w:divBdr>
            </w:div>
            <w:div w:id="1655404972">
              <w:marLeft w:val="0"/>
              <w:marRight w:val="0"/>
              <w:marTop w:val="0"/>
              <w:marBottom w:val="0"/>
              <w:divBdr>
                <w:top w:val="none" w:sz="0" w:space="0" w:color="auto"/>
                <w:left w:val="none" w:sz="0" w:space="0" w:color="auto"/>
                <w:bottom w:val="none" w:sz="0" w:space="0" w:color="auto"/>
                <w:right w:val="none" w:sz="0" w:space="0" w:color="auto"/>
              </w:divBdr>
            </w:div>
            <w:div w:id="1486623527">
              <w:marLeft w:val="0"/>
              <w:marRight w:val="0"/>
              <w:marTop w:val="0"/>
              <w:marBottom w:val="0"/>
              <w:divBdr>
                <w:top w:val="none" w:sz="0" w:space="0" w:color="auto"/>
                <w:left w:val="none" w:sz="0" w:space="0" w:color="auto"/>
                <w:bottom w:val="none" w:sz="0" w:space="0" w:color="auto"/>
                <w:right w:val="none" w:sz="0" w:space="0" w:color="auto"/>
              </w:divBdr>
            </w:div>
            <w:div w:id="1076588598">
              <w:marLeft w:val="0"/>
              <w:marRight w:val="0"/>
              <w:marTop w:val="0"/>
              <w:marBottom w:val="0"/>
              <w:divBdr>
                <w:top w:val="none" w:sz="0" w:space="0" w:color="auto"/>
                <w:left w:val="none" w:sz="0" w:space="0" w:color="auto"/>
                <w:bottom w:val="none" w:sz="0" w:space="0" w:color="auto"/>
                <w:right w:val="none" w:sz="0" w:space="0" w:color="auto"/>
              </w:divBdr>
            </w:div>
            <w:div w:id="23793477">
              <w:marLeft w:val="0"/>
              <w:marRight w:val="0"/>
              <w:marTop w:val="0"/>
              <w:marBottom w:val="0"/>
              <w:divBdr>
                <w:top w:val="none" w:sz="0" w:space="0" w:color="auto"/>
                <w:left w:val="none" w:sz="0" w:space="0" w:color="auto"/>
                <w:bottom w:val="none" w:sz="0" w:space="0" w:color="auto"/>
                <w:right w:val="none" w:sz="0" w:space="0" w:color="auto"/>
              </w:divBdr>
            </w:div>
            <w:div w:id="1572350784">
              <w:marLeft w:val="0"/>
              <w:marRight w:val="0"/>
              <w:marTop w:val="0"/>
              <w:marBottom w:val="0"/>
              <w:divBdr>
                <w:top w:val="none" w:sz="0" w:space="0" w:color="auto"/>
                <w:left w:val="none" w:sz="0" w:space="0" w:color="auto"/>
                <w:bottom w:val="none" w:sz="0" w:space="0" w:color="auto"/>
                <w:right w:val="none" w:sz="0" w:space="0" w:color="auto"/>
              </w:divBdr>
            </w:div>
            <w:div w:id="1339772572">
              <w:marLeft w:val="0"/>
              <w:marRight w:val="0"/>
              <w:marTop w:val="0"/>
              <w:marBottom w:val="0"/>
              <w:divBdr>
                <w:top w:val="none" w:sz="0" w:space="0" w:color="auto"/>
                <w:left w:val="none" w:sz="0" w:space="0" w:color="auto"/>
                <w:bottom w:val="none" w:sz="0" w:space="0" w:color="auto"/>
                <w:right w:val="none" w:sz="0" w:space="0" w:color="auto"/>
              </w:divBdr>
            </w:div>
            <w:div w:id="1365598831">
              <w:marLeft w:val="0"/>
              <w:marRight w:val="0"/>
              <w:marTop w:val="0"/>
              <w:marBottom w:val="0"/>
              <w:divBdr>
                <w:top w:val="none" w:sz="0" w:space="0" w:color="auto"/>
                <w:left w:val="none" w:sz="0" w:space="0" w:color="auto"/>
                <w:bottom w:val="none" w:sz="0" w:space="0" w:color="auto"/>
                <w:right w:val="none" w:sz="0" w:space="0" w:color="auto"/>
              </w:divBdr>
            </w:div>
            <w:div w:id="1926498283">
              <w:marLeft w:val="0"/>
              <w:marRight w:val="0"/>
              <w:marTop w:val="0"/>
              <w:marBottom w:val="0"/>
              <w:divBdr>
                <w:top w:val="none" w:sz="0" w:space="0" w:color="auto"/>
                <w:left w:val="none" w:sz="0" w:space="0" w:color="auto"/>
                <w:bottom w:val="none" w:sz="0" w:space="0" w:color="auto"/>
                <w:right w:val="none" w:sz="0" w:space="0" w:color="auto"/>
              </w:divBdr>
            </w:div>
            <w:div w:id="1509440277">
              <w:marLeft w:val="0"/>
              <w:marRight w:val="0"/>
              <w:marTop w:val="0"/>
              <w:marBottom w:val="0"/>
              <w:divBdr>
                <w:top w:val="none" w:sz="0" w:space="0" w:color="auto"/>
                <w:left w:val="none" w:sz="0" w:space="0" w:color="auto"/>
                <w:bottom w:val="none" w:sz="0" w:space="0" w:color="auto"/>
                <w:right w:val="none" w:sz="0" w:space="0" w:color="auto"/>
              </w:divBdr>
            </w:div>
            <w:div w:id="742529456">
              <w:marLeft w:val="0"/>
              <w:marRight w:val="0"/>
              <w:marTop w:val="0"/>
              <w:marBottom w:val="0"/>
              <w:divBdr>
                <w:top w:val="none" w:sz="0" w:space="0" w:color="auto"/>
                <w:left w:val="none" w:sz="0" w:space="0" w:color="auto"/>
                <w:bottom w:val="none" w:sz="0" w:space="0" w:color="auto"/>
                <w:right w:val="none" w:sz="0" w:space="0" w:color="auto"/>
              </w:divBdr>
            </w:div>
            <w:div w:id="239487589">
              <w:marLeft w:val="0"/>
              <w:marRight w:val="0"/>
              <w:marTop w:val="0"/>
              <w:marBottom w:val="0"/>
              <w:divBdr>
                <w:top w:val="none" w:sz="0" w:space="0" w:color="auto"/>
                <w:left w:val="none" w:sz="0" w:space="0" w:color="auto"/>
                <w:bottom w:val="none" w:sz="0" w:space="0" w:color="auto"/>
                <w:right w:val="none" w:sz="0" w:space="0" w:color="auto"/>
              </w:divBdr>
            </w:div>
            <w:div w:id="898633422">
              <w:marLeft w:val="0"/>
              <w:marRight w:val="0"/>
              <w:marTop w:val="0"/>
              <w:marBottom w:val="0"/>
              <w:divBdr>
                <w:top w:val="none" w:sz="0" w:space="0" w:color="auto"/>
                <w:left w:val="none" w:sz="0" w:space="0" w:color="auto"/>
                <w:bottom w:val="none" w:sz="0" w:space="0" w:color="auto"/>
                <w:right w:val="none" w:sz="0" w:space="0" w:color="auto"/>
              </w:divBdr>
            </w:div>
            <w:div w:id="320235380">
              <w:marLeft w:val="0"/>
              <w:marRight w:val="0"/>
              <w:marTop w:val="0"/>
              <w:marBottom w:val="0"/>
              <w:divBdr>
                <w:top w:val="none" w:sz="0" w:space="0" w:color="auto"/>
                <w:left w:val="none" w:sz="0" w:space="0" w:color="auto"/>
                <w:bottom w:val="none" w:sz="0" w:space="0" w:color="auto"/>
                <w:right w:val="none" w:sz="0" w:space="0" w:color="auto"/>
              </w:divBdr>
            </w:div>
            <w:div w:id="1670475057">
              <w:marLeft w:val="0"/>
              <w:marRight w:val="0"/>
              <w:marTop w:val="0"/>
              <w:marBottom w:val="0"/>
              <w:divBdr>
                <w:top w:val="none" w:sz="0" w:space="0" w:color="auto"/>
                <w:left w:val="none" w:sz="0" w:space="0" w:color="auto"/>
                <w:bottom w:val="none" w:sz="0" w:space="0" w:color="auto"/>
                <w:right w:val="none" w:sz="0" w:space="0" w:color="auto"/>
              </w:divBdr>
            </w:div>
            <w:div w:id="508176310">
              <w:marLeft w:val="0"/>
              <w:marRight w:val="0"/>
              <w:marTop w:val="0"/>
              <w:marBottom w:val="0"/>
              <w:divBdr>
                <w:top w:val="none" w:sz="0" w:space="0" w:color="auto"/>
                <w:left w:val="none" w:sz="0" w:space="0" w:color="auto"/>
                <w:bottom w:val="none" w:sz="0" w:space="0" w:color="auto"/>
                <w:right w:val="none" w:sz="0" w:space="0" w:color="auto"/>
              </w:divBdr>
            </w:div>
            <w:div w:id="14581604">
              <w:marLeft w:val="0"/>
              <w:marRight w:val="0"/>
              <w:marTop w:val="0"/>
              <w:marBottom w:val="0"/>
              <w:divBdr>
                <w:top w:val="none" w:sz="0" w:space="0" w:color="auto"/>
                <w:left w:val="none" w:sz="0" w:space="0" w:color="auto"/>
                <w:bottom w:val="none" w:sz="0" w:space="0" w:color="auto"/>
                <w:right w:val="none" w:sz="0" w:space="0" w:color="auto"/>
              </w:divBdr>
            </w:div>
            <w:div w:id="1054354455">
              <w:marLeft w:val="0"/>
              <w:marRight w:val="0"/>
              <w:marTop w:val="0"/>
              <w:marBottom w:val="0"/>
              <w:divBdr>
                <w:top w:val="none" w:sz="0" w:space="0" w:color="auto"/>
                <w:left w:val="none" w:sz="0" w:space="0" w:color="auto"/>
                <w:bottom w:val="none" w:sz="0" w:space="0" w:color="auto"/>
                <w:right w:val="none" w:sz="0" w:space="0" w:color="auto"/>
              </w:divBdr>
            </w:div>
            <w:div w:id="296186029">
              <w:marLeft w:val="0"/>
              <w:marRight w:val="0"/>
              <w:marTop w:val="0"/>
              <w:marBottom w:val="0"/>
              <w:divBdr>
                <w:top w:val="none" w:sz="0" w:space="0" w:color="auto"/>
                <w:left w:val="none" w:sz="0" w:space="0" w:color="auto"/>
                <w:bottom w:val="none" w:sz="0" w:space="0" w:color="auto"/>
                <w:right w:val="none" w:sz="0" w:space="0" w:color="auto"/>
              </w:divBdr>
            </w:div>
            <w:div w:id="1184900266">
              <w:marLeft w:val="0"/>
              <w:marRight w:val="0"/>
              <w:marTop w:val="0"/>
              <w:marBottom w:val="0"/>
              <w:divBdr>
                <w:top w:val="none" w:sz="0" w:space="0" w:color="auto"/>
                <w:left w:val="none" w:sz="0" w:space="0" w:color="auto"/>
                <w:bottom w:val="none" w:sz="0" w:space="0" w:color="auto"/>
                <w:right w:val="none" w:sz="0" w:space="0" w:color="auto"/>
              </w:divBdr>
            </w:div>
            <w:div w:id="510530783">
              <w:marLeft w:val="0"/>
              <w:marRight w:val="0"/>
              <w:marTop w:val="0"/>
              <w:marBottom w:val="0"/>
              <w:divBdr>
                <w:top w:val="none" w:sz="0" w:space="0" w:color="auto"/>
                <w:left w:val="none" w:sz="0" w:space="0" w:color="auto"/>
                <w:bottom w:val="none" w:sz="0" w:space="0" w:color="auto"/>
                <w:right w:val="none" w:sz="0" w:space="0" w:color="auto"/>
              </w:divBdr>
            </w:div>
            <w:div w:id="1006981541">
              <w:marLeft w:val="0"/>
              <w:marRight w:val="0"/>
              <w:marTop w:val="0"/>
              <w:marBottom w:val="0"/>
              <w:divBdr>
                <w:top w:val="none" w:sz="0" w:space="0" w:color="auto"/>
                <w:left w:val="none" w:sz="0" w:space="0" w:color="auto"/>
                <w:bottom w:val="none" w:sz="0" w:space="0" w:color="auto"/>
                <w:right w:val="none" w:sz="0" w:space="0" w:color="auto"/>
              </w:divBdr>
            </w:div>
            <w:div w:id="1439449557">
              <w:marLeft w:val="0"/>
              <w:marRight w:val="0"/>
              <w:marTop w:val="0"/>
              <w:marBottom w:val="0"/>
              <w:divBdr>
                <w:top w:val="none" w:sz="0" w:space="0" w:color="auto"/>
                <w:left w:val="none" w:sz="0" w:space="0" w:color="auto"/>
                <w:bottom w:val="none" w:sz="0" w:space="0" w:color="auto"/>
                <w:right w:val="none" w:sz="0" w:space="0" w:color="auto"/>
              </w:divBdr>
            </w:div>
            <w:div w:id="669600605">
              <w:marLeft w:val="0"/>
              <w:marRight w:val="0"/>
              <w:marTop w:val="0"/>
              <w:marBottom w:val="0"/>
              <w:divBdr>
                <w:top w:val="none" w:sz="0" w:space="0" w:color="auto"/>
                <w:left w:val="none" w:sz="0" w:space="0" w:color="auto"/>
                <w:bottom w:val="none" w:sz="0" w:space="0" w:color="auto"/>
                <w:right w:val="none" w:sz="0" w:space="0" w:color="auto"/>
              </w:divBdr>
            </w:div>
            <w:div w:id="1284724281">
              <w:marLeft w:val="0"/>
              <w:marRight w:val="0"/>
              <w:marTop w:val="0"/>
              <w:marBottom w:val="0"/>
              <w:divBdr>
                <w:top w:val="none" w:sz="0" w:space="0" w:color="auto"/>
                <w:left w:val="none" w:sz="0" w:space="0" w:color="auto"/>
                <w:bottom w:val="none" w:sz="0" w:space="0" w:color="auto"/>
                <w:right w:val="none" w:sz="0" w:space="0" w:color="auto"/>
              </w:divBdr>
            </w:div>
            <w:div w:id="1509952309">
              <w:marLeft w:val="0"/>
              <w:marRight w:val="0"/>
              <w:marTop w:val="0"/>
              <w:marBottom w:val="0"/>
              <w:divBdr>
                <w:top w:val="none" w:sz="0" w:space="0" w:color="auto"/>
                <w:left w:val="none" w:sz="0" w:space="0" w:color="auto"/>
                <w:bottom w:val="none" w:sz="0" w:space="0" w:color="auto"/>
                <w:right w:val="none" w:sz="0" w:space="0" w:color="auto"/>
              </w:divBdr>
            </w:div>
            <w:div w:id="1840146969">
              <w:marLeft w:val="0"/>
              <w:marRight w:val="0"/>
              <w:marTop w:val="0"/>
              <w:marBottom w:val="0"/>
              <w:divBdr>
                <w:top w:val="none" w:sz="0" w:space="0" w:color="auto"/>
                <w:left w:val="none" w:sz="0" w:space="0" w:color="auto"/>
                <w:bottom w:val="none" w:sz="0" w:space="0" w:color="auto"/>
                <w:right w:val="none" w:sz="0" w:space="0" w:color="auto"/>
              </w:divBdr>
            </w:div>
            <w:div w:id="1943999680">
              <w:marLeft w:val="0"/>
              <w:marRight w:val="0"/>
              <w:marTop w:val="0"/>
              <w:marBottom w:val="0"/>
              <w:divBdr>
                <w:top w:val="none" w:sz="0" w:space="0" w:color="auto"/>
                <w:left w:val="none" w:sz="0" w:space="0" w:color="auto"/>
                <w:bottom w:val="none" w:sz="0" w:space="0" w:color="auto"/>
                <w:right w:val="none" w:sz="0" w:space="0" w:color="auto"/>
              </w:divBdr>
            </w:div>
            <w:div w:id="465584194">
              <w:marLeft w:val="0"/>
              <w:marRight w:val="0"/>
              <w:marTop w:val="0"/>
              <w:marBottom w:val="0"/>
              <w:divBdr>
                <w:top w:val="none" w:sz="0" w:space="0" w:color="auto"/>
                <w:left w:val="none" w:sz="0" w:space="0" w:color="auto"/>
                <w:bottom w:val="none" w:sz="0" w:space="0" w:color="auto"/>
                <w:right w:val="none" w:sz="0" w:space="0" w:color="auto"/>
              </w:divBdr>
            </w:div>
            <w:div w:id="1059741911">
              <w:marLeft w:val="0"/>
              <w:marRight w:val="0"/>
              <w:marTop w:val="0"/>
              <w:marBottom w:val="0"/>
              <w:divBdr>
                <w:top w:val="none" w:sz="0" w:space="0" w:color="auto"/>
                <w:left w:val="none" w:sz="0" w:space="0" w:color="auto"/>
                <w:bottom w:val="none" w:sz="0" w:space="0" w:color="auto"/>
                <w:right w:val="none" w:sz="0" w:space="0" w:color="auto"/>
              </w:divBdr>
            </w:div>
            <w:div w:id="790245684">
              <w:marLeft w:val="0"/>
              <w:marRight w:val="0"/>
              <w:marTop w:val="0"/>
              <w:marBottom w:val="0"/>
              <w:divBdr>
                <w:top w:val="none" w:sz="0" w:space="0" w:color="auto"/>
                <w:left w:val="none" w:sz="0" w:space="0" w:color="auto"/>
                <w:bottom w:val="none" w:sz="0" w:space="0" w:color="auto"/>
                <w:right w:val="none" w:sz="0" w:space="0" w:color="auto"/>
              </w:divBdr>
            </w:div>
            <w:div w:id="1085955593">
              <w:marLeft w:val="0"/>
              <w:marRight w:val="0"/>
              <w:marTop w:val="0"/>
              <w:marBottom w:val="0"/>
              <w:divBdr>
                <w:top w:val="none" w:sz="0" w:space="0" w:color="auto"/>
                <w:left w:val="none" w:sz="0" w:space="0" w:color="auto"/>
                <w:bottom w:val="none" w:sz="0" w:space="0" w:color="auto"/>
                <w:right w:val="none" w:sz="0" w:space="0" w:color="auto"/>
              </w:divBdr>
            </w:div>
            <w:div w:id="590898421">
              <w:marLeft w:val="0"/>
              <w:marRight w:val="0"/>
              <w:marTop w:val="0"/>
              <w:marBottom w:val="0"/>
              <w:divBdr>
                <w:top w:val="none" w:sz="0" w:space="0" w:color="auto"/>
                <w:left w:val="none" w:sz="0" w:space="0" w:color="auto"/>
                <w:bottom w:val="none" w:sz="0" w:space="0" w:color="auto"/>
                <w:right w:val="none" w:sz="0" w:space="0" w:color="auto"/>
              </w:divBdr>
            </w:div>
            <w:div w:id="1089276884">
              <w:marLeft w:val="0"/>
              <w:marRight w:val="0"/>
              <w:marTop w:val="0"/>
              <w:marBottom w:val="0"/>
              <w:divBdr>
                <w:top w:val="none" w:sz="0" w:space="0" w:color="auto"/>
                <w:left w:val="none" w:sz="0" w:space="0" w:color="auto"/>
                <w:bottom w:val="none" w:sz="0" w:space="0" w:color="auto"/>
                <w:right w:val="none" w:sz="0" w:space="0" w:color="auto"/>
              </w:divBdr>
            </w:div>
            <w:div w:id="1099956565">
              <w:marLeft w:val="0"/>
              <w:marRight w:val="0"/>
              <w:marTop w:val="0"/>
              <w:marBottom w:val="0"/>
              <w:divBdr>
                <w:top w:val="none" w:sz="0" w:space="0" w:color="auto"/>
                <w:left w:val="none" w:sz="0" w:space="0" w:color="auto"/>
                <w:bottom w:val="none" w:sz="0" w:space="0" w:color="auto"/>
                <w:right w:val="none" w:sz="0" w:space="0" w:color="auto"/>
              </w:divBdr>
            </w:div>
            <w:div w:id="355426512">
              <w:marLeft w:val="0"/>
              <w:marRight w:val="0"/>
              <w:marTop w:val="0"/>
              <w:marBottom w:val="0"/>
              <w:divBdr>
                <w:top w:val="none" w:sz="0" w:space="0" w:color="auto"/>
                <w:left w:val="none" w:sz="0" w:space="0" w:color="auto"/>
                <w:bottom w:val="none" w:sz="0" w:space="0" w:color="auto"/>
                <w:right w:val="none" w:sz="0" w:space="0" w:color="auto"/>
              </w:divBdr>
            </w:div>
            <w:div w:id="564875155">
              <w:marLeft w:val="0"/>
              <w:marRight w:val="0"/>
              <w:marTop w:val="0"/>
              <w:marBottom w:val="0"/>
              <w:divBdr>
                <w:top w:val="none" w:sz="0" w:space="0" w:color="auto"/>
                <w:left w:val="none" w:sz="0" w:space="0" w:color="auto"/>
                <w:bottom w:val="none" w:sz="0" w:space="0" w:color="auto"/>
                <w:right w:val="none" w:sz="0" w:space="0" w:color="auto"/>
              </w:divBdr>
            </w:div>
            <w:div w:id="1422487829">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743723591">
              <w:marLeft w:val="0"/>
              <w:marRight w:val="0"/>
              <w:marTop w:val="0"/>
              <w:marBottom w:val="0"/>
              <w:divBdr>
                <w:top w:val="none" w:sz="0" w:space="0" w:color="auto"/>
                <w:left w:val="none" w:sz="0" w:space="0" w:color="auto"/>
                <w:bottom w:val="none" w:sz="0" w:space="0" w:color="auto"/>
                <w:right w:val="none" w:sz="0" w:space="0" w:color="auto"/>
              </w:divBdr>
            </w:div>
            <w:div w:id="397025">
              <w:marLeft w:val="0"/>
              <w:marRight w:val="0"/>
              <w:marTop w:val="0"/>
              <w:marBottom w:val="0"/>
              <w:divBdr>
                <w:top w:val="none" w:sz="0" w:space="0" w:color="auto"/>
                <w:left w:val="none" w:sz="0" w:space="0" w:color="auto"/>
                <w:bottom w:val="none" w:sz="0" w:space="0" w:color="auto"/>
                <w:right w:val="none" w:sz="0" w:space="0" w:color="auto"/>
              </w:divBdr>
            </w:div>
            <w:div w:id="1224683517">
              <w:marLeft w:val="0"/>
              <w:marRight w:val="0"/>
              <w:marTop w:val="0"/>
              <w:marBottom w:val="0"/>
              <w:divBdr>
                <w:top w:val="none" w:sz="0" w:space="0" w:color="auto"/>
                <w:left w:val="none" w:sz="0" w:space="0" w:color="auto"/>
                <w:bottom w:val="none" w:sz="0" w:space="0" w:color="auto"/>
                <w:right w:val="none" w:sz="0" w:space="0" w:color="auto"/>
              </w:divBdr>
            </w:div>
            <w:div w:id="224416659">
              <w:marLeft w:val="0"/>
              <w:marRight w:val="0"/>
              <w:marTop w:val="0"/>
              <w:marBottom w:val="0"/>
              <w:divBdr>
                <w:top w:val="none" w:sz="0" w:space="0" w:color="auto"/>
                <w:left w:val="none" w:sz="0" w:space="0" w:color="auto"/>
                <w:bottom w:val="none" w:sz="0" w:space="0" w:color="auto"/>
                <w:right w:val="none" w:sz="0" w:space="0" w:color="auto"/>
              </w:divBdr>
            </w:div>
            <w:div w:id="1567691256">
              <w:marLeft w:val="0"/>
              <w:marRight w:val="0"/>
              <w:marTop w:val="0"/>
              <w:marBottom w:val="0"/>
              <w:divBdr>
                <w:top w:val="none" w:sz="0" w:space="0" w:color="auto"/>
                <w:left w:val="none" w:sz="0" w:space="0" w:color="auto"/>
                <w:bottom w:val="none" w:sz="0" w:space="0" w:color="auto"/>
                <w:right w:val="none" w:sz="0" w:space="0" w:color="auto"/>
              </w:divBdr>
            </w:div>
            <w:div w:id="1507213716">
              <w:marLeft w:val="0"/>
              <w:marRight w:val="0"/>
              <w:marTop w:val="0"/>
              <w:marBottom w:val="0"/>
              <w:divBdr>
                <w:top w:val="none" w:sz="0" w:space="0" w:color="auto"/>
                <w:left w:val="none" w:sz="0" w:space="0" w:color="auto"/>
                <w:bottom w:val="none" w:sz="0" w:space="0" w:color="auto"/>
                <w:right w:val="none" w:sz="0" w:space="0" w:color="auto"/>
              </w:divBdr>
            </w:div>
            <w:div w:id="1619332546">
              <w:marLeft w:val="0"/>
              <w:marRight w:val="0"/>
              <w:marTop w:val="0"/>
              <w:marBottom w:val="0"/>
              <w:divBdr>
                <w:top w:val="none" w:sz="0" w:space="0" w:color="auto"/>
                <w:left w:val="none" w:sz="0" w:space="0" w:color="auto"/>
                <w:bottom w:val="none" w:sz="0" w:space="0" w:color="auto"/>
                <w:right w:val="none" w:sz="0" w:space="0" w:color="auto"/>
              </w:divBdr>
            </w:div>
            <w:div w:id="1350253215">
              <w:marLeft w:val="0"/>
              <w:marRight w:val="0"/>
              <w:marTop w:val="0"/>
              <w:marBottom w:val="0"/>
              <w:divBdr>
                <w:top w:val="none" w:sz="0" w:space="0" w:color="auto"/>
                <w:left w:val="none" w:sz="0" w:space="0" w:color="auto"/>
                <w:bottom w:val="none" w:sz="0" w:space="0" w:color="auto"/>
                <w:right w:val="none" w:sz="0" w:space="0" w:color="auto"/>
              </w:divBdr>
            </w:div>
            <w:div w:id="271589868">
              <w:marLeft w:val="0"/>
              <w:marRight w:val="0"/>
              <w:marTop w:val="0"/>
              <w:marBottom w:val="0"/>
              <w:divBdr>
                <w:top w:val="none" w:sz="0" w:space="0" w:color="auto"/>
                <w:left w:val="none" w:sz="0" w:space="0" w:color="auto"/>
                <w:bottom w:val="none" w:sz="0" w:space="0" w:color="auto"/>
                <w:right w:val="none" w:sz="0" w:space="0" w:color="auto"/>
              </w:divBdr>
            </w:div>
            <w:div w:id="1558317943">
              <w:marLeft w:val="0"/>
              <w:marRight w:val="0"/>
              <w:marTop w:val="0"/>
              <w:marBottom w:val="0"/>
              <w:divBdr>
                <w:top w:val="none" w:sz="0" w:space="0" w:color="auto"/>
                <w:left w:val="none" w:sz="0" w:space="0" w:color="auto"/>
                <w:bottom w:val="none" w:sz="0" w:space="0" w:color="auto"/>
                <w:right w:val="none" w:sz="0" w:space="0" w:color="auto"/>
              </w:divBdr>
            </w:div>
            <w:div w:id="1454668290">
              <w:marLeft w:val="0"/>
              <w:marRight w:val="0"/>
              <w:marTop w:val="0"/>
              <w:marBottom w:val="0"/>
              <w:divBdr>
                <w:top w:val="none" w:sz="0" w:space="0" w:color="auto"/>
                <w:left w:val="none" w:sz="0" w:space="0" w:color="auto"/>
                <w:bottom w:val="none" w:sz="0" w:space="0" w:color="auto"/>
                <w:right w:val="none" w:sz="0" w:space="0" w:color="auto"/>
              </w:divBdr>
            </w:div>
            <w:div w:id="1481074467">
              <w:marLeft w:val="0"/>
              <w:marRight w:val="0"/>
              <w:marTop w:val="0"/>
              <w:marBottom w:val="0"/>
              <w:divBdr>
                <w:top w:val="none" w:sz="0" w:space="0" w:color="auto"/>
                <w:left w:val="none" w:sz="0" w:space="0" w:color="auto"/>
                <w:bottom w:val="none" w:sz="0" w:space="0" w:color="auto"/>
                <w:right w:val="none" w:sz="0" w:space="0" w:color="auto"/>
              </w:divBdr>
            </w:div>
            <w:div w:id="1551961689">
              <w:marLeft w:val="0"/>
              <w:marRight w:val="0"/>
              <w:marTop w:val="0"/>
              <w:marBottom w:val="0"/>
              <w:divBdr>
                <w:top w:val="none" w:sz="0" w:space="0" w:color="auto"/>
                <w:left w:val="none" w:sz="0" w:space="0" w:color="auto"/>
                <w:bottom w:val="none" w:sz="0" w:space="0" w:color="auto"/>
                <w:right w:val="none" w:sz="0" w:space="0" w:color="auto"/>
              </w:divBdr>
            </w:div>
            <w:div w:id="1849980959">
              <w:marLeft w:val="0"/>
              <w:marRight w:val="0"/>
              <w:marTop w:val="0"/>
              <w:marBottom w:val="0"/>
              <w:divBdr>
                <w:top w:val="none" w:sz="0" w:space="0" w:color="auto"/>
                <w:left w:val="none" w:sz="0" w:space="0" w:color="auto"/>
                <w:bottom w:val="none" w:sz="0" w:space="0" w:color="auto"/>
                <w:right w:val="none" w:sz="0" w:space="0" w:color="auto"/>
              </w:divBdr>
            </w:div>
            <w:div w:id="1444108967">
              <w:marLeft w:val="0"/>
              <w:marRight w:val="0"/>
              <w:marTop w:val="0"/>
              <w:marBottom w:val="0"/>
              <w:divBdr>
                <w:top w:val="none" w:sz="0" w:space="0" w:color="auto"/>
                <w:left w:val="none" w:sz="0" w:space="0" w:color="auto"/>
                <w:bottom w:val="none" w:sz="0" w:space="0" w:color="auto"/>
                <w:right w:val="none" w:sz="0" w:space="0" w:color="auto"/>
              </w:divBdr>
            </w:div>
            <w:div w:id="1422142248">
              <w:marLeft w:val="0"/>
              <w:marRight w:val="0"/>
              <w:marTop w:val="0"/>
              <w:marBottom w:val="0"/>
              <w:divBdr>
                <w:top w:val="none" w:sz="0" w:space="0" w:color="auto"/>
                <w:left w:val="none" w:sz="0" w:space="0" w:color="auto"/>
                <w:bottom w:val="none" w:sz="0" w:space="0" w:color="auto"/>
                <w:right w:val="none" w:sz="0" w:space="0" w:color="auto"/>
              </w:divBdr>
            </w:div>
            <w:div w:id="563760091">
              <w:marLeft w:val="0"/>
              <w:marRight w:val="0"/>
              <w:marTop w:val="0"/>
              <w:marBottom w:val="0"/>
              <w:divBdr>
                <w:top w:val="none" w:sz="0" w:space="0" w:color="auto"/>
                <w:left w:val="none" w:sz="0" w:space="0" w:color="auto"/>
                <w:bottom w:val="none" w:sz="0" w:space="0" w:color="auto"/>
                <w:right w:val="none" w:sz="0" w:space="0" w:color="auto"/>
              </w:divBdr>
            </w:div>
            <w:div w:id="947158560">
              <w:marLeft w:val="0"/>
              <w:marRight w:val="0"/>
              <w:marTop w:val="0"/>
              <w:marBottom w:val="0"/>
              <w:divBdr>
                <w:top w:val="none" w:sz="0" w:space="0" w:color="auto"/>
                <w:left w:val="none" w:sz="0" w:space="0" w:color="auto"/>
                <w:bottom w:val="none" w:sz="0" w:space="0" w:color="auto"/>
                <w:right w:val="none" w:sz="0" w:space="0" w:color="auto"/>
              </w:divBdr>
            </w:div>
            <w:div w:id="1118643486">
              <w:marLeft w:val="0"/>
              <w:marRight w:val="0"/>
              <w:marTop w:val="0"/>
              <w:marBottom w:val="0"/>
              <w:divBdr>
                <w:top w:val="none" w:sz="0" w:space="0" w:color="auto"/>
                <w:left w:val="none" w:sz="0" w:space="0" w:color="auto"/>
                <w:bottom w:val="none" w:sz="0" w:space="0" w:color="auto"/>
                <w:right w:val="none" w:sz="0" w:space="0" w:color="auto"/>
              </w:divBdr>
            </w:div>
            <w:div w:id="86080707">
              <w:marLeft w:val="0"/>
              <w:marRight w:val="0"/>
              <w:marTop w:val="0"/>
              <w:marBottom w:val="0"/>
              <w:divBdr>
                <w:top w:val="none" w:sz="0" w:space="0" w:color="auto"/>
                <w:left w:val="none" w:sz="0" w:space="0" w:color="auto"/>
                <w:bottom w:val="none" w:sz="0" w:space="0" w:color="auto"/>
                <w:right w:val="none" w:sz="0" w:space="0" w:color="auto"/>
              </w:divBdr>
            </w:div>
            <w:div w:id="1665746423">
              <w:marLeft w:val="0"/>
              <w:marRight w:val="0"/>
              <w:marTop w:val="0"/>
              <w:marBottom w:val="0"/>
              <w:divBdr>
                <w:top w:val="none" w:sz="0" w:space="0" w:color="auto"/>
                <w:left w:val="none" w:sz="0" w:space="0" w:color="auto"/>
                <w:bottom w:val="none" w:sz="0" w:space="0" w:color="auto"/>
                <w:right w:val="none" w:sz="0" w:space="0" w:color="auto"/>
              </w:divBdr>
            </w:div>
            <w:div w:id="522209030">
              <w:marLeft w:val="0"/>
              <w:marRight w:val="0"/>
              <w:marTop w:val="0"/>
              <w:marBottom w:val="0"/>
              <w:divBdr>
                <w:top w:val="none" w:sz="0" w:space="0" w:color="auto"/>
                <w:left w:val="none" w:sz="0" w:space="0" w:color="auto"/>
                <w:bottom w:val="none" w:sz="0" w:space="0" w:color="auto"/>
                <w:right w:val="none" w:sz="0" w:space="0" w:color="auto"/>
              </w:divBdr>
            </w:div>
            <w:div w:id="996762033">
              <w:marLeft w:val="0"/>
              <w:marRight w:val="0"/>
              <w:marTop w:val="0"/>
              <w:marBottom w:val="0"/>
              <w:divBdr>
                <w:top w:val="none" w:sz="0" w:space="0" w:color="auto"/>
                <w:left w:val="none" w:sz="0" w:space="0" w:color="auto"/>
                <w:bottom w:val="none" w:sz="0" w:space="0" w:color="auto"/>
                <w:right w:val="none" w:sz="0" w:space="0" w:color="auto"/>
              </w:divBdr>
            </w:div>
            <w:div w:id="1509979255">
              <w:marLeft w:val="0"/>
              <w:marRight w:val="0"/>
              <w:marTop w:val="0"/>
              <w:marBottom w:val="0"/>
              <w:divBdr>
                <w:top w:val="none" w:sz="0" w:space="0" w:color="auto"/>
                <w:left w:val="none" w:sz="0" w:space="0" w:color="auto"/>
                <w:bottom w:val="none" w:sz="0" w:space="0" w:color="auto"/>
                <w:right w:val="none" w:sz="0" w:space="0" w:color="auto"/>
              </w:divBdr>
            </w:div>
            <w:div w:id="805708784">
              <w:marLeft w:val="0"/>
              <w:marRight w:val="0"/>
              <w:marTop w:val="0"/>
              <w:marBottom w:val="0"/>
              <w:divBdr>
                <w:top w:val="none" w:sz="0" w:space="0" w:color="auto"/>
                <w:left w:val="none" w:sz="0" w:space="0" w:color="auto"/>
                <w:bottom w:val="none" w:sz="0" w:space="0" w:color="auto"/>
                <w:right w:val="none" w:sz="0" w:space="0" w:color="auto"/>
              </w:divBdr>
            </w:div>
            <w:div w:id="1349525405">
              <w:marLeft w:val="0"/>
              <w:marRight w:val="0"/>
              <w:marTop w:val="0"/>
              <w:marBottom w:val="0"/>
              <w:divBdr>
                <w:top w:val="none" w:sz="0" w:space="0" w:color="auto"/>
                <w:left w:val="none" w:sz="0" w:space="0" w:color="auto"/>
                <w:bottom w:val="none" w:sz="0" w:space="0" w:color="auto"/>
                <w:right w:val="none" w:sz="0" w:space="0" w:color="auto"/>
              </w:divBdr>
            </w:div>
            <w:div w:id="1216163630">
              <w:marLeft w:val="0"/>
              <w:marRight w:val="0"/>
              <w:marTop w:val="0"/>
              <w:marBottom w:val="0"/>
              <w:divBdr>
                <w:top w:val="none" w:sz="0" w:space="0" w:color="auto"/>
                <w:left w:val="none" w:sz="0" w:space="0" w:color="auto"/>
                <w:bottom w:val="none" w:sz="0" w:space="0" w:color="auto"/>
                <w:right w:val="none" w:sz="0" w:space="0" w:color="auto"/>
              </w:divBdr>
            </w:div>
            <w:div w:id="190998921">
              <w:marLeft w:val="0"/>
              <w:marRight w:val="0"/>
              <w:marTop w:val="0"/>
              <w:marBottom w:val="0"/>
              <w:divBdr>
                <w:top w:val="none" w:sz="0" w:space="0" w:color="auto"/>
                <w:left w:val="none" w:sz="0" w:space="0" w:color="auto"/>
                <w:bottom w:val="none" w:sz="0" w:space="0" w:color="auto"/>
                <w:right w:val="none" w:sz="0" w:space="0" w:color="auto"/>
              </w:divBdr>
            </w:div>
            <w:div w:id="1660884120">
              <w:marLeft w:val="0"/>
              <w:marRight w:val="0"/>
              <w:marTop w:val="0"/>
              <w:marBottom w:val="0"/>
              <w:divBdr>
                <w:top w:val="none" w:sz="0" w:space="0" w:color="auto"/>
                <w:left w:val="none" w:sz="0" w:space="0" w:color="auto"/>
                <w:bottom w:val="none" w:sz="0" w:space="0" w:color="auto"/>
                <w:right w:val="none" w:sz="0" w:space="0" w:color="auto"/>
              </w:divBdr>
            </w:div>
            <w:div w:id="576406742">
              <w:marLeft w:val="0"/>
              <w:marRight w:val="0"/>
              <w:marTop w:val="0"/>
              <w:marBottom w:val="0"/>
              <w:divBdr>
                <w:top w:val="none" w:sz="0" w:space="0" w:color="auto"/>
                <w:left w:val="none" w:sz="0" w:space="0" w:color="auto"/>
                <w:bottom w:val="none" w:sz="0" w:space="0" w:color="auto"/>
                <w:right w:val="none" w:sz="0" w:space="0" w:color="auto"/>
              </w:divBdr>
            </w:div>
            <w:div w:id="1413356216">
              <w:marLeft w:val="0"/>
              <w:marRight w:val="0"/>
              <w:marTop w:val="0"/>
              <w:marBottom w:val="0"/>
              <w:divBdr>
                <w:top w:val="none" w:sz="0" w:space="0" w:color="auto"/>
                <w:left w:val="none" w:sz="0" w:space="0" w:color="auto"/>
                <w:bottom w:val="none" w:sz="0" w:space="0" w:color="auto"/>
                <w:right w:val="none" w:sz="0" w:space="0" w:color="auto"/>
              </w:divBdr>
            </w:div>
            <w:div w:id="148864376">
              <w:marLeft w:val="0"/>
              <w:marRight w:val="0"/>
              <w:marTop w:val="0"/>
              <w:marBottom w:val="0"/>
              <w:divBdr>
                <w:top w:val="none" w:sz="0" w:space="0" w:color="auto"/>
                <w:left w:val="none" w:sz="0" w:space="0" w:color="auto"/>
                <w:bottom w:val="none" w:sz="0" w:space="0" w:color="auto"/>
                <w:right w:val="none" w:sz="0" w:space="0" w:color="auto"/>
              </w:divBdr>
            </w:div>
            <w:div w:id="33387143">
              <w:marLeft w:val="0"/>
              <w:marRight w:val="0"/>
              <w:marTop w:val="0"/>
              <w:marBottom w:val="0"/>
              <w:divBdr>
                <w:top w:val="none" w:sz="0" w:space="0" w:color="auto"/>
                <w:left w:val="none" w:sz="0" w:space="0" w:color="auto"/>
                <w:bottom w:val="none" w:sz="0" w:space="0" w:color="auto"/>
                <w:right w:val="none" w:sz="0" w:space="0" w:color="auto"/>
              </w:divBdr>
            </w:div>
            <w:div w:id="1168792608">
              <w:marLeft w:val="0"/>
              <w:marRight w:val="0"/>
              <w:marTop w:val="0"/>
              <w:marBottom w:val="0"/>
              <w:divBdr>
                <w:top w:val="none" w:sz="0" w:space="0" w:color="auto"/>
                <w:left w:val="none" w:sz="0" w:space="0" w:color="auto"/>
                <w:bottom w:val="none" w:sz="0" w:space="0" w:color="auto"/>
                <w:right w:val="none" w:sz="0" w:space="0" w:color="auto"/>
              </w:divBdr>
            </w:div>
            <w:div w:id="1782794109">
              <w:marLeft w:val="0"/>
              <w:marRight w:val="0"/>
              <w:marTop w:val="0"/>
              <w:marBottom w:val="0"/>
              <w:divBdr>
                <w:top w:val="none" w:sz="0" w:space="0" w:color="auto"/>
                <w:left w:val="none" w:sz="0" w:space="0" w:color="auto"/>
                <w:bottom w:val="none" w:sz="0" w:space="0" w:color="auto"/>
                <w:right w:val="none" w:sz="0" w:space="0" w:color="auto"/>
              </w:divBdr>
            </w:div>
            <w:div w:id="872814107">
              <w:marLeft w:val="0"/>
              <w:marRight w:val="0"/>
              <w:marTop w:val="0"/>
              <w:marBottom w:val="0"/>
              <w:divBdr>
                <w:top w:val="none" w:sz="0" w:space="0" w:color="auto"/>
                <w:left w:val="none" w:sz="0" w:space="0" w:color="auto"/>
                <w:bottom w:val="none" w:sz="0" w:space="0" w:color="auto"/>
                <w:right w:val="none" w:sz="0" w:space="0" w:color="auto"/>
              </w:divBdr>
            </w:div>
            <w:div w:id="688676966">
              <w:marLeft w:val="0"/>
              <w:marRight w:val="0"/>
              <w:marTop w:val="0"/>
              <w:marBottom w:val="0"/>
              <w:divBdr>
                <w:top w:val="none" w:sz="0" w:space="0" w:color="auto"/>
                <w:left w:val="none" w:sz="0" w:space="0" w:color="auto"/>
                <w:bottom w:val="none" w:sz="0" w:space="0" w:color="auto"/>
                <w:right w:val="none" w:sz="0" w:space="0" w:color="auto"/>
              </w:divBdr>
            </w:div>
            <w:div w:id="1027826093">
              <w:marLeft w:val="0"/>
              <w:marRight w:val="0"/>
              <w:marTop w:val="0"/>
              <w:marBottom w:val="0"/>
              <w:divBdr>
                <w:top w:val="none" w:sz="0" w:space="0" w:color="auto"/>
                <w:left w:val="none" w:sz="0" w:space="0" w:color="auto"/>
                <w:bottom w:val="none" w:sz="0" w:space="0" w:color="auto"/>
                <w:right w:val="none" w:sz="0" w:space="0" w:color="auto"/>
              </w:divBdr>
            </w:div>
            <w:div w:id="1036198180">
              <w:marLeft w:val="0"/>
              <w:marRight w:val="0"/>
              <w:marTop w:val="0"/>
              <w:marBottom w:val="0"/>
              <w:divBdr>
                <w:top w:val="none" w:sz="0" w:space="0" w:color="auto"/>
                <w:left w:val="none" w:sz="0" w:space="0" w:color="auto"/>
                <w:bottom w:val="none" w:sz="0" w:space="0" w:color="auto"/>
                <w:right w:val="none" w:sz="0" w:space="0" w:color="auto"/>
              </w:divBdr>
            </w:div>
            <w:div w:id="112948021">
              <w:marLeft w:val="0"/>
              <w:marRight w:val="0"/>
              <w:marTop w:val="0"/>
              <w:marBottom w:val="0"/>
              <w:divBdr>
                <w:top w:val="none" w:sz="0" w:space="0" w:color="auto"/>
                <w:left w:val="none" w:sz="0" w:space="0" w:color="auto"/>
                <w:bottom w:val="none" w:sz="0" w:space="0" w:color="auto"/>
                <w:right w:val="none" w:sz="0" w:space="0" w:color="auto"/>
              </w:divBdr>
            </w:div>
            <w:div w:id="1469470592">
              <w:marLeft w:val="0"/>
              <w:marRight w:val="0"/>
              <w:marTop w:val="0"/>
              <w:marBottom w:val="0"/>
              <w:divBdr>
                <w:top w:val="none" w:sz="0" w:space="0" w:color="auto"/>
                <w:left w:val="none" w:sz="0" w:space="0" w:color="auto"/>
                <w:bottom w:val="none" w:sz="0" w:space="0" w:color="auto"/>
                <w:right w:val="none" w:sz="0" w:space="0" w:color="auto"/>
              </w:divBdr>
            </w:div>
            <w:div w:id="2037122354">
              <w:marLeft w:val="0"/>
              <w:marRight w:val="0"/>
              <w:marTop w:val="0"/>
              <w:marBottom w:val="0"/>
              <w:divBdr>
                <w:top w:val="none" w:sz="0" w:space="0" w:color="auto"/>
                <w:left w:val="none" w:sz="0" w:space="0" w:color="auto"/>
                <w:bottom w:val="none" w:sz="0" w:space="0" w:color="auto"/>
                <w:right w:val="none" w:sz="0" w:space="0" w:color="auto"/>
              </w:divBdr>
            </w:div>
            <w:div w:id="1524248209">
              <w:marLeft w:val="0"/>
              <w:marRight w:val="0"/>
              <w:marTop w:val="0"/>
              <w:marBottom w:val="0"/>
              <w:divBdr>
                <w:top w:val="none" w:sz="0" w:space="0" w:color="auto"/>
                <w:left w:val="none" w:sz="0" w:space="0" w:color="auto"/>
                <w:bottom w:val="none" w:sz="0" w:space="0" w:color="auto"/>
                <w:right w:val="none" w:sz="0" w:space="0" w:color="auto"/>
              </w:divBdr>
            </w:div>
            <w:div w:id="363098181">
              <w:marLeft w:val="0"/>
              <w:marRight w:val="0"/>
              <w:marTop w:val="0"/>
              <w:marBottom w:val="0"/>
              <w:divBdr>
                <w:top w:val="none" w:sz="0" w:space="0" w:color="auto"/>
                <w:left w:val="none" w:sz="0" w:space="0" w:color="auto"/>
                <w:bottom w:val="none" w:sz="0" w:space="0" w:color="auto"/>
                <w:right w:val="none" w:sz="0" w:space="0" w:color="auto"/>
              </w:divBdr>
            </w:div>
            <w:div w:id="616260389">
              <w:marLeft w:val="0"/>
              <w:marRight w:val="0"/>
              <w:marTop w:val="0"/>
              <w:marBottom w:val="0"/>
              <w:divBdr>
                <w:top w:val="none" w:sz="0" w:space="0" w:color="auto"/>
                <w:left w:val="none" w:sz="0" w:space="0" w:color="auto"/>
                <w:bottom w:val="none" w:sz="0" w:space="0" w:color="auto"/>
                <w:right w:val="none" w:sz="0" w:space="0" w:color="auto"/>
              </w:divBdr>
            </w:div>
            <w:div w:id="556210907">
              <w:marLeft w:val="0"/>
              <w:marRight w:val="0"/>
              <w:marTop w:val="0"/>
              <w:marBottom w:val="0"/>
              <w:divBdr>
                <w:top w:val="none" w:sz="0" w:space="0" w:color="auto"/>
                <w:left w:val="none" w:sz="0" w:space="0" w:color="auto"/>
                <w:bottom w:val="none" w:sz="0" w:space="0" w:color="auto"/>
                <w:right w:val="none" w:sz="0" w:space="0" w:color="auto"/>
              </w:divBdr>
            </w:div>
            <w:div w:id="1466238648">
              <w:marLeft w:val="0"/>
              <w:marRight w:val="0"/>
              <w:marTop w:val="0"/>
              <w:marBottom w:val="0"/>
              <w:divBdr>
                <w:top w:val="none" w:sz="0" w:space="0" w:color="auto"/>
                <w:left w:val="none" w:sz="0" w:space="0" w:color="auto"/>
                <w:bottom w:val="none" w:sz="0" w:space="0" w:color="auto"/>
                <w:right w:val="none" w:sz="0" w:space="0" w:color="auto"/>
              </w:divBdr>
            </w:div>
            <w:div w:id="1273198138">
              <w:marLeft w:val="0"/>
              <w:marRight w:val="0"/>
              <w:marTop w:val="0"/>
              <w:marBottom w:val="0"/>
              <w:divBdr>
                <w:top w:val="none" w:sz="0" w:space="0" w:color="auto"/>
                <w:left w:val="none" w:sz="0" w:space="0" w:color="auto"/>
                <w:bottom w:val="none" w:sz="0" w:space="0" w:color="auto"/>
                <w:right w:val="none" w:sz="0" w:space="0" w:color="auto"/>
              </w:divBdr>
            </w:div>
            <w:div w:id="1060517666">
              <w:marLeft w:val="0"/>
              <w:marRight w:val="0"/>
              <w:marTop w:val="0"/>
              <w:marBottom w:val="0"/>
              <w:divBdr>
                <w:top w:val="none" w:sz="0" w:space="0" w:color="auto"/>
                <w:left w:val="none" w:sz="0" w:space="0" w:color="auto"/>
                <w:bottom w:val="none" w:sz="0" w:space="0" w:color="auto"/>
                <w:right w:val="none" w:sz="0" w:space="0" w:color="auto"/>
              </w:divBdr>
            </w:div>
            <w:div w:id="832575123">
              <w:marLeft w:val="0"/>
              <w:marRight w:val="0"/>
              <w:marTop w:val="0"/>
              <w:marBottom w:val="0"/>
              <w:divBdr>
                <w:top w:val="none" w:sz="0" w:space="0" w:color="auto"/>
                <w:left w:val="none" w:sz="0" w:space="0" w:color="auto"/>
                <w:bottom w:val="none" w:sz="0" w:space="0" w:color="auto"/>
                <w:right w:val="none" w:sz="0" w:space="0" w:color="auto"/>
              </w:divBdr>
            </w:div>
            <w:div w:id="180434465">
              <w:marLeft w:val="0"/>
              <w:marRight w:val="0"/>
              <w:marTop w:val="0"/>
              <w:marBottom w:val="0"/>
              <w:divBdr>
                <w:top w:val="none" w:sz="0" w:space="0" w:color="auto"/>
                <w:left w:val="none" w:sz="0" w:space="0" w:color="auto"/>
                <w:bottom w:val="none" w:sz="0" w:space="0" w:color="auto"/>
                <w:right w:val="none" w:sz="0" w:space="0" w:color="auto"/>
              </w:divBdr>
            </w:div>
            <w:div w:id="598871222">
              <w:marLeft w:val="0"/>
              <w:marRight w:val="0"/>
              <w:marTop w:val="0"/>
              <w:marBottom w:val="0"/>
              <w:divBdr>
                <w:top w:val="none" w:sz="0" w:space="0" w:color="auto"/>
                <w:left w:val="none" w:sz="0" w:space="0" w:color="auto"/>
                <w:bottom w:val="none" w:sz="0" w:space="0" w:color="auto"/>
                <w:right w:val="none" w:sz="0" w:space="0" w:color="auto"/>
              </w:divBdr>
            </w:div>
            <w:div w:id="691152217">
              <w:marLeft w:val="0"/>
              <w:marRight w:val="0"/>
              <w:marTop w:val="0"/>
              <w:marBottom w:val="0"/>
              <w:divBdr>
                <w:top w:val="none" w:sz="0" w:space="0" w:color="auto"/>
                <w:left w:val="none" w:sz="0" w:space="0" w:color="auto"/>
                <w:bottom w:val="none" w:sz="0" w:space="0" w:color="auto"/>
                <w:right w:val="none" w:sz="0" w:space="0" w:color="auto"/>
              </w:divBdr>
            </w:div>
            <w:div w:id="1805779245">
              <w:marLeft w:val="0"/>
              <w:marRight w:val="0"/>
              <w:marTop w:val="0"/>
              <w:marBottom w:val="0"/>
              <w:divBdr>
                <w:top w:val="none" w:sz="0" w:space="0" w:color="auto"/>
                <w:left w:val="none" w:sz="0" w:space="0" w:color="auto"/>
                <w:bottom w:val="none" w:sz="0" w:space="0" w:color="auto"/>
                <w:right w:val="none" w:sz="0" w:space="0" w:color="auto"/>
              </w:divBdr>
            </w:div>
            <w:div w:id="712656600">
              <w:marLeft w:val="0"/>
              <w:marRight w:val="0"/>
              <w:marTop w:val="0"/>
              <w:marBottom w:val="0"/>
              <w:divBdr>
                <w:top w:val="none" w:sz="0" w:space="0" w:color="auto"/>
                <w:left w:val="none" w:sz="0" w:space="0" w:color="auto"/>
                <w:bottom w:val="none" w:sz="0" w:space="0" w:color="auto"/>
                <w:right w:val="none" w:sz="0" w:space="0" w:color="auto"/>
              </w:divBdr>
            </w:div>
            <w:div w:id="1475836460">
              <w:marLeft w:val="0"/>
              <w:marRight w:val="0"/>
              <w:marTop w:val="0"/>
              <w:marBottom w:val="0"/>
              <w:divBdr>
                <w:top w:val="none" w:sz="0" w:space="0" w:color="auto"/>
                <w:left w:val="none" w:sz="0" w:space="0" w:color="auto"/>
                <w:bottom w:val="none" w:sz="0" w:space="0" w:color="auto"/>
                <w:right w:val="none" w:sz="0" w:space="0" w:color="auto"/>
              </w:divBdr>
            </w:div>
            <w:div w:id="368772624">
              <w:marLeft w:val="0"/>
              <w:marRight w:val="0"/>
              <w:marTop w:val="0"/>
              <w:marBottom w:val="0"/>
              <w:divBdr>
                <w:top w:val="none" w:sz="0" w:space="0" w:color="auto"/>
                <w:left w:val="none" w:sz="0" w:space="0" w:color="auto"/>
                <w:bottom w:val="none" w:sz="0" w:space="0" w:color="auto"/>
                <w:right w:val="none" w:sz="0" w:space="0" w:color="auto"/>
              </w:divBdr>
            </w:div>
            <w:div w:id="772474248">
              <w:marLeft w:val="0"/>
              <w:marRight w:val="0"/>
              <w:marTop w:val="0"/>
              <w:marBottom w:val="0"/>
              <w:divBdr>
                <w:top w:val="none" w:sz="0" w:space="0" w:color="auto"/>
                <w:left w:val="none" w:sz="0" w:space="0" w:color="auto"/>
                <w:bottom w:val="none" w:sz="0" w:space="0" w:color="auto"/>
                <w:right w:val="none" w:sz="0" w:space="0" w:color="auto"/>
              </w:divBdr>
            </w:div>
            <w:div w:id="845943924">
              <w:marLeft w:val="0"/>
              <w:marRight w:val="0"/>
              <w:marTop w:val="0"/>
              <w:marBottom w:val="0"/>
              <w:divBdr>
                <w:top w:val="none" w:sz="0" w:space="0" w:color="auto"/>
                <w:left w:val="none" w:sz="0" w:space="0" w:color="auto"/>
                <w:bottom w:val="none" w:sz="0" w:space="0" w:color="auto"/>
                <w:right w:val="none" w:sz="0" w:space="0" w:color="auto"/>
              </w:divBdr>
            </w:div>
            <w:div w:id="710303676">
              <w:marLeft w:val="0"/>
              <w:marRight w:val="0"/>
              <w:marTop w:val="0"/>
              <w:marBottom w:val="0"/>
              <w:divBdr>
                <w:top w:val="none" w:sz="0" w:space="0" w:color="auto"/>
                <w:left w:val="none" w:sz="0" w:space="0" w:color="auto"/>
                <w:bottom w:val="none" w:sz="0" w:space="0" w:color="auto"/>
                <w:right w:val="none" w:sz="0" w:space="0" w:color="auto"/>
              </w:divBdr>
            </w:div>
            <w:div w:id="1486624662">
              <w:marLeft w:val="0"/>
              <w:marRight w:val="0"/>
              <w:marTop w:val="0"/>
              <w:marBottom w:val="0"/>
              <w:divBdr>
                <w:top w:val="none" w:sz="0" w:space="0" w:color="auto"/>
                <w:left w:val="none" w:sz="0" w:space="0" w:color="auto"/>
                <w:bottom w:val="none" w:sz="0" w:space="0" w:color="auto"/>
                <w:right w:val="none" w:sz="0" w:space="0" w:color="auto"/>
              </w:divBdr>
            </w:div>
            <w:div w:id="1576282098">
              <w:marLeft w:val="0"/>
              <w:marRight w:val="0"/>
              <w:marTop w:val="0"/>
              <w:marBottom w:val="0"/>
              <w:divBdr>
                <w:top w:val="none" w:sz="0" w:space="0" w:color="auto"/>
                <w:left w:val="none" w:sz="0" w:space="0" w:color="auto"/>
                <w:bottom w:val="none" w:sz="0" w:space="0" w:color="auto"/>
                <w:right w:val="none" w:sz="0" w:space="0" w:color="auto"/>
              </w:divBdr>
            </w:div>
            <w:div w:id="291788630">
              <w:marLeft w:val="0"/>
              <w:marRight w:val="0"/>
              <w:marTop w:val="0"/>
              <w:marBottom w:val="0"/>
              <w:divBdr>
                <w:top w:val="none" w:sz="0" w:space="0" w:color="auto"/>
                <w:left w:val="none" w:sz="0" w:space="0" w:color="auto"/>
                <w:bottom w:val="none" w:sz="0" w:space="0" w:color="auto"/>
                <w:right w:val="none" w:sz="0" w:space="0" w:color="auto"/>
              </w:divBdr>
            </w:div>
            <w:div w:id="596714876">
              <w:marLeft w:val="0"/>
              <w:marRight w:val="0"/>
              <w:marTop w:val="0"/>
              <w:marBottom w:val="0"/>
              <w:divBdr>
                <w:top w:val="none" w:sz="0" w:space="0" w:color="auto"/>
                <w:left w:val="none" w:sz="0" w:space="0" w:color="auto"/>
                <w:bottom w:val="none" w:sz="0" w:space="0" w:color="auto"/>
                <w:right w:val="none" w:sz="0" w:space="0" w:color="auto"/>
              </w:divBdr>
            </w:div>
            <w:div w:id="237595958">
              <w:marLeft w:val="0"/>
              <w:marRight w:val="0"/>
              <w:marTop w:val="0"/>
              <w:marBottom w:val="0"/>
              <w:divBdr>
                <w:top w:val="none" w:sz="0" w:space="0" w:color="auto"/>
                <w:left w:val="none" w:sz="0" w:space="0" w:color="auto"/>
                <w:bottom w:val="none" w:sz="0" w:space="0" w:color="auto"/>
                <w:right w:val="none" w:sz="0" w:space="0" w:color="auto"/>
              </w:divBdr>
            </w:div>
            <w:div w:id="1473060855">
              <w:marLeft w:val="0"/>
              <w:marRight w:val="0"/>
              <w:marTop w:val="0"/>
              <w:marBottom w:val="0"/>
              <w:divBdr>
                <w:top w:val="none" w:sz="0" w:space="0" w:color="auto"/>
                <w:left w:val="none" w:sz="0" w:space="0" w:color="auto"/>
                <w:bottom w:val="none" w:sz="0" w:space="0" w:color="auto"/>
                <w:right w:val="none" w:sz="0" w:space="0" w:color="auto"/>
              </w:divBdr>
            </w:div>
            <w:div w:id="1204171515">
              <w:marLeft w:val="0"/>
              <w:marRight w:val="0"/>
              <w:marTop w:val="0"/>
              <w:marBottom w:val="0"/>
              <w:divBdr>
                <w:top w:val="none" w:sz="0" w:space="0" w:color="auto"/>
                <w:left w:val="none" w:sz="0" w:space="0" w:color="auto"/>
                <w:bottom w:val="none" w:sz="0" w:space="0" w:color="auto"/>
                <w:right w:val="none" w:sz="0" w:space="0" w:color="auto"/>
              </w:divBdr>
            </w:div>
            <w:div w:id="1281259740">
              <w:marLeft w:val="0"/>
              <w:marRight w:val="0"/>
              <w:marTop w:val="0"/>
              <w:marBottom w:val="0"/>
              <w:divBdr>
                <w:top w:val="none" w:sz="0" w:space="0" w:color="auto"/>
                <w:left w:val="none" w:sz="0" w:space="0" w:color="auto"/>
                <w:bottom w:val="none" w:sz="0" w:space="0" w:color="auto"/>
                <w:right w:val="none" w:sz="0" w:space="0" w:color="auto"/>
              </w:divBdr>
            </w:div>
            <w:div w:id="814486971">
              <w:marLeft w:val="0"/>
              <w:marRight w:val="0"/>
              <w:marTop w:val="0"/>
              <w:marBottom w:val="0"/>
              <w:divBdr>
                <w:top w:val="none" w:sz="0" w:space="0" w:color="auto"/>
                <w:left w:val="none" w:sz="0" w:space="0" w:color="auto"/>
                <w:bottom w:val="none" w:sz="0" w:space="0" w:color="auto"/>
                <w:right w:val="none" w:sz="0" w:space="0" w:color="auto"/>
              </w:divBdr>
            </w:div>
            <w:div w:id="1127165476">
              <w:marLeft w:val="0"/>
              <w:marRight w:val="0"/>
              <w:marTop w:val="0"/>
              <w:marBottom w:val="0"/>
              <w:divBdr>
                <w:top w:val="none" w:sz="0" w:space="0" w:color="auto"/>
                <w:left w:val="none" w:sz="0" w:space="0" w:color="auto"/>
                <w:bottom w:val="none" w:sz="0" w:space="0" w:color="auto"/>
                <w:right w:val="none" w:sz="0" w:space="0" w:color="auto"/>
              </w:divBdr>
            </w:div>
            <w:div w:id="1005941595">
              <w:marLeft w:val="0"/>
              <w:marRight w:val="0"/>
              <w:marTop w:val="0"/>
              <w:marBottom w:val="0"/>
              <w:divBdr>
                <w:top w:val="none" w:sz="0" w:space="0" w:color="auto"/>
                <w:left w:val="none" w:sz="0" w:space="0" w:color="auto"/>
                <w:bottom w:val="none" w:sz="0" w:space="0" w:color="auto"/>
                <w:right w:val="none" w:sz="0" w:space="0" w:color="auto"/>
              </w:divBdr>
            </w:div>
            <w:div w:id="433090641">
              <w:marLeft w:val="0"/>
              <w:marRight w:val="0"/>
              <w:marTop w:val="0"/>
              <w:marBottom w:val="0"/>
              <w:divBdr>
                <w:top w:val="none" w:sz="0" w:space="0" w:color="auto"/>
                <w:left w:val="none" w:sz="0" w:space="0" w:color="auto"/>
                <w:bottom w:val="none" w:sz="0" w:space="0" w:color="auto"/>
                <w:right w:val="none" w:sz="0" w:space="0" w:color="auto"/>
              </w:divBdr>
            </w:div>
            <w:div w:id="1873885374">
              <w:marLeft w:val="0"/>
              <w:marRight w:val="0"/>
              <w:marTop w:val="0"/>
              <w:marBottom w:val="0"/>
              <w:divBdr>
                <w:top w:val="none" w:sz="0" w:space="0" w:color="auto"/>
                <w:left w:val="none" w:sz="0" w:space="0" w:color="auto"/>
                <w:bottom w:val="none" w:sz="0" w:space="0" w:color="auto"/>
                <w:right w:val="none" w:sz="0" w:space="0" w:color="auto"/>
              </w:divBdr>
            </w:div>
            <w:div w:id="2055695031">
              <w:marLeft w:val="0"/>
              <w:marRight w:val="0"/>
              <w:marTop w:val="0"/>
              <w:marBottom w:val="0"/>
              <w:divBdr>
                <w:top w:val="none" w:sz="0" w:space="0" w:color="auto"/>
                <w:left w:val="none" w:sz="0" w:space="0" w:color="auto"/>
                <w:bottom w:val="none" w:sz="0" w:space="0" w:color="auto"/>
                <w:right w:val="none" w:sz="0" w:space="0" w:color="auto"/>
              </w:divBdr>
            </w:div>
            <w:div w:id="438451714">
              <w:marLeft w:val="0"/>
              <w:marRight w:val="0"/>
              <w:marTop w:val="0"/>
              <w:marBottom w:val="0"/>
              <w:divBdr>
                <w:top w:val="none" w:sz="0" w:space="0" w:color="auto"/>
                <w:left w:val="none" w:sz="0" w:space="0" w:color="auto"/>
                <w:bottom w:val="none" w:sz="0" w:space="0" w:color="auto"/>
                <w:right w:val="none" w:sz="0" w:space="0" w:color="auto"/>
              </w:divBdr>
            </w:div>
            <w:div w:id="1536505901">
              <w:marLeft w:val="0"/>
              <w:marRight w:val="0"/>
              <w:marTop w:val="0"/>
              <w:marBottom w:val="0"/>
              <w:divBdr>
                <w:top w:val="none" w:sz="0" w:space="0" w:color="auto"/>
                <w:left w:val="none" w:sz="0" w:space="0" w:color="auto"/>
                <w:bottom w:val="none" w:sz="0" w:space="0" w:color="auto"/>
                <w:right w:val="none" w:sz="0" w:space="0" w:color="auto"/>
              </w:divBdr>
            </w:div>
            <w:div w:id="7899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3876">
      <w:bodyDiv w:val="1"/>
      <w:marLeft w:val="0"/>
      <w:marRight w:val="0"/>
      <w:marTop w:val="0"/>
      <w:marBottom w:val="0"/>
      <w:divBdr>
        <w:top w:val="none" w:sz="0" w:space="0" w:color="auto"/>
        <w:left w:val="none" w:sz="0" w:space="0" w:color="auto"/>
        <w:bottom w:val="none" w:sz="0" w:space="0" w:color="auto"/>
        <w:right w:val="none" w:sz="0" w:space="0" w:color="auto"/>
      </w:divBdr>
      <w:divsChild>
        <w:div w:id="817191417">
          <w:marLeft w:val="0"/>
          <w:marRight w:val="0"/>
          <w:marTop w:val="0"/>
          <w:marBottom w:val="0"/>
          <w:divBdr>
            <w:top w:val="single" w:sz="2" w:space="0" w:color="E5E7EB"/>
            <w:left w:val="single" w:sz="2" w:space="0" w:color="E5E7EB"/>
            <w:bottom w:val="single" w:sz="2" w:space="0" w:color="E5E7EB"/>
            <w:right w:val="single" w:sz="2" w:space="0" w:color="E5E7EB"/>
          </w:divBdr>
        </w:div>
        <w:div w:id="942565825">
          <w:marLeft w:val="0"/>
          <w:marRight w:val="0"/>
          <w:marTop w:val="0"/>
          <w:marBottom w:val="0"/>
          <w:divBdr>
            <w:top w:val="single" w:sz="2" w:space="0" w:color="E5E7EB"/>
            <w:left w:val="single" w:sz="2" w:space="0" w:color="E5E7EB"/>
            <w:bottom w:val="single" w:sz="2" w:space="0" w:color="E5E7EB"/>
            <w:right w:val="single" w:sz="2" w:space="0" w:color="E5E7EB"/>
          </w:divBdr>
        </w:div>
        <w:div w:id="1143353298">
          <w:marLeft w:val="0"/>
          <w:marRight w:val="0"/>
          <w:marTop w:val="0"/>
          <w:marBottom w:val="0"/>
          <w:divBdr>
            <w:top w:val="single" w:sz="2" w:space="0" w:color="E5E7EB"/>
            <w:left w:val="single" w:sz="2" w:space="0" w:color="E5E7EB"/>
            <w:bottom w:val="single" w:sz="2" w:space="0" w:color="E5E7EB"/>
            <w:right w:val="single" w:sz="2" w:space="0" w:color="E5E7EB"/>
          </w:divBdr>
        </w:div>
        <w:div w:id="410665107">
          <w:marLeft w:val="0"/>
          <w:marRight w:val="0"/>
          <w:marTop w:val="0"/>
          <w:marBottom w:val="0"/>
          <w:divBdr>
            <w:top w:val="single" w:sz="2" w:space="0" w:color="E5E7EB"/>
            <w:left w:val="single" w:sz="2" w:space="0" w:color="E5E7EB"/>
            <w:bottom w:val="single" w:sz="2" w:space="0" w:color="E5E7EB"/>
            <w:right w:val="single" w:sz="2" w:space="0" w:color="E5E7EB"/>
          </w:divBdr>
        </w:div>
        <w:div w:id="1649436278">
          <w:marLeft w:val="0"/>
          <w:marRight w:val="0"/>
          <w:marTop w:val="0"/>
          <w:marBottom w:val="0"/>
          <w:divBdr>
            <w:top w:val="single" w:sz="2" w:space="0" w:color="E5E7EB"/>
            <w:left w:val="single" w:sz="2" w:space="0" w:color="E5E7EB"/>
            <w:bottom w:val="single" w:sz="2" w:space="0" w:color="E5E7EB"/>
            <w:right w:val="single" w:sz="2" w:space="0" w:color="E5E7EB"/>
          </w:divBdr>
        </w:div>
        <w:div w:id="1889102603">
          <w:marLeft w:val="0"/>
          <w:marRight w:val="0"/>
          <w:marTop w:val="0"/>
          <w:marBottom w:val="0"/>
          <w:divBdr>
            <w:top w:val="single" w:sz="2" w:space="0" w:color="E5E7EB"/>
            <w:left w:val="single" w:sz="2" w:space="0" w:color="E5E7EB"/>
            <w:bottom w:val="single" w:sz="2" w:space="0" w:color="E5E7EB"/>
            <w:right w:val="single" w:sz="2" w:space="0" w:color="E5E7EB"/>
          </w:divBdr>
        </w:div>
        <w:div w:id="502937148">
          <w:marLeft w:val="0"/>
          <w:marRight w:val="0"/>
          <w:marTop w:val="0"/>
          <w:marBottom w:val="0"/>
          <w:divBdr>
            <w:top w:val="single" w:sz="2" w:space="0" w:color="E5E7EB"/>
            <w:left w:val="single" w:sz="2" w:space="0" w:color="E5E7EB"/>
            <w:bottom w:val="single" w:sz="2" w:space="0" w:color="E5E7EB"/>
            <w:right w:val="single" w:sz="2" w:space="0" w:color="E5E7EB"/>
          </w:divBdr>
        </w:div>
        <w:div w:id="613294182">
          <w:marLeft w:val="0"/>
          <w:marRight w:val="0"/>
          <w:marTop w:val="0"/>
          <w:marBottom w:val="0"/>
          <w:divBdr>
            <w:top w:val="single" w:sz="2" w:space="0" w:color="E5E7EB"/>
            <w:left w:val="single" w:sz="2" w:space="0" w:color="E5E7EB"/>
            <w:bottom w:val="single" w:sz="2" w:space="0" w:color="E5E7EB"/>
            <w:right w:val="single" w:sz="2" w:space="0" w:color="E5E7EB"/>
          </w:divBdr>
        </w:div>
        <w:div w:id="1859192730">
          <w:marLeft w:val="0"/>
          <w:marRight w:val="0"/>
          <w:marTop w:val="0"/>
          <w:marBottom w:val="0"/>
          <w:divBdr>
            <w:top w:val="single" w:sz="2" w:space="0" w:color="E5E7EB"/>
            <w:left w:val="single" w:sz="2" w:space="0" w:color="E5E7EB"/>
            <w:bottom w:val="single" w:sz="2" w:space="0" w:color="E5E7EB"/>
            <w:right w:val="single" w:sz="2" w:space="0" w:color="E5E7EB"/>
          </w:divBdr>
        </w:div>
        <w:div w:id="499736047">
          <w:marLeft w:val="0"/>
          <w:marRight w:val="0"/>
          <w:marTop w:val="0"/>
          <w:marBottom w:val="0"/>
          <w:divBdr>
            <w:top w:val="single" w:sz="2" w:space="0" w:color="E5E7EB"/>
            <w:left w:val="single" w:sz="2" w:space="0" w:color="E5E7EB"/>
            <w:bottom w:val="single" w:sz="2" w:space="0" w:color="E5E7EB"/>
            <w:right w:val="single" w:sz="2" w:space="0" w:color="E5E7EB"/>
          </w:divBdr>
        </w:div>
        <w:div w:id="753479378">
          <w:marLeft w:val="0"/>
          <w:marRight w:val="0"/>
          <w:marTop w:val="0"/>
          <w:marBottom w:val="0"/>
          <w:divBdr>
            <w:top w:val="single" w:sz="2" w:space="0" w:color="E5E7EB"/>
            <w:left w:val="single" w:sz="2" w:space="0" w:color="E5E7EB"/>
            <w:bottom w:val="single" w:sz="2" w:space="0" w:color="E5E7EB"/>
            <w:right w:val="single" w:sz="2" w:space="0" w:color="E5E7EB"/>
          </w:divBdr>
        </w:div>
        <w:div w:id="1157764344">
          <w:marLeft w:val="0"/>
          <w:marRight w:val="0"/>
          <w:marTop w:val="0"/>
          <w:marBottom w:val="0"/>
          <w:divBdr>
            <w:top w:val="single" w:sz="2" w:space="0" w:color="E5E7EB"/>
            <w:left w:val="single" w:sz="2" w:space="0" w:color="E5E7EB"/>
            <w:bottom w:val="single" w:sz="2" w:space="0" w:color="E5E7EB"/>
            <w:right w:val="single" w:sz="2" w:space="0" w:color="E5E7EB"/>
          </w:divBdr>
        </w:div>
        <w:div w:id="1801000500">
          <w:marLeft w:val="0"/>
          <w:marRight w:val="0"/>
          <w:marTop w:val="0"/>
          <w:marBottom w:val="0"/>
          <w:divBdr>
            <w:top w:val="single" w:sz="2" w:space="0" w:color="E5E7EB"/>
            <w:left w:val="single" w:sz="2" w:space="0" w:color="E5E7EB"/>
            <w:bottom w:val="single" w:sz="2" w:space="0" w:color="E5E7EB"/>
            <w:right w:val="single" w:sz="2" w:space="0" w:color="E5E7EB"/>
          </w:divBdr>
        </w:div>
        <w:div w:id="1589078104">
          <w:marLeft w:val="0"/>
          <w:marRight w:val="0"/>
          <w:marTop w:val="0"/>
          <w:marBottom w:val="0"/>
          <w:divBdr>
            <w:top w:val="single" w:sz="2" w:space="0" w:color="E5E7EB"/>
            <w:left w:val="single" w:sz="2" w:space="0" w:color="E5E7EB"/>
            <w:bottom w:val="single" w:sz="2" w:space="0" w:color="E5E7EB"/>
            <w:right w:val="single" w:sz="2" w:space="0" w:color="E5E7EB"/>
          </w:divBdr>
        </w:div>
        <w:div w:id="543373652">
          <w:marLeft w:val="0"/>
          <w:marRight w:val="0"/>
          <w:marTop w:val="0"/>
          <w:marBottom w:val="0"/>
          <w:divBdr>
            <w:top w:val="single" w:sz="2" w:space="0" w:color="E5E7EB"/>
            <w:left w:val="single" w:sz="2" w:space="0" w:color="E5E7EB"/>
            <w:bottom w:val="single" w:sz="2" w:space="0" w:color="E5E7EB"/>
            <w:right w:val="single" w:sz="2" w:space="0" w:color="E5E7EB"/>
          </w:divBdr>
        </w:div>
        <w:div w:id="1845049742">
          <w:marLeft w:val="0"/>
          <w:marRight w:val="0"/>
          <w:marTop w:val="0"/>
          <w:marBottom w:val="0"/>
          <w:divBdr>
            <w:top w:val="single" w:sz="2" w:space="0" w:color="E5E7EB"/>
            <w:left w:val="single" w:sz="2" w:space="0" w:color="E5E7EB"/>
            <w:bottom w:val="single" w:sz="2" w:space="0" w:color="E5E7EB"/>
            <w:right w:val="single" w:sz="2" w:space="0" w:color="E5E7EB"/>
          </w:divBdr>
        </w:div>
        <w:div w:id="550456350">
          <w:marLeft w:val="0"/>
          <w:marRight w:val="0"/>
          <w:marTop w:val="0"/>
          <w:marBottom w:val="0"/>
          <w:divBdr>
            <w:top w:val="single" w:sz="2" w:space="0" w:color="E5E7EB"/>
            <w:left w:val="single" w:sz="2" w:space="0" w:color="E5E7EB"/>
            <w:bottom w:val="single" w:sz="2" w:space="0" w:color="E5E7EB"/>
            <w:right w:val="single" w:sz="2" w:space="0" w:color="E5E7EB"/>
          </w:divBdr>
        </w:div>
        <w:div w:id="1189487408">
          <w:marLeft w:val="0"/>
          <w:marRight w:val="0"/>
          <w:marTop w:val="0"/>
          <w:marBottom w:val="0"/>
          <w:divBdr>
            <w:top w:val="single" w:sz="2" w:space="0" w:color="E5E7EB"/>
            <w:left w:val="single" w:sz="2" w:space="0" w:color="E5E7EB"/>
            <w:bottom w:val="single" w:sz="2" w:space="0" w:color="E5E7EB"/>
            <w:right w:val="single" w:sz="2" w:space="0" w:color="E5E7EB"/>
          </w:divBdr>
        </w:div>
        <w:div w:id="2021465668">
          <w:marLeft w:val="0"/>
          <w:marRight w:val="0"/>
          <w:marTop w:val="0"/>
          <w:marBottom w:val="0"/>
          <w:divBdr>
            <w:top w:val="single" w:sz="2" w:space="0" w:color="E5E7EB"/>
            <w:left w:val="single" w:sz="2" w:space="0" w:color="E5E7EB"/>
            <w:bottom w:val="single" w:sz="2" w:space="0" w:color="E5E7EB"/>
            <w:right w:val="single" w:sz="2" w:space="0" w:color="E5E7EB"/>
          </w:divBdr>
        </w:div>
        <w:div w:id="426006201">
          <w:marLeft w:val="0"/>
          <w:marRight w:val="0"/>
          <w:marTop w:val="0"/>
          <w:marBottom w:val="0"/>
          <w:divBdr>
            <w:top w:val="single" w:sz="2" w:space="0" w:color="E5E7EB"/>
            <w:left w:val="single" w:sz="2" w:space="0" w:color="E5E7EB"/>
            <w:bottom w:val="single" w:sz="2" w:space="0" w:color="E5E7EB"/>
            <w:right w:val="single" w:sz="2" w:space="0" w:color="E5E7EB"/>
          </w:divBdr>
        </w:div>
        <w:div w:id="139351493">
          <w:marLeft w:val="0"/>
          <w:marRight w:val="0"/>
          <w:marTop w:val="0"/>
          <w:marBottom w:val="0"/>
          <w:divBdr>
            <w:top w:val="single" w:sz="2" w:space="0" w:color="E5E7EB"/>
            <w:left w:val="single" w:sz="2" w:space="0" w:color="E5E7EB"/>
            <w:bottom w:val="single" w:sz="2" w:space="0" w:color="E5E7EB"/>
            <w:right w:val="single" w:sz="2" w:space="0" w:color="E5E7EB"/>
          </w:divBdr>
        </w:div>
        <w:div w:id="446701615">
          <w:marLeft w:val="0"/>
          <w:marRight w:val="0"/>
          <w:marTop w:val="0"/>
          <w:marBottom w:val="0"/>
          <w:divBdr>
            <w:top w:val="single" w:sz="2" w:space="0" w:color="E5E7EB"/>
            <w:left w:val="single" w:sz="2" w:space="0" w:color="E5E7EB"/>
            <w:bottom w:val="single" w:sz="2" w:space="0" w:color="E5E7EB"/>
            <w:right w:val="single" w:sz="2" w:space="0" w:color="E5E7EB"/>
          </w:divBdr>
        </w:div>
        <w:div w:id="1283145190">
          <w:marLeft w:val="0"/>
          <w:marRight w:val="0"/>
          <w:marTop w:val="0"/>
          <w:marBottom w:val="0"/>
          <w:divBdr>
            <w:top w:val="single" w:sz="2" w:space="0" w:color="E5E7EB"/>
            <w:left w:val="single" w:sz="2" w:space="0" w:color="E5E7EB"/>
            <w:bottom w:val="single" w:sz="2" w:space="0" w:color="E5E7EB"/>
            <w:right w:val="single" w:sz="2" w:space="0" w:color="E5E7EB"/>
          </w:divBdr>
        </w:div>
        <w:div w:id="1725371223">
          <w:marLeft w:val="0"/>
          <w:marRight w:val="0"/>
          <w:marTop w:val="0"/>
          <w:marBottom w:val="0"/>
          <w:divBdr>
            <w:top w:val="single" w:sz="2" w:space="0" w:color="E5E7EB"/>
            <w:left w:val="single" w:sz="2" w:space="0" w:color="E5E7EB"/>
            <w:bottom w:val="single" w:sz="2" w:space="0" w:color="E5E7EB"/>
            <w:right w:val="single" w:sz="2" w:space="0" w:color="E5E7EB"/>
          </w:divBdr>
        </w:div>
        <w:div w:id="34543142">
          <w:marLeft w:val="0"/>
          <w:marRight w:val="0"/>
          <w:marTop w:val="0"/>
          <w:marBottom w:val="0"/>
          <w:divBdr>
            <w:top w:val="single" w:sz="2" w:space="0" w:color="E5E7EB"/>
            <w:left w:val="single" w:sz="2" w:space="0" w:color="E5E7EB"/>
            <w:bottom w:val="single" w:sz="2" w:space="0" w:color="E5E7EB"/>
            <w:right w:val="single" w:sz="2" w:space="0" w:color="E5E7EB"/>
          </w:divBdr>
        </w:div>
        <w:div w:id="818617117">
          <w:marLeft w:val="0"/>
          <w:marRight w:val="0"/>
          <w:marTop w:val="0"/>
          <w:marBottom w:val="0"/>
          <w:divBdr>
            <w:top w:val="single" w:sz="2" w:space="0" w:color="E5E7EB"/>
            <w:left w:val="single" w:sz="2" w:space="0" w:color="E5E7EB"/>
            <w:bottom w:val="single" w:sz="2" w:space="0" w:color="E5E7EB"/>
            <w:right w:val="single" w:sz="2" w:space="0" w:color="E5E7EB"/>
          </w:divBdr>
        </w:div>
        <w:div w:id="2089690743">
          <w:marLeft w:val="0"/>
          <w:marRight w:val="0"/>
          <w:marTop w:val="0"/>
          <w:marBottom w:val="0"/>
          <w:divBdr>
            <w:top w:val="single" w:sz="2" w:space="0" w:color="E5E7EB"/>
            <w:left w:val="single" w:sz="2" w:space="0" w:color="E5E7EB"/>
            <w:bottom w:val="single" w:sz="2" w:space="0" w:color="E5E7EB"/>
            <w:right w:val="single" w:sz="2" w:space="0" w:color="E5E7EB"/>
          </w:divBdr>
        </w:div>
        <w:div w:id="1268394527">
          <w:marLeft w:val="0"/>
          <w:marRight w:val="0"/>
          <w:marTop w:val="0"/>
          <w:marBottom w:val="0"/>
          <w:divBdr>
            <w:top w:val="single" w:sz="2" w:space="0" w:color="E5E7EB"/>
            <w:left w:val="single" w:sz="2" w:space="0" w:color="E5E7EB"/>
            <w:bottom w:val="single" w:sz="2" w:space="0" w:color="E5E7EB"/>
            <w:right w:val="single" w:sz="2" w:space="0" w:color="E5E7EB"/>
          </w:divBdr>
        </w:div>
        <w:div w:id="1693141602">
          <w:marLeft w:val="0"/>
          <w:marRight w:val="0"/>
          <w:marTop w:val="0"/>
          <w:marBottom w:val="0"/>
          <w:divBdr>
            <w:top w:val="single" w:sz="2" w:space="0" w:color="E5E7EB"/>
            <w:left w:val="single" w:sz="2" w:space="0" w:color="E5E7EB"/>
            <w:bottom w:val="single" w:sz="2" w:space="0" w:color="E5E7EB"/>
            <w:right w:val="single" w:sz="2" w:space="0" w:color="E5E7EB"/>
          </w:divBdr>
        </w:div>
        <w:div w:id="730008729">
          <w:marLeft w:val="0"/>
          <w:marRight w:val="0"/>
          <w:marTop w:val="0"/>
          <w:marBottom w:val="0"/>
          <w:divBdr>
            <w:top w:val="single" w:sz="2" w:space="0" w:color="E5E7EB"/>
            <w:left w:val="single" w:sz="2" w:space="0" w:color="E5E7EB"/>
            <w:bottom w:val="single" w:sz="2" w:space="0" w:color="E5E7EB"/>
            <w:right w:val="single" w:sz="2" w:space="0" w:color="E5E7EB"/>
          </w:divBdr>
        </w:div>
        <w:div w:id="1463617511">
          <w:marLeft w:val="0"/>
          <w:marRight w:val="0"/>
          <w:marTop w:val="0"/>
          <w:marBottom w:val="0"/>
          <w:divBdr>
            <w:top w:val="single" w:sz="2" w:space="0" w:color="E5E7EB"/>
            <w:left w:val="single" w:sz="2" w:space="0" w:color="E5E7EB"/>
            <w:bottom w:val="single" w:sz="2" w:space="0" w:color="E5E7EB"/>
            <w:right w:val="single" w:sz="2" w:space="0" w:color="E5E7EB"/>
          </w:divBdr>
        </w:div>
        <w:div w:id="1137145193">
          <w:marLeft w:val="0"/>
          <w:marRight w:val="0"/>
          <w:marTop w:val="0"/>
          <w:marBottom w:val="0"/>
          <w:divBdr>
            <w:top w:val="single" w:sz="2" w:space="0" w:color="E5E7EB"/>
            <w:left w:val="single" w:sz="2" w:space="0" w:color="E5E7EB"/>
            <w:bottom w:val="single" w:sz="2" w:space="0" w:color="E5E7EB"/>
            <w:right w:val="single" w:sz="2" w:space="0" w:color="E5E7EB"/>
          </w:divBdr>
        </w:div>
        <w:div w:id="1948809016">
          <w:marLeft w:val="0"/>
          <w:marRight w:val="0"/>
          <w:marTop w:val="0"/>
          <w:marBottom w:val="0"/>
          <w:divBdr>
            <w:top w:val="single" w:sz="2" w:space="0" w:color="E5E7EB"/>
            <w:left w:val="single" w:sz="2" w:space="0" w:color="E5E7EB"/>
            <w:bottom w:val="single" w:sz="2" w:space="0" w:color="E5E7EB"/>
            <w:right w:val="single" w:sz="2" w:space="0" w:color="E5E7EB"/>
          </w:divBdr>
        </w:div>
        <w:div w:id="1523783075">
          <w:marLeft w:val="0"/>
          <w:marRight w:val="0"/>
          <w:marTop w:val="0"/>
          <w:marBottom w:val="0"/>
          <w:divBdr>
            <w:top w:val="single" w:sz="2" w:space="0" w:color="E5E7EB"/>
            <w:left w:val="single" w:sz="2" w:space="0" w:color="E5E7EB"/>
            <w:bottom w:val="single" w:sz="2" w:space="0" w:color="E5E7EB"/>
            <w:right w:val="single" w:sz="2" w:space="0" w:color="E5E7EB"/>
          </w:divBdr>
        </w:div>
        <w:div w:id="1514758416">
          <w:marLeft w:val="0"/>
          <w:marRight w:val="0"/>
          <w:marTop w:val="0"/>
          <w:marBottom w:val="0"/>
          <w:divBdr>
            <w:top w:val="none" w:sz="0" w:space="0" w:color="auto"/>
            <w:left w:val="none" w:sz="0" w:space="0" w:color="auto"/>
            <w:bottom w:val="none" w:sz="0" w:space="0" w:color="auto"/>
            <w:right w:val="none" w:sz="0" w:space="0" w:color="auto"/>
          </w:divBdr>
          <w:divsChild>
            <w:div w:id="700938715">
              <w:marLeft w:val="0"/>
              <w:marRight w:val="0"/>
              <w:marTop w:val="0"/>
              <w:marBottom w:val="0"/>
              <w:divBdr>
                <w:top w:val="single" w:sz="2" w:space="0" w:color="E5E7EB"/>
                <w:left w:val="single" w:sz="2" w:space="0" w:color="E5E7EB"/>
                <w:bottom w:val="single" w:sz="2" w:space="0" w:color="E5E7EB"/>
                <w:right w:val="single" w:sz="2" w:space="0" w:color="E5E7EB"/>
              </w:divBdr>
            </w:div>
            <w:div w:id="1865899573">
              <w:marLeft w:val="0"/>
              <w:marRight w:val="0"/>
              <w:marTop w:val="0"/>
              <w:marBottom w:val="0"/>
              <w:divBdr>
                <w:top w:val="single" w:sz="2" w:space="0" w:color="E5E7EB"/>
                <w:left w:val="single" w:sz="2" w:space="0" w:color="E5E7EB"/>
                <w:bottom w:val="single" w:sz="2" w:space="0" w:color="E5E7EB"/>
                <w:right w:val="single" w:sz="2" w:space="0" w:color="E5E7EB"/>
              </w:divBdr>
            </w:div>
            <w:div w:id="901058794">
              <w:marLeft w:val="0"/>
              <w:marRight w:val="0"/>
              <w:marTop w:val="0"/>
              <w:marBottom w:val="0"/>
              <w:divBdr>
                <w:top w:val="single" w:sz="2" w:space="0" w:color="E5E7EB"/>
                <w:left w:val="single" w:sz="2" w:space="0" w:color="E5E7EB"/>
                <w:bottom w:val="single" w:sz="2" w:space="0" w:color="E5E7EB"/>
                <w:right w:val="single" w:sz="2" w:space="0" w:color="E5E7EB"/>
              </w:divBdr>
            </w:div>
            <w:div w:id="1644503101">
              <w:marLeft w:val="0"/>
              <w:marRight w:val="0"/>
              <w:marTop w:val="0"/>
              <w:marBottom w:val="0"/>
              <w:divBdr>
                <w:top w:val="single" w:sz="2" w:space="0" w:color="E5E7EB"/>
                <w:left w:val="single" w:sz="2" w:space="0" w:color="E5E7EB"/>
                <w:bottom w:val="single" w:sz="2" w:space="0" w:color="E5E7EB"/>
                <w:right w:val="single" w:sz="2" w:space="0" w:color="E5E7EB"/>
              </w:divBdr>
            </w:div>
            <w:div w:id="1530607809">
              <w:marLeft w:val="0"/>
              <w:marRight w:val="0"/>
              <w:marTop w:val="0"/>
              <w:marBottom w:val="0"/>
              <w:divBdr>
                <w:top w:val="single" w:sz="2" w:space="0" w:color="E5E7EB"/>
                <w:left w:val="single" w:sz="2" w:space="0" w:color="E5E7EB"/>
                <w:bottom w:val="single" w:sz="2" w:space="0" w:color="E5E7EB"/>
                <w:right w:val="single" w:sz="2" w:space="0" w:color="E5E7EB"/>
              </w:divBdr>
            </w:div>
            <w:div w:id="1863929898">
              <w:marLeft w:val="0"/>
              <w:marRight w:val="0"/>
              <w:marTop w:val="0"/>
              <w:marBottom w:val="0"/>
              <w:divBdr>
                <w:top w:val="single" w:sz="2" w:space="0" w:color="E5E7EB"/>
                <w:left w:val="single" w:sz="2" w:space="0" w:color="E5E7EB"/>
                <w:bottom w:val="single" w:sz="2" w:space="0" w:color="E5E7EB"/>
                <w:right w:val="single" w:sz="2" w:space="0" w:color="E5E7EB"/>
              </w:divBdr>
            </w:div>
            <w:div w:id="1953828437">
              <w:marLeft w:val="0"/>
              <w:marRight w:val="0"/>
              <w:marTop w:val="0"/>
              <w:marBottom w:val="0"/>
              <w:divBdr>
                <w:top w:val="single" w:sz="2" w:space="0" w:color="E5E7EB"/>
                <w:left w:val="single" w:sz="2" w:space="0" w:color="E5E7EB"/>
                <w:bottom w:val="single" w:sz="2" w:space="0" w:color="E5E7EB"/>
                <w:right w:val="single" w:sz="2" w:space="0" w:color="E5E7EB"/>
              </w:divBdr>
            </w:div>
            <w:div w:id="1554855250">
              <w:marLeft w:val="0"/>
              <w:marRight w:val="0"/>
              <w:marTop w:val="0"/>
              <w:marBottom w:val="0"/>
              <w:divBdr>
                <w:top w:val="single" w:sz="2" w:space="0" w:color="E5E7EB"/>
                <w:left w:val="single" w:sz="2" w:space="0" w:color="E5E7EB"/>
                <w:bottom w:val="single" w:sz="2" w:space="0" w:color="E5E7EB"/>
                <w:right w:val="single" w:sz="2" w:space="0" w:color="E5E7EB"/>
              </w:divBdr>
            </w:div>
            <w:div w:id="564534543">
              <w:marLeft w:val="0"/>
              <w:marRight w:val="0"/>
              <w:marTop w:val="0"/>
              <w:marBottom w:val="0"/>
              <w:divBdr>
                <w:top w:val="single" w:sz="2" w:space="0" w:color="E5E7EB"/>
                <w:left w:val="single" w:sz="2" w:space="0" w:color="E5E7EB"/>
                <w:bottom w:val="single" w:sz="2" w:space="0" w:color="E5E7EB"/>
                <w:right w:val="single" w:sz="2" w:space="0" w:color="E5E7EB"/>
              </w:divBdr>
            </w:div>
            <w:div w:id="1800881208">
              <w:marLeft w:val="0"/>
              <w:marRight w:val="0"/>
              <w:marTop w:val="0"/>
              <w:marBottom w:val="0"/>
              <w:divBdr>
                <w:top w:val="single" w:sz="2" w:space="0" w:color="E5E7EB"/>
                <w:left w:val="single" w:sz="2" w:space="0" w:color="E5E7EB"/>
                <w:bottom w:val="single" w:sz="2" w:space="0" w:color="E5E7EB"/>
                <w:right w:val="single" w:sz="2" w:space="0" w:color="E5E7EB"/>
              </w:divBdr>
            </w:div>
            <w:div w:id="627705401">
              <w:marLeft w:val="0"/>
              <w:marRight w:val="0"/>
              <w:marTop w:val="0"/>
              <w:marBottom w:val="0"/>
              <w:divBdr>
                <w:top w:val="single" w:sz="2" w:space="0" w:color="E5E7EB"/>
                <w:left w:val="single" w:sz="2" w:space="0" w:color="E5E7EB"/>
                <w:bottom w:val="single" w:sz="2" w:space="0" w:color="E5E7EB"/>
                <w:right w:val="single" w:sz="2" w:space="0" w:color="E5E7EB"/>
              </w:divBdr>
            </w:div>
            <w:div w:id="1009716659">
              <w:marLeft w:val="0"/>
              <w:marRight w:val="0"/>
              <w:marTop w:val="0"/>
              <w:marBottom w:val="0"/>
              <w:divBdr>
                <w:top w:val="single" w:sz="2" w:space="0" w:color="E5E7EB"/>
                <w:left w:val="single" w:sz="2" w:space="0" w:color="E5E7EB"/>
                <w:bottom w:val="single" w:sz="2" w:space="0" w:color="E5E7EB"/>
                <w:right w:val="single" w:sz="2" w:space="0" w:color="E5E7EB"/>
              </w:divBdr>
            </w:div>
            <w:div w:id="658192274">
              <w:marLeft w:val="0"/>
              <w:marRight w:val="0"/>
              <w:marTop w:val="0"/>
              <w:marBottom w:val="0"/>
              <w:divBdr>
                <w:top w:val="single" w:sz="2" w:space="0" w:color="E5E7EB"/>
                <w:left w:val="single" w:sz="2" w:space="0" w:color="E5E7EB"/>
                <w:bottom w:val="single" w:sz="2" w:space="0" w:color="E5E7EB"/>
                <w:right w:val="single" w:sz="2" w:space="0" w:color="E5E7EB"/>
              </w:divBdr>
            </w:div>
            <w:div w:id="2078630206">
              <w:marLeft w:val="0"/>
              <w:marRight w:val="0"/>
              <w:marTop w:val="0"/>
              <w:marBottom w:val="0"/>
              <w:divBdr>
                <w:top w:val="single" w:sz="2" w:space="0" w:color="E5E7EB"/>
                <w:left w:val="single" w:sz="2" w:space="0" w:color="E5E7EB"/>
                <w:bottom w:val="single" w:sz="2" w:space="0" w:color="E5E7EB"/>
                <w:right w:val="single" w:sz="2" w:space="0" w:color="E5E7EB"/>
              </w:divBdr>
            </w:div>
            <w:div w:id="734010406">
              <w:marLeft w:val="0"/>
              <w:marRight w:val="0"/>
              <w:marTop w:val="0"/>
              <w:marBottom w:val="0"/>
              <w:divBdr>
                <w:top w:val="single" w:sz="2" w:space="0" w:color="E5E7EB"/>
                <w:left w:val="single" w:sz="2" w:space="0" w:color="E5E7EB"/>
                <w:bottom w:val="single" w:sz="2" w:space="0" w:color="E5E7EB"/>
                <w:right w:val="single" w:sz="2" w:space="0" w:color="E5E7EB"/>
              </w:divBdr>
            </w:div>
            <w:div w:id="1689404874">
              <w:marLeft w:val="0"/>
              <w:marRight w:val="0"/>
              <w:marTop w:val="0"/>
              <w:marBottom w:val="0"/>
              <w:divBdr>
                <w:top w:val="single" w:sz="2" w:space="0" w:color="E5E7EB"/>
                <w:left w:val="single" w:sz="2" w:space="0" w:color="E5E7EB"/>
                <w:bottom w:val="single" w:sz="2" w:space="0" w:color="E5E7EB"/>
                <w:right w:val="single" w:sz="2" w:space="0" w:color="E5E7EB"/>
              </w:divBdr>
            </w:div>
            <w:div w:id="1794784616">
              <w:marLeft w:val="0"/>
              <w:marRight w:val="0"/>
              <w:marTop w:val="0"/>
              <w:marBottom w:val="0"/>
              <w:divBdr>
                <w:top w:val="single" w:sz="2" w:space="0" w:color="E5E7EB"/>
                <w:left w:val="single" w:sz="2" w:space="0" w:color="E5E7EB"/>
                <w:bottom w:val="single" w:sz="2" w:space="0" w:color="E5E7EB"/>
                <w:right w:val="single" w:sz="2" w:space="0" w:color="E5E7EB"/>
              </w:divBdr>
            </w:div>
            <w:div w:id="1387680632">
              <w:marLeft w:val="0"/>
              <w:marRight w:val="0"/>
              <w:marTop w:val="0"/>
              <w:marBottom w:val="0"/>
              <w:divBdr>
                <w:top w:val="single" w:sz="2" w:space="0" w:color="E5E7EB"/>
                <w:left w:val="single" w:sz="2" w:space="0" w:color="E5E7EB"/>
                <w:bottom w:val="single" w:sz="2" w:space="0" w:color="E5E7EB"/>
                <w:right w:val="single" w:sz="2" w:space="0" w:color="E5E7EB"/>
              </w:divBdr>
            </w:div>
            <w:div w:id="898517583">
              <w:marLeft w:val="0"/>
              <w:marRight w:val="0"/>
              <w:marTop w:val="0"/>
              <w:marBottom w:val="0"/>
              <w:divBdr>
                <w:top w:val="single" w:sz="2" w:space="0" w:color="E5E7EB"/>
                <w:left w:val="single" w:sz="2" w:space="0" w:color="E5E7EB"/>
                <w:bottom w:val="single" w:sz="2" w:space="0" w:color="E5E7EB"/>
                <w:right w:val="single" w:sz="2" w:space="0" w:color="E5E7EB"/>
              </w:divBdr>
            </w:div>
            <w:div w:id="1185822712">
              <w:marLeft w:val="0"/>
              <w:marRight w:val="0"/>
              <w:marTop w:val="0"/>
              <w:marBottom w:val="0"/>
              <w:divBdr>
                <w:top w:val="single" w:sz="2" w:space="0" w:color="E5E7EB"/>
                <w:left w:val="single" w:sz="2" w:space="0" w:color="E5E7EB"/>
                <w:bottom w:val="single" w:sz="2" w:space="0" w:color="E5E7EB"/>
                <w:right w:val="single" w:sz="2" w:space="0" w:color="E5E7EB"/>
              </w:divBdr>
            </w:div>
            <w:div w:id="784421300">
              <w:marLeft w:val="0"/>
              <w:marRight w:val="0"/>
              <w:marTop w:val="0"/>
              <w:marBottom w:val="0"/>
              <w:divBdr>
                <w:top w:val="single" w:sz="2" w:space="0" w:color="E5E7EB"/>
                <w:left w:val="single" w:sz="2" w:space="0" w:color="E5E7EB"/>
                <w:bottom w:val="single" w:sz="2" w:space="0" w:color="E5E7EB"/>
                <w:right w:val="single" w:sz="2" w:space="0" w:color="E5E7EB"/>
              </w:divBdr>
            </w:div>
            <w:div w:id="390929326">
              <w:marLeft w:val="0"/>
              <w:marRight w:val="0"/>
              <w:marTop w:val="0"/>
              <w:marBottom w:val="0"/>
              <w:divBdr>
                <w:top w:val="single" w:sz="2" w:space="0" w:color="E5E7EB"/>
                <w:left w:val="single" w:sz="2" w:space="0" w:color="E5E7EB"/>
                <w:bottom w:val="single" w:sz="2" w:space="0" w:color="E5E7EB"/>
                <w:right w:val="single" w:sz="2" w:space="0" w:color="E5E7EB"/>
              </w:divBdr>
            </w:div>
            <w:div w:id="81993949">
              <w:marLeft w:val="0"/>
              <w:marRight w:val="0"/>
              <w:marTop w:val="0"/>
              <w:marBottom w:val="0"/>
              <w:divBdr>
                <w:top w:val="single" w:sz="2" w:space="0" w:color="E5E7EB"/>
                <w:left w:val="single" w:sz="2" w:space="0" w:color="E5E7EB"/>
                <w:bottom w:val="single" w:sz="2" w:space="0" w:color="E5E7EB"/>
                <w:right w:val="single" w:sz="2" w:space="0" w:color="E5E7EB"/>
              </w:divBdr>
            </w:div>
            <w:div w:id="1575628989">
              <w:marLeft w:val="0"/>
              <w:marRight w:val="0"/>
              <w:marTop w:val="0"/>
              <w:marBottom w:val="0"/>
              <w:divBdr>
                <w:top w:val="single" w:sz="2" w:space="0" w:color="E5E7EB"/>
                <w:left w:val="single" w:sz="2" w:space="0" w:color="E5E7EB"/>
                <w:bottom w:val="single" w:sz="2" w:space="0" w:color="E5E7EB"/>
                <w:right w:val="single" w:sz="2" w:space="0" w:color="E5E7EB"/>
              </w:divBdr>
            </w:div>
            <w:div w:id="1611624261">
              <w:marLeft w:val="0"/>
              <w:marRight w:val="0"/>
              <w:marTop w:val="0"/>
              <w:marBottom w:val="0"/>
              <w:divBdr>
                <w:top w:val="single" w:sz="2" w:space="0" w:color="E5E7EB"/>
                <w:left w:val="single" w:sz="2" w:space="0" w:color="E5E7EB"/>
                <w:bottom w:val="single" w:sz="2" w:space="0" w:color="E5E7EB"/>
                <w:right w:val="single" w:sz="2" w:space="0" w:color="E5E7EB"/>
              </w:divBdr>
            </w:div>
            <w:div w:id="1587808547">
              <w:marLeft w:val="0"/>
              <w:marRight w:val="0"/>
              <w:marTop w:val="0"/>
              <w:marBottom w:val="0"/>
              <w:divBdr>
                <w:top w:val="single" w:sz="2" w:space="0" w:color="E5E7EB"/>
                <w:left w:val="single" w:sz="2" w:space="0" w:color="E5E7EB"/>
                <w:bottom w:val="single" w:sz="2" w:space="0" w:color="E5E7EB"/>
                <w:right w:val="single" w:sz="2" w:space="0" w:color="E5E7EB"/>
              </w:divBdr>
            </w:div>
            <w:div w:id="2082750359">
              <w:marLeft w:val="0"/>
              <w:marRight w:val="0"/>
              <w:marTop w:val="0"/>
              <w:marBottom w:val="0"/>
              <w:divBdr>
                <w:top w:val="single" w:sz="2" w:space="0" w:color="E5E7EB"/>
                <w:left w:val="single" w:sz="2" w:space="0" w:color="E5E7EB"/>
                <w:bottom w:val="single" w:sz="2" w:space="0" w:color="E5E7EB"/>
                <w:right w:val="single" w:sz="2" w:space="0" w:color="E5E7EB"/>
              </w:divBdr>
            </w:div>
            <w:div w:id="611863365">
              <w:marLeft w:val="0"/>
              <w:marRight w:val="0"/>
              <w:marTop w:val="0"/>
              <w:marBottom w:val="0"/>
              <w:divBdr>
                <w:top w:val="single" w:sz="2" w:space="0" w:color="E5E7EB"/>
                <w:left w:val="single" w:sz="2" w:space="0" w:color="E5E7EB"/>
                <w:bottom w:val="single" w:sz="2" w:space="0" w:color="E5E7EB"/>
                <w:right w:val="single" w:sz="2" w:space="0" w:color="E5E7EB"/>
              </w:divBdr>
            </w:div>
            <w:div w:id="1195772161">
              <w:marLeft w:val="0"/>
              <w:marRight w:val="0"/>
              <w:marTop w:val="0"/>
              <w:marBottom w:val="0"/>
              <w:divBdr>
                <w:top w:val="single" w:sz="2" w:space="0" w:color="E5E7EB"/>
                <w:left w:val="single" w:sz="2" w:space="0" w:color="E5E7EB"/>
                <w:bottom w:val="single" w:sz="2" w:space="0" w:color="E5E7EB"/>
                <w:right w:val="single" w:sz="2" w:space="0" w:color="E5E7EB"/>
              </w:divBdr>
            </w:div>
            <w:div w:id="1662537191">
              <w:marLeft w:val="0"/>
              <w:marRight w:val="0"/>
              <w:marTop w:val="0"/>
              <w:marBottom w:val="0"/>
              <w:divBdr>
                <w:top w:val="single" w:sz="2" w:space="0" w:color="E5E7EB"/>
                <w:left w:val="single" w:sz="2" w:space="0" w:color="E5E7EB"/>
                <w:bottom w:val="single" w:sz="2" w:space="0" w:color="E5E7EB"/>
                <w:right w:val="single" w:sz="2" w:space="0" w:color="E5E7EB"/>
              </w:divBdr>
            </w:div>
            <w:div w:id="987515595">
              <w:marLeft w:val="0"/>
              <w:marRight w:val="0"/>
              <w:marTop w:val="0"/>
              <w:marBottom w:val="0"/>
              <w:divBdr>
                <w:top w:val="single" w:sz="2" w:space="0" w:color="E5E7EB"/>
                <w:left w:val="single" w:sz="2" w:space="0" w:color="E5E7EB"/>
                <w:bottom w:val="single" w:sz="2" w:space="0" w:color="E5E7EB"/>
                <w:right w:val="single" w:sz="2" w:space="0" w:color="E5E7EB"/>
              </w:divBdr>
            </w:div>
            <w:div w:id="1787699441">
              <w:marLeft w:val="0"/>
              <w:marRight w:val="0"/>
              <w:marTop w:val="0"/>
              <w:marBottom w:val="0"/>
              <w:divBdr>
                <w:top w:val="single" w:sz="2" w:space="0" w:color="E5E7EB"/>
                <w:left w:val="single" w:sz="2" w:space="0" w:color="E5E7EB"/>
                <w:bottom w:val="single" w:sz="2" w:space="0" w:color="E5E7EB"/>
                <w:right w:val="single" w:sz="2" w:space="0" w:color="E5E7EB"/>
              </w:divBdr>
            </w:div>
            <w:div w:id="1133645141">
              <w:marLeft w:val="0"/>
              <w:marRight w:val="0"/>
              <w:marTop w:val="0"/>
              <w:marBottom w:val="0"/>
              <w:divBdr>
                <w:top w:val="single" w:sz="2" w:space="0" w:color="E5E7EB"/>
                <w:left w:val="single" w:sz="2" w:space="0" w:color="E5E7EB"/>
                <w:bottom w:val="single" w:sz="2" w:space="0" w:color="E5E7EB"/>
                <w:right w:val="single" w:sz="2" w:space="0" w:color="E5E7EB"/>
              </w:divBdr>
            </w:div>
            <w:div w:id="124003668">
              <w:marLeft w:val="0"/>
              <w:marRight w:val="0"/>
              <w:marTop w:val="0"/>
              <w:marBottom w:val="0"/>
              <w:divBdr>
                <w:top w:val="single" w:sz="2" w:space="0" w:color="E5E7EB"/>
                <w:left w:val="single" w:sz="2" w:space="0" w:color="E5E7EB"/>
                <w:bottom w:val="single" w:sz="2" w:space="0" w:color="E5E7EB"/>
                <w:right w:val="single" w:sz="2" w:space="0" w:color="E5E7EB"/>
              </w:divBdr>
            </w:div>
            <w:div w:id="651177556">
              <w:marLeft w:val="0"/>
              <w:marRight w:val="0"/>
              <w:marTop w:val="0"/>
              <w:marBottom w:val="0"/>
              <w:divBdr>
                <w:top w:val="single" w:sz="2" w:space="0" w:color="E5E7EB"/>
                <w:left w:val="single" w:sz="2" w:space="0" w:color="E5E7EB"/>
                <w:bottom w:val="single" w:sz="2" w:space="0" w:color="E5E7EB"/>
                <w:right w:val="single" w:sz="2" w:space="0" w:color="E5E7EB"/>
              </w:divBdr>
            </w:div>
            <w:div w:id="1608192130">
              <w:marLeft w:val="0"/>
              <w:marRight w:val="0"/>
              <w:marTop w:val="0"/>
              <w:marBottom w:val="0"/>
              <w:divBdr>
                <w:top w:val="single" w:sz="2" w:space="0" w:color="E5E7EB"/>
                <w:left w:val="single" w:sz="2" w:space="0" w:color="E5E7EB"/>
                <w:bottom w:val="single" w:sz="2" w:space="0" w:color="E5E7EB"/>
                <w:right w:val="single" w:sz="2" w:space="0" w:color="E5E7EB"/>
              </w:divBdr>
            </w:div>
            <w:div w:id="1392535878">
              <w:marLeft w:val="0"/>
              <w:marRight w:val="0"/>
              <w:marTop w:val="0"/>
              <w:marBottom w:val="0"/>
              <w:divBdr>
                <w:top w:val="single" w:sz="2" w:space="0" w:color="E5E7EB"/>
                <w:left w:val="single" w:sz="2" w:space="0" w:color="E5E7EB"/>
                <w:bottom w:val="single" w:sz="2" w:space="0" w:color="E5E7EB"/>
                <w:right w:val="single" w:sz="2" w:space="0" w:color="E5E7EB"/>
              </w:divBdr>
            </w:div>
            <w:div w:id="1440105569">
              <w:marLeft w:val="0"/>
              <w:marRight w:val="0"/>
              <w:marTop w:val="0"/>
              <w:marBottom w:val="0"/>
              <w:divBdr>
                <w:top w:val="single" w:sz="2" w:space="0" w:color="E5E7EB"/>
                <w:left w:val="single" w:sz="2" w:space="0" w:color="E5E7EB"/>
                <w:bottom w:val="single" w:sz="2" w:space="0" w:color="E5E7EB"/>
                <w:right w:val="single" w:sz="2" w:space="0" w:color="E5E7EB"/>
              </w:divBdr>
            </w:div>
            <w:div w:id="1691104660">
              <w:marLeft w:val="0"/>
              <w:marRight w:val="0"/>
              <w:marTop w:val="0"/>
              <w:marBottom w:val="0"/>
              <w:divBdr>
                <w:top w:val="single" w:sz="2" w:space="0" w:color="E5E7EB"/>
                <w:left w:val="single" w:sz="2" w:space="0" w:color="E5E7EB"/>
                <w:bottom w:val="single" w:sz="2" w:space="0" w:color="E5E7EB"/>
                <w:right w:val="single" w:sz="2" w:space="0" w:color="E5E7EB"/>
              </w:divBdr>
            </w:div>
            <w:div w:id="240332978">
              <w:marLeft w:val="0"/>
              <w:marRight w:val="0"/>
              <w:marTop w:val="0"/>
              <w:marBottom w:val="0"/>
              <w:divBdr>
                <w:top w:val="single" w:sz="2" w:space="0" w:color="E5E7EB"/>
                <w:left w:val="single" w:sz="2" w:space="0" w:color="E5E7EB"/>
                <w:bottom w:val="single" w:sz="2" w:space="0" w:color="E5E7EB"/>
                <w:right w:val="single" w:sz="2" w:space="0" w:color="E5E7EB"/>
              </w:divBdr>
            </w:div>
            <w:div w:id="1171093984">
              <w:marLeft w:val="0"/>
              <w:marRight w:val="0"/>
              <w:marTop w:val="0"/>
              <w:marBottom w:val="0"/>
              <w:divBdr>
                <w:top w:val="single" w:sz="2" w:space="0" w:color="E5E7EB"/>
                <w:left w:val="single" w:sz="2" w:space="0" w:color="E5E7EB"/>
                <w:bottom w:val="single" w:sz="2" w:space="0" w:color="E5E7EB"/>
                <w:right w:val="single" w:sz="2" w:space="0" w:color="E5E7EB"/>
              </w:divBdr>
            </w:div>
            <w:div w:id="1019696344">
              <w:marLeft w:val="0"/>
              <w:marRight w:val="0"/>
              <w:marTop w:val="0"/>
              <w:marBottom w:val="0"/>
              <w:divBdr>
                <w:top w:val="single" w:sz="2" w:space="0" w:color="E5E7EB"/>
                <w:left w:val="single" w:sz="2" w:space="0" w:color="E5E7EB"/>
                <w:bottom w:val="single" w:sz="2" w:space="0" w:color="E5E7EB"/>
                <w:right w:val="single" w:sz="2" w:space="0" w:color="E5E7EB"/>
              </w:divBdr>
            </w:div>
            <w:div w:id="1917086208">
              <w:marLeft w:val="0"/>
              <w:marRight w:val="0"/>
              <w:marTop w:val="0"/>
              <w:marBottom w:val="0"/>
              <w:divBdr>
                <w:top w:val="single" w:sz="2" w:space="0" w:color="E5E7EB"/>
                <w:left w:val="single" w:sz="2" w:space="0" w:color="E5E7EB"/>
                <w:bottom w:val="single" w:sz="2" w:space="0" w:color="E5E7EB"/>
                <w:right w:val="single" w:sz="2" w:space="0" w:color="E5E7EB"/>
              </w:divBdr>
            </w:div>
            <w:div w:id="956988526">
              <w:marLeft w:val="0"/>
              <w:marRight w:val="0"/>
              <w:marTop w:val="0"/>
              <w:marBottom w:val="0"/>
              <w:divBdr>
                <w:top w:val="single" w:sz="2" w:space="0" w:color="E5E7EB"/>
                <w:left w:val="single" w:sz="2" w:space="0" w:color="E5E7EB"/>
                <w:bottom w:val="single" w:sz="2" w:space="0" w:color="E5E7EB"/>
                <w:right w:val="single" w:sz="2" w:space="0" w:color="E5E7EB"/>
              </w:divBdr>
            </w:div>
            <w:div w:id="808282813">
              <w:marLeft w:val="0"/>
              <w:marRight w:val="0"/>
              <w:marTop w:val="0"/>
              <w:marBottom w:val="0"/>
              <w:divBdr>
                <w:top w:val="single" w:sz="2" w:space="0" w:color="E5E7EB"/>
                <w:left w:val="single" w:sz="2" w:space="0" w:color="E5E7EB"/>
                <w:bottom w:val="single" w:sz="2" w:space="0" w:color="E5E7EB"/>
                <w:right w:val="single" w:sz="2" w:space="0" w:color="E5E7EB"/>
              </w:divBdr>
            </w:div>
            <w:div w:id="215091596">
              <w:marLeft w:val="0"/>
              <w:marRight w:val="0"/>
              <w:marTop w:val="0"/>
              <w:marBottom w:val="0"/>
              <w:divBdr>
                <w:top w:val="single" w:sz="2" w:space="0" w:color="E5E7EB"/>
                <w:left w:val="single" w:sz="2" w:space="0" w:color="E5E7EB"/>
                <w:bottom w:val="single" w:sz="2" w:space="0" w:color="E5E7EB"/>
                <w:right w:val="single" w:sz="2" w:space="0" w:color="E5E7EB"/>
              </w:divBdr>
            </w:div>
            <w:div w:id="1326782421">
              <w:marLeft w:val="0"/>
              <w:marRight w:val="0"/>
              <w:marTop w:val="0"/>
              <w:marBottom w:val="0"/>
              <w:divBdr>
                <w:top w:val="single" w:sz="2" w:space="0" w:color="E5E7EB"/>
                <w:left w:val="single" w:sz="2" w:space="0" w:color="E5E7EB"/>
                <w:bottom w:val="single" w:sz="2" w:space="0" w:color="E5E7EB"/>
                <w:right w:val="single" w:sz="2" w:space="0" w:color="E5E7EB"/>
              </w:divBdr>
            </w:div>
            <w:div w:id="1264648387">
              <w:marLeft w:val="0"/>
              <w:marRight w:val="0"/>
              <w:marTop w:val="0"/>
              <w:marBottom w:val="0"/>
              <w:divBdr>
                <w:top w:val="single" w:sz="2" w:space="0" w:color="E5E7EB"/>
                <w:left w:val="single" w:sz="2" w:space="0" w:color="E5E7EB"/>
                <w:bottom w:val="single" w:sz="2" w:space="0" w:color="E5E7EB"/>
                <w:right w:val="single" w:sz="2" w:space="0" w:color="E5E7EB"/>
              </w:divBdr>
            </w:div>
            <w:div w:id="1024790581">
              <w:marLeft w:val="0"/>
              <w:marRight w:val="0"/>
              <w:marTop w:val="0"/>
              <w:marBottom w:val="0"/>
              <w:divBdr>
                <w:top w:val="single" w:sz="2" w:space="0" w:color="E5E7EB"/>
                <w:left w:val="single" w:sz="2" w:space="0" w:color="E5E7EB"/>
                <w:bottom w:val="single" w:sz="2" w:space="0" w:color="E5E7EB"/>
                <w:right w:val="single" w:sz="2" w:space="0" w:color="E5E7EB"/>
              </w:divBdr>
            </w:div>
            <w:div w:id="1285497511">
              <w:marLeft w:val="0"/>
              <w:marRight w:val="0"/>
              <w:marTop w:val="0"/>
              <w:marBottom w:val="0"/>
              <w:divBdr>
                <w:top w:val="single" w:sz="2" w:space="0" w:color="E5E7EB"/>
                <w:left w:val="single" w:sz="2" w:space="0" w:color="E5E7EB"/>
                <w:bottom w:val="single" w:sz="2" w:space="0" w:color="E5E7EB"/>
                <w:right w:val="single" w:sz="2" w:space="0" w:color="E5E7EB"/>
              </w:divBdr>
            </w:div>
            <w:div w:id="1857767865">
              <w:marLeft w:val="0"/>
              <w:marRight w:val="0"/>
              <w:marTop w:val="0"/>
              <w:marBottom w:val="0"/>
              <w:divBdr>
                <w:top w:val="single" w:sz="2" w:space="0" w:color="E5E7EB"/>
                <w:left w:val="single" w:sz="2" w:space="0" w:color="E5E7EB"/>
                <w:bottom w:val="single" w:sz="2" w:space="0" w:color="E5E7EB"/>
                <w:right w:val="single" w:sz="2" w:space="0" w:color="E5E7EB"/>
              </w:divBdr>
            </w:div>
            <w:div w:id="1667703108">
              <w:marLeft w:val="0"/>
              <w:marRight w:val="0"/>
              <w:marTop w:val="0"/>
              <w:marBottom w:val="0"/>
              <w:divBdr>
                <w:top w:val="single" w:sz="2" w:space="0" w:color="E5E7EB"/>
                <w:left w:val="single" w:sz="2" w:space="0" w:color="E5E7EB"/>
                <w:bottom w:val="single" w:sz="2" w:space="0" w:color="E5E7EB"/>
                <w:right w:val="single" w:sz="2" w:space="0" w:color="E5E7EB"/>
              </w:divBdr>
            </w:div>
            <w:div w:id="752429799">
              <w:marLeft w:val="0"/>
              <w:marRight w:val="0"/>
              <w:marTop w:val="0"/>
              <w:marBottom w:val="0"/>
              <w:divBdr>
                <w:top w:val="single" w:sz="2" w:space="0" w:color="E5E7EB"/>
                <w:left w:val="single" w:sz="2" w:space="0" w:color="E5E7EB"/>
                <w:bottom w:val="single" w:sz="2" w:space="0" w:color="E5E7EB"/>
                <w:right w:val="single" w:sz="2" w:space="0" w:color="E5E7EB"/>
              </w:divBdr>
            </w:div>
            <w:div w:id="1868447732">
              <w:marLeft w:val="0"/>
              <w:marRight w:val="0"/>
              <w:marTop w:val="0"/>
              <w:marBottom w:val="0"/>
              <w:divBdr>
                <w:top w:val="single" w:sz="2" w:space="0" w:color="E5E7EB"/>
                <w:left w:val="single" w:sz="2" w:space="0" w:color="E5E7EB"/>
                <w:bottom w:val="single" w:sz="2" w:space="0" w:color="E5E7EB"/>
                <w:right w:val="single" w:sz="2" w:space="0" w:color="E5E7EB"/>
              </w:divBdr>
            </w:div>
            <w:div w:id="330524372">
              <w:marLeft w:val="0"/>
              <w:marRight w:val="0"/>
              <w:marTop w:val="0"/>
              <w:marBottom w:val="0"/>
              <w:divBdr>
                <w:top w:val="single" w:sz="2" w:space="0" w:color="E5E7EB"/>
                <w:left w:val="single" w:sz="2" w:space="0" w:color="E5E7EB"/>
                <w:bottom w:val="single" w:sz="2" w:space="0" w:color="E5E7EB"/>
                <w:right w:val="single" w:sz="2" w:space="0" w:color="E5E7EB"/>
              </w:divBdr>
            </w:div>
            <w:div w:id="77680186">
              <w:marLeft w:val="0"/>
              <w:marRight w:val="0"/>
              <w:marTop w:val="0"/>
              <w:marBottom w:val="0"/>
              <w:divBdr>
                <w:top w:val="single" w:sz="2" w:space="0" w:color="E5E7EB"/>
                <w:left w:val="single" w:sz="2" w:space="0" w:color="E5E7EB"/>
                <w:bottom w:val="single" w:sz="2" w:space="0" w:color="E5E7EB"/>
                <w:right w:val="single" w:sz="2" w:space="0" w:color="E5E7EB"/>
              </w:divBdr>
            </w:div>
            <w:div w:id="658193833">
              <w:marLeft w:val="0"/>
              <w:marRight w:val="0"/>
              <w:marTop w:val="0"/>
              <w:marBottom w:val="0"/>
              <w:divBdr>
                <w:top w:val="single" w:sz="2" w:space="0" w:color="E5E7EB"/>
                <w:left w:val="single" w:sz="2" w:space="0" w:color="E5E7EB"/>
                <w:bottom w:val="single" w:sz="2" w:space="0" w:color="E5E7EB"/>
                <w:right w:val="single" w:sz="2" w:space="0" w:color="E5E7EB"/>
              </w:divBdr>
            </w:div>
            <w:div w:id="112335577">
              <w:marLeft w:val="0"/>
              <w:marRight w:val="0"/>
              <w:marTop w:val="0"/>
              <w:marBottom w:val="0"/>
              <w:divBdr>
                <w:top w:val="single" w:sz="2" w:space="0" w:color="E5E7EB"/>
                <w:left w:val="single" w:sz="2" w:space="0" w:color="E5E7EB"/>
                <w:bottom w:val="single" w:sz="2" w:space="0" w:color="E5E7EB"/>
                <w:right w:val="single" w:sz="2" w:space="0" w:color="E5E7EB"/>
              </w:divBdr>
            </w:div>
            <w:div w:id="145702935">
              <w:marLeft w:val="0"/>
              <w:marRight w:val="0"/>
              <w:marTop w:val="0"/>
              <w:marBottom w:val="0"/>
              <w:divBdr>
                <w:top w:val="single" w:sz="2" w:space="0" w:color="E5E7EB"/>
                <w:left w:val="single" w:sz="2" w:space="0" w:color="E5E7EB"/>
                <w:bottom w:val="single" w:sz="2" w:space="0" w:color="E5E7EB"/>
                <w:right w:val="single" w:sz="2" w:space="0" w:color="E5E7EB"/>
              </w:divBdr>
            </w:div>
            <w:div w:id="1090084578">
              <w:marLeft w:val="0"/>
              <w:marRight w:val="0"/>
              <w:marTop w:val="0"/>
              <w:marBottom w:val="0"/>
              <w:divBdr>
                <w:top w:val="single" w:sz="2" w:space="0" w:color="E5E7EB"/>
                <w:left w:val="single" w:sz="2" w:space="0" w:color="E5E7EB"/>
                <w:bottom w:val="single" w:sz="2" w:space="0" w:color="E5E7EB"/>
                <w:right w:val="single" w:sz="2" w:space="0" w:color="E5E7EB"/>
              </w:divBdr>
            </w:div>
            <w:div w:id="776557923">
              <w:marLeft w:val="0"/>
              <w:marRight w:val="0"/>
              <w:marTop w:val="0"/>
              <w:marBottom w:val="0"/>
              <w:divBdr>
                <w:top w:val="single" w:sz="2" w:space="0" w:color="E5E7EB"/>
                <w:left w:val="single" w:sz="2" w:space="0" w:color="E5E7EB"/>
                <w:bottom w:val="single" w:sz="2" w:space="0" w:color="E5E7EB"/>
                <w:right w:val="single" w:sz="2" w:space="0" w:color="E5E7EB"/>
              </w:divBdr>
            </w:div>
            <w:div w:id="1514607375">
              <w:marLeft w:val="0"/>
              <w:marRight w:val="0"/>
              <w:marTop w:val="0"/>
              <w:marBottom w:val="0"/>
              <w:divBdr>
                <w:top w:val="single" w:sz="2" w:space="0" w:color="E5E7EB"/>
                <w:left w:val="single" w:sz="2" w:space="0" w:color="E5E7EB"/>
                <w:bottom w:val="single" w:sz="2" w:space="0" w:color="E5E7EB"/>
                <w:right w:val="single" w:sz="2" w:space="0" w:color="E5E7EB"/>
              </w:divBdr>
            </w:div>
            <w:div w:id="676350818">
              <w:marLeft w:val="0"/>
              <w:marRight w:val="0"/>
              <w:marTop w:val="0"/>
              <w:marBottom w:val="0"/>
              <w:divBdr>
                <w:top w:val="single" w:sz="2" w:space="0" w:color="E5E7EB"/>
                <w:left w:val="single" w:sz="2" w:space="0" w:color="E5E7EB"/>
                <w:bottom w:val="single" w:sz="2" w:space="0" w:color="E5E7EB"/>
                <w:right w:val="single" w:sz="2" w:space="0" w:color="E5E7EB"/>
              </w:divBdr>
            </w:div>
            <w:div w:id="409036013">
              <w:marLeft w:val="0"/>
              <w:marRight w:val="0"/>
              <w:marTop w:val="0"/>
              <w:marBottom w:val="0"/>
              <w:divBdr>
                <w:top w:val="single" w:sz="2" w:space="0" w:color="E5E7EB"/>
                <w:left w:val="single" w:sz="2" w:space="0" w:color="E5E7EB"/>
                <w:bottom w:val="single" w:sz="2" w:space="0" w:color="E5E7EB"/>
                <w:right w:val="single" w:sz="2" w:space="0" w:color="E5E7EB"/>
              </w:divBdr>
            </w:div>
            <w:div w:id="88086118">
              <w:marLeft w:val="0"/>
              <w:marRight w:val="0"/>
              <w:marTop w:val="0"/>
              <w:marBottom w:val="0"/>
              <w:divBdr>
                <w:top w:val="single" w:sz="2" w:space="0" w:color="E5E7EB"/>
                <w:left w:val="single" w:sz="2" w:space="0" w:color="E5E7EB"/>
                <w:bottom w:val="single" w:sz="2" w:space="0" w:color="E5E7EB"/>
                <w:right w:val="single" w:sz="2" w:space="0" w:color="E5E7EB"/>
              </w:divBdr>
            </w:div>
            <w:div w:id="1318605840">
              <w:marLeft w:val="0"/>
              <w:marRight w:val="0"/>
              <w:marTop w:val="0"/>
              <w:marBottom w:val="0"/>
              <w:divBdr>
                <w:top w:val="single" w:sz="2" w:space="0" w:color="E5E7EB"/>
                <w:left w:val="single" w:sz="2" w:space="0" w:color="E5E7EB"/>
                <w:bottom w:val="single" w:sz="2" w:space="0" w:color="E5E7EB"/>
                <w:right w:val="single" w:sz="2" w:space="0" w:color="E5E7EB"/>
              </w:divBdr>
            </w:div>
            <w:div w:id="376975615">
              <w:marLeft w:val="0"/>
              <w:marRight w:val="0"/>
              <w:marTop w:val="0"/>
              <w:marBottom w:val="0"/>
              <w:divBdr>
                <w:top w:val="single" w:sz="2" w:space="0" w:color="E5E7EB"/>
                <w:left w:val="single" w:sz="2" w:space="0" w:color="E5E7EB"/>
                <w:bottom w:val="single" w:sz="2" w:space="0" w:color="E5E7EB"/>
                <w:right w:val="single" w:sz="2" w:space="0" w:color="E5E7EB"/>
              </w:divBdr>
            </w:div>
            <w:div w:id="958145234">
              <w:marLeft w:val="0"/>
              <w:marRight w:val="0"/>
              <w:marTop w:val="0"/>
              <w:marBottom w:val="0"/>
              <w:divBdr>
                <w:top w:val="single" w:sz="2" w:space="0" w:color="E5E7EB"/>
                <w:left w:val="single" w:sz="2" w:space="0" w:color="E5E7EB"/>
                <w:bottom w:val="single" w:sz="2" w:space="0" w:color="E5E7EB"/>
                <w:right w:val="single" w:sz="2" w:space="0" w:color="E5E7EB"/>
              </w:divBdr>
            </w:div>
            <w:div w:id="1629705310">
              <w:marLeft w:val="0"/>
              <w:marRight w:val="0"/>
              <w:marTop w:val="0"/>
              <w:marBottom w:val="0"/>
              <w:divBdr>
                <w:top w:val="single" w:sz="2" w:space="0" w:color="E5E7EB"/>
                <w:left w:val="single" w:sz="2" w:space="0" w:color="E5E7EB"/>
                <w:bottom w:val="single" w:sz="2" w:space="0" w:color="E5E7EB"/>
                <w:right w:val="single" w:sz="2" w:space="0" w:color="E5E7EB"/>
              </w:divBdr>
            </w:div>
            <w:div w:id="796484884">
              <w:marLeft w:val="0"/>
              <w:marRight w:val="0"/>
              <w:marTop w:val="0"/>
              <w:marBottom w:val="0"/>
              <w:divBdr>
                <w:top w:val="single" w:sz="2" w:space="0" w:color="E5E7EB"/>
                <w:left w:val="single" w:sz="2" w:space="0" w:color="E5E7EB"/>
                <w:bottom w:val="single" w:sz="2" w:space="0" w:color="E5E7EB"/>
                <w:right w:val="single" w:sz="2" w:space="0" w:color="E5E7EB"/>
              </w:divBdr>
            </w:div>
            <w:div w:id="1729457574">
              <w:marLeft w:val="0"/>
              <w:marRight w:val="0"/>
              <w:marTop w:val="0"/>
              <w:marBottom w:val="0"/>
              <w:divBdr>
                <w:top w:val="single" w:sz="2" w:space="0" w:color="E5E7EB"/>
                <w:left w:val="single" w:sz="2" w:space="0" w:color="E5E7EB"/>
                <w:bottom w:val="single" w:sz="2" w:space="0" w:color="E5E7EB"/>
                <w:right w:val="single" w:sz="2" w:space="0" w:color="E5E7EB"/>
              </w:divBdr>
            </w:div>
            <w:div w:id="837113837">
              <w:marLeft w:val="0"/>
              <w:marRight w:val="0"/>
              <w:marTop w:val="0"/>
              <w:marBottom w:val="0"/>
              <w:divBdr>
                <w:top w:val="single" w:sz="2" w:space="0" w:color="E5E7EB"/>
                <w:left w:val="single" w:sz="2" w:space="0" w:color="E5E7EB"/>
                <w:bottom w:val="single" w:sz="2" w:space="0" w:color="E5E7EB"/>
                <w:right w:val="single" w:sz="2" w:space="0" w:color="E5E7EB"/>
              </w:divBdr>
            </w:div>
            <w:div w:id="1301225612">
              <w:marLeft w:val="0"/>
              <w:marRight w:val="0"/>
              <w:marTop w:val="0"/>
              <w:marBottom w:val="0"/>
              <w:divBdr>
                <w:top w:val="single" w:sz="2" w:space="0" w:color="E5E7EB"/>
                <w:left w:val="single" w:sz="2" w:space="0" w:color="E5E7EB"/>
                <w:bottom w:val="single" w:sz="2" w:space="0" w:color="E5E7EB"/>
                <w:right w:val="single" w:sz="2" w:space="0" w:color="E5E7EB"/>
              </w:divBdr>
            </w:div>
            <w:div w:id="996374113">
              <w:marLeft w:val="0"/>
              <w:marRight w:val="0"/>
              <w:marTop w:val="0"/>
              <w:marBottom w:val="0"/>
              <w:divBdr>
                <w:top w:val="single" w:sz="2" w:space="0" w:color="E5E7EB"/>
                <w:left w:val="single" w:sz="2" w:space="0" w:color="E5E7EB"/>
                <w:bottom w:val="single" w:sz="2" w:space="0" w:color="E5E7EB"/>
                <w:right w:val="single" w:sz="2" w:space="0" w:color="E5E7EB"/>
              </w:divBdr>
            </w:div>
            <w:div w:id="608706550">
              <w:marLeft w:val="0"/>
              <w:marRight w:val="0"/>
              <w:marTop w:val="0"/>
              <w:marBottom w:val="0"/>
              <w:divBdr>
                <w:top w:val="single" w:sz="2" w:space="0" w:color="E5E7EB"/>
                <w:left w:val="single" w:sz="2" w:space="0" w:color="E5E7EB"/>
                <w:bottom w:val="single" w:sz="2" w:space="0" w:color="E5E7EB"/>
                <w:right w:val="single" w:sz="2" w:space="0" w:color="E5E7EB"/>
              </w:divBdr>
            </w:div>
            <w:div w:id="1082484590">
              <w:marLeft w:val="0"/>
              <w:marRight w:val="0"/>
              <w:marTop w:val="0"/>
              <w:marBottom w:val="0"/>
              <w:divBdr>
                <w:top w:val="single" w:sz="2" w:space="0" w:color="E5E7EB"/>
                <w:left w:val="single" w:sz="2" w:space="0" w:color="E5E7EB"/>
                <w:bottom w:val="single" w:sz="2" w:space="0" w:color="E5E7EB"/>
                <w:right w:val="single" w:sz="2" w:space="0" w:color="E5E7EB"/>
              </w:divBdr>
            </w:div>
            <w:div w:id="506987874">
              <w:marLeft w:val="0"/>
              <w:marRight w:val="0"/>
              <w:marTop w:val="0"/>
              <w:marBottom w:val="0"/>
              <w:divBdr>
                <w:top w:val="single" w:sz="2" w:space="0" w:color="E5E7EB"/>
                <w:left w:val="single" w:sz="2" w:space="0" w:color="E5E7EB"/>
                <w:bottom w:val="single" w:sz="2" w:space="0" w:color="E5E7EB"/>
                <w:right w:val="single" w:sz="2" w:space="0" w:color="E5E7EB"/>
              </w:divBdr>
            </w:div>
            <w:div w:id="2055691993">
              <w:marLeft w:val="0"/>
              <w:marRight w:val="0"/>
              <w:marTop w:val="0"/>
              <w:marBottom w:val="0"/>
              <w:divBdr>
                <w:top w:val="single" w:sz="2" w:space="0" w:color="E5E7EB"/>
                <w:left w:val="single" w:sz="2" w:space="0" w:color="E5E7EB"/>
                <w:bottom w:val="single" w:sz="2" w:space="0" w:color="E5E7EB"/>
                <w:right w:val="single" w:sz="2" w:space="0" w:color="E5E7EB"/>
              </w:divBdr>
            </w:div>
            <w:div w:id="1632323896">
              <w:marLeft w:val="0"/>
              <w:marRight w:val="0"/>
              <w:marTop w:val="0"/>
              <w:marBottom w:val="0"/>
              <w:divBdr>
                <w:top w:val="single" w:sz="2" w:space="0" w:color="E5E7EB"/>
                <w:left w:val="single" w:sz="2" w:space="0" w:color="E5E7EB"/>
                <w:bottom w:val="single" w:sz="2" w:space="0" w:color="E5E7EB"/>
                <w:right w:val="single" w:sz="2" w:space="0" w:color="E5E7EB"/>
              </w:divBdr>
            </w:div>
            <w:div w:id="2039504804">
              <w:marLeft w:val="0"/>
              <w:marRight w:val="0"/>
              <w:marTop w:val="0"/>
              <w:marBottom w:val="0"/>
              <w:divBdr>
                <w:top w:val="single" w:sz="2" w:space="0" w:color="E5E7EB"/>
                <w:left w:val="single" w:sz="2" w:space="0" w:color="E5E7EB"/>
                <w:bottom w:val="single" w:sz="2" w:space="0" w:color="E5E7EB"/>
                <w:right w:val="single" w:sz="2" w:space="0" w:color="E5E7EB"/>
              </w:divBdr>
            </w:div>
            <w:div w:id="1238662859">
              <w:marLeft w:val="0"/>
              <w:marRight w:val="0"/>
              <w:marTop w:val="0"/>
              <w:marBottom w:val="0"/>
              <w:divBdr>
                <w:top w:val="single" w:sz="2" w:space="0" w:color="E5E7EB"/>
                <w:left w:val="single" w:sz="2" w:space="0" w:color="E5E7EB"/>
                <w:bottom w:val="single" w:sz="2" w:space="0" w:color="E5E7EB"/>
                <w:right w:val="single" w:sz="2" w:space="0" w:color="E5E7EB"/>
              </w:divBdr>
            </w:div>
            <w:div w:id="1876845269">
              <w:marLeft w:val="0"/>
              <w:marRight w:val="0"/>
              <w:marTop w:val="0"/>
              <w:marBottom w:val="0"/>
              <w:divBdr>
                <w:top w:val="single" w:sz="2" w:space="0" w:color="E5E7EB"/>
                <w:left w:val="single" w:sz="2" w:space="0" w:color="E5E7EB"/>
                <w:bottom w:val="single" w:sz="2" w:space="0" w:color="E5E7EB"/>
                <w:right w:val="single" w:sz="2" w:space="0" w:color="E5E7EB"/>
              </w:divBdr>
            </w:div>
            <w:div w:id="680279032">
              <w:marLeft w:val="0"/>
              <w:marRight w:val="0"/>
              <w:marTop w:val="0"/>
              <w:marBottom w:val="0"/>
              <w:divBdr>
                <w:top w:val="single" w:sz="2" w:space="0" w:color="E5E7EB"/>
                <w:left w:val="single" w:sz="2" w:space="0" w:color="E5E7EB"/>
                <w:bottom w:val="single" w:sz="2" w:space="0" w:color="E5E7EB"/>
                <w:right w:val="single" w:sz="2" w:space="0" w:color="E5E7EB"/>
              </w:divBdr>
            </w:div>
            <w:div w:id="1127235916">
              <w:marLeft w:val="0"/>
              <w:marRight w:val="0"/>
              <w:marTop w:val="0"/>
              <w:marBottom w:val="0"/>
              <w:divBdr>
                <w:top w:val="single" w:sz="2" w:space="0" w:color="E5E7EB"/>
                <w:left w:val="single" w:sz="2" w:space="0" w:color="E5E7EB"/>
                <w:bottom w:val="single" w:sz="2" w:space="0" w:color="E5E7EB"/>
                <w:right w:val="single" w:sz="2" w:space="0" w:color="E5E7EB"/>
              </w:divBdr>
            </w:div>
            <w:div w:id="440729633">
              <w:marLeft w:val="0"/>
              <w:marRight w:val="0"/>
              <w:marTop w:val="0"/>
              <w:marBottom w:val="0"/>
              <w:divBdr>
                <w:top w:val="single" w:sz="2" w:space="0" w:color="E5E7EB"/>
                <w:left w:val="single" w:sz="2" w:space="0" w:color="E5E7EB"/>
                <w:bottom w:val="single" w:sz="2" w:space="0" w:color="E5E7EB"/>
                <w:right w:val="single" w:sz="2" w:space="0" w:color="E5E7EB"/>
              </w:divBdr>
            </w:div>
            <w:div w:id="1759324112">
              <w:marLeft w:val="0"/>
              <w:marRight w:val="0"/>
              <w:marTop w:val="0"/>
              <w:marBottom w:val="0"/>
              <w:divBdr>
                <w:top w:val="single" w:sz="2" w:space="0" w:color="E5E7EB"/>
                <w:left w:val="single" w:sz="2" w:space="0" w:color="E5E7EB"/>
                <w:bottom w:val="single" w:sz="2" w:space="0" w:color="E5E7EB"/>
                <w:right w:val="single" w:sz="2" w:space="0" w:color="E5E7EB"/>
              </w:divBdr>
            </w:div>
            <w:div w:id="1471289512">
              <w:marLeft w:val="0"/>
              <w:marRight w:val="0"/>
              <w:marTop w:val="0"/>
              <w:marBottom w:val="0"/>
              <w:divBdr>
                <w:top w:val="single" w:sz="2" w:space="0" w:color="E5E7EB"/>
                <w:left w:val="single" w:sz="2" w:space="0" w:color="E5E7EB"/>
                <w:bottom w:val="single" w:sz="2" w:space="0" w:color="E5E7EB"/>
                <w:right w:val="single" w:sz="2" w:space="0" w:color="E5E7EB"/>
              </w:divBdr>
            </w:div>
            <w:div w:id="2094012973">
              <w:marLeft w:val="0"/>
              <w:marRight w:val="0"/>
              <w:marTop w:val="0"/>
              <w:marBottom w:val="0"/>
              <w:divBdr>
                <w:top w:val="single" w:sz="2" w:space="0" w:color="E5E7EB"/>
                <w:left w:val="single" w:sz="2" w:space="0" w:color="E5E7EB"/>
                <w:bottom w:val="single" w:sz="2" w:space="0" w:color="E5E7EB"/>
                <w:right w:val="single" w:sz="2" w:space="0" w:color="E5E7EB"/>
              </w:divBdr>
            </w:div>
            <w:div w:id="976185645">
              <w:marLeft w:val="0"/>
              <w:marRight w:val="0"/>
              <w:marTop w:val="0"/>
              <w:marBottom w:val="0"/>
              <w:divBdr>
                <w:top w:val="single" w:sz="2" w:space="0" w:color="E5E7EB"/>
                <w:left w:val="single" w:sz="2" w:space="0" w:color="E5E7EB"/>
                <w:bottom w:val="single" w:sz="2" w:space="0" w:color="E5E7EB"/>
                <w:right w:val="single" w:sz="2" w:space="0" w:color="E5E7EB"/>
              </w:divBdr>
            </w:div>
            <w:div w:id="2035225247">
              <w:marLeft w:val="0"/>
              <w:marRight w:val="0"/>
              <w:marTop w:val="0"/>
              <w:marBottom w:val="0"/>
              <w:divBdr>
                <w:top w:val="single" w:sz="2" w:space="0" w:color="E5E7EB"/>
                <w:left w:val="single" w:sz="2" w:space="0" w:color="E5E7EB"/>
                <w:bottom w:val="single" w:sz="2" w:space="0" w:color="E5E7EB"/>
                <w:right w:val="single" w:sz="2" w:space="0" w:color="E5E7EB"/>
              </w:divBdr>
            </w:div>
            <w:div w:id="1615599052">
              <w:marLeft w:val="0"/>
              <w:marRight w:val="0"/>
              <w:marTop w:val="0"/>
              <w:marBottom w:val="0"/>
              <w:divBdr>
                <w:top w:val="single" w:sz="2" w:space="0" w:color="E5E7EB"/>
                <w:left w:val="single" w:sz="2" w:space="0" w:color="E5E7EB"/>
                <w:bottom w:val="single" w:sz="2" w:space="0" w:color="E5E7EB"/>
                <w:right w:val="single" w:sz="2" w:space="0" w:color="E5E7EB"/>
              </w:divBdr>
            </w:div>
            <w:div w:id="1297643476">
              <w:marLeft w:val="0"/>
              <w:marRight w:val="0"/>
              <w:marTop w:val="0"/>
              <w:marBottom w:val="0"/>
              <w:divBdr>
                <w:top w:val="single" w:sz="2" w:space="0" w:color="E5E7EB"/>
                <w:left w:val="single" w:sz="2" w:space="0" w:color="E5E7EB"/>
                <w:bottom w:val="single" w:sz="2" w:space="0" w:color="E5E7EB"/>
                <w:right w:val="single" w:sz="2" w:space="0" w:color="E5E7EB"/>
              </w:divBdr>
            </w:div>
            <w:div w:id="624585067">
              <w:marLeft w:val="0"/>
              <w:marRight w:val="0"/>
              <w:marTop w:val="0"/>
              <w:marBottom w:val="0"/>
              <w:divBdr>
                <w:top w:val="single" w:sz="2" w:space="0" w:color="E5E7EB"/>
                <w:left w:val="single" w:sz="2" w:space="0" w:color="E5E7EB"/>
                <w:bottom w:val="single" w:sz="2" w:space="0" w:color="E5E7EB"/>
                <w:right w:val="single" w:sz="2" w:space="0" w:color="E5E7EB"/>
              </w:divBdr>
            </w:div>
            <w:div w:id="1420559391">
              <w:marLeft w:val="0"/>
              <w:marRight w:val="0"/>
              <w:marTop w:val="0"/>
              <w:marBottom w:val="0"/>
              <w:divBdr>
                <w:top w:val="single" w:sz="2" w:space="0" w:color="E5E7EB"/>
                <w:left w:val="single" w:sz="2" w:space="0" w:color="E5E7EB"/>
                <w:bottom w:val="single" w:sz="2" w:space="0" w:color="E5E7EB"/>
                <w:right w:val="single" w:sz="2" w:space="0" w:color="E5E7EB"/>
              </w:divBdr>
            </w:div>
            <w:div w:id="599533367">
              <w:marLeft w:val="0"/>
              <w:marRight w:val="0"/>
              <w:marTop w:val="0"/>
              <w:marBottom w:val="0"/>
              <w:divBdr>
                <w:top w:val="single" w:sz="2" w:space="0" w:color="E5E7EB"/>
                <w:left w:val="single" w:sz="2" w:space="0" w:color="E5E7EB"/>
                <w:bottom w:val="single" w:sz="2" w:space="0" w:color="E5E7EB"/>
                <w:right w:val="single" w:sz="2" w:space="0" w:color="E5E7EB"/>
              </w:divBdr>
            </w:div>
            <w:div w:id="2069186018">
              <w:marLeft w:val="0"/>
              <w:marRight w:val="0"/>
              <w:marTop w:val="0"/>
              <w:marBottom w:val="0"/>
              <w:divBdr>
                <w:top w:val="single" w:sz="2" w:space="0" w:color="E5E7EB"/>
                <w:left w:val="single" w:sz="2" w:space="0" w:color="E5E7EB"/>
                <w:bottom w:val="single" w:sz="2" w:space="0" w:color="E5E7EB"/>
                <w:right w:val="single" w:sz="2" w:space="0" w:color="E5E7EB"/>
              </w:divBdr>
            </w:div>
            <w:div w:id="297152518">
              <w:marLeft w:val="0"/>
              <w:marRight w:val="0"/>
              <w:marTop w:val="0"/>
              <w:marBottom w:val="0"/>
              <w:divBdr>
                <w:top w:val="single" w:sz="2" w:space="0" w:color="E5E7EB"/>
                <w:left w:val="single" w:sz="2" w:space="0" w:color="E5E7EB"/>
                <w:bottom w:val="single" w:sz="2" w:space="0" w:color="E5E7EB"/>
                <w:right w:val="single" w:sz="2" w:space="0" w:color="E5E7EB"/>
              </w:divBdr>
            </w:div>
            <w:div w:id="1602834264">
              <w:marLeft w:val="0"/>
              <w:marRight w:val="0"/>
              <w:marTop w:val="0"/>
              <w:marBottom w:val="0"/>
              <w:divBdr>
                <w:top w:val="single" w:sz="2" w:space="0" w:color="E5E7EB"/>
                <w:left w:val="single" w:sz="2" w:space="0" w:color="E5E7EB"/>
                <w:bottom w:val="single" w:sz="2" w:space="0" w:color="E5E7EB"/>
                <w:right w:val="single" w:sz="2" w:space="0" w:color="E5E7EB"/>
              </w:divBdr>
            </w:div>
            <w:div w:id="290719339">
              <w:marLeft w:val="0"/>
              <w:marRight w:val="0"/>
              <w:marTop w:val="0"/>
              <w:marBottom w:val="0"/>
              <w:divBdr>
                <w:top w:val="single" w:sz="2" w:space="0" w:color="E5E7EB"/>
                <w:left w:val="single" w:sz="2" w:space="0" w:color="E5E7EB"/>
                <w:bottom w:val="single" w:sz="2" w:space="0" w:color="E5E7EB"/>
                <w:right w:val="single" w:sz="2" w:space="0" w:color="E5E7EB"/>
              </w:divBdr>
            </w:div>
            <w:div w:id="1358315302">
              <w:marLeft w:val="0"/>
              <w:marRight w:val="0"/>
              <w:marTop w:val="0"/>
              <w:marBottom w:val="0"/>
              <w:divBdr>
                <w:top w:val="single" w:sz="2" w:space="0" w:color="E5E7EB"/>
                <w:left w:val="single" w:sz="2" w:space="0" w:color="E5E7EB"/>
                <w:bottom w:val="single" w:sz="2" w:space="0" w:color="E5E7EB"/>
                <w:right w:val="single" w:sz="2" w:space="0" w:color="E5E7EB"/>
              </w:divBdr>
            </w:div>
            <w:div w:id="960696288">
              <w:marLeft w:val="0"/>
              <w:marRight w:val="0"/>
              <w:marTop w:val="0"/>
              <w:marBottom w:val="0"/>
              <w:divBdr>
                <w:top w:val="single" w:sz="2" w:space="0" w:color="E5E7EB"/>
                <w:left w:val="single" w:sz="2" w:space="0" w:color="E5E7EB"/>
                <w:bottom w:val="single" w:sz="2" w:space="0" w:color="E5E7EB"/>
                <w:right w:val="single" w:sz="2" w:space="0" w:color="E5E7EB"/>
              </w:divBdr>
            </w:div>
            <w:div w:id="50928665">
              <w:marLeft w:val="0"/>
              <w:marRight w:val="0"/>
              <w:marTop w:val="0"/>
              <w:marBottom w:val="0"/>
              <w:divBdr>
                <w:top w:val="single" w:sz="2" w:space="0" w:color="E5E7EB"/>
                <w:left w:val="single" w:sz="2" w:space="0" w:color="E5E7EB"/>
                <w:bottom w:val="single" w:sz="2" w:space="0" w:color="E5E7EB"/>
                <w:right w:val="single" w:sz="2" w:space="0" w:color="E5E7EB"/>
              </w:divBdr>
            </w:div>
            <w:div w:id="1859076576">
              <w:marLeft w:val="0"/>
              <w:marRight w:val="0"/>
              <w:marTop w:val="0"/>
              <w:marBottom w:val="0"/>
              <w:divBdr>
                <w:top w:val="single" w:sz="2" w:space="0" w:color="E5E7EB"/>
                <w:left w:val="single" w:sz="2" w:space="0" w:color="E5E7EB"/>
                <w:bottom w:val="single" w:sz="2" w:space="0" w:color="E5E7EB"/>
                <w:right w:val="single" w:sz="2" w:space="0" w:color="E5E7EB"/>
              </w:divBdr>
            </w:div>
            <w:div w:id="1494445839">
              <w:marLeft w:val="0"/>
              <w:marRight w:val="0"/>
              <w:marTop w:val="0"/>
              <w:marBottom w:val="0"/>
              <w:divBdr>
                <w:top w:val="single" w:sz="2" w:space="0" w:color="E5E7EB"/>
                <w:left w:val="single" w:sz="2" w:space="0" w:color="E5E7EB"/>
                <w:bottom w:val="single" w:sz="2" w:space="0" w:color="E5E7EB"/>
                <w:right w:val="single" w:sz="2" w:space="0" w:color="E5E7EB"/>
              </w:divBdr>
            </w:div>
            <w:div w:id="802768871">
              <w:marLeft w:val="0"/>
              <w:marRight w:val="0"/>
              <w:marTop w:val="0"/>
              <w:marBottom w:val="0"/>
              <w:divBdr>
                <w:top w:val="single" w:sz="2" w:space="0" w:color="E5E7EB"/>
                <w:left w:val="single" w:sz="2" w:space="0" w:color="E5E7EB"/>
                <w:bottom w:val="single" w:sz="2" w:space="0" w:color="E5E7EB"/>
                <w:right w:val="single" w:sz="2" w:space="0" w:color="E5E7EB"/>
              </w:divBdr>
            </w:div>
            <w:div w:id="1952933716">
              <w:marLeft w:val="0"/>
              <w:marRight w:val="0"/>
              <w:marTop w:val="0"/>
              <w:marBottom w:val="0"/>
              <w:divBdr>
                <w:top w:val="single" w:sz="2" w:space="0" w:color="E5E7EB"/>
                <w:left w:val="single" w:sz="2" w:space="0" w:color="E5E7EB"/>
                <w:bottom w:val="single" w:sz="2" w:space="0" w:color="E5E7EB"/>
                <w:right w:val="single" w:sz="2" w:space="0" w:color="E5E7EB"/>
              </w:divBdr>
            </w:div>
            <w:div w:id="814564427">
              <w:marLeft w:val="0"/>
              <w:marRight w:val="0"/>
              <w:marTop w:val="0"/>
              <w:marBottom w:val="0"/>
              <w:divBdr>
                <w:top w:val="single" w:sz="2" w:space="0" w:color="E5E7EB"/>
                <w:left w:val="single" w:sz="2" w:space="0" w:color="E5E7EB"/>
                <w:bottom w:val="single" w:sz="2" w:space="0" w:color="E5E7EB"/>
                <w:right w:val="single" w:sz="2" w:space="0" w:color="E5E7EB"/>
              </w:divBdr>
            </w:div>
            <w:div w:id="425227114">
              <w:marLeft w:val="0"/>
              <w:marRight w:val="0"/>
              <w:marTop w:val="0"/>
              <w:marBottom w:val="0"/>
              <w:divBdr>
                <w:top w:val="single" w:sz="2" w:space="0" w:color="E5E7EB"/>
                <w:left w:val="single" w:sz="2" w:space="0" w:color="E5E7EB"/>
                <w:bottom w:val="single" w:sz="2" w:space="0" w:color="E5E7EB"/>
                <w:right w:val="single" w:sz="2" w:space="0" w:color="E5E7EB"/>
              </w:divBdr>
            </w:div>
            <w:div w:id="1578709229">
              <w:marLeft w:val="0"/>
              <w:marRight w:val="0"/>
              <w:marTop w:val="0"/>
              <w:marBottom w:val="0"/>
              <w:divBdr>
                <w:top w:val="single" w:sz="2" w:space="0" w:color="E5E7EB"/>
                <w:left w:val="single" w:sz="2" w:space="0" w:color="E5E7EB"/>
                <w:bottom w:val="single" w:sz="2" w:space="0" w:color="E5E7EB"/>
                <w:right w:val="single" w:sz="2" w:space="0" w:color="E5E7EB"/>
              </w:divBdr>
            </w:div>
            <w:div w:id="486167614">
              <w:marLeft w:val="0"/>
              <w:marRight w:val="0"/>
              <w:marTop w:val="0"/>
              <w:marBottom w:val="0"/>
              <w:divBdr>
                <w:top w:val="single" w:sz="2" w:space="0" w:color="E5E7EB"/>
                <w:left w:val="single" w:sz="2" w:space="0" w:color="E5E7EB"/>
                <w:bottom w:val="single" w:sz="2" w:space="0" w:color="E5E7EB"/>
                <w:right w:val="single" w:sz="2" w:space="0" w:color="E5E7EB"/>
              </w:divBdr>
            </w:div>
            <w:div w:id="1905021453">
              <w:marLeft w:val="0"/>
              <w:marRight w:val="0"/>
              <w:marTop w:val="0"/>
              <w:marBottom w:val="0"/>
              <w:divBdr>
                <w:top w:val="single" w:sz="2" w:space="0" w:color="E5E7EB"/>
                <w:left w:val="single" w:sz="2" w:space="0" w:color="E5E7EB"/>
                <w:bottom w:val="single" w:sz="2" w:space="0" w:color="E5E7EB"/>
                <w:right w:val="single" w:sz="2" w:space="0" w:color="E5E7EB"/>
              </w:divBdr>
            </w:div>
            <w:div w:id="1543639444">
              <w:marLeft w:val="0"/>
              <w:marRight w:val="0"/>
              <w:marTop w:val="0"/>
              <w:marBottom w:val="0"/>
              <w:divBdr>
                <w:top w:val="single" w:sz="2" w:space="0" w:color="E5E7EB"/>
                <w:left w:val="single" w:sz="2" w:space="0" w:color="E5E7EB"/>
                <w:bottom w:val="single" w:sz="2" w:space="0" w:color="E5E7EB"/>
                <w:right w:val="single" w:sz="2" w:space="0" w:color="E5E7EB"/>
              </w:divBdr>
            </w:div>
            <w:div w:id="1882283294">
              <w:marLeft w:val="0"/>
              <w:marRight w:val="0"/>
              <w:marTop w:val="0"/>
              <w:marBottom w:val="0"/>
              <w:divBdr>
                <w:top w:val="single" w:sz="2" w:space="0" w:color="E5E7EB"/>
                <w:left w:val="single" w:sz="2" w:space="0" w:color="E5E7EB"/>
                <w:bottom w:val="single" w:sz="2" w:space="0" w:color="E5E7EB"/>
                <w:right w:val="single" w:sz="2" w:space="0" w:color="E5E7EB"/>
              </w:divBdr>
            </w:div>
            <w:div w:id="1772436673">
              <w:marLeft w:val="0"/>
              <w:marRight w:val="0"/>
              <w:marTop w:val="0"/>
              <w:marBottom w:val="0"/>
              <w:divBdr>
                <w:top w:val="single" w:sz="2" w:space="0" w:color="E5E7EB"/>
                <w:left w:val="single" w:sz="2" w:space="0" w:color="E5E7EB"/>
                <w:bottom w:val="single" w:sz="2" w:space="0" w:color="E5E7EB"/>
                <w:right w:val="single" w:sz="2" w:space="0" w:color="E5E7EB"/>
              </w:divBdr>
            </w:div>
            <w:div w:id="1236433381">
              <w:marLeft w:val="0"/>
              <w:marRight w:val="0"/>
              <w:marTop w:val="0"/>
              <w:marBottom w:val="0"/>
              <w:divBdr>
                <w:top w:val="single" w:sz="2" w:space="0" w:color="E5E7EB"/>
                <w:left w:val="single" w:sz="2" w:space="0" w:color="E5E7EB"/>
                <w:bottom w:val="single" w:sz="2" w:space="0" w:color="E5E7EB"/>
                <w:right w:val="single" w:sz="2" w:space="0" w:color="E5E7EB"/>
              </w:divBdr>
            </w:div>
            <w:div w:id="2045057902">
              <w:marLeft w:val="0"/>
              <w:marRight w:val="0"/>
              <w:marTop w:val="0"/>
              <w:marBottom w:val="0"/>
              <w:divBdr>
                <w:top w:val="single" w:sz="2" w:space="0" w:color="E5E7EB"/>
                <w:left w:val="single" w:sz="2" w:space="0" w:color="E5E7EB"/>
                <w:bottom w:val="single" w:sz="2" w:space="0" w:color="E5E7EB"/>
                <w:right w:val="single" w:sz="2" w:space="0" w:color="E5E7EB"/>
              </w:divBdr>
            </w:div>
            <w:div w:id="1221596415">
              <w:marLeft w:val="0"/>
              <w:marRight w:val="0"/>
              <w:marTop w:val="0"/>
              <w:marBottom w:val="0"/>
              <w:divBdr>
                <w:top w:val="single" w:sz="2" w:space="0" w:color="E5E7EB"/>
                <w:left w:val="single" w:sz="2" w:space="0" w:color="E5E7EB"/>
                <w:bottom w:val="single" w:sz="2" w:space="0" w:color="E5E7EB"/>
                <w:right w:val="single" w:sz="2" w:space="0" w:color="E5E7EB"/>
              </w:divBdr>
            </w:div>
            <w:div w:id="171451942">
              <w:marLeft w:val="0"/>
              <w:marRight w:val="0"/>
              <w:marTop w:val="0"/>
              <w:marBottom w:val="0"/>
              <w:divBdr>
                <w:top w:val="single" w:sz="2" w:space="0" w:color="E5E7EB"/>
                <w:left w:val="single" w:sz="2" w:space="0" w:color="E5E7EB"/>
                <w:bottom w:val="single" w:sz="2" w:space="0" w:color="E5E7EB"/>
                <w:right w:val="single" w:sz="2" w:space="0" w:color="E5E7EB"/>
              </w:divBdr>
            </w:div>
            <w:div w:id="238953130">
              <w:marLeft w:val="0"/>
              <w:marRight w:val="0"/>
              <w:marTop w:val="0"/>
              <w:marBottom w:val="0"/>
              <w:divBdr>
                <w:top w:val="single" w:sz="2" w:space="0" w:color="E5E7EB"/>
                <w:left w:val="single" w:sz="2" w:space="0" w:color="E5E7EB"/>
                <w:bottom w:val="single" w:sz="2" w:space="0" w:color="E5E7EB"/>
                <w:right w:val="single" w:sz="2" w:space="0" w:color="E5E7EB"/>
              </w:divBdr>
            </w:div>
            <w:div w:id="1597133341">
              <w:marLeft w:val="0"/>
              <w:marRight w:val="0"/>
              <w:marTop w:val="0"/>
              <w:marBottom w:val="0"/>
              <w:divBdr>
                <w:top w:val="single" w:sz="2" w:space="0" w:color="E5E7EB"/>
                <w:left w:val="single" w:sz="2" w:space="0" w:color="E5E7EB"/>
                <w:bottom w:val="single" w:sz="2" w:space="0" w:color="E5E7EB"/>
                <w:right w:val="single" w:sz="2" w:space="0" w:color="E5E7EB"/>
              </w:divBdr>
            </w:div>
            <w:div w:id="1188444424">
              <w:marLeft w:val="0"/>
              <w:marRight w:val="0"/>
              <w:marTop w:val="0"/>
              <w:marBottom w:val="0"/>
              <w:divBdr>
                <w:top w:val="single" w:sz="2" w:space="0" w:color="E5E7EB"/>
                <w:left w:val="single" w:sz="2" w:space="0" w:color="E5E7EB"/>
                <w:bottom w:val="single" w:sz="2" w:space="0" w:color="E5E7EB"/>
                <w:right w:val="single" w:sz="2" w:space="0" w:color="E5E7EB"/>
              </w:divBdr>
            </w:div>
            <w:div w:id="111092303">
              <w:marLeft w:val="0"/>
              <w:marRight w:val="0"/>
              <w:marTop w:val="0"/>
              <w:marBottom w:val="0"/>
              <w:divBdr>
                <w:top w:val="single" w:sz="2" w:space="0" w:color="E5E7EB"/>
                <w:left w:val="single" w:sz="2" w:space="0" w:color="E5E7EB"/>
                <w:bottom w:val="single" w:sz="2" w:space="0" w:color="E5E7EB"/>
                <w:right w:val="single" w:sz="2" w:space="0" w:color="E5E7EB"/>
              </w:divBdr>
            </w:div>
            <w:div w:id="1355768200">
              <w:marLeft w:val="0"/>
              <w:marRight w:val="0"/>
              <w:marTop w:val="0"/>
              <w:marBottom w:val="0"/>
              <w:divBdr>
                <w:top w:val="single" w:sz="2" w:space="0" w:color="E5E7EB"/>
                <w:left w:val="single" w:sz="2" w:space="0" w:color="E5E7EB"/>
                <w:bottom w:val="single" w:sz="2" w:space="0" w:color="E5E7EB"/>
                <w:right w:val="single" w:sz="2" w:space="0" w:color="E5E7EB"/>
              </w:divBdr>
            </w:div>
            <w:div w:id="1434787056">
              <w:marLeft w:val="0"/>
              <w:marRight w:val="0"/>
              <w:marTop w:val="0"/>
              <w:marBottom w:val="0"/>
              <w:divBdr>
                <w:top w:val="single" w:sz="2" w:space="0" w:color="E5E7EB"/>
                <w:left w:val="single" w:sz="2" w:space="0" w:color="E5E7EB"/>
                <w:bottom w:val="single" w:sz="2" w:space="0" w:color="E5E7EB"/>
                <w:right w:val="single" w:sz="2" w:space="0" w:color="E5E7EB"/>
              </w:divBdr>
            </w:div>
            <w:div w:id="1068185746">
              <w:marLeft w:val="0"/>
              <w:marRight w:val="0"/>
              <w:marTop w:val="0"/>
              <w:marBottom w:val="0"/>
              <w:divBdr>
                <w:top w:val="single" w:sz="2" w:space="0" w:color="E5E7EB"/>
                <w:left w:val="single" w:sz="2" w:space="0" w:color="E5E7EB"/>
                <w:bottom w:val="single" w:sz="2" w:space="0" w:color="E5E7EB"/>
                <w:right w:val="single" w:sz="2" w:space="0" w:color="E5E7EB"/>
              </w:divBdr>
            </w:div>
            <w:div w:id="1224683959">
              <w:marLeft w:val="0"/>
              <w:marRight w:val="0"/>
              <w:marTop w:val="0"/>
              <w:marBottom w:val="0"/>
              <w:divBdr>
                <w:top w:val="single" w:sz="2" w:space="0" w:color="E5E7EB"/>
                <w:left w:val="single" w:sz="2" w:space="0" w:color="E5E7EB"/>
                <w:bottom w:val="single" w:sz="2" w:space="0" w:color="E5E7EB"/>
                <w:right w:val="single" w:sz="2" w:space="0" w:color="E5E7EB"/>
              </w:divBdr>
            </w:div>
            <w:div w:id="1205092969">
              <w:marLeft w:val="0"/>
              <w:marRight w:val="0"/>
              <w:marTop w:val="0"/>
              <w:marBottom w:val="0"/>
              <w:divBdr>
                <w:top w:val="single" w:sz="2" w:space="0" w:color="E5E7EB"/>
                <w:left w:val="single" w:sz="2" w:space="0" w:color="E5E7EB"/>
                <w:bottom w:val="single" w:sz="2" w:space="0" w:color="E5E7EB"/>
                <w:right w:val="single" w:sz="2" w:space="0" w:color="E5E7EB"/>
              </w:divBdr>
            </w:div>
            <w:div w:id="1361782620">
              <w:marLeft w:val="0"/>
              <w:marRight w:val="0"/>
              <w:marTop w:val="0"/>
              <w:marBottom w:val="0"/>
              <w:divBdr>
                <w:top w:val="single" w:sz="2" w:space="0" w:color="E5E7EB"/>
                <w:left w:val="single" w:sz="2" w:space="0" w:color="E5E7EB"/>
                <w:bottom w:val="single" w:sz="2" w:space="0" w:color="E5E7EB"/>
                <w:right w:val="single" w:sz="2" w:space="0" w:color="E5E7EB"/>
              </w:divBdr>
            </w:div>
            <w:div w:id="188373993">
              <w:marLeft w:val="0"/>
              <w:marRight w:val="0"/>
              <w:marTop w:val="0"/>
              <w:marBottom w:val="0"/>
              <w:divBdr>
                <w:top w:val="single" w:sz="2" w:space="0" w:color="E5E7EB"/>
                <w:left w:val="single" w:sz="2" w:space="0" w:color="E5E7EB"/>
                <w:bottom w:val="single" w:sz="2" w:space="0" w:color="E5E7EB"/>
                <w:right w:val="single" w:sz="2" w:space="0" w:color="E5E7EB"/>
              </w:divBdr>
            </w:div>
            <w:div w:id="356470500">
              <w:marLeft w:val="0"/>
              <w:marRight w:val="0"/>
              <w:marTop w:val="0"/>
              <w:marBottom w:val="0"/>
              <w:divBdr>
                <w:top w:val="single" w:sz="2" w:space="0" w:color="E5E7EB"/>
                <w:left w:val="single" w:sz="2" w:space="0" w:color="E5E7EB"/>
                <w:bottom w:val="single" w:sz="2" w:space="0" w:color="E5E7EB"/>
                <w:right w:val="single" w:sz="2" w:space="0" w:color="E5E7EB"/>
              </w:divBdr>
            </w:div>
            <w:div w:id="770126244">
              <w:marLeft w:val="0"/>
              <w:marRight w:val="0"/>
              <w:marTop w:val="0"/>
              <w:marBottom w:val="0"/>
              <w:divBdr>
                <w:top w:val="single" w:sz="2" w:space="0" w:color="E5E7EB"/>
                <w:left w:val="single" w:sz="2" w:space="0" w:color="E5E7EB"/>
                <w:bottom w:val="single" w:sz="2" w:space="0" w:color="E5E7EB"/>
                <w:right w:val="single" w:sz="2" w:space="0" w:color="E5E7EB"/>
              </w:divBdr>
            </w:div>
            <w:div w:id="2039042022">
              <w:marLeft w:val="0"/>
              <w:marRight w:val="0"/>
              <w:marTop w:val="0"/>
              <w:marBottom w:val="0"/>
              <w:divBdr>
                <w:top w:val="single" w:sz="2" w:space="0" w:color="E5E7EB"/>
                <w:left w:val="single" w:sz="2" w:space="0" w:color="E5E7EB"/>
                <w:bottom w:val="single" w:sz="2" w:space="0" w:color="E5E7EB"/>
                <w:right w:val="single" w:sz="2" w:space="0" w:color="E5E7EB"/>
              </w:divBdr>
            </w:div>
            <w:div w:id="1472362935">
              <w:marLeft w:val="0"/>
              <w:marRight w:val="0"/>
              <w:marTop w:val="0"/>
              <w:marBottom w:val="0"/>
              <w:divBdr>
                <w:top w:val="single" w:sz="2" w:space="0" w:color="E5E7EB"/>
                <w:left w:val="single" w:sz="2" w:space="0" w:color="E5E7EB"/>
                <w:bottom w:val="single" w:sz="2" w:space="0" w:color="E5E7EB"/>
                <w:right w:val="single" w:sz="2" w:space="0" w:color="E5E7EB"/>
              </w:divBdr>
            </w:div>
            <w:div w:id="392042397">
              <w:marLeft w:val="0"/>
              <w:marRight w:val="0"/>
              <w:marTop w:val="0"/>
              <w:marBottom w:val="0"/>
              <w:divBdr>
                <w:top w:val="single" w:sz="2" w:space="0" w:color="E5E7EB"/>
                <w:left w:val="single" w:sz="2" w:space="0" w:color="E5E7EB"/>
                <w:bottom w:val="single" w:sz="2" w:space="0" w:color="E5E7EB"/>
                <w:right w:val="single" w:sz="2" w:space="0" w:color="E5E7EB"/>
              </w:divBdr>
            </w:div>
            <w:div w:id="1623531131">
              <w:marLeft w:val="0"/>
              <w:marRight w:val="0"/>
              <w:marTop w:val="0"/>
              <w:marBottom w:val="0"/>
              <w:divBdr>
                <w:top w:val="single" w:sz="2" w:space="0" w:color="E5E7EB"/>
                <w:left w:val="single" w:sz="2" w:space="0" w:color="E5E7EB"/>
                <w:bottom w:val="single" w:sz="2" w:space="0" w:color="E5E7EB"/>
                <w:right w:val="single" w:sz="2" w:space="0" w:color="E5E7EB"/>
              </w:divBdr>
            </w:div>
            <w:div w:id="1800106968">
              <w:marLeft w:val="0"/>
              <w:marRight w:val="0"/>
              <w:marTop w:val="0"/>
              <w:marBottom w:val="0"/>
              <w:divBdr>
                <w:top w:val="single" w:sz="2" w:space="0" w:color="E5E7EB"/>
                <w:left w:val="single" w:sz="2" w:space="0" w:color="E5E7EB"/>
                <w:bottom w:val="single" w:sz="2" w:space="0" w:color="E5E7EB"/>
                <w:right w:val="single" w:sz="2" w:space="0" w:color="E5E7EB"/>
              </w:divBdr>
            </w:div>
            <w:div w:id="1063413423">
              <w:marLeft w:val="0"/>
              <w:marRight w:val="0"/>
              <w:marTop w:val="0"/>
              <w:marBottom w:val="0"/>
              <w:divBdr>
                <w:top w:val="single" w:sz="2" w:space="0" w:color="E5E7EB"/>
                <w:left w:val="single" w:sz="2" w:space="0" w:color="E5E7EB"/>
                <w:bottom w:val="single" w:sz="2" w:space="0" w:color="E5E7EB"/>
                <w:right w:val="single" w:sz="2" w:space="0" w:color="E5E7EB"/>
              </w:divBdr>
            </w:div>
            <w:div w:id="2016154228">
              <w:marLeft w:val="0"/>
              <w:marRight w:val="0"/>
              <w:marTop w:val="0"/>
              <w:marBottom w:val="0"/>
              <w:divBdr>
                <w:top w:val="single" w:sz="2" w:space="0" w:color="E5E7EB"/>
                <w:left w:val="single" w:sz="2" w:space="0" w:color="E5E7EB"/>
                <w:bottom w:val="single" w:sz="2" w:space="0" w:color="E5E7EB"/>
                <w:right w:val="single" w:sz="2" w:space="0" w:color="E5E7EB"/>
              </w:divBdr>
            </w:div>
            <w:div w:id="1743330493">
              <w:marLeft w:val="0"/>
              <w:marRight w:val="0"/>
              <w:marTop w:val="0"/>
              <w:marBottom w:val="0"/>
              <w:divBdr>
                <w:top w:val="single" w:sz="2" w:space="0" w:color="E5E7EB"/>
                <w:left w:val="single" w:sz="2" w:space="0" w:color="E5E7EB"/>
                <w:bottom w:val="single" w:sz="2" w:space="0" w:color="E5E7EB"/>
                <w:right w:val="single" w:sz="2" w:space="0" w:color="E5E7EB"/>
              </w:divBdr>
            </w:div>
            <w:div w:id="46419474">
              <w:marLeft w:val="0"/>
              <w:marRight w:val="0"/>
              <w:marTop w:val="0"/>
              <w:marBottom w:val="0"/>
              <w:divBdr>
                <w:top w:val="single" w:sz="2" w:space="0" w:color="E5E7EB"/>
                <w:left w:val="single" w:sz="2" w:space="0" w:color="E5E7EB"/>
                <w:bottom w:val="single" w:sz="2" w:space="0" w:color="E5E7EB"/>
                <w:right w:val="single" w:sz="2" w:space="0" w:color="E5E7EB"/>
              </w:divBdr>
            </w:div>
            <w:div w:id="402678434">
              <w:marLeft w:val="0"/>
              <w:marRight w:val="0"/>
              <w:marTop w:val="0"/>
              <w:marBottom w:val="0"/>
              <w:divBdr>
                <w:top w:val="single" w:sz="2" w:space="0" w:color="E5E7EB"/>
                <w:left w:val="single" w:sz="2" w:space="0" w:color="E5E7EB"/>
                <w:bottom w:val="single" w:sz="2" w:space="0" w:color="E5E7EB"/>
                <w:right w:val="single" w:sz="2" w:space="0" w:color="E5E7EB"/>
              </w:divBdr>
            </w:div>
            <w:div w:id="272172838">
              <w:marLeft w:val="0"/>
              <w:marRight w:val="0"/>
              <w:marTop w:val="0"/>
              <w:marBottom w:val="0"/>
              <w:divBdr>
                <w:top w:val="single" w:sz="2" w:space="0" w:color="E5E7EB"/>
                <w:left w:val="single" w:sz="2" w:space="0" w:color="E5E7EB"/>
                <w:bottom w:val="single" w:sz="2" w:space="0" w:color="E5E7EB"/>
                <w:right w:val="single" w:sz="2" w:space="0" w:color="E5E7EB"/>
              </w:divBdr>
            </w:div>
            <w:div w:id="1202279601">
              <w:marLeft w:val="0"/>
              <w:marRight w:val="0"/>
              <w:marTop w:val="0"/>
              <w:marBottom w:val="0"/>
              <w:divBdr>
                <w:top w:val="single" w:sz="2" w:space="0" w:color="E5E7EB"/>
                <w:left w:val="single" w:sz="2" w:space="0" w:color="E5E7EB"/>
                <w:bottom w:val="single" w:sz="2" w:space="0" w:color="E5E7EB"/>
                <w:right w:val="single" w:sz="2" w:space="0" w:color="E5E7EB"/>
              </w:divBdr>
            </w:div>
            <w:div w:id="941036424">
              <w:marLeft w:val="0"/>
              <w:marRight w:val="0"/>
              <w:marTop w:val="0"/>
              <w:marBottom w:val="0"/>
              <w:divBdr>
                <w:top w:val="single" w:sz="2" w:space="0" w:color="E5E7EB"/>
                <w:left w:val="single" w:sz="2" w:space="0" w:color="E5E7EB"/>
                <w:bottom w:val="single" w:sz="2" w:space="0" w:color="E5E7EB"/>
                <w:right w:val="single" w:sz="2" w:space="0" w:color="E5E7EB"/>
              </w:divBdr>
            </w:div>
            <w:div w:id="1548299421">
              <w:marLeft w:val="0"/>
              <w:marRight w:val="0"/>
              <w:marTop w:val="0"/>
              <w:marBottom w:val="0"/>
              <w:divBdr>
                <w:top w:val="single" w:sz="2" w:space="0" w:color="E5E7EB"/>
                <w:left w:val="single" w:sz="2" w:space="0" w:color="E5E7EB"/>
                <w:bottom w:val="single" w:sz="2" w:space="0" w:color="E5E7EB"/>
                <w:right w:val="single" w:sz="2" w:space="0" w:color="E5E7EB"/>
              </w:divBdr>
            </w:div>
            <w:div w:id="362439019">
              <w:marLeft w:val="0"/>
              <w:marRight w:val="0"/>
              <w:marTop w:val="0"/>
              <w:marBottom w:val="0"/>
              <w:divBdr>
                <w:top w:val="single" w:sz="2" w:space="0" w:color="E5E7EB"/>
                <w:left w:val="single" w:sz="2" w:space="0" w:color="E5E7EB"/>
                <w:bottom w:val="single" w:sz="2" w:space="0" w:color="E5E7EB"/>
                <w:right w:val="single" w:sz="2" w:space="0" w:color="E5E7EB"/>
              </w:divBdr>
            </w:div>
            <w:div w:id="1668436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662473">
          <w:marLeft w:val="0"/>
          <w:marRight w:val="0"/>
          <w:marTop w:val="0"/>
          <w:marBottom w:val="0"/>
          <w:divBdr>
            <w:top w:val="single" w:sz="2" w:space="0" w:color="E5E7EB"/>
            <w:left w:val="single" w:sz="2" w:space="0" w:color="E5E7EB"/>
            <w:bottom w:val="single" w:sz="2" w:space="0" w:color="E5E7EB"/>
            <w:right w:val="single" w:sz="2" w:space="0" w:color="E5E7EB"/>
          </w:divBdr>
        </w:div>
        <w:div w:id="467086730">
          <w:marLeft w:val="0"/>
          <w:marRight w:val="0"/>
          <w:marTop w:val="0"/>
          <w:marBottom w:val="0"/>
          <w:divBdr>
            <w:top w:val="single" w:sz="2" w:space="0" w:color="E5E7EB"/>
            <w:left w:val="single" w:sz="2" w:space="0" w:color="E5E7EB"/>
            <w:bottom w:val="single" w:sz="2" w:space="0" w:color="E5E7EB"/>
            <w:right w:val="single" w:sz="2" w:space="0" w:color="E5E7EB"/>
          </w:divBdr>
        </w:div>
        <w:div w:id="924800636">
          <w:marLeft w:val="0"/>
          <w:marRight w:val="0"/>
          <w:marTop w:val="0"/>
          <w:marBottom w:val="0"/>
          <w:divBdr>
            <w:top w:val="single" w:sz="2" w:space="0" w:color="E5E7EB"/>
            <w:left w:val="single" w:sz="2" w:space="0" w:color="E5E7EB"/>
            <w:bottom w:val="single" w:sz="2" w:space="0" w:color="E5E7EB"/>
            <w:right w:val="single" w:sz="2" w:space="0" w:color="E5E7EB"/>
          </w:divBdr>
        </w:div>
        <w:div w:id="1264219988">
          <w:marLeft w:val="0"/>
          <w:marRight w:val="0"/>
          <w:marTop w:val="0"/>
          <w:marBottom w:val="0"/>
          <w:divBdr>
            <w:top w:val="single" w:sz="2" w:space="0" w:color="E5E7EB"/>
            <w:left w:val="single" w:sz="2" w:space="0" w:color="E5E7EB"/>
            <w:bottom w:val="single" w:sz="2" w:space="0" w:color="E5E7EB"/>
            <w:right w:val="single" w:sz="2" w:space="0" w:color="E5E7EB"/>
          </w:divBdr>
        </w:div>
        <w:div w:id="446853741">
          <w:marLeft w:val="0"/>
          <w:marRight w:val="0"/>
          <w:marTop w:val="0"/>
          <w:marBottom w:val="0"/>
          <w:divBdr>
            <w:top w:val="single" w:sz="2" w:space="0" w:color="E5E7EB"/>
            <w:left w:val="single" w:sz="2" w:space="0" w:color="E5E7EB"/>
            <w:bottom w:val="single" w:sz="2" w:space="0" w:color="E5E7EB"/>
            <w:right w:val="single" w:sz="2" w:space="0" w:color="E5E7EB"/>
          </w:divBdr>
        </w:div>
        <w:div w:id="113721816">
          <w:marLeft w:val="0"/>
          <w:marRight w:val="0"/>
          <w:marTop w:val="0"/>
          <w:marBottom w:val="0"/>
          <w:divBdr>
            <w:top w:val="single" w:sz="2" w:space="0" w:color="E5E7EB"/>
            <w:left w:val="single" w:sz="2" w:space="0" w:color="E5E7EB"/>
            <w:bottom w:val="single" w:sz="2" w:space="0" w:color="E5E7EB"/>
            <w:right w:val="single" w:sz="2" w:space="0" w:color="E5E7EB"/>
          </w:divBdr>
        </w:div>
        <w:div w:id="917323995">
          <w:marLeft w:val="0"/>
          <w:marRight w:val="0"/>
          <w:marTop w:val="0"/>
          <w:marBottom w:val="0"/>
          <w:divBdr>
            <w:top w:val="single" w:sz="2" w:space="0" w:color="E5E7EB"/>
            <w:left w:val="single" w:sz="2" w:space="0" w:color="E5E7EB"/>
            <w:bottom w:val="single" w:sz="2" w:space="0" w:color="E5E7EB"/>
            <w:right w:val="single" w:sz="2" w:space="0" w:color="E5E7EB"/>
          </w:divBdr>
        </w:div>
        <w:div w:id="535657873">
          <w:marLeft w:val="0"/>
          <w:marRight w:val="0"/>
          <w:marTop w:val="0"/>
          <w:marBottom w:val="0"/>
          <w:divBdr>
            <w:top w:val="single" w:sz="2" w:space="0" w:color="E5E7EB"/>
            <w:left w:val="single" w:sz="2" w:space="0" w:color="E5E7EB"/>
            <w:bottom w:val="single" w:sz="2" w:space="0" w:color="E5E7EB"/>
            <w:right w:val="single" w:sz="2" w:space="0" w:color="E5E7EB"/>
          </w:divBdr>
        </w:div>
        <w:div w:id="1332953698">
          <w:marLeft w:val="0"/>
          <w:marRight w:val="0"/>
          <w:marTop w:val="0"/>
          <w:marBottom w:val="0"/>
          <w:divBdr>
            <w:top w:val="single" w:sz="2" w:space="0" w:color="E5E7EB"/>
            <w:left w:val="single" w:sz="2" w:space="0" w:color="E5E7EB"/>
            <w:bottom w:val="single" w:sz="2" w:space="0" w:color="E5E7EB"/>
            <w:right w:val="single" w:sz="2" w:space="0" w:color="E5E7EB"/>
          </w:divBdr>
        </w:div>
        <w:div w:id="883256743">
          <w:marLeft w:val="0"/>
          <w:marRight w:val="0"/>
          <w:marTop w:val="0"/>
          <w:marBottom w:val="0"/>
          <w:divBdr>
            <w:top w:val="single" w:sz="2" w:space="0" w:color="E5E7EB"/>
            <w:left w:val="single" w:sz="2" w:space="0" w:color="E5E7EB"/>
            <w:bottom w:val="single" w:sz="2" w:space="0" w:color="E5E7EB"/>
            <w:right w:val="single" w:sz="2" w:space="0" w:color="E5E7EB"/>
          </w:divBdr>
        </w:div>
        <w:div w:id="983435628">
          <w:marLeft w:val="0"/>
          <w:marRight w:val="0"/>
          <w:marTop w:val="0"/>
          <w:marBottom w:val="0"/>
          <w:divBdr>
            <w:top w:val="single" w:sz="2" w:space="0" w:color="E5E7EB"/>
            <w:left w:val="single" w:sz="2" w:space="0" w:color="E5E7EB"/>
            <w:bottom w:val="single" w:sz="2" w:space="0" w:color="E5E7EB"/>
            <w:right w:val="single" w:sz="2" w:space="0" w:color="E5E7EB"/>
          </w:divBdr>
        </w:div>
        <w:div w:id="95830893">
          <w:marLeft w:val="0"/>
          <w:marRight w:val="0"/>
          <w:marTop w:val="0"/>
          <w:marBottom w:val="0"/>
          <w:divBdr>
            <w:top w:val="single" w:sz="2" w:space="0" w:color="E5E7EB"/>
            <w:left w:val="single" w:sz="2" w:space="0" w:color="E5E7EB"/>
            <w:bottom w:val="single" w:sz="2" w:space="0" w:color="E5E7EB"/>
            <w:right w:val="single" w:sz="2" w:space="0" w:color="E5E7EB"/>
          </w:divBdr>
        </w:div>
        <w:div w:id="1443955365">
          <w:marLeft w:val="0"/>
          <w:marRight w:val="0"/>
          <w:marTop w:val="0"/>
          <w:marBottom w:val="0"/>
          <w:divBdr>
            <w:top w:val="single" w:sz="2" w:space="0" w:color="E5E7EB"/>
            <w:left w:val="single" w:sz="2" w:space="0" w:color="E5E7EB"/>
            <w:bottom w:val="single" w:sz="2" w:space="0" w:color="E5E7EB"/>
            <w:right w:val="single" w:sz="2" w:space="0" w:color="E5E7EB"/>
          </w:divBdr>
        </w:div>
        <w:div w:id="2087258296">
          <w:marLeft w:val="0"/>
          <w:marRight w:val="0"/>
          <w:marTop w:val="0"/>
          <w:marBottom w:val="0"/>
          <w:divBdr>
            <w:top w:val="single" w:sz="2" w:space="0" w:color="E5E7EB"/>
            <w:left w:val="single" w:sz="2" w:space="0" w:color="E5E7EB"/>
            <w:bottom w:val="single" w:sz="2" w:space="0" w:color="E5E7EB"/>
            <w:right w:val="single" w:sz="2" w:space="0" w:color="E5E7EB"/>
          </w:divBdr>
        </w:div>
        <w:div w:id="1941639518">
          <w:marLeft w:val="0"/>
          <w:marRight w:val="0"/>
          <w:marTop w:val="0"/>
          <w:marBottom w:val="0"/>
          <w:divBdr>
            <w:top w:val="single" w:sz="2" w:space="0" w:color="E5E7EB"/>
            <w:left w:val="single" w:sz="2" w:space="0" w:color="E5E7EB"/>
            <w:bottom w:val="single" w:sz="2" w:space="0" w:color="E5E7EB"/>
            <w:right w:val="single" w:sz="2" w:space="0" w:color="E5E7EB"/>
          </w:divBdr>
        </w:div>
        <w:div w:id="1133793139">
          <w:marLeft w:val="0"/>
          <w:marRight w:val="0"/>
          <w:marTop w:val="0"/>
          <w:marBottom w:val="0"/>
          <w:divBdr>
            <w:top w:val="single" w:sz="2" w:space="0" w:color="E5E7EB"/>
            <w:left w:val="single" w:sz="2" w:space="0" w:color="E5E7EB"/>
            <w:bottom w:val="single" w:sz="2" w:space="0" w:color="E5E7EB"/>
            <w:right w:val="single" w:sz="2" w:space="0" w:color="E5E7EB"/>
          </w:divBdr>
        </w:div>
        <w:div w:id="2072848484">
          <w:marLeft w:val="0"/>
          <w:marRight w:val="0"/>
          <w:marTop w:val="0"/>
          <w:marBottom w:val="0"/>
          <w:divBdr>
            <w:top w:val="single" w:sz="2" w:space="0" w:color="E5E7EB"/>
            <w:left w:val="single" w:sz="2" w:space="0" w:color="E5E7EB"/>
            <w:bottom w:val="single" w:sz="2" w:space="0" w:color="E5E7EB"/>
            <w:right w:val="single" w:sz="2" w:space="0" w:color="E5E7EB"/>
          </w:divBdr>
        </w:div>
        <w:div w:id="285813093">
          <w:marLeft w:val="0"/>
          <w:marRight w:val="0"/>
          <w:marTop w:val="0"/>
          <w:marBottom w:val="0"/>
          <w:divBdr>
            <w:top w:val="single" w:sz="2" w:space="0" w:color="E5E7EB"/>
            <w:left w:val="single" w:sz="2" w:space="0" w:color="E5E7EB"/>
            <w:bottom w:val="single" w:sz="2" w:space="0" w:color="E5E7EB"/>
            <w:right w:val="single" w:sz="2" w:space="0" w:color="E5E7EB"/>
          </w:divBdr>
        </w:div>
        <w:div w:id="650057922">
          <w:marLeft w:val="0"/>
          <w:marRight w:val="0"/>
          <w:marTop w:val="0"/>
          <w:marBottom w:val="0"/>
          <w:divBdr>
            <w:top w:val="single" w:sz="2" w:space="0" w:color="E5E7EB"/>
            <w:left w:val="single" w:sz="2" w:space="0" w:color="E5E7EB"/>
            <w:bottom w:val="single" w:sz="2" w:space="0" w:color="E5E7EB"/>
            <w:right w:val="single" w:sz="2" w:space="0" w:color="E5E7EB"/>
          </w:divBdr>
        </w:div>
        <w:div w:id="1370908648">
          <w:marLeft w:val="0"/>
          <w:marRight w:val="0"/>
          <w:marTop w:val="0"/>
          <w:marBottom w:val="0"/>
          <w:divBdr>
            <w:top w:val="single" w:sz="2" w:space="0" w:color="E5E7EB"/>
            <w:left w:val="single" w:sz="2" w:space="0" w:color="E5E7EB"/>
            <w:bottom w:val="single" w:sz="2" w:space="0" w:color="E5E7EB"/>
            <w:right w:val="single" w:sz="2" w:space="0" w:color="E5E7EB"/>
          </w:divBdr>
        </w:div>
        <w:div w:id="1201436598">
          <w:marLeft w:val="0"/>
          <w:marRight w:val="0"/>
          <w:marTop w:val="0"/>
          <w:marBottom w:val="0"/>
          <w:divBdr>
            <w:top w:val="single" w:sz="2" w:space="0" w:color="E5E7EB"/>
            <w:left w:val="single" w:sz="2" w:space="0" w:color="E5E7EB"/>
            <w:bottom w:val="single" w:sz="2" w:space="0" w:color="E5E7EB"/>
            <w:right w:val="single" w:sz="2" w:space="0" w:color="E5E7EB"/>
          </w:divBdr>
        </w:div>
        <w:div w:id="908611336">
          <w:marLeft w:val="0"/>
          <w:marRight w:val="0"/>
          <w:marTop w:val="0"/>
          <w:marBottom w:val="0"/>
          <w:divBdr>
            <w:top w:val="single" w:sz="2" w:space="0" w:color="E5E7EB"/>
            <w:left w:val="single" w:sz="2" w:space="0" w:color="E5E7EB"/>
            <w:bottom w:val="single" w:sz="2" w:space="0" w:color="E5E7EB"/>
            <w:right w:val="single" w:sz="2" w:space="0" w:color="E5E7EB"/>
          </w:divBdr>
        </w:div>
        <w:div w:id="345064238">
          <w:marLeft w:val="0"/>
          <w:marRight w:val="0"/>
          <w:marTop w:val="0"/>
          <w:marBottom w:val="0"/>
          <w:divBdr>
            <w:top w:val="single" w:sz="2" w:space="0" w:color="E5E7EB"/>
            <w:left w:val="single" w:sz="2" w:space="0" w:color="E5E7EB"/>
            <w:bottom w:val="single" w:sz="2" w:space="0" w:color="E5E7EB"/>
            <w:right w:val="single" w:sz="2" w:space="0" w:color="E5E7EB"/>
          </w:divBdr>
        </w:div>
        <w:div w:id="1697803955">
          <w:marLeft w:val="0"/>
          <w:marRight w:val="0"/>
          <w:marTop w:val="0"/>
          <w:marBottom w:val="0"/>
          <w:divBdr>
            <w:top w:val="single" w:sz="2" w:space="0" w:color="E5E7EB"/>
            <w:left w:val="single" w:sz="2" w:space="0" w:color="E5E7EB"/>
            <w:bottom w:val="single" w:sz="2" w:space="0" w:color="E5E7EB"/>
            <w:right w:val="single" w:sz="2" w:space="0" w:color="E5E7EB"/>
          </w:divBdr>
        </w:div>
        <w:div w:id="1867983335">
          <w:marLeft w:val="0"/>
          <w:marRight w:val="0"/>
          <w:marTop w:val="0"/>
          <w:marBottom w:val="0"/>
          <w:divBdr>
            <w:top w:val="single" w:sz="2" w:space="0" w:color="E5E7EB"/>
            <w:left w:val="single" w:sz="2" w:space="0" w:color="E5E7EB"/>
            <w:bottom w:val="single" w:sz="2" w:space="0" w:color="E5E7EB"/>
            <w:right w:val="single" w:sz="2" w:space="0" w:color="E5E7EB"/>
          </w:divBdr>
        </w:div>
        <w:div w:id="1349520370">
          <w:marLeft w:val="0"/>
          <w:marRight w:val="0"/>
          <w:marTop w:val="0"/>
          <w:marBottom w:val="0"/>
          <w:divBdr>
            <w:top w:val="single" w:sz="2" w:space="0" w:color="E5E7EB"/>
            <w:left w:val="single" w:sz="2" w:space="0" w:color="E5E7EB"/>
            <w:bottom w:val="single" w:sz="2" w:space="0" w:color="E5E7EB"/>
            <w:right w:val="single" w:sz="2" w:space="0" w:color="E5E7EB"/>
          </w:divBdr>
        </w:div>
        <w:div w:id="177669610">
          <w:marLeft w:val="0"/>
          <w:marRight w:val="0"/>
          <w:marTop w:val="0"/>
          <w:marBottom w:val="0"/>
          <w:divBdr>
            <w:top w:val="single" w:sz="2" w:space="0" w:color="E5E7EB"/>
            <w:left w:val="single" w:sz="2" w:space="0" w:color="E5E7EB"/>
            <w:bottom w:val="single" w:sz="2" w:space="0" w:color="E5E7EB"/>
            <w:right w:val="single" w:sz="2" w:space="0" w:color="E5E7EB"/>
          </w:divBdr>
        </w:div>
        <w:div w:id="1663848632">
          <w:marLeft w:val="0"/>
          <w:marRight w:val="0"/>
          <w:marTop w:val="0"/>
          <w:marBottom w:val="0"/>
          <w:divBdr>
            <w:top w:val="single" w:sz="2" w:space="0" w:color="E5E7EB"/>
            <w:left w:val="single" w:sz="2" w:space="0" w:color="E5E7EB"/>
            <w:bottom w:val="single" w:sz="2" w:space="0" w:color="E5E7EB"/>
            <w:right w:val="single" w:sz="2" w:space="0" w:color="E5E7EB"/>
          </w:divBdr>
        </w:div>
        <w:div w:id="1066337336">
          <w:marLeft w:val="0"/>
          <w:marRight w:val="0"/>
          <w:marTop w:val="0"/>
          <w:marBottom w:val="0"/>
          <w:divBdr>
            <w:top w:val="single" w:sz="2" w:space="0" w:color="E5E7EB"/>
            <w:left w:val="single" w:sz="2" w:space="0" w:color="E5E7EB"/>
            <w:bottom w:val="single" w:sz="2" w:space="0" w:color="E5E7EB"/>
            <w:right w:val="single" w:sz="2" w:space="0" w:color="E5E7EB"/>
          </w:divBdr>
        </w:div>
        <w:div w:id="1935438137">
          <w:marLeft w:val="0"/>
          <w:marRight w:val="0"/>
          <w:marTop w:val="0"/>
          <w:marBottom w:val="0"/>
          <w:divBdr>
            <w:top w:val="single" w:sz="2" w:space="0" w:color="E5E7EB"/>
            <w:left w:val="single" w:sz="2" w:space="0" w:color="E5E7EB"/>
            <w:bottom w:val="single" w:sz="2" w:space="0" w:color="E5E7EB"/>
            <w:right w:val="single" w:sz="2" w:space="0" w:color="E5E7EB"/>
          </w:divBdr>
        </w:div>
        <w:div w:id="1178890968">
          <w:marLeft w:val="0"/>
          <w:marRight w:val="0"/>
          <w:marTop w:val="0"/>
          <w:marBottom w:val="0"/>
          <w:divBdr>
            <w:top w:val="single" w:sz="2" w:space="0" w:color="E5E7EB"/>
            <w:left w:val="single" w:sz="2" w:space="0" w:color="E5E7EB"/>
            <w:bottom w:val="single" w:sz="2" w:space="0" w:color="E5E7EB"/>
            <w:right w:val="single" w:sz="2" w:space="0" w:color="E5E7EB"/>
          </w:divBdr>
        </w:div>
        <w:div w:id="1942519684">
          <w:marLeft w:val="0"/>
          <w:marRight w:val="0"/>
          <w:marTop w:val="0"/>
          <w:marBottom w:val="0"/>
          <w:divBdr>
            <w:top w:val="single" w:sz="2" w:space="0" w:color="E5E7EB"/>
            <w:left w:val="single" w:sz="2" w:space="0" w:color="E5E7EB"/>
            <w:bottom w:val="single" w:sz="2" w:space="0" w:color="E5E7EB"/>
            <w:right w:val="single" w:sz="2" w:space="0" w:color="E5E7EB"/>
          </w:divBdr>
        </w:div>
        <w:div w:id="592251810">
          <w:marLeft w:val="0"/>
          <w:marRight w:val="0"/>
          <w:marTop w:val="0"/>
          <w:marBottom w:val="0"/>
          <w:divBdr>
            <w:top w:val="single" w:sz="2" w:space="0" w:color="E5E7EB"/>
            <w:left w:val="single" w:sz="2" w:space="0" w:color="E5E7EB"/>
            <w:bottom w:val="single" w:sz="2" w:space="0" w:color="E5E7EB"/>
            <w:right w:val="single" w:sz="2" w:space="0" w:color="E5E7EB"/>
          </w:divBdr>
        </w:div>
        <w:div w:id="1629776398">
          <w:marLeft w:val="0"/>
          <w:marRight w:val="0"/>
          <w:marTop w:val="0"/>
          <w:marBottom w:val="0"/>
          <w:divBdr>
            <w:top w:val="single" w:sz="2" w:space="0" w:color="E5E7EB"/>
            <w:left w:val="single" w:sz="2" w:space="0" w:color="E5E7EB"/>
            <w:bottom w:val="single" w:sz="2" w:space="0" w:color="E5E7EB"/>
            <w:right w:val="single" w:sz="2" w:space="0" w:color="E5E7EB"/>
          </w:divBdr>
        </w:div>
        <w:div w:id="863786539">
          <w:marLeft w:val="0"/>
          <w:marRight w:val="0"/>
          <w:marTop w:val="0"/>
          <w:marBottom w:val="0"/>
          <w:divBdr>
            <w:top w:val="single" w:sz="2" w:space="0" w:color="E5E7EB"/>
            <w:left w:val="single" w:sz="2" w:space="0" w:color="E5E7EB"/>
            <w:bottom w:val="single" w:sz="2" w:space="0" w:color="E5E7EB"/>
            <w:right w:val="single" w:sz="2" w:space="0" w:color="E5E7EB"/>
          </w:divBdr>
        </w:div>
        <w:div w:id="58092224">
          <w:marLeft w:val="0"/>
          <w:marRight w:val="0"/>
          <w:marTop w:val="0"/>
          <w:marBottom w:val="0"/>
          <w:divBdr>
            <w:top w:val="single" w:sz="2" w:space="0" w:color="E5E7EB"/>
            <w:left w:val="single" w:sz="2" w:space="0" w:color="E5E7EB"/>
            <w:bottom w:val="single" w:sz="2" w:space="0" w:color="E5E7EB"/>
            <w:right w:val="single" w:sz="2" w:space="0" w:color="E5E7EB"/>
          </w:divBdr>
        </w:div>
        <w:div w:id="926960565">
          <w:marLeft w:val="0"/>
          <w:marRight w:val="0"/>
          <w:marTop w:val="0"/>
          <w:marBottom w:val="0"/>
          <w:divBdr>
            <w:top w:val="single" w:sz="2" w:space="0" w:color="E5E7EB"/>
            <w:left w:val="single" w:sz="2" w:space="0" w:color="E5E7EB"/>
            <w:bottom w:val="single" w:sz="2" w:space="0" w:color="E5E7EB"/>
            <w:right w:val="single" w:sz="2" w:space="0" w:color="E5E7EB"/>
          </w:divBdr>
        </w:div>
        <w:div w:id="224075970">
          <w:marLeft w:val="0"/>
          <w:marRight w:val="0"/>
          <w:marTop w:val="0"/>
          <w:marBottom w:val="0"/>
          <w:divBdr>
            <w:top w:val="single" w:sz="2" w:space="0" w:color="E5E7EB"/>
            <w:left w:val="single" w:sz="2" w:space="0" w:color="E5E7EB"/>
            <w:bottom w:val="single" w:sz="2" w:space="0" w:color="E5E7EB"/>
            <w:right w:val="single" w:sz="2" w:space="0" w:color="E5E7EB"/>
          </w:divBdr>
        </w:div>
        <w:div w:id="822889150">
          <w:marLeft w:val="0"/>
          <w:marRight w:val="0"/>
          <w:marTop w:val="0"/>
          <w:marBottom w:val="0"/>
          <w:divBdr>
            <w:top w:val="single" w:sz="2" w:space="0" w:color="E5E7EB"/>
            <w:left w:val="single" w:sz="2" w:space="0" w:color="E5E7EB"/>
            <w:bottom w:val="single" w:sz="2" w:space="0" w:color="E5E7EB"/>
            <w:right w:val="single" w:sz="2" w:space="0" w:color="E5E7EB"/>
          </w:divBdr>
        </w:div>
        <w:div w:id="1797486014">
          <w:marLeft w:val="0"/>
          <w:marRight w:val="0"/>
          <w:marTop w:val="0"/>
          <w:marBottom w:val="0"/>
          <w:divBdr>
            <w:top w:val="single" w:sz="2" w:space="0" w:color="E5E7EB"/>
            <w:left w:val="single" w:sz="2" w:space="0" w:color="E5E7EB"/>
            <w:bottom w:val="single" w:sz="2" w:space="0" w:color="E5E7EB"/>
            <w:right w:val="single" w:sz="2" w:space="0" w:color="E5E7EB"/>
          </w:divBdr>
        </w:div>
        <w:div w:id="534586926">
          <w:marLeft w:val="0"/>
          <w:marRight w:val="0"/>
          <w:marTop w:val="0"/>
          <w:marBottom w:val="0"/>
          <w:divBdr>
            <w:top w:val="single" w:sz="2" w:space="0" w:color="E5E7EB"/>
            <w:left w:val="single" w:sz="2" w:space="0" w:color="E5E7EB"/>
            <w:bottom w:val="single" w:sz="2" w:space="0" w:color="E5E7EB"/>
            <w:right w:val="single" w:sz="2" w:space="0" w:color="E5E7EB"/>
          </w:divBdr>
        </w:div>
        <w:div w:id="1164007161">
          <w:marLeft w:val="0"/>
          <w:marRight w:val="0"/>
          <w:marTop w:val="0"/>
          <w:marBottom w:val="0"/>
          <w:divBdr>
            <w:top w:val="single" w:sz="2" w:space="0" w:color="E5E7EB"/>
            <w:left w:val="single" w:sz="2" w:space="0" w:color="E5E7EB"/>
            <w:bottom w:val="single" w:sz="2" w:space="0" w:color="E5E7EB"/>
            <w:right w:val="single" w:sz="2" w:space="0" w:color="E5E7EB"/>
          </w:divBdr>
        </w:div>
        <w:div w:id="991330014">
          <w:marLeft w:val="0"/>
          <w:marRight w:val="0"/>
          <w:marTop w:val="0"/>
          <w:marBottom w:val="0"/>
          <w:divBdr>
            <w:top w:val="single" w:sz="2" w:space="0" w:color="E5E7EB"/>
            <w:left w:val="single" w:sz="2" w:space="0" w:color="E5E7EB"/>
            <w:bottom w:val="single" w:sz="2" w:space="0" w:color="E5E7EB"/>
            <w:right w:val="single" w:sz="2" w:space="0" w:color="E5E7EB"/>
          </w:divBdr>
        </w:div>
        <w:div w:id="1225946342">
          <w:marLeft w:val="0"/>
          <w:marRight w:val="0"/>
          <w:marTop w:val="0"/>
          <w:marBottom w:val="0"/>
          <w:divBdr>
            <w:top w:val="single" w:sz="2" w:space="0" w:color="E5E7EB"/>
            <w:left w:val="single" w:sz="2" w:space="0" w:color="E5E7EB"/>
            <w:bottom w:val="single" w:sz="2" w:space="0" w:color="E5E7EB"/>
            <w:right w:val="single" w:sz="2" w:space="0" w:color="E5E7EB"/>
          </w:divBdr>
        </w:div>
        <w:div w:id="1590653055">
          <w:marLeft w:val="0"/>
          <w:marRight w:val="0"/>
          <w:marTop w:val="0"/>
          <w:marBottom w:val="0"/>
          <w:divBdr>
            <w:top w:val="single" w:sz="2" w:space="0" w:color="E5E7EB"/>
            <w:left w:val="single" w:sz="2" w:space="0" w:color="E5E7EB"/>
            <w:bottom w:val="single" w:sz="2" w:space="0" w:color="E5E7EB"/>
            <w:right w:val="single" w:sz="2" w:space="0" w:color="E5E7EB"/>
          </w:divBdr>
        </w:div>
        <w:div w:id="655112661">
          <w:marLeft w:val="0"/>
          <w:marRight w:val="0"/>
          <w:marTop w:val="0"/>
          <w:marBottom w:val="0"/>
          <w:divBdr>
            <w:top w:val="single" w:sz="2" w:space="0" w:color="E5E7EB"/>
            <w:left w:val="single" w:sz="2" w:space="0" w:color="E5E7EB"/>
            <w:bottom w:val="single" w:sz="2" w:space="0" w:color="E5E7EB"/>
            <w:right w:val="single" w:sz="2" w:space="0" w:color="E5E7EB"/>
          </w:divBdr>
        </w:div>
        <w:div w:id="1045444005">
          <w:marLeft w:val="0"/>
          <w:marRight w:val="0"/>
          <w:marTop w:val="0"/>
          <w:marBottom w:val="0"/>
          <w:divBdr>
            <w:top w:val="single" w:sz="2" w:space="0" w:color="E5E7EB"/>
            <w:left w:val="single" w:sz="2" w:space="0" w:color="E5E7EB"/>
            <w:bottom w:val="single" w:sz="2" w:space="0" w:color="E5E7EB"/>
            <w:right w:val="single" w:sz="2" w:space="0" w:color="E5E7EB"/>
          </w:divBdr>
        </w:div>
        <w:div w:id="220748742">
          <w:marLeft w:val="0"/>
          <w:marRight w:val="0"/>
          <w:marTop w:val="0"/>
          <w:marBottom w:val="0"/>
          <w:divBdr>
            <w:top w:val="single" w:sz="2" w:space="0" w:color="E5E7EB"/>
            <w:left w:val="single" w:sz="2" w:space="0" w:color="E5E7EB"/>
            <w:bottom w:val="single" w:sz="2" w:space="0" w:color="E5E7EB"/>
            <w:right w:val="single" w:sz="2" w:space="0" w:color="E5E7EB"/>
          </w:divBdr>
        </w:div>
        <w:div w:id="1539470480">
          <w:marLeft w:val="0"/>
          <w:marRight w:val="0"/>
          <w:marTop w:val="0"/>
          <w:marBottom w:val="0"/>
          <w:divBdr>
            <w:top w:val="single" w:sz="2" w:space="0" w:color="E5E7EB"/>
            <w:left w:val="single" w:sz="2" w:space="0" w:color="E5E7EB"/>
            <w:bottom w:val="single" w:sz="2" w:space="0" w:color="E5E7EB"/>
            <w:right w:val="single" w:sz="2" w:space="0" w:color="E5E7EB"/>
          </w:divBdr>
        </w:div>
        <w:div w:id="1942109324">
          <w:marLeft w:val="0"/>
          <w:marRight w:val="0"/>
          <w:marTop w:val="0"/>
          <w:marBottom w:val="0"/>
          <w:divBdr>
            <w:top w:val="single" w:sz="2" w:space="0" w:color="E5E7EB"/>
            <w:left w:val="single" w:sz="2" w:space="0" w:color="E5E7EB"/>
            <w:bottom w:val="single" w:sz="2" w:space="0" w:color="E5E7EB"/>
            <w:right w:val="single" w:sz="2" w:space="0" w:color="E5E7EB"/>
          </w:divBdr>
        </w:div>
        <w:div w:id="1606423828">
          <w:marLeft w:val="0"/>
          <w:marRight w:val="0"/>
          <w:marTop w:val="0"/>
          <w:marBottom w:val="0"/>
          <w:divBdr>
            <w:top w:val="single" w:sz="2" w:space="0" w:color="E5E7EB"/>
            <w:left w:val="single" w:sz="2" w:space="0" w:color="E5E7EB"/>
            <w:bottom w:val="single" w:sz="2" w:space="0" w:color="E5E7EB"/>
            <w:right w:val="single" w:sz="2" w:space="0" w:color="E5E7EB"/>
          </w:divBdr>
        </w:div>
        <w:div w:id="1073160781">
          <w:marLeft w:val="0"/>
          <w:marRight w:val="0"/>
          <w:marTop w:val="0"/>
          <w:marBottom w:val="0"/>
          <w:divBdr>
            <w:top w:val="single" w:sz="2" w:space="0" w:color="E5E7EB"/>
            <w:left w:val="single" w:sz="2" w:space="0" w:color="E5E7EB"/>
            <w:bottom w:val="single" w:sz="2" w:space="0" w:color="E5E7EB"/>
            <w:right w:val="single" w:sz="2" w:space="0" w:color="E5E7EB"/>
          </w:divBdr>
        </w:div>
        <w:div w:id="122164442">
          <w:marLeft w:val="0"/>
          <w:marRight w:val="0"/>
          <w:marTop w:val="0"/>
          <w:marBottom w:val="0"/>
          <w:divBdr>
            <w:top w:val="single" w:sz="2" w:space="0" w:color="E5E7EB"/>
            <w:left w:val="single" w:sz="2" w:space="0" w:color="E5E7EB"/>
            <w:bottom w:val="single" w:sz="2" w:space="0" w:color="E5E7EB"/>
            <w:right w:val="single" w:sz="2" w:space="0" w:color="E5E7EB"/>
          </w:divBdr>
        </w:div>
        <w:div w:id="146211458">
          <w:marLeft w:val="0"/>
          <w:marRight w:val="0"/>
          <w:marTop w:val="0"/>
          <w:marBottom w:val="0"/>
          <w:divBdr>
            <w:top w:val="single" w:sz="2" w:space="0" w:color="E5E7EB"/>
            <w:left w:val="single" w:sz="2" w:space="0" w:color="E5E7EB"/>
            <w:bottom w:val="single" w:sz="2" w:space="0" w:color="E5E7EB"/>
            <w:right w:val="single" w:sz="2" w:space="0" w:color="E5E7EB"/>
          </w:divBdr>
        </w:div>
        <w:div w:id="1249773956">
          <w:marLeft w:val="0"/>
          <w:marRight w:val="0"/>
          <w:marTop w:val="0"/>
          <w:marBottom w:val="0"/>
          <w:divBdr>
            <w:top w:val="single" w:sz="2" w:space="0" w:color="E5E7EB"/>
            <w:left w:val="single" w:sz="2" w:space="0" w:color="E5E7EB"/>
            <w:bottom w:val="single" w:sz="2" w:space="0" w:color="E5E7EB"/>
            <w:right w:val="single" w:sz="2" w:space="0" w:color="E5E7EB"/>
          </w:divBdr>
        </w:div>
        <w:div w:id="842815930">
          <w:marLeft w:val="0"/>
          <w:marRight w:val="0"/>
          <w:marTop w:val="0"/>
          <w:marBottom w:val="0"/>
          <w:divBdr>
            <w:top w:val="single" w:sz="2" w:space="0" w:color="E5E7EB"/>
            <w:left w:val="single" w:sz="2" w:space="0" w:color="E5E7EB"/>
            <w:bottom w:val="single" w:sz="2" w:space="0" w:color="E5E7EB"/>
            <w:right w:val="single" w:sz="2" w:space="0" w:color="E5E7EB"/>
          </w:divBdr>
        </w:div>
        <w:div w:id="211696704">
          <w:marLeft w:val="0"/>
          <w:marRight w:val="0"/>
          <w:marTop w:val="0"/>
          <w:marBottom w:val="0"/>
          <w:divBdr>
            <w:top w:val="single" w:sz="2" w:space="0" w:color="E5E7EB"/>
            <w:left w:val="single" w:sz="2" w:space="0" w:color="E5E7EB"/>
            <w:bottom w:val="single" w:sz="2" w:space="0" w:color="E5E7EB"/>
            <w:right w:val="single" w:sz="2" w:space="0" w:color="E5E7EB"/>
          </w:divBdr>
        </w:div>
        <w:div w:id="96172104">
          <w:marLeft w:val="0"/>
          <w:marRight w:val="0"/>
          <w:marTop w:val="0"/>
          <w:marBottom w:val="0"/>
          <w:divBdr>
            <w:top w:val="single" w:sz="2" w:space="0" w:color="E5E7EB"/>
            <w:left w:val="single" w:sz="2" w:space="0" w:color="E5E7EB"/>
            <w:bottom w:val="single" w:sz="2" w:space="0" w:color="E5E7EB"/>
            <w:right w:val="single" w:sz="2" w:space="0" w:color="E5E7EB"/>
          </w:divBdr>
        </w:div>
        <w:div w:id="2091849859">
          <w:marLeft w:val="0"/>
          <w:marRight w:val="0"/>
          <w:marTop w:val="0"/>
          <w:marBottom w:val="0"/>
          <w:divBdr>
            <w:top w:val="single" w:sz="2" w:space="0" w:color="E5E7EB"/>
            <w:left w:val="single" w:sz="2" w:space="0" w:color="E5E7EB"/>
            <w:bottom w:val="single" w:sz="2" w:space="0" w:color="E5E7EB"/>
            <w:right w:val="single" w:sz="2" w:space="0" w:color="E5E7EB"/>
          </w:divBdr>
        </w:div>
        <w:div w:id="1720127866">
          <w:marLeft w:val="0"/>
          <w:marRight w:val="0"/>
          <w:marTop w:val="0"/>
          <w:marBottom w:val="0"/>
          <w:divBdr>
            <w:top w:val="single" w:sz="2" w:space="0" w:color="E5E7EB"/>
            <w:left w:val="single" w:sz="2" w:space="0" w:color="E5E7EB"/>
            <w:bottom w:val="single" w:sz="2" w:space="0" w:color="E5E7EB"/>
            <w:right w:val="single" w:sz="2" w:space="0" w:color="E5E7EB"/>
          </w:divBdr>
        </w:div>
        <w:div w:id="173106714">
          <w:marLeft w:val="0"/>
          <w:marRight w:val="0"/>
          <w:marTop w:val="0"/>
          <w:marBottom w:val="0"/>
          <w:divBdr>
            <w:top w:val="single" w:sz="2" w:space="0" w:color="E5E7EB"/>
            <w:left w:val="single" w:sz="2" w:space="0" w:color="E5E7EB"/>
            <w:bottom w:val="single" w:sz="2" w:space="0" w:color="E5E7EB"/>
            <w:right w:val="single" w:sz="2" w:space="0" w:color="E5E7EB"/>
          </w:divBdr>
        </w:div>
        <w:div w:id="663123138">
          <w:marLeft w:val="0"/>
          <w:marRight w:val="0"/>
          <w:marTop w:val="0"/>
          <w:marBottom w:val="0"/>
          <w:divBdr>
            <w:top w:val="single" w:sz="2" w:space="0" w:color="E5E7EB"/>
            <w:left w:val="single" w:sz="2" w:space="0" w:color="E5E7EB"/>
            <w:bottom w:val="single" w:sz="2" w:space="0" w:color="E5E7EB"/>
            <w:right w:val="single" w:sz="2" w:space="0" w:color="E5E7EB"/>
          </w:divBdr>
        </w:div>
        <w:div w:id="1843857367">
          <w:marLeft w:val="0"/>
          <w:marRight w:val="0"/>
          <w:marTop w:val="0"/>
          <w:marBottom w:val="0"/>
          <w:divBdr>
            <w:top w:val="single" w:sz="2" w:space="0" w:color="E5E7EB"/>
            <w:left w:val="single" w:sz="2" w:space="0" w:color="E5E7EB"/>
            <w:bottom w:val="single" w:sz="2" w:space="0" w:color="E5E7EB"/>
            <w:right w:val="single" w:sz="2" w:space="0" w:color="E5E7EB"/>
          </w:divBdr>
        </w:div>
        <w:div w:id="1617907608">
          <w:marLeft w:val="0"/>
          <w:marRight w:val="0"/>
          <w:marTop w:val="0"/>
          <w:marBottom w:val="0"/>
          <w:divBdr>
            <w:top w:val="single" w:sz="2" w:space="0" w:color="E5E7EB"/>
            <w:left w:val="single" w:sz="2" w:space="0" w:color="E5E7EB"/>
            <w:bottom w:val="single" w:sz="2" w:space="0" w:color="E5E7EB"/>
            <w:right w:val="single" w:sz="2" w:space="0" w:color="E5E7EB"/>
          </w:divBdr>
        </w:div>
        <w:div w:id="957567752">
          <w:marLeft w:val="0"/>
          <w:marRight w:val="0"/>
          <w:marTop w:val="0"/>
          <w:marBottom w:val="0"/>
          <w:divBdr>
            <w:top w:val="single" w:sz="2" w:space="0" w:color="E5E7EB"/>
            <w:left w:val="single" w:sz="2" w:space="0" w:color="E5E7EB"/>
            <w:bottom w:val="single" w:sz="2" w:space="0" w:color="E5E7EB"/>
            <w:right w:val="single" w:sz="2" w:space="0" w:color="E5E7EB"/>
          </w:divBdr>
        </w:div>
        <w:div w:id="809513592">
          <w:marLeft w:val="0"/>
          <w:marRight w:val="0"/>
          <w:marTop w:val="0"/>
          <w:marBottom w:val="0"/>
          <w:divBdr>
            <w:top w:val="single" w:sz="2" w:space="0" w:color="E5E7EB"/>
            <w:left w:val="single" w:sz="2" w:space="0" w:color="E5E7EB"/>
            <w:bottom w:val="single" w:sz="2" w:space="0" w:color="E5E7EB"/>
            <w:right w:val="single" w:sz="2" w:space="0" w:color="E5E7EB"/>
          </w:divBdr>
        </w:div>
        <w:div w:id="766852316">
          <w:marLeft w:val="0"/>
          <w:marRight w:val="0"/>
          <w:marTop w:val="0"/>
          <w:marBottom w:val="0"/>
          <w:divBdr>
            <w:top w:val="single" w:sz="2" w:space="0" w:color="E5E7EB"/>
            <w:left w:val="single" w:sz="2" w:space="0" w:color="E5E7EB"/>
            <w:bottom w:val="single" w:sz="2" w:space="0" w:color="E5E7EB"/>
            <w:right w:val="single" w:sz="2" w:space="0" w:color="E5E7EB"/>
          </w:divBdr>
        </w:div>
        <w:div w:id="1281885667">
          <w:marLeft w:val="0"/>
          <w:marRight w:val="0"/>
          <w:marTop w:val="0"/>
          <w:marBottom w:val="0"/>
          <w:divBdr>
            <w:top w:val="single" w:sz="2" w:space="0" w:color="E5E7EB"/>
            <w:left w:val="single" w:sz="2" w:space="0" w:color="E5E7EB"/>
            <w:bottom w:val="single" w:sz="2" w:space="0" w:color="E5E7EB"/>
            <w:right w:val="single" w:sz="2" w:space="0" w:color="E5E7EB"/>
          </w:divBdr>
        </w:div>
        <w:div w:id="1615212629">
          <w:marLeft w:val="0"/>
          <w:marRight w:val="0"/>
          <w:marTop w:val="0"/>
          <w:marBottom w:val="0"/>
          <w:divBdr>
            <w:top w:val="single" w:sz="2" w:space="0" w:color="E5E7EB"/>
            <w:left w:val="single" w:sz="2" w:space="0" w:color="E5E7EB"/>
            <w:bottom w:val="single" w:sz="2" w:space="0" w:color="E5E7EB"/>
            <w:right w:val="single" w:sz="2" w:space="0" w:color="E5E7EB"/>
          </w:divBdr>
        </w:div>
        <w:div w:id="829371478">
          <w:marLeft w:val="0"/>
          <w:marRight w:val="0"/>
          <w:marTop w:val="0"/>
          <w:marBottom w:val="0"/>
          <w:divBdr>
            <w:top w:val="single" w:sz="2" w:space="0" w:color="E5E7EB"/>
            <w:left w:val="single" w:sz="2" w:space="0" w:color="E5E7EB"/>
            <w:bottom w:val="single" w:sz="2" w:space="0" w:color="E5E7EB"/>
            <w:right w:val="single" w:sz="2" w:space="0" w:color="E5E7EB"/>
          </w:divBdr>
        </w:div>
        <w:div w:id="1717927192">
          <w:marLeft w:val="0"/>
          <w:marRight w:val="0"/>
          <w:marTop w:val="0"/>
          <w:marBottom w:val="0"/>
          <w:divBdr>
            <w:top w:val="single" w:sz="2" w:space="0" w:color="E5E7EB"/>
            <w:left w:val="single" w:sz="2" w:space="0" w:color="E5E7EB"/>
            <w:bottom w:val="single" w:sz="2" w:space="0" w:color="E5E7EB"/>
            <w:right w:val="single" w:sz="2" w:space="0" w:color="E5E7EB"/>
          </w:divBdr>
        </w:div>
        <w:div w:id="625745863">
          <w:marLeft w:val="0"/>
          <w:marRight w:val="0"/>
          <w:marTop w:val="0"/>
          <w:marBottom w:val="0"/>
          <w:divBdr>
            <w:top w:val="single" w:sz="2" w:space="0" w:color="E5E7EB"/>
            <w:left w:val="single" w:sz="2" w:space="0" w:color="E5E7EB"/>
            <w:bottom w:val="single" w:sz="2" w:space="0" w:color="E5E7EB"/>
            <w:right w:val="single" w:sz="2" w:space="0" w:color="E5E7EB"/>
          </w:divBdr>
        </w:div>
        <w:div w:id="473374770">
          <w:marLeft w:val="0"/>
          <w:marRight w:val="0"/>
          <w:marTop w:val="0"/>
          <w:marBottom w:val="0"/>
          <w:divBdr>
            <w:top w:val="single" w:sz="2" w:space="0" w:color="E5E7EB"/>
            <w:left w:val="single" w:sz="2" w:space="0" w:color="E5E7EB"/>
            <w:bottom w:val="single" w:sz="2" w:space="0" w:color="E5E7EB"/>
            <w:right w:val="single" w:sz="2" w:space="0" w:color="E5E7EB"/>
          </w:divBdr>
        </w:div>
        <w:div w:id="1004667368">
          <w:marLeft w:val="0"/>
          <w:marRight w:val="0"/>
          <w:marTop w:val="0"/>
          <w:marBottom w:val="0"/>
          <w:divBdr>
            <w:top w:val="single" w:sz="2" w:space="0" w:color="E5E7EB"/>
            <w:left w:val="single" w:sz="2" w:space="0" w:color="E5E7EB"/>
            <w:bottom w:val="single" w:sz="2" w:space="0" w:color="E5E7EB"/>
            <w:right w:val="single" w:sz="2" w:space="0" w:color="E5E7EB"/>
          </w:divBdr>
        </w:div>
        <w:div w:id="722143284">
          <w:marLeft w:val="0"/>
          <w:marRight w:val="0"/>
          <w:marTop w:val="0"/>
          <w:marBottom w:val="0"/>
          <w:divBdr>
            <w:top w:val="single" w:sz="2" w:space="0" w:color="E5E7EB"/>
            <w:left w:val="single" w:sz="2" w:space="0" w:color="E5E7EB"/>
            <w:bottom w:val="single" w:sz="2" w:space="0" w:color="E5E7EB"/>
            <w:right w:val="single" w:sz="2" w:space="0" w:color="E5E7EB"/>
          </w:divBdr>
        </w:div>
        <w:div w:id="708992168">
          <w:marLeft w:val="0"/>
          <w:marRight w:val="0"/>
          <w:marTop w:val="0"/>
          <w:marBottom w:val="0"/>
          <w:divBdr>
            <w:top w:val="single" w:sz="2" w:space="0" w:color="E5E7EB"/>
            <w:left w:val="single" w:sz="2" w:space="0" w:color="E5E7EB"/>
            <w:bottom w:val="single" w:sz="2" w:space="0" w:color="E5E7EB"/>
            <w:right w:val="single" w:sz="2" w:space="0" w:color="E5E7EB"/>
          </w:divBdr>
        </w:div>
        <w:div w:id="1186746260">
          <w:marLeft w:val="0"/>
          <w:marRight w:val="0"/>
          <w:marTop w:val="0"/>
          <w:marBottom w:val="0"/>
          <w:divBdr>
            <w:top w:val="single" w:sz="2" w:space="0" w:color="E5E7EB"/>
            <w:left w:val="single" w:sz="2" w:space="0" w:color="E5E7EB"/>
            <w:bottom w:val="single" w:sz="2" w:space="0" w:color="E5E7EB"/>
            <w:right w:val="single" w:sz="2" w:space="0" w:color="E5E7EB"/>
          </w:divBdr>
        </w:div>
        <w:div w:id="1951816816">
          <w:marLeft w:val="0"/>
          <w:marRight w:val="0"/>
          <w:marTop w:val="0"/>
          <w:marBottom w:val="0"/>
          <w:divBdr>
            <w:top w:val="single" w:sz="2" w:space="0" w:color="E5E7EB"/>
            <w:left w:val="single" w:sz="2" w:space="0" w:color="E5E7EB"/>
            <w:bottom w:val="single" w:sz="2" w:space="0" w:color="E5E7EB"/>
            <w:right w:val="single" w:sz="2" w:space="0" w:color="E5E7EB"/>
          </w:divBdr>
        </w:div>
        <w:div w:id="1355694952">
          <w:marLeft w:val="0"/>
          <w:marRight w:val="0"/>
          <w:marTop w:val="0"/>
          <w:marBottom w:val="0"/>
          <w:divBdr>
            <w:top w:val="single" w:sz="2" w:space="0" w:color="E5E7EB"/>
            <w:left w:val="single" w:sz="2" w:space="0" w:color="E5E7EB"/>
            <w:bottom w:val="single" w:sz="2" w:space="0" w:color="E5E7EB"/>
            <w:right w:val="single" w:sz="2" w:space="0" w:color="E5E7EB"/>
          </w:divBdr>
        </w:div>
        <w:div w:id="342634609">
          <w:marLeft w:val="0"/>
          <w:marRight w:val="0"/>
          <w:marTop w:val="0"/>
          <w:marBottom w:val="0"/>
          <w:divBdr>
            <w:top w:val="single" w:sz="2" w:space="0" w:color="E5E7EB"/>
            <w:left w:val="single" w:sz="2" w:space="0" w:color="E5E7EB"/>
            <w:bottom w:val="single" w:sz="2" w:space="0" w:color="E5E7EB"/>
            <w:right w:val="single" w:sz="2" w:space="0" w:color="E5E7EB"/>
          </w:divBdr>
        </w:div>
        <w:div w:id="1690180530">
          <w:marLeft w:val="0"/>
          <w:marRight w:val="0"/>
          <w:marTop w:val="0"/>
          <w:marBottom w:val="0"/>
          <w:divBdr>
            <w:top w:val="single" w:sz="2" w:space="0" w:color="E5E7EB"/>
            <w:left w:val="single" w:sz="2" w:space="0" w:color="E5E7EB"/>
            <w:bottom w:val="single" w:sz="2" w:space="0" w:color="E5E7EB"/>
            <w:right w:val="single" w:sz="2" w:space="0" w:color="E5E7EB"/>
          </w:divBdr>
        </w:div>
        <w:div w:id="402148450">
          <w:marLeft w:val="0"/>
          <w:marRight w:val="0"/>
          <w:marTop w:val="0"/>
          <w:marBottom w:val="0"/>
          <w:divBdr>
            <w:top w:val="single" w:sz="2" w:space="0" w:color="E5E7EB"/>
            <w:left w:val="single" w:sz="2" w:space="0" w:color="E5E7EB"/>
            <w:bottom w:val="single" w:sz="2" w:space="0" w:color="E5E7EB"/>
            <w:right w:val="single" w:sz="2" w:space="0" w:color="E5E7EB"/>
          </w:divBdr>
        </w:div>
        <w:div w:id="1933276154">
          <w:marLeft w:val="0"/>
          <w:marRight w:val="0"/>
          <w:marTop w:val="0"/>
          <w:marBottom w:val="0"/>
          <w:divBdr>
            <w:top w:val="single" w:sz="2" w:space="0" w:color="E5E7EB"/>
            <w:left w:val="single" w:sz="2" w:space="0" w:color="E5E7EB"/>
            <w:bottom w:val="single" w:sz="2" w:space="0" w:color="E5E7EB"/>
            <w:right w:val="single" w:sz="2" w:space="0" w:color="E5E7EB"/>
          </w:divBdr>
        </w:div>
        <w:div w:id="1990551189">
          <w:marLeft w:val="0"/>
          <w:marRight w:val="0"/>
          <w:marTop w:val="0"/>
          <w:marBottom w:val="0"/>
          <w:divBdr>
            <w:top w:val="single" w:sz="2" w:space="0" w:color="E5E7EB"/>
            <w:left w:val="single" w:sz="2" w:space="0" w:color="E5E7EB"/>
            <w:bottom w:val="single" w:sz="2" w:space="0" w:color="E5E7EB"/>
            <w:right w:val="single" w:sz="2" w:space="0" w:color="E5E7EB"/>
          </w:divBdr>
        </w:div>
        <w:div w:id="439031106">
          <w:marLeft w:val="0"/>
          <w:marRight w:val="0"/>
          <w:marTop w:val="0"/>
          <w:marBottom w:val="0"/>
          <w:divBdr>
            <w:top w:val="single" w:sz="2" w:space="0" w:color="E5E7EB"/>
            <w:left w:val="single" w:sz="2" w:space="0" w:color="E5E7EB"/>
            <w:bottom w:val="single" w:sz="2" w:space="0" w:color="E5E7EB"/>
            <w:right w:val="single" w:sz="2" w:space="0" w:color="E5E7EB"/>
          </w:divBdr>
        </w:div>
        <w:div w:id="955520578">
          <w:marLeft w:val="0"/>
          <w:marRight w:val="0"/>
          <w:marTop w:val="0"/>
          <w:marBottom w:val="0"/>
          <w:divBdr>
            <w:top w:val="single" w:sz="2" w:space="0" w:color="E5E7EB"/>
            <w:left w:val="single" w:sz="2" w:space="0" w:color="E5E7EB"/>
            <w:bottom w:val="single" w:sz="2" w:space="0" w:color="E5E7EB"/>
            <w:right w:val="single" w:sz="2" w:space="0" w:color="E5E7EB"/>
          </w:divBdr>
        </w:div>
        <w:div w:id="347222526">
          <w:marLeft w:val="0"/>
          <w:marRight w:val="0"/>
          <w:marTop w:val="0"/>
          <w:marBottom w:val="0"/>
          <w:divBdr>
            <w:top w:val="single" w:sz="2" w:space="0" w:color="E5E7EB"/>
            <w:left w:val="single" w:sz="2" w:space="0" w:color="E5E7EB"/>
            <w:bottom w:val="single" w:sz="2" w:space="0" w:color="E5E7EB"/>
            <w:right w:val="single" w:sz="2" w:space="0" w:color="E5E7EB"/>
          </w:divBdr>
        </w:div>
        <w:div w:id="1932859284">
          <w:marLeft w:val="0"/>
          <w:marRight w:val="0"/>
          <w:marTop w:val="0"/>
          <w:marBottom w:val="0"/>
          <w:divBdr>
            <w:top w:val="single" w:sz="2" w:space="0" w:color="E5E7EB"/>
            <w:left w:val="single" w:sz="2" w:space="0" w:color="E5E7EB"/>
            <w:bottom w:val="single" w:sz="2" w:space="0" w:color="E5E7EB"/>
            <w:right w:val="single" w:sz="2" w:space="0" w:color="E5E7EB"/>
          </w:divBdr>
        </w:div>
        <w:div w:id="98959584">
          <w:marLeft w:val="0"/>
          <w:marRight w:val="0"/>
          <w:marTop w:val="0"/>
          <w:marBottom w:val="0"/>
          <w:divBdr>
            <w:top w:val="single" w:sz="2" w:space="0" w:color="E5E7EB"/>
            <w:left w:val="single" w:sz="2" w:space="0" w:color="E5E7EB"/>
            <w:bottom w:val="single" w:sz="2" w:space="0" w:color="E5E7EB"/>
            <w:right w:val="single" w:sz="2" w:space="0" w:color="E5E7EB"/>
          </w:divBdr>
        </w:div>
        <w:div w:id="709378589">
          <w:marLeft w:val="0"/>
          <w:marRight w:val="0"/>
          <w:marTop w:val="0"/>
          <w:marBottom w:val="0"/>
          <w:divBdr>
            <w:top w:val="single" w:sz="2" w:space="0" w:color="E5E7EB"/>
            <w:left w:val="single" w:sz="2" w:space="0" w:color="E5E7EB"/>
            <w:bottom w:val="single" w:sz="2" w:space="0" w:color="E5E7EB"/>
            <w:right w:val="single" w:sz="2" w:space="0" w:color="E5E7EB"/>
          </w:divBdr>
        </w:div>
        <w:div w:id="1961914075">
          <w:marLeft w:val="0"/>
          <w:marRight w:val="0"/>
          <w:marTop w:val="0"/>
          <w:marBottom w:val="0"/>
          <w:divBdr>
            <w:top w:val="single" w:sz="2" w:space="0" w:color="E5E7EB"/>
            <w:left w:val="single" w:sz="2" w:space="0" w:color="E5E7EB"/>
            <w:bottom w:val="single" w:sz="2" w:space="0" w:color="E5E7EB"/>
            <w:right w:val="single" w:sz="2" w:space="0" w:color="E5E7EB"/>
          </w:divBdr>
        </w:div>
        <w:div w:id="2075814188">
          <w:marLeft w:val="0"/>
          <w:marRight w:val="0"/>
          <w:marTop w:val="0"/>
          <w:marBottom w:val="0"/>
          <w:divBdr>
            <w:top w:val="single" w:sz="2" w:space="0" w:color="E5E7EB"/>
            <w:left w:val="single" w:sz="2" w:space="0" w:color="E5E7EB"/>
            <w:bottom w:val="single" w:sz="2" w:space="0" w:color="E5E7EB"/>
            <w:right w:val="single" w:sz="2" w:space="0" w:color="E5E7EB"/>
          </w:divBdr>
        </w:div>
        <w:div w:id="453138157">
          <w:marLeft w:val="0"/>
          <w:marRight w:val="0"/>
          <w:marTop w:val="0"/>
          <w:marBottom w:val="0"/>
          <w:divBdr>
            <w:top w:val="single" w:sz="2" w:space="0" w:color="E5E7EB"/>
            <w:left w:val="single" w:sz="2" w:space="0" w:color="E5E7EB"/>
            <w:bottom w:val="single" w:sz="2" w:space="0" w:color="E5E7EB"/>
            <w:right w:val="single" w:sz="2" w:space="0" w:color="E5E7EB"/>
          </w:divBdr>
        </w:div>
        <w:div w:id="164252131">
          <w:marLeft w:val="0"/>
          <w:marRight w:val="0"/>
          <w:marTop w:val="0"/>
          <w:marBottom w:val="0"/>
          <w:divBdr>
            <w:top w:val="single" w:sz="2" w:space="0" w:color="E5E7EB"/>
            <w:left w:val="single" w:sz="2" w:space="0" w:color="E5E7EB"/>
            <w:bottom w:val="single" w:sz="2" w:space="0" w:color="E5E7EB"/>
            <w:right w:val="single" w:sz="2" w:space="0" w:color="E5E7EB"/>
          </w:divBdr>
        </w:div>
        <w:div w:id="743375322">
          <w:marLeft w:val="0"/>
          <w:marRight w:val="0"/>
          <w:marTop w:val="0"/>
          <w:marBottom w:val="0"/>
          <w:divBdr>
            <w:top w:val="single" w:sz="2" w:space="0" w:color="E5E7EB"/>
            <w:left w:val="single" w:sz="2" w:space="0" w:color="E5E7EB"/>
            <w:bottom w:val="single" w:sz="2" w:space="0" w:color="E5E7EB"/>
            <w:right w:val="single" w:sz="2" w:space="0" w:color="E5E7EB"/>
          </w:divBdr>
        </w:div>
        <w:div w:id="91173901">
          <w:marLeft w:val="0"/>
          <w:marRight w:val="0"/>
          <w:marTop w:val="0"/>
          <w:marBottom w:val="0"/>
          <w:divBdr>
            <w:top w:val="single" w:sz="2" w:space="0" w:color="E5E7EB"/>
            <w:left w:val="single" w:sz="2" w:space="0" w:color="E5E7EB"/>
            <w:bottom w:val="single" w:sz="2" w:space="0" w:color="E5E7EB"/>
            <w:right w:val="single" w:sz="2" w:space="0" w:color="E5E7EB"/>
          </w:divBdr>
        </w:div>
        <w:div w:id="2126924800">
          <w:marLeft w:val="0"/>
          <w:marRight w:val="0"/>
          <w:marTop w:val="0"/>
          <w:marBottom w:val="0"/>
          <w:divBdr>
            <w:top w:val="single" w:sz="2" w:space="0" w:color="E5E7EB"/>
            <w:left w:val="single" w:sz="2" w:space="0" w:color="E5E7EB"/>
            <w:bottom w:val="single" w:sz="2" w:space="0" w:color="E5E7EB"/>
            <w:right w:val="single" w:sz="2" w:space="0" w:color="E5E7EB"/>
          </w:divBdr>
        </w:div>
        <w:div w:id="1120343056">
          <w:marLeft w:val="0"/>
          <w:marRight w:val="0"/>
          <w:marTop w:val="0"/>
          <w:marBottom w:val="0"/>
          <w:divBdr>
            <w:top w:val="single" w:sz="2" w:space="0" w:color="E5E7EB"/>
            <w:left w:val="single" w:sz="2" w:space="0" w:color="E5E7EB"/>
            <w:bottom w:val="single" w:sz="2" w:space="0" w:color="E5E7EB"/>
            <w:right w:val="single" w:sz="2" w:space="0" w:color="E5E7EB"/>
          </w:divBdr>
        </w:div>
        <w:div w:id="777532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792888">
      <w:bodyDiv w:val="1"/>
      <w:marLeft w:val="0"/>
      <w:marRight w:val="0"/>
      <w:marTop w:val="0"/>
      <w:marBottom w:val="0"/>
      <w:divBdr>
        <w:top w:val="none" w:sz="0" w:space="0" w:color="auto"/>
        <w:left w:val="none" w:sz="0" w:space="0" w:color="auto"/>
        <w:bottom w:val="none" w:sz="0" w:space="0" w:color="auto"/>
        <w:right w:val="none" w:sz="0" w:space="0" w:color="auto"/>
      </w:divBdr>
      <w:divsChild>
        <w:div w:id="307629777">
          <w:marLeft w:val="0"/>
          <w:marRight w:val="0"/>
          <w:marTop w:val="0"/>
          <w:marBottom w:val="0"/>
          <w:divBdr>
            <w:top w:val="none" w:sz="0" w:space="0" w:color="auto"/>
            <w:left w:val="none" w:sz="0" w:space="0" w:color="auto"/>
            <w:bottom w:val="none" w:sz="0" w:space="0" w:color="auto"/>
            <w:right w:val="none" w:sz="0" w:space="0" w:color="auto"/>
          </w:divBdr>
          <w:divsChild>
            <w:div w:id="371156406">
              <w:marLeft w:val="0"/>
              <w:marRight w:val="0"/>
              <w:marTop w:val="0"/>
              <w:marBottom w:val="0"/>
              <w:divBdr>
                <w:top w:val="none" w:sz="0" w:space="0" w:color="auto"/>
                <w:left w:val="none" w:sz="0" w:space="0" w:color="auto"/>
                <w:bottom w:val="none" w:sz="0" w:space="0" w:color="auto"/>
                <w:right w:val="none" w:sz="0" w:space="0" w:color="auto"/>
              </w:divBdr>
            </w:div>
            <w:div w:id="266817651">
              <w:marLeft w:val="0"/>
              <w:marRight w:val="0"/>
              <w:marTop w:val="0"/>
              <w:marBottom w:val="0"/>
              <w:divBdr>
                <w:top w:val="none" w:sz="0" w:space="0" w:color="auto"/>
                <w:left w:val="none" w:sz="0" w:space="0" w:color="auto"/>
                <w:bottom w:val="none" w:sz="0" w:space="0" w:color="auto"/>
                <w:right w:val="none" w:sz="0" w:space="0" w:color="auto"/>
              </w:divBdr>
            </w:div>
            <w:div w:id="1595670718">
              <w:marLeft w:val="0"/>
              <w:marRight w:val="0"/>
              <w:marTop w:val="0"/>
              <w:marBottom w:val="0"/>
              <w:divBdr>
                <w:top w:val="none" w:sz="0" w:space="0" w:color="auto"/>
                <w:left w:val="none" w:sz="0" w:space="0" w:color="auto"/>
                <w:bottom w:val="none" w:sz="0" w:space="0" w:color="auto"/>
                <w:right w:val="none" w:sz="0" w:space="0" w:color="auto"/>
              </w:divBdr>
            </w:div>
            <w:div w:id="12919125">
              <w:marLeft w:val="0"/>
              <w:marRight w:val="0"/>
              <w:marTop w:val="0"/>
              <w:marBottom w:val="0"/>
              <w:divBdr>
                <w:top w:val="none" w:sz="0" w:space="0" w:color="auto"/>
                <w:left w:val="none" w:sz="0" w:space="0" w:color="auto"/>
                <w:bottom w:val="none" w:sz="0" w:space="0" w:color="auto"/>
                <w:right w:val="none" w:sz="0" w:space="0" w:color="auto"/>
              </w:divBdr>
            </w:div>
            <w:div w:id="1231502663">
              <w:marLeft w:val="0"/>
              <w:marRight w:val="0"/>
              <w:marTop w:val="0"/>
              <w:marBottom w:val="0"/>
              <w:divBdr>
                <w:top w:val="none" w:sz="0" w:space="0" w:color="auto"/>
                <w:left w:val="none" w:sz="0" w:space="0" w:color="auto"/>
                <w:bottom w:val="none" w:sz="0" w:space="0" w:color="auto"/>
                <w:right w:val="none" w:sz="0" w:space="0" w:color="auto"/>
              </w:divBdr>
            </w:div>
            <w:div w:id="1862282156">
              <w:marLeft w:val="0"/>
              <w:marRight w:val="0"/>
              <w:marTop w:val="0"/>
              <w:marBottom w:val="0"/>
              <w:divBdr>
                <w:top w:val="none" w:sz="0" w:space="0" w:color="auto"/>
                <w:left w:val="none" w:sz="0" w:space="0" w:color="auto"/>
                <w:bottom w:val="none" w:sz="0" w:space="0" w:color="auto"/>
                <w:right w:val="none" w:sz="0" w:space="0" w:color="auto"/>
              </w:divBdr>
            </w:div>
            <w:div w:id="1958219281">
              <w:marLeft w:val="0"/>
              <w:marRight w:val="0"/>
              <w:marTop w:val="0"/>
              <w:marBottom w:val="0"/>
              <w:divBdr>
                <w:top w:val="none" w:sz="0" w:space="0" w:color="auto"/>
                <w:left w:val="none" w:sz="0" w:space="0" w:color="auto"/>
                <w:bottom w:val="none" w:sz="0" w:space="0" w:color="auto"/>
                <w:right w:val="none" w:sz="0" w:space="0" w:color="auto"/>
              </w:divBdr>
            </w:div>
            <w:div w:id="732125453">
              <w:marLeft w:val="0"/>
              <w:marRight w:val="0"/>
              <w:marTop w:val="0"/>
              <w:marBottom w:val="0"/>
              <w:divBdr>
                <w:top w:val="none" w:sz="0" w:space="0" w:color="auto"/>
                <w:left w:val="none" w:sz="0" w:space="0" w:color="auto"/>
                <w:bottom w:val="none" w:sz="0" w:space="0" w:color="auto"/>
                <w:right w:val="none" w:sz="0" w:space="0" w:color="auto"/>
              </w:divBdr>
            </w:div>
            <w:div w:id="1998072017">
              <w:marLeft w:val="0"/>
              <w:marRight w:val="0"/>
              <w:marTop w:val="0"/>
              <w:marBottom w:val="0"/>
              <w:divBdr>
                <w:top w:val="none" w:sz="0" w:space="0" w:color="auto"/>
                <w:left w:val="none" w:sz="0" w:space="0" w:color="auto"/>
                <w:bottom w:val="none" w:sz="0" w:space="0" w:color="auto"/>
                <w:right w:val="none" w:sz="0" w:space="0" w:color="auto"/>
              </w:divBdr>
            </w:div>
            <w:div w:id="2042049911">
              <w:marLeft w:val="0"/>
              <w:marRight w:val="0"/>
              <w:marTop w:val="0"/>
              <w:marBottom w:val="0"/>
              <w:divBdr>
                <w:top w:val="none" w:sz="0" w:space="0" w:color="auto"/>
                <w:left w:val="none" w:sz="0" w:space="0" w:color="auto"/>
                <w:bottom w:val="none" w:sz="0" w:space="0" w:color="auto"/>
                <w:right w:val="none" w:sz="0" w:space="0" w:color="auto"/>
              </w:divBdr>
            </w:div>
            <w:div w:id="774709873">
              <w:marLeft w:val="0"/>
              <w:marRight w:val="0"/>
              <w:marTop w:val="0"/>
              <w:marBottom w:val="0"/>
              <w:divBdr>
                <w:top w:val="none" w:sz="0" w:space="0" w:color="auto"/>
                <w:left w:val="none" w:sz="0" w:space="0" w:color="auto"/>
                <w:bottom w:val="none" w:sz="0" w:space="0" w:color="auto"/>
                <w:right w:val="none" w:sz="0" w:space="0" w:color="auto"/>
              </w:divBdr>
            </w:div>
            <w:div w:id="1629432121">
              <w:marLeft w:val="0"/>
              <w:marRight w:val="0"/>
              <w:marTop w:val="0"/>
              <w:marBottom w:val="0"/>
              <w:divBdr>
                <w:top w:val="none" w:sz="0" w:space="0" w:color="auto"/>
                <w:left w:val="none" w:sz="0" w:space="0" w:color="auto"/>
                <w:bottom w:val="none" w:sz="0" w:space="0" w:color="auto"/>
                <w:right w:val="none" w:sz="0" w:space="0" w:color="auto"/>
              </w:divBdr>
            </w:div>
            <w:div w:id="387533070">
              <w:marLeft w:val="0"/>
              <w:marRight w:val="0"/>
              <w:marTop w:val="0"/>
              <w:marBottom w:val="0"/>
              <w:divBdr>
                <w:top w:val="none" w:sz="0" w:space="0" w:color="auto"/>
                <w:left w:val="none" w:sz="0" w:space="0" w:color="auto"/>
                <w:bottom w:val="none" w:sz="0" w:space="0" w:color="auto"/>
                <w:right w:val="none" w:sz="0" w:space="0" w:color="auto"/>
              </w:divBdr>
            </w:div>
            <w:div w:id="828205940">
              <w:marLeft w:val="0"/>
              <w:marRight w:val="0"/>
              <w:marTop w:val="0"/>
              <w:marBottom w:val="0"/>
              <w:divBdr>
                <w:top w:val="none" w:sz="0" w:space="0" w:color="auto"/>
                <w:left w:val="none" w:sz="0" w:space="0" w:color="auto"/>
                <w:bottom w:val="none" w:sz="0" w:space="0" w:color="auto"/>
                <w:right w:val="none" w:sz="0" w:space="0" w:color="auto"/>
              </w:divBdr>
            </w:div>
            <w:div w:id="2004160744">
              <w:marLeft w:val="0"/>
              <w:marRight w:val="0"/>
              <w:marTop w:val="0"/>
              <w:marBottom w:val="0"/>
              <w:divBdr>
                <w:top w:val="none" w:sz="0" w:space="0" w:color="auto"/>
                <w:left w:val="none" w:sz="0" w:space="0" w:color="auto"/>
                <w:bottom w:val="none" w:sz="0" w:space="0" w:color="auto"/>
                <w:right w:val="none" w:sz="0" w:space="0" w:color="auto"/>
              </w:divBdr>
            </w:div>
            <w:div w:id="730008033">
              <w:marLeft w:val="0"/>
              <w:marRight w:val="0"/>
              <w:marTop w:val="0"/>
              <w:marBottom w:val="0"/>
              <w:divBdr>
                <w:top w:val="none" w:sz="0" w:space="0" w:color="auto"/>
                <w:left w:val="none" w:sz="0" w:space="0" w:color="auto"/>
                <w:bottom w:val="none" w:sz="0" w:space="0" w:color="auto"/>
                <w:right w:val="none" w:sz="0" w:space="0" w:color="auto"/>
              </w:divBdr>
            </w:div>
            <w:div w:id="113404615">
              <w:marLeft w:val="0"/>
              <w:marRight w:val="0"/>
              <w:marTop w:val="0"/>
              <w:marBottom w:val="0"/>
              <w:divBdr>
                <w:top w:val="none" w:sz="0" w:space="0" w:color="auto"/>
                <w:left w:val="none" w:sz="0" w:space="0" w:color="auto"/>
                <w:bottom w:val="none" w:sz="0" w:space="0" w:color="auto"/>
                <w:right w:val="none" w:sz="0" w:space="0" w:color="auto"/>
              </w:divBdr>
            </w:div>
            <w:div w:id="1878471168">
              <w:marLeft w:val="0"/>
              <w:marRight w:val="0"/>
              <w:marTop w:val="0"/>
              <w:marBottom w:val="0"/>
              <w:divBdr>
                <w:top w:val="none" w:sz="0" w:space="0" w:color="auto"/>
                <w:left w:val="none" w:sz="0" w:space="0" w:color="auto"/>
                <w:bottom w:val="none" w:sz="0" w:space="0" w:color="auto"/>
                <w:right w:val="none" w:sz="0" w:space="0" w:color="auto"/>
              </w:divBdr>
            </w:div>
            <w:div w:id="1023744851">
              <w:marLeft w:val="0"/>
              <w:marRight w:val="0"/>
              <w:marTop w:val="0"/>
              <w:marBottom w:val="0"/>
              <w:divBdr>
                <w:top w:val="none" w:sz="0" w:space="0" w:color="auto"/>
                <w:left w:val="none" w:sz="0" w:space="0" w:color="auto"/>
                <w:bottom w:val="none" w:sz="0" w:space="0" w:color="auto"/>
                <w:right w:val="none" w:sz="0" w:space="0" w:color="auto"/>
              </w:divBdr>
            </w:div>
            <w:div w:id="1322805335">
              <w:marLeft w:val="0"/>
              <w:marRight w:val="0"/>
              <w:marTop w:val="0"/>
              <w:marBottom w:val="0"/>
              <w:divBdr>
                <w:top w:val="none" w:sz="0" w:space="0" w:color="auto"/>
                <w:left w:val="none" w:sz="0" w:space="0" w:color="auto"/>
                <w:bottom w:val="none" w:sz="0" w:space="0" w:color="auto"/>
                <w:right w:val="none" w:sz="0" w:space="0" w:color="auto"/>
              </w:divBdr>
            </w:div>
            <w:div w:id="1784616849">
              <w:marLeft w:val="0"/>
              <w:marRight w:val="0"/>
              <w:marTop w:val="0"/>
              <w:marBottom w:val="0"/>
              <w:divBdr>
                <w:top w:val="none" w:sz="0" w:space="0" w:color="auto"/>
                <w:left w:val="none" w:sz="0" w:space="0" w:color="auto"/>
                <w:bottom w:val="none" w:sz="0" w:space="0" w:color="auto"/>
                <w:right w:val="none" w:sz="0" w:space="0" w:color="auto"/>
              </w:divBdr>
            </w:div>
            <w:div w:id="515383383">
              <w:marLeft w:val="0"/>
              <w:marRight w:val="0"/>
              <w:marTop w:val="0"/>
              <w:marBottom w:val="0"/>
              <w:divBdr>
                <w:top w:val="none" w:sz="0" w:space="0" w:color="auto"/>
                <w:left w:val="none" w:sz="0" w:space="0" w:color="auto"/>
                <w:bottom w:val="none" w:sz="0" w:space="0" w:color="auto"/>
                <w:right w:val="none" w:sz="0" w:space="0" w:color="auto"/>
              </w:divBdr>
            </w:div>
            <w:div w:id="921061139">
              <w:marLeft w:val="0"/>
              <w:marRight w:val="0"/>
              <w:marTop w:val="0"/>
              <w:marBottom w:val="0"/>
              <w:divBdr>
                <w:top w:val="none" w:sz="0" w:space="0" w:color="auto"/>
                <w:left w:val="none" w:sz="0" w:space="0" w:color="auto"/>
                <w:bottom w:val="none" w:sz="0" w:space="0" w:color="auto"/>
                <w:right w:val="none" w:sz="0" w:space="0" w:color="auto"/>
              </w:divBdr>
            </w:div>
            <w:div w:id="1093161461">
              <w:marLeft w:val="0"/>
              <w:marRight w:val="0"/>
              <w:marTop w:val="0"/>
              <w:marBottom w:val="0"/>
              <w:divBdr>
                <w:top w:val="none" w:sz="0" w:space="0" w:color="auto"/>
                <w:left w:val="none" w:sz="0" w:space="0" w:color="auto"/>
                <w:bottom w:val="none" w:sz="0" w:space="0" w:color="auto"/>
                <w:right w:val="none" w:sz="0" w:space="0" w:color="auto"/>
              </w:divBdr>
            </w:div>
            <w:div w:id="1167138095">
              <w:marLeft w:val="0"/>
              <w:marRight w:val="0"/>
              <w:marTop w:val="0"/>
              <w:marBottom w:val="0"/>
              <w:divBdr>
                <w:top w:val="none" w:sz="0" w:space="0" w:color="auto"/>
                <w:left w:val="none" w:sz="0" w:space="0" w:color="auto"/>
                <w:bottom w:val="none" w:sz="0" w:space="0" w:color="auto"/>
                <w:right w:val="none" w:sz="0" w:space="0" w:color="auto"/>
              </w:divBdr>
            </w:div>
            <w:div w:id="744650496">
              <w:marLeft w:val="0"/>
              <w:marRight w:val="0"/>
              <w:marTop w:val="0"/>
              <w:marBottom w:val="0"/>
              <w:divBdr>
                <w:top w:val="none" w:sz="0" w:space="0" w:color="auto"/>
                <w:left w:val="none" w:sz="0" w:space="0" w:color="auto"/>
                <w:bottom w:val="none" w:sz="0" w:space="0" w:color="auto"/>
                <w:right w:val="none" w:sz="0" w:space="0" w:color="auto"/>
              </w:divBdr>
            </w:div>
            <w:div w:id="1981812118">
              <w:marLeft w:val="0"/>
              <w:marRight w:val="0"/>
              <w:marTop w:val="0"/>
              <w:marBottom w:val="0"/>
              <w:divBdr>
                <w:top w:val="none" w:sz="0" w:space="0" w:color="auto"/>
                <w:left w:val="none" w:sz="0" w:space="0" w:color="auto"/>
                <w:bottom w:val="none" w:sz="0" w:space="0" w:color="auto"/>
                <w:right w:val="none" w:sz="0" w:space="0" w:color="auto"/>
              </w:divBdr>
            </w:div>
            <w:div w:id="1115179113">
              <w:marLeft w:val="0"/>
              <w:marRight w:val="0"/>
              <w:marTop w:val="0"/>
              <w:marBottom w:val="0"/>
              <w:divBdr>
                <w:top w:val="none" w:sz="0" w:space="0" w:color="auto"/>
                <w:left w:val="none" w:sz="0" w:space="0" w:color="auto"/>
                <w:bottom w:val="none" w:sz="0" w:space="0" w:color="auto"/>
                <w:right w:val="none" w:sz="0" w:space="0" w:color="auto"/>
              </w:divBdr>
            </w:div>
            <w:div w:id="1912227361">
              <w:marLeft w:val="0"/>
              <w:marRight w:val="0"/>
              <w:marTop w:val="0"/>
              <w:marBottom w:val="0"/>
              <w:divBdr>
                <w:top w:val="none" w:sz="0" w:space="0" w:color="auto"/>
                <w:left w:val="none" w:sz="0" w:space="0" w:color="auto"/>
                <w:bottom w:val="none" w:sz="0" w:space="0" w:color="auto"/>
                <w:right w:val="none" w:sz="0" w:space="0" w:color="auto"/>
              </w:divBdr>
            </w:div>
            <w:div w:id="1977178422">
              <w:marLeft w:val="0"/>
              <w:marRight w:val="0"/>
              <w:marTop w:val="0"/>
              <w:marBottom w:val="0"/>
              <w:divBdr>
                <w:top w:val="none" w:sz="0" w:space="0" w:color="auto"/>
                <w:left w:val="none" w:sz="0" w:space="0" w:color="auto"/>
                <w:bottom w:val="none" w:sz="0" w:space="0" w:color="auto"/>
                <w:right w:val="none" w:sz="0" w:space="0" w:color="auto"/>
              </w:divBdr>
            </w:div>
            <w:div w:id="81264948">
              <w:marLeft w:val="0"/>
              <w:marRight w:val="0"/>
              <w:marTop w:val="0"/>
              <w:marBottom w:val="0"/>
              <w:divBdr>
                <w:top w:val="none" w:sz="0" w:space="0" w:color="auto"/>
                <w:left w:val="none" w:sz="0" w:space="0" w:color="auto"/>
                <w:bottom w:val="none" w:sz="0" w:space="0" w:color="auto"/>
                <w:right w:val="none" w:sz="0" w:space="0" w:color="auto"/>
              </w:divBdr>
            </w:div>
            <w:div w:id="557981943">
              <w:marLeft w:val="0"/>
              <w:marRight w:val="0"/>
              <w:marTop w:val="0"/>
              <w:marBottom w:val="0"/>
              <w:divBdr>
                <w:top w:val="none" w:sz="0" w:space="0" w:color="auto"/>
                <w:left w:val="none" w:sz="0" w:space="0" w:color="auto"/>
                <w:bottom w:val="none" w:sz="0" w:space="0" w:color="auto"/>
                <w:right w:val="none" w:sz="0" w:space="0" w:color="auto"/>
              </w:divBdr>
            </w:div>
            <w:div w:id="704907257">
              <w:marLeft w:val="0"/>
              <w:marRight w:val="0"/>
              <w:marTop w:val="0"/>
              <w:marBottom w:val="0"/>
              <w:divBdr>
                <w:top w:val="none" w:sz="0" w:space="0" w:color="auto"/>
                <w:left w:val="none" w:sz="0" w:space="0" w:color="auto"/>
                <w:bottom w:val="none" w:sz="0" w:space="0" w:color="auto"/>
                <w:right w:val="none" w:sz="0" w:space="0" w:color="auto"/>
              </w:divBdr>
            </w:div>
            <w:div w:id="1686056749">
              <w:marLeft w:val="0"/>
              <w:marRight w:val="0"/>
              <w:marTop w:val="0"/>
              <w:marBottom w:val="0"/>
              <w:divBdr>
                <w:top w:val="none" w:sz="0" w:space="0" w:color="auto"/>
                <w:left w:val="none" w:sz="0" w:space="0" w:color="auto"/>
                <w:bottom w:val="none" w:sz="0" w:space="0" w:color="auto"/>
                <w:right w:val="none" w:sz="0" w:space="0" w:color="auto"/>
              </w:divBdr>
            </w:div>
            <w:div w:id="1960646157">
              <w:marLeft w:val="0"/>
              <w:marRight w:val="0"/>
              <w:marTop w:val="0"/>
              <w:marBottom w:val="0"/>
              <w:divBdr>
                <w:top w:val="none" w:sz="0" w:space="0" w:color="auto"/>
                <w:left w:val="none" w:sz="0" w:space="0" w:color="auto"/>
                <w:bottom w:val="none" w:sz="0" w:space="0" w:color="auto"/>
                <w:right w:val="none" w:sz="0" w:space="0" w:color="auto"/>
              </w:divBdr>
            </w:div>
            <w:div w:id="1832914644">
              <w:marLeft w:val="0"/>
              <w:marRight w:val="0"/>
              <w:marTop w:val="0"/>
              <w:marBottom w:val="0"/>
              <w:divBdr>
                <w:top w:val="none" w:sz="0" w:space="0" w:color="auto"/>
                <w:left w:val="none" w:sz="0" w:space="0" w:color="auto"/>
                <w:bottom w:val="none" w:sz="0" w:space="0" w:color="auto"/>
                <w:right w:val="none" w:sz="0" w:space="0" w:color="auto"/>
              </w:divBdr>
            </w:div>
            <w:div w:id="1660452472">
              <w:marLeft w:val="0"/>
              <w:marRight w:val="0"/>
              <w:marTop w:val="0"/>
              <w:marBottom w:val="0"/>
              <w:divBdr>
                <w:top w:val="none" w:sz="0" w:space="0" w:color="auto"/>
                <w:left w:val="none" w:sz="0" w:space="0" w:color="auto"/>
                <w:bottom w:val="none" w:sz="0" w:space="0" w:color="auto"/>
                <w:right w:val="none" w:sz="0" w:space="0" w:color="auto"/>
              </w:divBdr>
            </w:div>
            <w:div w:id="1615206365">
              <w:marLeft w:val="0"/>
              <w:marRight w:val="0"/>
              <w:marTop w:val="0"/>
              <w:marBottom w:val="0"/>
              <w:divBdr>
                <w:top w:val="none" w:sz="0" w:space="0" w:color="auto"/>
                <w:left w:val="none" w:sz="0" w:space="0" w:color="auto"/>
                <w:bottom w:val="none" w:sz="0" w:space="0" w:color="auto"/>
                <w:right w:val="none" w:sz="0" w:space="0" w:color="auto"/>
              </w:divBdr>
            </w:div>
            <w:div w:id="342170912">
              <w:marLeft w:val="0"/>
              <w:marRight w:val="0"/>
              <w:marTop w:val="0"/>
              <w:marBottom w:val="0"/>
              <w:divBdr>
                <w:top w:val="none" w:sz="0" w:space="0" w:color="auto"/>
                <w:left w:val="none" w:sz="0" w:space="0" w:color="auto"/>
                <w:bottom w:val="none" w:sz="0" w:space="0" w:color="auto"/>
                <w:right w:val="none" w:sz="0" w:space="0" w:color="auto"/>
              </w:divBdr>
            </w:div>
            <w:div w:id="1787308367">
              <w:marLeft w:val="0"/>
              <w:marRight w:val="0"/>
              <w:marTop w:val="0"/>
              <w:marBottom w:val="0"/>
              <w:divBdr>
                <w:top w:val="none" w:sz="0" w:space="0" w:color="auto"/>
                <w:left w:val="none" w:sz="0" w:space="0" w:color="auto"/>
                <w:bottom w:val="none" w:sz="0" w:space="0" w:color="auto"/>
                <w:right w:val="none" w:sz="0" w:space="0" w:color="auto"/>
              </w:divBdr>
            </w:div>
            <w:div w:id="1420516709">
              <w:marLeft w:val="0"/>
              <w:marRight w:val="0"/>
              <w:marTop w:val="0"/>
              <w:marBottom w:val="0"/>
              <w:divBdr>
                <w:top w:val="none" w:sz="0" w:space="0" w:color="auto"/>
                <w:left w:val="none" w:sz="0" w:space="0" w:color="auto"/>
                <w:bottom w:val="none" w:sz="0" w:space="0" w:color="auto"/>
                <w:right w:val="none" w:sz="0" w:space="0" w:color="auto"/>
              </w:divBdr>
            </w:div>
            <w:div w:id="166943568">
              <w:marLeft w:val="0"/>
              <w:marRight w:val="0"/>
              <w:marTop w:val="0"/>
              <w:marBottom w:val="0"/>
              <w:divBdr>
                <w:top w:val="none" w:sz="0" w:space="0" w:color="auto"/>
                <w:left w:val="none" w:sz="0" w:space="0" w:color="auto"/>
                <w:bottom w:val="none" w:sz="0" w:space="0" w:color="auto"/>
                <w:right w:val="none" w:sz="0" w:space="0" w:color="auto"/>
              </w:divBdr>
            </w:div>
            <w:div w:id="933901774">
              <w:marLeft w:val="0"/>
              <w:marRight w:val="0"/>
              <w:marTop w:val="0"/>
              <w:marBottom w:val="0"/>
              <w:divBdr>
                <w:top w:val="none" w:sz="0" w:space="0" w:color="auto"/>
                <w:left w:val="none" w:sz="0" w:space="0" w:color="auto"/>
                <w:bottom w:val="none" w:sz="0" w:space="0" w:color="auto"/>
                <w:right w:val="none" w:sz="0" w:space="0" w:color="auto"/>
              </w:divBdr>
            </w:div>
            <w:div w:id="1139956316">
              <w:marLeft w:val="0"/>
              <w:marRight w:val="0"/>
              <w:marTop w:val="0"/>
              <w:marBottom w:val="0"/>
              <w:divBdr>
                <w:top w:val="none" w:sz="0" w:space="0" w:color="auto"/>
                <w:left w:val="none" w:sz="0" w:space="0" w:color="auto"/>
                <w:bottom w:val="none" w:sz="0" w:space="0" w:color="auto"/>
                <w:right w:val="none" w:sz="0" w:space="0" w:color="auto"/>
              </w:divBdr>
            </w:div>
            <w:div w:id="709917582">
              <w:marLeft w:val="0"/>
              <w:marRight w:val="0"/>
              <w:marTop w:val="0"/>
              <w:marBottom w:val="0"/>
              <w:divBdr>
                <w:top w:val="none" w:sz="0" w:space="0" w:color="auto"/>
                <w:left w:val="none" w:sz="0" w:space="0" w:color="auto"/>
                <w:bottom w:val="none" w:sz="0" w:space="0" w:color="auto"/>
                <w:right w:val="none" w:sz="0" w:space="0" w:color="auto"/>
              </w:divBdr>
            </w:div>
            <w:div w:id="716129841">
              <w:marLeft w:val="0"/>
              <w:marRight w:val="0"/>
              <w:marTop w:val="0"/>
              <w:marBottom w:val="0"/>
              <w:divBdr>
                <w:top w:val="none" w:sz="0" w:space="0" w:color="auto"/>
                <w:left w:val="none" w:sz="0" w:space="0" w:color="auto"/>
                <w:bottom w:val="none" w:sz="0" w:space="0" w:color="auto"/>
                <w:right w:val="none" w:sz="0" w:space="0" w:color="auto"/>
              </w:divBdr>
            </w:div>
            <w:div w:id="1635409733">
              <w:marLeft w:val="0"/>
              <w:marRight w:val="0"/>
              <w:marTop w:val="0"/>
              <w:marBottom w:val="0"/>
              <w:divBdr>
                <w:top w:val="none" w:sz="0" w:space="0" w:color="auto"/>
                <w:left w:val="none" w:sz="0" w:space="0" w:color="auto"/>
                <w:bottom w:val="none" w:sz="0" w:space="0" w:color="auto"/>
                <w:right w:val="none" w:sz="0" w:space="0" w:color="auto"/>
              </w:divBdr>
            </w:div>
            <w:div w:id="1803187457">
              <w:marLeft w:val="0"/>
              <w:marRight w:val="0"/>
              <w:marTop w:val="0"/>
              <w:marBottom w:val="0"/>
              <w:divBdr>
                <w:top w:val="none" w:sz="0" w:space="0" w:color="auto"/>
                <w:left w:val="none" w:sz="0" w:space="0" w:color="auto"/>
                <w:bottom w:val="none" w:sz="0" w:space="0" w:color="auto"/>
                <w:right w:val="none" w:sz="0" w:space="0" w:color="auto"/>
              </w:divBdr>
            </w:div>
            <w:div w:id="1092512151">
              <w:marLeft w:val="0"/>
              <w:marRight w:val="0"/>
              <w:marTop w:val="0"/>
              <w:marBottom w:val="0"/>
              <w:divBdr>
                <w:top w:val="none" w:sz="0" w:space="0" w:color="auto"/>
                <w:left w:val="none" w:sz="0" w:space="0" w:color="auto"/>
                <w:bottom w:val="none" w:sz="0" w:space="0" w:color="auto"/>
                <w:right w:val="none" w:sz="0" w:space="0" w:color="auto"/>
              </w:divBdr>
            </w:div>
            <w:div w:id="1539079763">
              <w:marLeft w:val="0"/>
              <w:marRight w:val="0"/>
              <w:marTop w:val="0"/>
              <w:marBottom w:val="0"/>
              <w:divBdr>
                <w:top w:val="none" w:sz="0" w:space="0" w:color="auto"/>
                <w:left w:val="none" w:sz="0" w:space="0" w:color="auto"/>
                <w:bottom w:val="none" w:sz="0" w:space="0" w:color="auto"/>
                <w:right w:val="none" w:sz="0" w:space="0" w:color="auto"/>
              </w:divBdr>
            </w:div>
            <w:div w:id="1785151975">
              <w:marLeft w:val="0"/>
              <w:marRight w:val="0"/>
              <w:marTop w:val="0"/>
              <w:marBottom w:val="0"/>
              <w:divBdr>
                <w:top w:val="none" w:sz="0" w:space="0" w:color="auto"/>
                <w:left w:val="none" w:sz="0" w:space="0" w:color="auto"/>
                <w:bottom w:val="none" w:sz="0" w:space="0" w:color="auto"/>
                <w:right w:val="none" w:sz="0" w:space="0" w:color="auto"/>
              </w:divBdr>
            </w:div>
            <w:div w:id="1563323194">
              <w:marLeft w:val="0"/>
              <w:marRight w:val="0"/>
              <w:marTop w:val="0"/>
              <w:marBottom w:val="0"/>
              <w:divBdr>
                <w:top w:val="none" w:sz="0" w:space="0" w:color="auto"/>
                <w:left w:val="none" w:sz="0" w:space="0" w:color="auto"/>
                <w:bottom w:val="none" w:sz="0" w:space="0" w:color="auto"/>
                <w:right w:val="none" w:sz="0" w:space="0" w:color="auto"/>
              </w:divBdr>
            </w:div>
            <w:div w:id="723404937">
              <w:marLeft w:val="0"/>
              <w:marRight w:val="0"/>
              <w:marTop w:val="0"/>
              <w:marBottom w:val="0"/>
              <w:divBdr>
                <w:top w:val="none" w:sz="0" w:space="0" w:color="auto"/>
                <w:left w:val="none" w:sz="0" w:space="0" w:color="auto"/>
                <w:bottom w:val="none" w:sz="0" w:space="0" w:color="auto"/>
                <w:right w:val="none" w:sz="0" w:space="0" w:color="auto"/>
              </w:divBdr>
            </w:div>
            <w:div w:id="1585141340">
              <w:marLeft w:val="0"/>
              <w:marRight w:val="0"/>
              <w:marTop w:val="0"/>
              <w:marBottom w:val="0"/>
              <w:divBdr>
                <w:top w:val="none" w:sz="0" w:space="0" w:color="auto"/>
                <w:left w:val="none" w:sz="0" w:space="0" w:color="auto"/>
                <w:bottom w:val="none" w:sz="0" w:space="0" w:color="auto"/>
                <w:right w:val="none" w:sz="0" w:space="0" w:color="auto"/>
              </w:divBdr>
            </w:div>
            <w:div w:id="942342465">
              <w:marLeft w:val="0"/>
              <w:marRight w:val="0"/>
              <w:marTop w:val="0"/>
              <w:marBottom w:val="0"/>
              <w:divBdr>
                <w:top w:val="none" w:sz="0" w:space="0" w:color="auto"/>
                <w:left w:val="none" w:sz="0" w:space="0" w:color="auto"/>
                <w:bottom w:val="none" w:sz="0" w:space="0" w:color="auto"/>
                <w:right w:val="none" w:sz="0" w:space="0" w:color="auto"/>
              </w:divBdr>
            </w:div>
            <w:div w:id="593977646">
              <w:marLeft w:val="0"/>
              <w:marRight w:val="0"/>
              <w:marTop w:val="0"/>
              <w:marBottom w:val="0"/>
              <w:divBdr>
                <w:top w:val="none" w:sz="0" w:space="0" w:color="auto"/>
                <w:left w:val="none" w:sz="0" w:space="0" w:color="auto"/>
                <w:bottom w:val="none" w:sz="0" w:space="0" w:color="auto"/>
                <w:right w:val="none" w:sz="0" w:space="0" w:color="auto"/>
              </w:divBdr>
            </w:div>
            <w:div w:id="1237739146">
              <w:marLeft w:val="0"/>
              <w:marRight w:val="0"/>
              <w:marTop w:val="0"/>
              <w:marBottom w:val="0"/>
              <w:divBdr>
                <w:top w:val="none" w:sz="0" w:space="0" w:color="auto"/>
                <w:left w:val="none" w:sz="0" w:space="0" w:color="auto"/>
                <w:bottom w:val="none" w:sz="0" w:space="0" w:color="auto"/>
                <w:right w:val="none" w:sz="0" w:space="0" w:color="auto"/>
              </w:divBdr>
            </w:div>
            <w:div w:id="1665283434">
              <w:marLeft w:val="0"/>
              <w:marRight w:val="0"/>
              <w:marTop w:val="0"/>
              <w:marBottom w:val="0"/>
              <w:divBdr>
                <w:top w:val="none" w:sz="0" w:space="0" w:color="auto"/>
                <w:left w:val="none" w:sz="0" w:space="0" w:color="auto"/>
                <w:bottom w:val="none" w:sz="0" w:space="0" w:color="auto"/>
                <w:right w:val="none" w:sz="0" w:space="0" w:color="auto"/>
              </w:divBdr>
            </w:div>
            <w:div w:id="701713544">
              <w:marLeft w:val="0"/>
              <w:marRight w:val="0"/>
              <w:marTop w:val="0"/>
              <w:marBottom w:val="0"/>
              <w:divBdr>
                <w:top w:val="none" w:sz="0" w:space="0" w:color="auto"/>
                <w:left w:val="none" w:sz="0" w:space="0" w:color="auto"/>
                <w:bottom w:val="none" w:sz="0" w:space="0" w:color="auto"/>
                <w:right w:val="none" w:sz="0" w:space="0" w:color="auto"/>
              </w:divBdr>
            </w:div>
            <w:div w:id="174854745">
              <w:marLeft w:val="0"/>
              <w:marRight w:val="0"/>
              <w:marTop w:val="0"/>
              <w:marBottom w:val="0"/>
              <w:divBdr>
                <w:top w:val="none" w:sz="0" w:space="0" w:color="auto"/>
                <w:left w:val="none" w:sz="0" w:space="0" w:color="auto"/>
                <w:bottom w:val="none" w:sz="0" w:space="0" w:color="auto"/>
                <w:right w:val="none" w:sz="0" w:space="0" w:color="auto"/>
              </w:divBdr>
            </w:div>
            <w:div w:id="1845776515">
              <w:marLeft w:val="0"/>
              <w:marRight w:val="0"/>
              <w:marTop w:val="0"/>
              <w:marBottom w:val="0"/>
              <w:divBdr>
                <w:top w:val="none" w:sz="0" w:space="0" w:color="auto"/>
                <w:left w:val="none" w:sz="0" w:space="0" w:color="auto"/>
                <w:bottom w:val="none" w:sz="0" w:space="0" w:color="auto"/>
                <w:right w:val="none" w:sz="0" w:space="0" w:color="auto"/>
              </w:divBdr>
            </w:div>
            <w:div w:id="1452356766">
              <w:marLeft w:val="0"/>
              <w:marRight w:val="0"/>
              <w:marTop w:val="0"/>
              <w:marBottom w:val="0"/>
              <w:divBdr>
                <w:top w:val="none" w:sz="0" w:space="0" w:color="auto"/>
                <w:left w:val="none" w:sz="0" w:space="0" w:color="auto"/>
                <w:bottom w:val="none" w:sz="0" w:space="0" w:color="auto"/>
                <w:right w:val="none" w:sz="0" w:space="0" w:color="auto"/>
              </w:divBdr>
            </w:div>
            <w:div w:id="667831753">
              <w:marLeft w:val="0"/>
              <w:marRight w:val="0"/>
              <w:marTop w:val="0"/>
              <w:marBottom w:val="0"/>
              <w:divBdr>
                <w:top w:val="none" w:sz="0" w:space="0" w:color="auto"/>
                <w:left w:val="none" w:sz="0" w:space="0" w:color="auto"/>
                <w:bottom w:val="none" w:sz="0" w:space="0" w:color="auto"/>
                <w:right w:val="none" w:sz="0" w:space="0" w:color="auto"/>
              </w:divBdr>
            </w:div>
            <w:div w:id="1005593715">
              <w:marLeft w:val="0"/>
              <w:marRight w:val="0"/>
              <w:marTop w:val="0"/>
              <w:marBottom w:val="0"/>
              <w:divBdr>
                <w:top w:val="none" w:sz="0" w:space="0" w:color="auto"/>
                <w:left w:val="none" w:sz="0" w:space="0" w:color="auto"/>
                <w:bottom w:val="none" w:sz="0" w:space="0" w:color="auto"/>
                <w:right w:val="none" w:sz="0" w:space="0" w:color="auto"/>
              </w:divBdr>
            </w:div>
            <w:div w:id="1804688963">
              <w:marLeft w:val="0"/>
              <w:marRight w:val="0"/>
              <w:marTop w:val="0"/>
              <w:marBottom w:val="0"/>
              <w:divBdr>
                <w:top w:val="none" w:sz="0" w:space="0" w:color="auto"/>
                <w:left w:val="none" w:sz="0" w:space="0" w:color="auto"/>
                <w:bottom w:val="none" w:sz="0" w:space="0" w:color="auto"/>
                <w:right w:val="none" w:sz="0" w:space="0" w:color="auto"/>
              </w:divBdr>
            </w:div>
            <w:div w:id="1445687508">
              <w:marLeft w:val="0"/>
              <w:marRight w:val="0"/>
              <w:marTop w:val="0"/>
              <w:marBottom w:val="0"/>
              <w:divBdr>
                <w:top w:val="none" w:sz="0" w:space="0" w:color="auto"/>
                <w:left w:val="none" w:sz="0" w:space="0" w:color="auto"/>
                <w:bottom w:val="none" w:sz="0" w:space="0" w:color="auto"/>
                <w:right w:val="none" w:sz="0" w:space="0" w:color="auto"/>
              </w:divBdr>
            </w:div>
            <w:div w:id="510949630">
              <w:marLeft w:val="0"/>
              <w:marRight w:val="0"/>
              <w:marTop w:val="0"/>
              <w:marBottom w:val="0"/>
              <w:divBdr>
                <w:top w:val="none" w:sz="0" w:space="0" w:color="auto"/>
                <w:left w:val="none" w:sz="0" w:space="0" w:color="auto"/>
                <w:bottom w:val="none" w:sz="0" w:space="0" w:color="auto"/>
                <w:right w:val="none" w:sz="0" w:space="0" w:color="auto"/>
              </w:divBdr>
            </w:div>
            <w:div w:id="1156192777">
              <w:marLeft w:val="0"/>
              <w:marRight w:val="0"/>
              <w:marTop w:val="0"/>
              <w:marBottom w:val="0"/>
              <w:divBdr>
                <w:top w:val="none" w:sz="0" w:space="0" w:color="auto"/>
                <w:left w:val="none" w:sz="0" w:space="0" w:color="auto"/>
                <w:bottom w:val="none" w:sz="0" w:space="0" w:color="auto"/>
                <w:right w:val="none" w:sz="0" w:space="0" w:color="auto"/>
              </w:divBdr>
            </w:div>
            <w:div w:id="1651861088">
              <w:marLeft w:val="0"/>
              <w:marRight w:val="0"/>
              <w:marTop w:val="0"/>
              <w:marBottom w:val="0"/>
              <w:divBdr>
                <w:top w:val="none" w:sz="0" w:space="0" w:color="auto"/>
                <w:left w:val="none" w:sz="0" w:space="0" w:color="auto"/>
                <w:bottom w:val="none" w:sz="0" w:space="0" w:color="auto"/>
                <w:right w:val="none" w:sz="0" w:space="0" w:color="auto"/>
              </w:divBdr>
            </w:div>
            <w:div w:id="142622615">
              <w:marLeft w:val="0"/>
              <w:marRight w:val="0"/>
              <w:marTop w:val="0"/>
              <w:marBottom w:val="0"/>
              <w:divBdr>
                <w:top w:val="none" w:sz="0" w:space="0" w:color="auto"/>
                <w:left w:val="none" w:sz="0" w:space="0" w:color="auto"/>
                <w:bottom w:val="none" w:sz="0" w:space="0" w:color="auto"/>
                <w:right w:val="none" w:sz="0" w:space="0" w:color="auto"/>
              </w:divBdr>
            </w:div>
            <w:div w:id="231618774">
              <w:marLeft w:val="0"/>
              <w:marRight w:val="0"/>
              <w:marTop w:val="0"/>
              <w:marBottom w:val="0"/>
              <w:divBdr>
                <w:top w:val="none" w:sz="0" w:space="0" w:color="auto"/>
                <w:left w:val="none" w:sz="0" w:space="0" w:color="auto"/>
                <w:bottom w:val="none" w:sz="0" w:space="0" w:color="auto"/>
                <w:right w:val="none" w:sz="0" w:space="0" w:color="auto"/>
              </w:divBdr>
            </w:div>
            <w:div w:id="323439867">
              <w:marLeft w:val="0"/>
              <w:marRight w:val="0"/>
              <w:marTop w:val="0"/>
              <w:marBottom w:val="0"/>
              <w:divBdr>
                <w:top w:val="none" w:sz="0" w:space="0" w:color="auto"/>
                <w:left w:val="none" w:sz="0" w:space="0" w:color="auto"/>
                <w:bottom w:val="none" w:sz="0" w:space="0" w:color="auto"/>
                <w:right w:val="none" w:sz="0" w:space="0" w:color="auto"/>
              </w:divBdr>
            </w:div>
            <w:div w:id="1565332164">
              <w:marLeft w:val="0"/>
              <w:marRight w:val="0"/>
              <w:marTop w:val="0"/>
              <w:marBottom w:val="0"/>
              <w:divBdr>
                <w:top w:val="none" w:sz="0" w:space="0" w:color="auto"/>
                <w:left w:val="none" w:sz="0" w:space="0" w:color="auto"/>
                <w:bottom w:val="none" w:sz="0" w:space="0" w:color="auto"/>
                <w:right w:val="none" w:sz="0" w:space="0" w:color="auto"/>
              </w:divBdr>
            </w:div>
            <w:div w:id="103379058">
              <w:marLeft w:val="0"/>
              <w:marRight w:val="0"/>
              <w:marTop w:val="0"/>
              <w:marBottom w:val="0"/>
              <w:divBdr>
                <w:top w:val="none" w:sz="0" w:space="0" w:color="auto"/>
                <w:left w:val="none" w:sz="0" w:space="0" w:color="auto"/>
                <w:bottom w:val="none" w:sz="0" w:space="0" w:color="auto"/>
                <w:right w:val="none" w:sz="0" w:space="0" w:color="auto"/>
              </w:divBdr>
            </w:div>
            <w:div w:id="1676103544">
              <w:marLeft w:val="0"/>
              <w:marRight w:val="0"/>
              <w:marTop w:val="0"/>
              <w:marBottom w:val="0"/>
              <w:divBdr>
                <w:top w:val="none" w:sz="0" w:space="0" w:color="auto"/>
                <w:left w:val="none" w:sz="0" w:space="0" w:color="auto"/>
                <w:bottom w:val="none" w:sz="0" w:space="0" w:color="auto"/>
                <w:right w:val="none" w:sz="0" w:space="0" w:color="auto"/>
              </w:divBdr>
            </w:div>
            <w:div w:id="1200389854">
              <w:marLeft w:val="0"/>
              <w:marRight w:val="0"/>
              <w:marTop w:val="0"/>
              <w:marBottom w:val="0"/>
              <w:divBdr>
                <w:top w:val="none" w:sz="0" w:space="0" w:color="auto"/>
                <w:left w:val="none" w:sz="0" w:space="0" w:color="auto"/>
                <w:bottom w:val="none" w:sz="0" w:space="0" w:color="auto"/>
                <w:right w:val="none" w:sz="0" w:space="0" w:color="auto"/>
              </w:divBdr>
            </w:div>
            <w:div w:id="793060049">
              <w:marLeft w:val="0"/>
              <w:marRight w:val="0"/>
              <w:marTop w:val="0"/>
              <w:marBottom w:val="0"/>
              <w:divBdr>
                <w:top w:val="none" w:sz="0" w:space="0" w:color="auto"/>
                <w:left w:val="none" w:sz="0" w:space="0" w:color="auto"/>
                <w:bottom w:val="none" w:sz="0" w:space="0" w:color="auto"/>
                <w:right w:val="none" w:sz="0" w:space="0" w:color="auto"/>
              </w:divBdr>
            </w:div>
            <w:div w:id="845288250">
              <w:marLeft w:val="0"/>
              <w:marRight w:val="0"/>
              <w:marTop w:val="0"/>
              <w:marBottom w:val="0"/>
              <w:divBdr>
                <w:top w:val="none" w:sz="0" w:space="0" w:color="auto"/>
                <w:left w:val="none" w:sz="0" w:space="0" w:color="auto"/>
                <w:bottom w:val="none" w:sz="0" w:space="0" w:color="auto"/>
                <w:right w:val="none" w:sz="0" w:space="0" w:color="auto"/>
              </w:divBdr>
            </w:div>
            <w:div w:id="413363680">
              <w:marLeft w:val="0"/>
              <w:marRight w:val="0"/>
              <w:marTop w:val="0"/>
              <w:marBottom w:val="0"/>
              <w:divBdr>
                <w:top w:val="none" w:sz="0" w:space="0" w:color="auto"/>
                <w:left w:val="none" w:sz="0" w:space="0" w:color="auto"/>
                <w:bottom w:val="none" w:sz="0" w:space="0" w:color="auto"/>
                <w:right w:val="none" w:sz="0" w:space="0" w:color="auto"/>
              </w:divBdr>
            </w:div>
            <w:div w:id="1283224907">
              <w:marLeft w:val="0"/>
              <w:marRight w:val="0"/>
              <w:marTop w:val="0"/>
              <w:marBottom w:val="0"/>
              <w:divBdr>
                <w:top w:val="none" w:sz="0" w:space="0" w:color="auto"/>
                <w:left w:val="none" w:sz="0" w:space="0" w:color="auto"/>
                <w:bottom w:val="none" w:sz="0" w:space="0" w:color="auto"/>
                <w:right w:val="none" w:sz="0" w:space="0" w:color="auto"/>
              </w:divBdr>
            </w:div>
            <w:div w:id="1505512490">
              <w:marLeft w:val="0"/>
              <w:marRight w:val="0"/>
              <w:marTop w:val="0"/>
              <w:marBottom w:val="0"/>
              <w:divBdr>
                <w:top w:val="none" w:sz="0" w:space="0" w:color="auto"/>
                <w:left w:val="none" w:sz="0" w:space="0" w:color="auto"/>
                <w:bottom w:val="none" w:sz="0" w:space="0" w:color="auto"/>
                <w:right w:val="none" w:sz="0" w:space="0" w:color="auto"/>
              </w:divBdr>
            </w:div>
            <w:div w:id="2041782304">
              <w:marLeft w:val="0"/>
              <w:marRight w:val="0"/>
              <w:marTop w:val="0"/>
              <w:marBottom w:val="0"/>
              <w:divBdr>
                <w:top w:val="none" w:sz="0" w:space="0" w:color="auto"/>
                <w:left w:val="none" w:sz="0" w:space="0" w:color="auto"/>
                <w:bottom w:val="none" w:sz="0" w:space="0" w:color="auto"/>
                <w:right w:val="none" w:sz="0" w:space="0" w:color="auto"/>
              </w:divBdr>
            </w:div>
            <w:div w:id="166679022">
              <w:marLeft w:val="0"/>
              <w:marRight w:val="0"/>
              <w:marTop w:val="0"/>
              <w:marBottom w:val="0"/>
              <w:divBdr>
                <w:top w:val="none" w:sz="0" w:space="0" w:color="auto"/>
                <w:left w:val="none" w:sz="0" w:space="0" w:color="auto"/>
                <w:bottom w:val="none" w:sz="0" w:space="0" w:color="auto"/>
                <w:right w:val="none" w:sz="0" w:space="0" w:color="auto"/>
              </w:divBdr>
            </w:div>
            <w:div w:id="1101993321">
              <w:marLeft w:val="0"/>
              <w:marRight w:val="0"/>
              <w:marTop w:val="0"/>
              <w:marBottom w:val="0"/>
              <w:divBdr>
                <w:top w:val="none" w:sz="0" w:space="0" w:color="auto"/>
                <w:left w:val="none" w:sz="0" w:space="0" w:color="auto"/>
                <w:bottom w:val="none" w:sz="0" w:space="0" w:color="auto"/>
                <w:right w:val="none" w:sz="0" w:space="0" w:color="auto"/>
              </w:divBdr>
            </w:div>
            <w:div w:id="1847283864">
              <w:marLeft w:val="0"/>
              <w:marRight w:val="0"/>
              <w:marTop w:val="0"/>
              <w:marBottom w:val="0"/>
              <w:divBdr>
                <w:top w:val="none" w:sz="0" w:space="0" w:color="auto"/>
                <w:left w:val="none" w:sz="0" w:space="0" w:color="auto"/>
                <w:bottom w:val="none" w:sz="0" w:space="0" w:color="auto"/>
                <w:right w:val="none" w:sz="0" w:space="0" w:color="auto"/>
              </w:divBdr>
            </w:div>
            <w:div w:id="1776250747">
              <w:marLeft w:val="0"/>
              <w:marRight w:val="0"/>
              <w:marTop w:val="0"/>
              <w:marBottom w:val="0"/>
              <w:divBdr>
                <w:top w:val="none" w:sz="0" w:space="0" w:color="auto"/>
                <w:left w:val="none" w:sz="0" w:space="0" w:color="auto"/>
                <w:bottom w:val="none" w:sz="0" w:space="0" w:color="auto"/>
                <w:right w:val="none" w:sz="0" w:space="0" w:color="auto"/>
              </w:divBdr>
            </w:div>
            <w:div w:id="1828982429">
              <w:marLeft w:val="0"/>
              <w:marRight w:val="0"/>
              <w:marTop w:val="0"/>
              <w:marBottom w:val="0"/>
              <w:divBdr>
                <w:top w:val="none" w:sz="0" w:space="0" w:color="auto"/>
                <w:left w:val="none" w:sz="0" w:space="0" w:color="auto"/>
                <w:bottom w:val="none" w:sz="0" w:space="0" w:color="auto"/>
                <w:right w:val="none" w:sz="0" w:space="0" w:color="auto"/>
              </w:divBdr>
            </w:div>
            <w:div w:id="609746961">
              <w:marLeft w:val="0"/>
              <w:marRight w:val="0"/>
              <w:marTop w:val="0"/>
              <w:marBottom w:val="0"/>
              <w:divBdr>
                <w:top w:val="none" w:sz="0" w:space="0" w:color="auto"/>
                <w:left w:val="none" w:sz="0" w:space="0" w:color="auto"/>
                <w:bottom w:val="none" w:sz="0" w:space="0" w:color="auto"/>
                <w:right w:val="none" w:sz="0" w:space="0" w:color="auto"/>
              </w:divBdr>
            </w:div>
            <w:div w:id="50888614">
              <w:marLeft w:val="0"/>
              <w:marRight w:val="0"/>
              <w:marTop w:val="0"/>
              <w:marBottom w:val="0"/>
              <w:divBdr>
                <w:top w:val="none" w:sz="0" w:space="0" w:color="auto"/>
                <w:left w:val="none" w:sz="0" w:space="0" w:color="auto"/>
                <w:bottom w:val="none" w:sz="0" w:space="0" w:color="auto"/>
                <w:right w:val="none" w:sz="0" w:space="0" w:color="auto"/>
              </w:divBdr>
            </w:div>
            <w:div w:id="1142817372">
              <w:marLeft w:val="0"/>
              <w:marRight w:val="0"/>
              <w:marTop w:val="0"/>
              <w:marBottom w:val="0"/>
              <w:divBdr>
                <w:top w:val="none" w:sz="0" w:space="0" w:color="auto"/>
                <w:left w:val="none" w:sz="0" w:space="0" w:color="auto"/>
                <w:bottom w:val="none" w:sz="0" w:space="0" w:color="auto"/>
                <w:right w:val="none" w:sz="0" w:space="0" w:color="auto"/>
              </w:divBdr>
            </w:div>
            <w:div w:id="46296693">
              <w:marLeft w:val="0"/>
              <w:marRight w:val="0"/>
              <w:marTop w:val="0"/>
              <w:marBottom w:val="0"/>
              <w:divBdr>
                <w:top w:val="none" w:sz="0" w:space="0" w:color="auto"/>
                <w:left w:val="none" w:sz="0" w:space="0" w:color="auto"/>
                <w:bottom w:val="none" w:sz="0" w:space="0" w:color="auto"/>
                <w:right w:val="none" w:sz="0" w:space="0" w:color="auto"/>
              </w:divBdr>
            </w:div>
            <w:div w:id="340474362">
              <w:marLeft w:val="0"/>
              <w:marRight w:val="0"/>
              <w:marTop w:val="0"/>
              <w:marBottom w:val="0"/>
              <w:divBdr>
                <w:top w:val="none" w:sz="0" w:space="0" w:color="auto"/>
                <w:left w:val="none" w:sz="0" w:space="0" w:color="auto"/>
                <w:bottom w:val="none" w:sz="0" w:space="0" w:color="auto"/>
                <w:right w:val="none" w:sz="0" w:space="0" w:color="auto"/>
              </w:divBdr>
            </w:div>
            <w:div w:id="1197886203">
              <w:marLeft w:val="0"/>
              <w:marRight w:val="0"/>
              <w:marTop w:val="0"/>
              <w:marBottom w:val="0"/>
              <w:divBdr>
                <w:top w:val="none" w:sz="0" w:space="0" w:color="auto"/>
                <w:left w:val="none" w:sz="0" w:space="0" w:color="auto"/>
                <w:bottom w:val="none" w:sz="0" w:space="0" w:color="auto"/>
                <w:right w:val="none" w:sz="0" w:space="0" w:color="auto"/>
              </w:divBdr>
            </w:div>
            <w:div w:id="584532281">
              <w:marLeft w:val="0"/>
              <w:marRight w:val="0"/>
              <w:marTop w:val="0"/>
              <w:marBottom w:val="0"/>
              <w:divBdr>
                <w:top w:val="none" w:sz="0" w:space="0" w:color="auto"/>
                <w:left w:val="none" w:sz="0" w:space="0" w:color="auto"/>
                <w:bottom w:val="none" w:sz="0" w:space="0" w:color="auto"/>
                <w:right w:val="none" w:sz="0" w:space="0" w:color="auto"/>
              </w:divBdr>
            </w:div>
            <w:div w:id="1098986126">
              <w:marLeft w:val="0"/>
              <w:marRight w:val="0"/>
              <w:marTop w:val="0"/>
              <w:marBottom w:val="0"/>
              <w:divBdr>
                <w:top w:val="none" w:sz="0" w:space="0" w:color="auto"/>
                <w:left w:val="none" w:sz="0" w:space="0" w:color="auto"/>
                <w:bottom w:val="none" w:sz="0" w:space="0" w:color="auto"/>
                <w:right w:val="none" w:sz="0" w:space="0" w:color="auto"/>
              </w:divBdr>
            </w:div>
            <w:div w:id="430053125">
              <w:marLeft w:val="0"/>
              <w:marRight w:val="0"/>
              <w:marTop w:val="0"/>
              <w:marBottom w:val="0"/>
              <w:divBdr>
                <w:top w:val="none" w:sz="0" w:space="0" w:color="auto"/>
                <w:left w:val="none" w:sz="0" w:space="0" w:color="auto"/>
                <w:bottom w:val="none" w:sz="0" w:space="0" w:color="auto"/>
                <w:right w:val="none" w:sz="0" w:space="0" w:color="auto"/>
              </w:divBdr>
            </w:div>
            <w:div w:id="843516677">
              <w:marLeft w:val="0"/>
              <w:marRight w:val="0"/>
              <w:marTop w:val="0"/>
              <w:marBottom w:val="0"/>
              <w:divBdr>
                <w:top w:val="none" w:sz="0" w:space="0" w:color="auto"/>
                <w:left w:val="none" w:sz="0" w:space="0" w:color="auto"/>
                <w:bottom w:val="none" w:sz="0" w:space="0" w:color="auto"/>
                <w:right w:val="none" w:sz="0" w:space="0" w:color="auto"/>
              </w:divBdr>
            </w:div>
            <w:div w:id="954218689">
              <w:marLeft w:val="0"/>
              <w:marRight w:val="0"/>
              <w:marTop w:val="0"/>
              <w:marBottom w:val="0"/>
              <w:divBdr>
                <w:top w:val="none" w:sz="0" w:space="0" w:color="auto"/>
                <w:left w:val="none" w:sz="0" w:space="0" w:color="auto"/>
                <w:bottom w:val="none" w:sz="0" w:space="0" w:color="auto"/>
                <w:right w:val="none" w:sz="0" w:space="0" w:color="auto"/>
              </w:divBdr>
            </w:div>
            <w:div w:id="1364869181">
              <w:marLeft w:val="0"/>
              <w:marRight w:val="0"/>
              <w:marTop w:val="0"/>
              <w:marBottom w:val="0"/>
              <w:divBdr>
                <w:top w:val="none" w:sz="0" w:space="0" w:color="auto"/>
                <w:left w:val="none" w:sz="0" w:space="0" w:color="auto"/>
                <w:bottom w:val="none" w:sz="0" w:space="0" w:color="auto"/>
                <w:right w:val="none" w:sz="0" w:space="0" w:color="auto"/>
              </w:divBdr>
            </w:div>
            <w:div w:id="263923115">
              <w:marLeft w:val="0"/>
              <w:marRight w:val="0"/>
              <w:marTop w:val="0"/>
              <w:marBottom w:val="0"/>
              <w:divBdr>
                <w:top w:val="none" w:sz="0" w:space="0" w:color="auto"/>
                <w:left w:val="none" w:sz="0" w:space="0" w:color="auto"/>
                <w:bottom w:val="none" w:sz="0" w:space="0" w:color="auto"/>
                <w:right w:val="none" w:sz="0" w:space="0" w:color="auto"/>
              </w:divBdr>
            </w:div>
            <w:div w:id="553200040">
              <w:marLeft w:val="0"/>
              <w:marRight w:val="0"/>
              <w:marTop w:val="0"/>
              <w:marBottom w:val="0"/>
              <w:divBdr>
                <w:top w:val="none" w:sz="0" w:space="0" w:color="auto"/>
                <w:left w:val="none" w:sz="0" w:space="0" w:color="auto"/>
                <w:bottom w:val="none" w:sz="0" w:space="0" w:color="auto"/>
                <w:right w:val="none" w:sz="0" w:space="0" w:color="auto"/>
              </w:divBdr>
            </w:div>
            <w:div w:id="473185711">
              <w:marLeft w:val="0"/>
              <w:marRight w:val="0"/>
              <w:marTop w:val="0"/>
              <w:marBottom w:val="0"/>
              <w:divBdr>
                <w:top w:val="none" w:sz="0" w:space="0" w:color="auto"/>
                <w:left w:val="none" w:sz="0" w:space="0" w:color="auto"/>
                <w:bottom w:val="none" w:sz="0" w:space="0" w:color="auto"/>
                <w:right w:val="none" w:sz="0" w:space="0" w:color="auto"/>
              </w:divBdr>
            </w:div>
            <w:div w:id="150408400">
              <w:marLeft w:val="0"/>
              <w:marRight w:val="0"/>
              <w:marTop w:val="0"/>
              <w:marBottom w:val="0"/>
              <w:divBdr>
                <w:top w:val="none" w:sz="0" w:space="0" w:color="auto"/>
                <w:left w:val="none" w:sz="0" w:space="0" w:color="auto"/>
                <w:bottom w:val="none" w:sz="0" w:space="0" w:color="auto"/>
                <w:right w:val="none" w:sz="0" w:space="0" w:color="auto"/>
              </w:divBdr>
            </w:div>
            <w:div w:id="35086318">
              <w:marLeft w:val="0"/>
              <w:marRight w:val="0"/>
              <w:marTop w:val="0"/>
              <w:marBottom w:val="0"/>
              <w:divBdr>
                <w:top w:val="none" w:sz="0" w:space="0" w:color="auto"/>
                <w:left w:val="none" w:sz="0" w:space="0" w:color="auto"/>
                <w:bottom w:val="none" w:sz="0" w:space="0" w:color="auto"/>
                <w:right w:val="none" w:sz="0" w:space="0" w:color="auto"/>
              </w:divBdr>
            </w:div>
            <w:div w:id="1391198209">
              <w:marLeft w:val="0"/>
              <w:marRight w:val="0"/>
              <w:marTop w:val="0"/>
              <w:marBottom w:val="0"/>
              <w:divBdr>
                <w:top w:val="none" w:sz="0" w:space="0" w:color="auto"/>
                <w:left w:val="none" w:sz="0" w:space="0" w:color="auto"/>
                <w:bottom w:val="none" w:sz="0" w:space="0" w:color="auto"/>
                <w:right w:val="none" w:sz="0" w:space="0" w:color="auto"/>
              </w:divBdr>
            </w:div>
            <w:div w:id="483476128">
              <w:marLeft w:val="0"/>
              <w:marRight w:val="0"/>
              <w:marTop w:val="0"/>
              <w:marBottom w:val="0"/>
              <w:divBdr>
                <w:top w:val="none" w:sz="0" w:space="0" w:color="auto"/>
                <w:left w:val="none" w:sz="0" w:space="0" w:color="auto"/>
                <w:bottom w:val="none" w:sz="0" w:space="0" w:color="auto"/>
                <w:right w:val="none" w:sz="0" w:space="0" w:color="auto"/>
              </w:divBdr>
            </w:div>
            <w:div w:id="472872047">
              <w:marLeft w:val="0"/>
              <w:marRight w:val="0"/>
              <w:marTop w:val="0"/>
              <w:marBottom w:val="0"/>
              <w:divBdr>
                <w:top w:val="none" w:sz="0" w:space="0" w:color="auto"/>
                <w:left w:val="none" w:sz="0" w:space="0" w:color="auto"/>
                <w:bottom w:val="none" w:sz="0" w:space="0" w:color="auto"/>
                <w:right w:val="none" w:sz="0" w:space="0" w:color="auto"/>
              </w:divBdr>
            </w:div>
            <w:div w:id="1636792410">
              <w:marLeft w:val="0"/>
              <w:marRight w:val="0"/>
              <w:marTop w:val="0"/>
              <w:marBottom w:val="0"/>
              <w:divBdr>
                <w:top w:val="none" w:sz="0" w:space="0" w:color="auto"/>
                <w:left w:val="none" w:sz="0" w:space="0" w:color="auto"/>
                <w:bottom w:val="none" w:sz="0" w:space="0" w:color="auto"/>
                <w:right w:val="none" w:sz="0" w:space="0" w:color="auto"/>
              </w:divBdr>
            </w:div>
            <w:div w:id="1107316001">
              <w:marLeft w:val="0"/>
              <w:marRight w:val="0"/>
              <w:marTop w:val="0"/>
              <w:marBottom w:val="0"/>
              <w:divBdr>
                <w:top w:val="none" w:sz="0" w:space="0" w:color="auto"/>
                <w:left w:val="none" w:sz="0" w:space="0" w:color="auto"/>
                <w:bottom w:val="none" w:sz="0" w:space="0" w:color="auto"/>
                <w:right w:val="none" w:sz="0" w:space="0" w:color="auto"/>
              </w:divBdr>
            </w:div>
            <w:div w:id="29696195">
              <w:marLeft w:val="0"/>
              <w:marRight w:val="0"/>
              <w:marTop w:val="0"/>
              <w:marBottom w:val="0"/>
              <w:divBdr>
                <w:top w:val="none" w:sz="0" w:space="0" w:color="auto"/>
                <w:left w:val="none" w:sz="0" w:space="0" w:color="auto"/>
                <w:bottom w:val="none" w:sz="0" w:space="0" w:color="auto"/>
                <w:right w:val="none" w:sz="0" w:space="0" w:color="auto"/>
              </w:divBdr>
            </w:div>
            <w:div w:id="1731616023">
              <w:marLeft w:val="0"/>
              <w:marRight w:val="0"/>
              <w:marTop w:val="0"/>
              <w:marBottom w:val="0"/>
              <w:divBdr>
                <w:top w:val="none" w:sz="0" w:space="0" w:color="auto"/>
                <w:left w:val="none" w:sz="0" w:space="0" w:color="auto"/>
                <w:bottom w:val="none" w:sz="0" w:space="0" w:color="auto"/>
                <w:right w:val="none" w:sz="0" w:space="0" w:color="auto"/>
              </w:divBdr>
            </w:div>
            <w:div w:id="1645967497">
              <w:marLeft w:val="0"/>
              <w:marRight w:val="0"/>
              <w:marTop w:val="0"/>
              <w:marBottom w:val="0"/>
              <w:divBdr>
                <w:top w:val="none" w:sz="0" w:space="0" w:color="auto"/>
                <w:left w:val="none" w:sz="0" w:space="0" w:color="auto"/>
                <w:bottom w:val="none" w:sz="0" w:space="0" w:color="auto"/>
                <w:right w:val="none" w:sz="0" w:space="0" w:color="auto"/>
              </w:divBdr>
            </w:div>
            <w:div w:id="1309826440">
              <w:marLeft w:val="0"/>
              <w:marRight w:val="0"/>
              <w:marTop w:val="0"/>
              <w:marBottom w:val="0"/>
              <w:divBdr>
                <w:top w:val="none" w:sz="0" w:space="0" w:color="auto"/>
                <w:left w:val="none" w:sz="0" w:space="0" w:color="auto"/>
                <w:bottom w:val="none" w:sz="0" w:space="0" w:color="auto"/>
                <w:right w:val="none" w:sz="0" w:space="0" w:color="auto"/>
              </w:divBdr>
            </w:div>
            <w:div w:id="1037436519">
              <w:marLeft w:val="0"/>
              <w:marRight w:val="0"/>
              <w:marTop w:val="0"/>
              <w:marBottom w:val="0"/>
              <w:divBdr>
                <w:top w:val="none" w:sz="0" w:space="0" w:color="auto"/>
                <w:left w:val="none" w:sz="0" w:space="0" w:color="auto"/>
                <w:bottom w:val="none" w:sz="0" w:space="0" w:color="auto"/>
                <w:right w:val="none" w:sz="0" w:space="0" w:color="auto"/>
              </w:divBdr>
            </w:div>
            <w:div w:id="604850168">
              <w:marLeft w:val="0"/>
              <w:marRight w:val="0"/>
              <w:marTop w:val="0"/>
              <w:marBottom w:val="0"/>
              <w:divBdr>
                <w:top w:val="none" w:sz="0" w:space="0" w:color="auto"/>
                <w:left w:val="none" w:sz="0" w:space="0" w:color="auto"/>
                <w:bottom w:val="none" w:sz="0" w:space="0" w:color="auto"/>
                <w:right w:val="none" w:sz="0" w:space="0" w:color="auto"/>
              </w:divBdr>
            </w:div>
            <w:div w:id="301077899">
              <w:marLeft w:val="0"/>
              <w:marRight w:val="0"/>
              <w:marTop w:val="0"/>
              <w:marBottom w:val="0"/>
              <w:divBdr>
                <w:top w:val="none" w:sz="0" w:space="0" w:color="auto"/>
                <w:left w:val="none" w:sz="0" w:space="0" w:color="auto"/>
                <w:bottom w:val="none" w:sz="0" w:space="0" w:color="auto"/>
                <w:right w:val="none" w:sz="0" w:space="0" w:color="auto"/>
              </w:divBdr>
            </w:div>
            <w:div w:id="350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701">
      <w:bodyDiv w:val="1"/>
      <w:marLeft w:val="0"/>
      <w:marRight w:val="0"/>
      <w:marTop w:val="0"/>
      <w:marBottom w:val="0"/>
      <w:divBdr>
        <w:top w:val="none" w:sz="0" w:space="0" w:color="auto"/>
        <w:left w:val="none" w:sz="0" w:space="0" w:color="auto"/>
        <w:bottom w:val="none" w:sz="0" w:space="0" w:color="auto"/>
        <w:right w:val="none" w:sz="0" w:space="0" w:color="auto"/>
      </w:divBdr>
      <w:divsChild>
        <w:div w:id="1842043523">
          <w:marLeft w:val="0"/>
          <w:marRight w:val="0"/>
          <w:marTop w:val="0"/>
          <w:marBottom w:val="0"/>
          <w:divBdr>
            <w:top w:val="none" w:sz="0" w:space="0" w:color="auto"/>
            <w:left w:val="none" w:sz="0" w:space="0" w:color="auto"/>
            <w:bottom w:val="none" w:sz="0" w:space="0" w:color="auto"/>
            <w:right w:val="none" w:sz="0" w:space="0" w:color="auto"/>
          </w:divBdr>
          <w:divsChild>
            <w:div w:id="104540620">
              <w:marLeft w:val="0"/>
              <w:marRight w:val="0"/>
              <w:marTop w:val="0"/>
              <w:marBottom w:val="0"/>
              <w:divBdr>
                <w:top w:val="none" w:sz="0" w:space="0" w:color="auto"/>
                <w:left w:val="none" w:sz="0" w:space="0" w:color="auto"/>
                <w:bottom w:val="none" w:sz="0" w:space="0" w:color="auto"/>
                <w:right w:val="none" w:sz="0" w:space="0" w:color="auto"/>
              </w:divBdr>
            </w:div>
            <w:div w:id="427194197">
              <w:marLeft w:val="0"/>
              <w:marRight w:val="0"/>
              <w:marTop w:val="0"/>
              <w:marBottom w:val="0"/>
              <w:divBdr>
                <w:top w:val="none" w:sz="0" w:space="0" w:color="auto"/>
                <w:left w:val="none" w:sz="0" w:space="0" w:color="auto"/>
                <w:bottom w:val="none" w:sz="0" w:space="0" w:color="auto"/>
                <w:right w:val="none" w:sz="0" w:space="0" w:color="auto"/>
              </w:divBdr>
            </w:div>
            <w:div w:id="883366118">
              <w:marLeft w:val="0"/>
              <w:marRight w:val="0"/>
              <w:marTop w:val="0"/>
              <w:marBottom w:val="0"/>
              <w:divBdr>
                <w:top w:val="none" w:sz="0" w:space="0" w:color="auto"/>
                <w:left w:val="none" w:sz="0" w:space="0" w:color="auto"/>
                <w:bottom w:val="none" w:sz="0" w:space="0" w:color="auto"/>
                <w:right w:val="none" w:sz="0" w:space="0" w:color="auto"/>
              </w:divBdr>
            </w:div>
            <w:div w:id="757869242">
              <w:marLeft w:val="0"/>
              <w:marRight w:val="0"/>
              <w:marTop w:val="0"/>
              <w:marBottom w:val="0"/>
              <w:divBdr>
                <w:top w:val="none" w:sz="0" w:space="0" w:color="auto"/>
                <w:left w:val="none" w:sz="0" w:space="0" w:color="auto"/>
                <w:bottom w:val="none" w:sz="0" w:space="0" w:color="auto"/>
                <w:right w:val="none" w:sz="0" w:space="0" w:color="auto"/>
              </w:divBdr>
            </w:div>
            <w:div w:id="844368092">
              <w:marLeft w:val="0"/>
              <w:marRight w:val="0"/>
              <w:marTop w:val="0"/>
              <w:marBottom w:val="0"/>
              <w:divBdr>
                <w:top w:val="none" w:sz="0" w:space="0" w:color="auto"/>
                <w:left w:val="none" w:sz="0" w:space="0" w:color="auto"/>
                <w:bottom w:val="none" w:sz="0" w:space="0" w:color="auto"/>
                <w:right w:val="none" w:sz="0" w:space="0" w:color="auto"/>
              </w:divBdr>
            </w:div>
            <w:div w:id="1707682400">
              <w:marLeft w:val="0"/>
              <w:marRight w:val="0"/>
              <w:marTop w:val="0"/>
              <w:marBottom w:val="0"/>
              <w:divBdr>
                <w:top w:val="none" w:sz="0" w:space="0" w:color="auto"/>
                <w:left w:val="none" w:sz="0" w:space="0" w:color="auto"/>
                <w:bottom w:val="none" w:sz="0" w:space="0" w:color="auto"/>
                <w:right w:val="none" w:sz="0" w:space="0" w:color="auto"/>
              </w:divBdr>
            </w:div>
            <w:div w:id="1193684289">
              <w:marLeft w:val="0"/>
              <w:marRight w:val="0"/>
              <w:marTop w:val="0"/>
              <w:marBottom w:val="0"/>
              <w:divBdr>
                <w:top w:val="none" w:sz="0" w:space="0" w:color="auto"/>
                <w:left w:val="none" w:sz="0" w:space="0" w:color="auto"/>
                <w:bottom w:val="none" w:sz="0" w:space="0" w:color="auto"/>
                <w:right w:val="none" w:sz="0" w:space="0" w:color="auto"/>
              </w:divBdr>
            </w:div>
            <w:div w:id="614289625">
              <w:marLeft w:val="0"/>
              <w:marRight w:val="0"/>
              <w:marTop w:val="0"/>
              <w:marBottom w:val="0"/>
              <w:divBdr>
                <w:top w:val="none" w:sz="0" w:space="0" w:color="auto"/>
                <w:left w:val="none" w:sz="0" w:space="0" w:color="auto"/>
                <w:bottom w:val="none" w:sz="0" w:space="0" w:color="auto"/>
                <w:right w:val="none" w:sz="0" w:space="0" w:color="auto"/>
              </w:divBdr>
            </w:div>
            <w:div w:id="857503656">
              <w:marLeft w:val="0"/>
              <w:marRight w:val="0"/>
              <w:marTop w:val="0"/>
              <w:marBottom w:val="0"/>
              <w:divBdr>
                <w:top w:val="none" w:sz="0" w:space="0" w:color="auto"/>
                <w:left w:val="none" w:sz="0" w:space="0" w:color="auto"/>
                <w:bottom w:val="none" w:sz="0" w:space="0" w:color="auto"/>
                <w:right w:val="none" w:sz="0" w:space="0" w:color="auto"/>
              </w:divBdr>
            </w:div>
            <w:div w:id="194274229">
              <w:marLeft w:val="0"/>
              <w:marRight w:val="0"/>
              <w:marTop w:val="0"/>
              <w:marBottom w:val="0"/>
              <w:divBdr>
                <w:top w:val="none" w:sz="0" w:space="0" w:color="auto"/>
                <w:left w:val="none" w:sz="0" w:space="0" w:color="auto"/>
                <w:bottom w:val="none" w:sz="0" w:space="0" w:color="auto"/>
                <w:right w:val="none" w:sz="0" w:space="0" w:color="auto"/>
              </w:divBdr>
            </w:div>
            <w:div w:id="799417728">
              <w:marLeft w:val="0"/>
              <w:marRight w:val="0"/>
              <w:marTop w:val="0"/>
              <w:marBottom w:val="0"/>
              <w:divBdr>
                <w:top w:val="none" w:sz="0" w:space="0" w:color="auto"/>
                <w:left w:val="none" w:sz="0" w:space="0" w:color="auto"/>
                <w:bottom w:val="none" w:sz="0" w:space="0" w:color="auto"/>
                <w:right w:val="none" w:sz="0" w:space="0" w:color="auto"/>
              </w:divBdr>
            </w:div>
            <w:div w:id="625811816">
              <w:marLeft w:val="0"/>
              <w:marRight w:val="0"/>
              <w:marTop w:val="0"/>
              <w:marBottom w:val="0"/>
              <w:divBdr>
                <w:top w:val="none" w:sz="0" w:space="0" w:color="auto"/>
                <w:left w:val="none" w:sz="0" w:space="0" w:color="auto"/>
                <w:bottom w:val="none" w:sz="0" w:space="0" w:color="auto"/>
                <w:right w:val="none" w:sz="0" w:space="0" w:color="auto"/>
              </w:divBdr>
            </w:div>
            <w:div w:id="376517342">
              <w:marLeft w:val="0"/>
              <w:marRight w:val="0"/>
              <w:marTop w:val="0"/>
              <w:marBottom w:val="0"/>
              <w:divBdr>
                <w:top w:val="none" w:sz="0" w:space="0" w:color="auto"/>
                <w:left w:val="none" w:sz="0" w:space="0" w:color="auto"/>
                <w:bottom w:val="none" w:sz="0" w:space="0" w:color="auto"/>
                <w:right w:val="none" w:sz="0" w:space="0" w:color="auto"/>
              </w:divBdr>
            </w:div>
            <w:div w:id="2035812602">
              <w:marLeft w:val="0"/>
              <w:marRight w:val="0"/>
              <w:marTop w:val="0"/>
              <w:marBottom w:val="0"/>
              <w:divBdr>
                <w:top w:val="none" w:sz="0" w:space="0" w:color="auto"/>
                <w:left w:val="none" w:sz="0" w:space="0" w:color="auto"/>
                <w:bottom w:val="none" w:sz="0" w:space="0" w:color="auto"/>
                <w:right w:val="none" w:sz="0" w:space="0" w:color="auto"/>
              </w:divBdr>
            </w:div>
            <w:div w:id="1689259608">
              <w:marLeft w:val="0"/>
              <w:marRight w:val="0"/>
              <w:marTop w:val="0"/>
              <w:marBottom w:val="0"/>
              <w:divBdr>
                <w:top w:val="none" w:sz="0" w:space="0" w:color="auto"/>
                <w:left w:val="none" w:sz="0" w:space="0" w:color="auto"/>
                <w:bottom w:val="none" w:sz="0" w:space="0" w:color="auto"/>
                <w:right w:val="none" w:sz="0" w:space="0" w:color="auto"/>
              </w:divBdr>
            </w:div>
            <w:div w:id="1521511050">
              <w:marLeft w:val="0"/>
              <w:marRight w:val="0"/>
              <w:marTop w:val="0"/>
              <w:marBottom w:val="0"/>
              <w:divBdr>
                <w:top w:val="none" w:sz="0" w:space="0" w:color="auto"/>
                <w:left w:val="none" w:sz="0" w:space="0" w:color="auto"/>
                <w:bottom w:val="none" w:sz="0" w:space="0" w:color="auto"/>
                <w:right w:val="none" w:sz="0" w:space="0" w:color="auto"/>
              </w:divBdr>
            </w:div>
            <w:div w:id="1539387987">
              <w:marLeft w:val="0"/>
              <w:marRight w:val="0"/>
              <w:marTop w:val="0"/>
              <w:marBottom w:val="0"/>
              <w:divBdr>
                <w:top w:val="none" w:sz="0" w:space="0" w:color="auto"/>
                <w:left w:val="none" w:sz="0" w:space="0" w:color="auto"/>
                <w:bottom w:val="none" w:sz="0" w:space="0" w:color="auto"/>
                <w:right w:val="none" w:sz="0" w:space="0" w:color="auto"/>
              </w:divBdr>
            </w:div>
            <w:div w:id="1004432128">
              <w:marLeft w:val="0"/>
              <w:marRight w:val="0"/>
              <w:marTop w:val="0"/>
              <w:marBottom w:val="0"/>
              <w:divBdr>
                <w:top w:val="none" w:sz="0" w:space="0" w:color="auto"/>
                <w:left w:val="none" w:sz="0" w:space="0" w:color="auto"/>
                <w:bottom w:val="none" w:sz="0" w:space="0" w:color="auto"/>
                <w:right w:val="none" w:sz="0" w:space="0" w:color="auto"/>
              </w:divBdr>
            </w:div>
            <w:div w:id="2074352191">
              <w:marLeft w:val="0"/>
              <w:marRight w:val="0"/>
              <w:marTop w:val="0"/>
              <w:marBottom w:val="0"/>
              <w:divBdr>
                <w:top w:val="none" w:sz="0" w:space="0" w:color="auto"/>
                <w:left w:val="none" w:sz="0" w:space="0" w:color="auto"/>
                <w:bottom w:val="none" w:sz="0" w:space="0" w:color="auto"/>
                <w:right w:val="none" w:sz="0" w:space="0" w:color="auto"/>
              </w:divBdr>
            </w:div>
            <w:div w:id="1730493785">
              <w:marLeft w:val="0"/>
              <w:marRight w:val="0"/>
              <w:marTop w:val="0"/>
              <w:marBottom w:val="0"/>
              <w:divBdr>
                <w:top w:val="none" w:sz="0" w:space="0" w:color="auto"/>
                <w:left w:val="none" w:sz="0" w:space="0" w:color="auto"/>
                <w:bottom w:val="none" w:sz="0" w:space="0" w:color="auto"/>
                <w:right w:val="none" w:sz="0" w:space="0" w:color="auto"/>
              </w:divBdr>
            </w:div>
            <w:div w:id="328335766">
              <w:marLeft w:val="0"/>
              <w:marRight w:val="0"/>
              <w:marTop w:val="0"/>
              <w:marBottom w:val="0"/>
              <w:divBdr>
                <w:top w:val="none" w:sz="0" w:space="0" w:color="auto"/>
                <w:left w:val="none" w:sz="0" w:space="0" w:color="auto"/>
                <w:bottom w:val="none" w:sz="0" w:space="0" w:color="auto"/>
                <w:right w:val="none" w:sz="0" w:space="0" w:color="auto"/>
              </w:divBdr>
            </w:div>
            <w:div w:id="1359693559">
              <w:marLeft w:val="0"/>
              <w:marRight w:val="0"/>
              <w:marTop w:val="0"/>
              <w:marBottom w:val="0"/>
              <w:divBdr>
                <w:top w:val="none" w:sz="0" w:space="0" w:color="auto"/>
                <w:left w:val="none" w:sz="0" w:space="0" w:color="auto"/>
                <w:bottom w:val="none" w:sz="0" w:space="0" w:color="auto"/>
                <w:right w:val="none" w:sz="0" w:space="0" w:color="auto"/>
              </w:divBdr>
            </w:div>
            <w:div w:id="296568246">
              <w:marLeft w:val="0"/>
              <w:marRight w:val="0"/>
              <w:marTop w:val="0"/>
              <w:marBottom w:val="0"/>
              <w:divBdr>
                <w:top w:val="none" w:sz="0" w:space="0" w:color="auto"/>
                <w:left w:val="none" w:sz="0" w:space="0" w:color="auto"/>
                <w:bottom w:val="none" w:sz="0" w:space="0" w:color="auto"/>
                <w:right w:val="none" w:sz="0" w:space="0" w:color="auto"/>
              </w:divBdr>
            </w:div>
            <w:div w:id="2114399414">
              <w:marLeft w:val="0"/>
              <w:marRight w:val="0"/>
              <w:marTop w:val="0"/>
              <w:marBottom w:val="0"/>
              <w:divBdr>
                <w:top w:val="none" w:sz="0" w:space="0" w:color="auto"/>
                <w:left w:val="none" w:sz="0" w:space="0" w:color="auto"/>
                <w:bottom w:val="none" w:sz="0" w:space="0" w:color="auto"/>
                <w:right w:val="none" w:sz="0" w:space="0" w:color="auto"/>
              </w:divBdr>
            </w:div>
            <w:div w:id="1258322091">
              <w:marLeft w:val="0"/>
              <w:marRight w:val="0"/>
              <w:marTop w:val="0"/>
              <w:marBottom w:val="0"/>
              <w:divBdr>
                <w:top w:val="none" w:sz="0" w:space="0" w:color="auto"/>
                <w:left w:val="none" w:sz="0" w:space="0" w:color="auto"/>
                <w:bottom w:val="none" w:sz="0" w:space="0" w:color="auto"/>
                <w:right w:val="none" w:sz="0" w:space="0" w:color="auto"/>
              </w:divBdr>
            </w:div>
            <w:div w:id="1613895661">
              <w:marLeft w:val="0"/>
              <w:marRight w:val="0"/>
              <w:marTop w:val="0"/>
              <w:marBottom w:val="0"/>
              <w:divBdr>
                <w:top w:val="none" w:sz="0" w:space="0" w:color="auto"/>
                <w:left w:val="none" w:sz="0" w:space="0" w:color="auto"/>
                <w:bottom w:val="none" w:sz="0" w:space="0" w:color="auto"/>
                <w:right w:val="none" w:sz="0" w:space="0" w:color="auto"/>
              </w:divBdr>
            </w:div>
            <w:div w:id="2057659145">
              <w:marLeft w:val="0"/>
              <w:marRight w:val="0"/>
              <w:marTop w:val="0"/>
              <w:marBottom w:val="0"/>
              <w:divBdr>
                <w:top w:val="none" w:sz="0" w:space="0" w:color="auto"/>
                <w:left w:val="none" w:sz="0" w:space="0" w:color="auto"/>
                <w:bottom w:val="none" w:sz="0" w:space="0" w:color="auto"/>
                <w:right w:val="none" w:sz="0" w:space="0" w:color="auto"/>
              </w:divBdr>
            </w:div>
            <w:div w:id="1855225789">
              <w:marLeft w:val="0"/>
              <w:marRight w:val="0"/>
              <w:marTop w:val="0"/>
              <w:marBottom w:val="0"/>
              <w:divBdr>
                <w:top w:val="none" w:sz="0" w:space="0" w:color="auto"/>
                <w:left w:val="none" w:sz="0" w:space="0" w:color="auto"/>
                <w:bottom w:val="none" w:sz="0" w:space="0" w:color="auto"/>
                <w:right w:val="none" w:sz="0" w:space="0" w:color="auto"/>
              </w:divBdr>
            </w:div>
            <w:div w:id="416679081">
              <w:marLeft w:val="0"/>
              <w:marRight w:val="0"/>
              <w:marTop w:val="0"/>
              <w:marBottom w:val="0"/>
              <w:divBdr>
                <w:top w:val="none" w:sz="0" w:space="0" w:color="auto"/>
                <w:left w:val="none" w:sz="0" w:space="0" w:color="auto"/>
                <w:bottom w:val="none" w:sz="0" w:space="0" w:color="auto"/>
                <w:right w:val="none" w:sz="0" w:space="0" w:color="auto"/>
              </w:divBdr>
            </w:div>
            <w:div w:id="1400060898">
              <w:marLeft w:val="0"/>
              <w:marRight w:val="0"/>
              <w:marTop w:val="0"/>
              <w:marBottom w:val="0"/>
              <w:divBdr>
                <w:top w:val="none" w:sz="0" w:space="0" w:color="auto"/>
                <w:left w:val="none" w:sz="0" w:space="0" w:color="auto"/>
                <w:bottom w:val="none" w:sz="0" w:space="0" w:color="auto"/>
                <w:right w:val="none" w:sz="0" w:space="0" w:color="auto"/>
              </w:divBdr>
            </w:div>
            <w:div w:id="1452626745">
              <w:marLeft w:val="0"/>
              <w:marRight w:val="0"/>
              <w:marTop w:val="0"/>
              <w:marBottom w:val="0"/>
              <w:divBdr>
                <w:top w:val="none" w:sz="0" w:space="0" w:color="auto"/>
                <w:left w:val="none" w:sz="0" w:space="0" w:color="auto"/>
                <w:bottom w:val="none" w:sz="0" w:space="0" w:color="auto"/>
                <w:right w:val="none" w:sz="0" w:space="0" w:color="auto"/>
              </w:divBdr>
            </w:div>
            <w:div w:id="1161118478">
              <w:marLeft w:val="0"/>
              <w:marRight w:val="0"/>
              <w:marTop w:val="0"/>
              <w:marBottom w:val="0"/>
              <w:divBdr>
                <w:top w:val="none" w:sz="0" w:space="0" w:color="auto"/>
                <w:left w:val="none" w:sz="0" w:space="0" w:color="auto"/>
                <w:bottom w:val="none" w:sz="0" w:space="0" w:color="auto"/>
                <w:right w:val="none" w:sz="0" w:space="0" w:color="auto"/>
              </w:divBdr>
            </w:div>
            <w:div w:id="436759805">
              <w:marLeft w:val="0"/>
              <w:marRight w:val="0"/>
              <w:marTop w:val="0"/>
              <w:marBottom w:val="0"/>
              <w:divBdr>
                <w:top w:val="none" w:sz="0" w:space="0" w:color="auto"/>
                <w:left w:val="none" w:sz="0" w:space="0" w:color="auto"/>
                <w:bottom w:val="none" w:sz="0" w:space="0" w:color="auto"/>
                <w:right w:val="none" w:sz="0" w:space="0" w:color="auto"/>
              </w:divBdr>
            </w:div>
            <w:div w:id="1245411287">
              <w:marLeft w:val="0"/>
              <w:marRight w:val="0"/>
              <w:marTop w:val="0"/>
              <w:marBottom w:val="0"/>
              <w:divBdr>
                <w:top w:val="none" w:sz="0" w:space="0" w:color="auto"/>
                <w:left w:val="none" w:sz="0" w:space="0" w:color="auto"/>
                <w:bottom w:val="none" w:sz="0" w:space="0" w:color="auto"/>
                <w:right w:val="none" w:sz="0" w:space="0" w:color="auto"/>
              </w:divBdr>
            </w:div>
            <w:div w:id="791479575">
              <w:marLeft w:val="0"/>
              <w:marRight w:val="0"/>
              <w:marTop w:val="0"/>
              <w:marBottom w:val="0"/>
              <w:divBdr>
                <w:top w:val="none" w:sz="0" w:space="0" w:color="auto"/>
                <w:left w:val="none" w:sz="0" w:space="0" w:color="auto"/>
                <w:bottom w:val="none" w:sz="0" w:space="0" w:color="auto"/>
                <w:right w:val="none" w:sz="0" w:space="0" w:color="auto"/>
              </w:divBdr>
            </w:div>
            <w:div w:id="1448157521">
              <w:marLeft w:val="0"/>
              <w:marRight w:val="0"/>
              <w:marTop w:val="0"/>
              <w:marBottom w:val="0"/>
              <w:divBdr>
                <w:top w:val="none" w:sz="0" w:space="0" w:color="auto"/>
                <w:left w:val="none" w:sz="0" w:space="0" w:color="auto"/>
                <w:bottom w:val="none" w:sz="0" w:space="0" w:color="auto"/>
                <w:right w:val="none" w:sz="0" w:space="0" w:color="auto"/>
              </w:divBdr>
            </w:div>
            <w:div w:id="1072896560">
              <w:marLeft w:val="0"/>
              <w:marRight w:val="0"/>
              <w:marTop w:val="0"/>
              <w:marBottom w:val="0"/>
              <w:divBdr>
                <w:top w:val="none" w:sz="0" w:space="0" w:color="auto"/>
                <w:left w:val="none" w:sz="0" w:space="0" w:color="auto"/>
                <w:bottom w:val="none" w:sz="0" w:space="0" w:color="auto"/>
                <w:right w:val="none" w:sz="0" w:space="0" w:color="auto"/>
              </w:divBdr>
            </w:div>
            <w:div w:id="713769247">
              <w:marLeft w:val="0"/>
              <w:marRight w:val="0"/>
              <w:marTop w:val="0"/>
              <w:marBottom w:val="0"/>
              <w:divBdr>
                <w:top w:val="none" w:sz="0" w:space="0" w:color="auto"/>
                <w:left w:val="none" w:sz="0" w:space="0" w:color="auto"/>
                <w:bottom w:val="none" w:sz="0" w:space="0" w:color="auto"/>
                <w:right w:val="none" w:sz="0" w:space="0" w:color="auto"/>
              </w:divBdr>
            </w:div>
            <w:div w:id="1545678258">
              <w:marLeft w:val="0"/>
              <w:marRight w:val="0"/>
              <w:marTop w:val="0"/>
              <w:marBottom w:val="0"/>
              <w:divBdr>
                <w:top w:val="none" w:sz="0" w:space="0" w:color="auto"/>
                <w:left w:val="none" w:sz="0" w:space="0" w:color="auto"/>
                <w:bottom w:val="none" w:sz="0" w:space="0" w:color="auto"/>
                <w:right w:val="none" w:sz="0" w:space="0" w:color="auto"/>
              </w:divBdr>
            </w:div>
            <w:div w:id="610210593">
              <w:marLeft w:val="0"/>
              <w:marRight w:val="0"/>
              <w:marTop w:val="0"/>
              <w:marBottom w:val="0"/>
              <w:divBdr>
                <w:top w:val="none" w:sz="0" w:space="0" w:color="auto"/>
                <w:left w:val="none" w:sz="0" w:space="0" w:color="auto"/>
                <w:bottom w:val="none" w:sz="0" w:space="0" w:color="auto"/>
                <w:right w:val="none" w:sz="0" w:space="0" w:color="auto"/>
              </w:divBdr>
            </w:div>
            <w:div w:id="1899173081">
              <w:marLeft w:val="0"/>
              <w:marRight w:val="0"/>
              <w:marTop w:val="0"/>
              <w:marBottom w:val="0"/>
              <w:divBdr>
                <w:top w:val="none" w:sz="0" w:space="0" w:color="auto"/>
                <w:left w:val="none" w:sz="0" w:space="0" w:color="auto"/>
                <w:bottom w:val="none" w:sz="0" w:space="0" w:color="auto"/>
                <w:right w:val="none" w:sz="0" w:space="0" w:color="auto"/>
              </w:divBdr>
            </w:div>
            <w:div w:id="1376467970">
              <w:marLeft w:val="0"/>
              <w:marRight w:val="0"/>
              <w:marTop w:val="0"/>
              <w:marBottom w:val="0"/>
              <w:divBdr>
                <w:top w:val="none" w:sz="0" w:space="0" w:color="auto"/>
                <w:left w:val="none" w:sz="0" w:space="0" w:color="auto"/>
                <w:bottom w:val="none" w:sz="0" w:space="0" w:color="auto"/>
                <w:right w:val="none" w:sz="0" w:space="0" w:color="auto"/>
              </w:divBdr>
            </w:div>
            <w:div w:id="888415529">
              <w:marLeft w:val="0"/>
              <w:marRight w:val="0"/>
              <w:marTop w:val="0"/>
              <w:marBottom w:val="0"/>
              <w:divBdr>
                <w:top w:val="none" w:sz="0" w:space="0" w:color="auto"/>
                <w:left w:val="none" w:sz="0" w:space="0" w:color="auto"/>
                <w:bottom w:val="none" w:sz="0" w:space="0" w:color="auto"/>
                <w:right w:val="none" w:sz="0" w:space="0" w:color="auto"/>
              </w:divBdr>
            </w:div>
            <w:div w:id="738987792">
              <w:marLeft w:val="0"/>
              <w:marRight w:val="0"/>
              <w:marTop w:val="0"/>
              <w:marBottom w:val="0"/>
              <w:divBdr>
                <w:top w:val="none" w:sz="0" w:space="0" w:color="auto"/>
                <w:left w:val="none" w:sz="0" w:space="0" w:color="auto"/>
                <w:bottom w:val="none" w:sz="0" w:space="0" w:color="auto"/>
                <w:right w:val="none" w:sz="0" w:space="0" w:color="auto"/>
              </w:divBdr>
            </w:div>
            <w:div w:id="1652294780">
              <w:marLeft w:val="0"/>
              <w:marRight w:val="0"/>
              <w:marTop w:val="0"/>
              <w:marBottom w:val="0"/>
              <w:divBdr>
                <w:top w:val="none" w:sz="0" w:space="0" w:color="auto"/>
                <w:left w:val="none" w:sz="0" w:space="0" w:color="auto"/>
                <w:bottom w:val="none" w:sz="0" w:space="0" w:color="auto"/>
                <w:right w:val="none" w:sz="0" w:space="0" w:color="auto"/>
              </w:divBdr>
            </w:div>
            <w:div w:id="83842657">
              <w:marLeft w:val="0"/>
              <w:marRight w:val="0"/>
              <w:marTop w:val="0"/>
              <w:marBottom w:val="0"/>
              <w:divBdr>
                <w:top w:val="none" w:sz="0" w:space="0" w:color="auto"/>
                <w:left w:val="none" w:sz="0" w:space="0" w:color="auto"/>
                <w:bottom w:val="none" w:sz="0" w:space="0" w:color="auto"/>
                <w:right w:val="none" w:sz="0" w:space="0" w:color="auto"/>
              </w:divBdr>
            </w:div>
            <w:div w:id="1801192149">
              <w:marLeft w:val="0"/>
              <w:marRight w:val="0"/>
              <w:marTop w:val="0"/>
              <w:marBottom w:val="0"/>
              <w:divBdr>
                <w:top w:val="none" w:sz="0" w:space="0" w:color="auto"/>
                <w:left w:val="none" w:sz="0" w:space="0" w:color="auto"/>
                <w:bottom w:val="none" w:sz="0" w:space="0" w:color="auto"/>
                <w:right w:val="none" w:sz="0" w:space="0" w:color="auto"/>
              </w:divBdr>
            </w:div>
            <w:div w:id="920794321">
              <w:marLeft w:val="0"/>
              <w:marRight w:val="0"/>
              <w:marTop w:val="0"/>
              <w:marBottom w:val="0"/>
              <w:divBdr>
                <w:top w:val="none" w:sz="0" w:space="0" w:color="auto"/>
                <w:left w:val="none" w:sz="0" w:space="0" w:color="auto"/>
                <w:bottom w:val="none" w:sz="0" w:space="0" w:color="auto"/>
                <w:right w:val="none" w:sz="0" w:space="0" w:color="auto"/>
              </w:divBdr>
            </w:div>
            <w:div w:id="1429814667">
              <w:marLeft w:val="0"/>
              <w:marRight w:val="0"/>
              <w:marTop w:val="0"/>
              <w:marBottom w:val="0"/>
              <w:divBdr>
                <w:top w:val="none" w:sz="0" w:space="0" w:color="auto"/>
                <w:left w:val="none" w:sz="0" w:space="0" w:color="auto"/>
                <w:bottom w:val="none" w:sz="0" w:space="0" w:color="auto"/>
                <w:right w:val="none" w:sz="0" w:space="0" w:color="auto"/>
              </w:divBdr>
            </w:div>
            <w:div w:id="325671765">
              <w:marLeft w:val="0"/>
              <w:marRight w:val="0"/>
              <w:marTop w:val="0"/>
              <w:marBottom w:val="0"/>
              <w:divBdr>
                <w:top w:val="none" w:sz="0" w:space="0" w:color="auto"/>
                <w:left w:val="none" w:sz="0" w:space="0" w:color="auto"/>
                <w:bottom w:val="none" w:sz="0" w:space="0" w:color="auto"/>
                <w:right w:val="none" w:sz="0" w:space="0" w:color="auto"/>
              </w:divBdr>
            </w:div>
            <w:div w:id="2119904942">
              <w:marLeft w:val="0"/>
              <w:marRight w:val="0"/>
              <w:marTop w:val="0"/>
              <w:marBottom w:val="0"/>
              <w:divBdr>
                <w:top w:val="none" w:sz="0" w:space="0" w:color="auto"/>
                <w:left w:val="none" w:sz="0" w:space="0" w:color="auto"/>
                <w:bottom w:val="none" w:sz="0" w:space="0" w:color="auto"/>
                <w:right w:val="none" w:sz="0" w:space="0" w:color="auto"/>
              </w:divBdr>
            </w:div>
            <w:div w:id="1861359497">
              <w:marLeft w:val="0"/>
              <w:marRight w:val="0"/>
              <w:marTop w:val="0"/>
              <w:marBottom w:val="0"/>
              <w:divBdr>
                <w:top w:val="none" w:sz="0" w:space="0" w:color="auto"/>
                <w:left w:val="none" w:sz="0" w:space="0" w:color="auto"/>
                <w:bottom w:val="none" w:sz="0" w:space="0" w:color="auto"/>
                <w:right w:val="none" w:sz="0" w:space="0" w:color="auto"/>
              </w:divBdr>
            </w:div>
            <w:div w:id="2124111886">
              <w:marLeft w:val="0"/>
              <w:marRight w:val="0"/>
              <w:marTop w:val="0"/>
              <w:marBottom w:val="0"/>
              <w:divBdr>
                <w:top w:val="none" w:sz="0" w:space="0" w:color="auto"/>
                <w:left w:val="none" w:sz="0" w:space="0" w:color="auto"/>
                <w:bottom w:val="none" w:sz="0" w:space="0" w:color="auto"/>
                <w:right w:val="none" w:sz="0" w:space="0" w:color="auto"/>
              </w:divBdr>
            </w:div>
            <w:div w:id="400366763">
              <w:marLeft w:val="0"/>
              <w:marRight w:val="0"/>
              <w:marTop w:val="0"/>
              <w:marBottom w:val="0"/>
              <w:divBdr>
                <w:top w:val="none" w:sz="0" w:space="0" w:color="auto"/>
                <w:left w:val="none" w:sz="0" w:space="0" w:color="auto"/>
                <w:bottom w:val="none" w:sz="0" w:space="0" w:color="auto"/>
                <w:right w:val="none" w:sz="0" w:space="0" w:color="auto"/>
              </w:divBdr>
            </w:div>
            <w:div w:id="1498229868">
              <w:marLeft w:val="0"/>
              <w:marRight w:val="0"/>
              <w:marTop w:val="0"/>
              <w:marBottom w:val="0"/>
              <w:divBdr>
                <w:top w:val="none" w:sz="0" w:space="0" w:color="auto"/>
                <w:left w:val="none" w:sz="0" w:space="0" w:color="auto"/>
                <w:bottom w:val="none" w:sz="0" w:space="0" w:color="auto"/>
                <w:right w:val="none" w:sz="0" w:space="0" w:color="auto"/>
              </w:divBdr>
            </w:div>
            <w:div w:id="1246572027">
              <w:marLeft w:val="0"/>
              <w:marRight w:val="0"/>
              <w:marTop w:val="0"/>
              <w:marBottom w:val="0"/>
              <w:divBdr>
                <w:top w:val="none" w:sz="0" w:space="0" w:color="auto"/>
                <w:left w:val="none" w:sz="0" w:space="0" w:color="auto"/>
                <w:bottom w:val="none" w:sz="0" w:space="0" w:color="auto"/>
                <w:right w:val="none" w:sz="0" w:space="0" w:color="auto"/>
              </w:divBdr>
            </w:div>
            <w:div w:id="312948762">
              <w:marLeft w:val="0"/>
              <w:marRight w:val="0"/>
              <w:marTop w:val="0"/>
              <w:marBottom w:val="0"/>
              <w:divBdr>
                <w:top w:val="none" w:sz="0" w:space="0" w:color="auto"/>
                <w:left w:val="none" w:sz="0" w:space="0" w:color="auto"/>
                <w:bottom w:val="none" w:sz="0" w:space="0" w:color="auto"/>
                <w:right w:val="none" w:sz="0" w:space="0" w:color="auto"/>
              </w:divBdr>
            </w:div>
            <w:div w:id="1336305447">
              <w:marLeft w:val="0"/>
              <w:marRight w:val="0"/>
              <w:marTop w:val="0"/>
              <w:marBottom w:val="0"/>
              <w:divBdr>
                <w:top w:val="none" w:sz="0" w:space="0" w:color="auto"/>
                <w:left w:val="none" w:sz="0" w:space="0" w:color="auto"/>
                <w:bottom w:val="none" w:sz="0" w:space="0" w:color="auto"/>
                <w:right w:val="none" w:sz="0" w:space="0" w:color="auto"/>
              </w:divBdr>
            </w:div>
            <w:div w:id="1861819267">
              <w:marLeft w:val="0"/>
              <w:marRight w:val="0"/>
              <w:marTop w:val="0"/>
              <w:marBottom w:val="0"/>
              <w:divBdr>
                <w:top w:val="none" w:sz="0" w:space="0" w:color="auto"/>
                <w:left w:val="none" w:sz="0" w:space="0" w:color="auto"/>
                <w:bottom w:val="none" w:sz="0" w:space="0" w:color="auto"/>
                <w:right w:val="none" w:sz="0" w:space="0" w:color="auto"/>
              </w:divBdr>
            </w:div>
            <w:div w:id="169105722">
              <w:marLeft w:val="0"/>
              <w:marRight w:val="0"/>
              <w:marTop w:val="0"/>
              <w:marBottom w:val="0"/>
              <w:divBdr>
                <w:top w:val="none" w:sz="0" w:space="0" w:color="auto"/>
                <w:left w:val="none" w:sz="0" w:space="0" w:color="auto"/>
                <w:bottom w:val="none" w:sz="0" w:space="0" w:color="auto"/>
                <w:right w:val="none" w:sz="0" w:space="0" w:color="auto"/>
              </w:divBdr>
            </w:div>
            <w:div w:id="690961502">
              <w:marLeft w:val="0"/>
              <w:marRight w:val="0"/>
              <w:marTop w:val="0"/>
              <w:marBottom w:val="0"/>
              <w:divBdr>
                <w:top w:val="none" w:sz="0" w:space="0" w:color="auto"/>
                <w:left w:val="none" w:sz="0" w:space="0" w:color="auto"/>
                <w:bottom w:val="none" w:sz="0" w:space="0" w:color="auto"/>
                <w:right w:val="none" w:sz="0" w:space="0" w:color="auto"/>
              </w:divBdr>
            </w:div>
            <w:div w:id="77288255">
              <w:marLeft w:val="0"/>
              <w:marRight w:val="0"/>
              <w:marTop w:val="0"/>
              <w:marBottom w:val="0"/>
              <w:divBdr>
                <w:top w:val="none" w:sz="0" w:space="0" w:color="auto"/>
                <w:left w:val="none" w:sz="0" w:space="0" w:color="auto"/>
                <w:bottom w:val="none" w:sz="0" w:space="0" w:color="auto"/>
                <w:right w:val="none" w:sz="0" w:space="0" w:color="auto"/>
              </w:divBdr>
            </w:div>
            <w:div w:id="649217886">
              <w:marLeft w:val="0"/>
              <w:marRight w:val="0"/>
              <w:marTop w:val="0"/>
              <w:marBottom w:val="0"/>
              <w:divBdr>
                <w:top w:val="none" w:sz="0" w:space="0" w:color="auto"/>
                <w:left w:val="none" w:sz="0" w:space="0" w:color="auto"/>
                <w:bottom w:val="none" w:sz="0" w:space="0" w:color="auto"/>
                <w:right w:val="none" w:sz="0" w:space="0" w:color="auto"/>
              </w:divBdr>
            </w:div>
            <w:div w:id="192571660">
              <w:marLeft w:val="0"/>
              <w:marRight w:val="0"/>
              <w:marTop w:val="0"/>
              <w:marBottom w:val="0"/>
              <w:divBdr>
                <w:top w:val="none" w:sz="0" w:space="0" w:color="auto"/>
                <w:left w:val="none" w:sz="0" w:space="0" w:color="auto"/>
                <w:bottom w:val="none" w:sz="0" w:space="0" w:color="auto"/>
                <w:right w:val="none" w:sz="0" w:space="0" w:color="auto"/>
              </w:divBdr>
            </w:div>
            <w:div w:id="494489440">
              <w:marLeft w:val="0"/>
              <w:marRight w:val="0"/>
              <w:marTop w:val="0"/>
              <w:marBottom w:val="0"/>
              <w:divBdr>
                <w:top w:val="none" w:sz="0" w:space="0" w:color="auto"/>
                <w:left w:val="none" w:sz="0" w:space="0" w:color="auto"/>
                <w:bottom w:val="none" w:sz="0" w:space="0" w:color="auto"/>
                <w:right w:val="none" w:sz="0" w:space="0" w:color="auto"/>
              </w:divBdr>
            </w:div>
            <w:div w:id="1009913156">
              <w:marLeft w:val="0"/>
              <w:marRight w:val="0"/>
              <w:marTop w:val="0"/>
              <w:marBottom w:val="0"/>
              <w:divBdr>
                <w:top w:val="none" w:sz="0" w:space="0" w:color="auto"/>
                <w:left w:val="none" w:sz="0" w:space="0" w:color="auto"/>
                <w:bottom w:val="none" w:sz="0" w:space="0" w:color="auto"/>
                <w:right w:val="none" w:sz="0" w:space="0" w:color="auto"/>
              </w:divBdr>
            </w:div>
            <w:div w:id="1786004453">
              <w:marLeft w:val="0"/>
              <w:marRight w:val="0"/>
              <w:marTop w:val="0"/>
              <w:marBottom w:val="0"/>
              <w:divBdr>
                <w:top w:val="none" w:sz="0" w:space="0" w:color="auto"/>
                <w:left w:val="none" w:sz="0" w:space="0" w:color="auto"/>
                <w:bottom w:val="none" w:sz="0" w:space="0" w:color="auto"/>
                <w:right w:val="none" w:sz="0" w:space="0" w:color="auto"/>
              </w:divBdr>
            </w:div>
            <w:div w:id="1384408666">
              <w:marLeft w:val="0"/>
              <w:marRight w:val="0"/>
              <w:marTop w:val="0"/>
              <w:marBottom w:val="0"/>
              <w:divBdr>
                <w:top w:val="none" w:sz="0" w:space="0" w:color="auto"/>
                <w:left w:val="none" w:sz="0" w:space="0" w:color="auto"/>
                <w:bottom w:val="none" w:sz="0" w:space="0" w:color="auto"/>
                <w:right w:val="none" w:sz="0" w:space="0" w:color="auto"/>
              </w:divBdr>
            </w:div>
            <w:div w:id="563177806">
              <w:marLeft w:val="0"/>
              <w:marRight w:val="0"/>
              <w:marTop w:val="0"/>
              <w:marBottom w:val="0"/>
              <w:divBdr>
                <w:top w:val="none" w:sz="0" w:space="0" w:color="auto"/>
                <w:left w:val="none" w:sz="0" w:space="0" w:color="auto"/>
                <w:bottom w:val="none" w:sz="0" w:space="0" w:color="auto"/>
                <w:right w:val="none" w:sz="0" w:space="0" w:color="auto"/>
              </w:divBdr>
            </w:div>
            <w:div w:id="164125761">
              <w:marLeft w:val="0"/>
              <w:marRight w:val="0"/>
              <w:marTop w:val="0"/>
              <w:marBottom w:val="0"/>
              <w:divBdr>
                <w:top w:val="none" w:sz="0" w:space="0" w:color="auto"/>
                <w:left w:val="none" w:sz="0" w:space="0" w:color="auto"/>
                <w:bottom w:val="none" w:sz="0" w:space="0" w:color="auto"/>
                <w:right w:val="none" w:sz="0" w:space="0" w:color="auto"/>
              </w:divBdr>
            </w:div>
            <w:div w:id="996038633">
              <w:marLeft w:val="0"/>
              <w:marRight w:val="0"/>
              <w:marTop w:val="0"/>
              <w:marBottom w:val="0"/>
              <w:divBdr>
                <w:top w:val="none" w:sz="0" w:space="0" w:color="auto"/>
                <w:left w:val="none" w:sz="0" w:space="0" w:color="auto"/>
                <w:bottom w:val="none" w:sz="0" w:space="0" w:color="auto"/>
                <w:right w:val="none" w:sz="0" w:space="0" w:color="auto"/>
              </w:divBdr>
            </w:div>
            <w:div w:id="371729341">
              <w:marLeft w:val="0"/>
              <w:marRight w:val="0"/>
              <w:marTop w:val="0"/>
              <w:marBottom w:val="0"/>
              <w:divBdr>
                <w:top w:val="none" w:sz="0" w:space="0" w:color="auto"/>
                <w:left w:val="none" w:sz="0" w:space="0" w:color="auto"/>
                <w:bottom w:val="none" w:sz="0" w:space="0" w:color="auto"/>
                <w:right w:val="none" w:sz="0" w:space="0" w:color="auto"/>
              </w:divBdr>
            </w:div>
            <w:div w:id="166290300">
              <w:marLeft w:val="0"/>
              <w:marRight w:val="0"/>
              <w:marTop w:val="0"/>
              <w:marBottom w:val="0"/>
              <w:divBdr>
                <w:top w:val="none" w:sz="0" w:space="0" w:color="auto"/>
                <w:left w:val="none" w:sz="0" w:space="0" w:color="auto"/>
                <w:bottom w:val="none" w:sz="0" w:space="0" w:color="auto"/>
                <w:right w:val="none" w:sz="0" w:space="0" w:color="auto"/>
              </w:divBdr>
            </w:div>
            <w:div w:id="528180791">
              <w:marLeft w:val="0"/>
              <w:marRight w:val="0"/>
              <w:marTop w:val="0"/>
              <w:marBottom w:val="0"/>
              <w:divBdr>
                <w:top w:val="none" w:sz="0" w:space="0" w:color="auto"/>
                <w:left w:val="none" w:sz="0" w:space="0" w:color="auto"/>
                <w:bottom w:val="none" w:sz="0" w:space="0" w:color="auto"/>
                <w:right w:val="none" w:sz="0" w:space="0" w:color="auto"/>
              </w:divBdr>
            </w:div>
            <w:div w:id="1829784497">
              <w:marLeft w:val="0"/>
              <w:marRight w:val="0"/>
              <w:marTop w:val="0"/>
              <w:marBottom w:val="0"/>
              <w:divBdr>
                <w:top w:val="none" w:sz="0" w:space="0" w:color="auto"/>
                <w:left w:val="none" w:sz="0" w:space="0" w:color="auto"/>
                <w:bottom w:val="none" w:sz="0" w:space="0" w:color="auto"/>
                <w:right w:val="none" w:sz="0" w:space="0" w:color="auto"/>
              </w:divBdr>
            </w:div>
            <w:div w:id="1735077999">
              <w:marLeft w:val="0"/>
              <w:marRight w:val="0"/>
              <w:marTop w:val="0"/>
              <w:marBottom w:val="0"/>
              <w:divBdr>
                <w:top w:val="none" w:sz="0" w:space="0" w:color="auto"/>
                <w:left w:val="none" w:sz="0" w:space="0" w:color="auto"/>
                <w:bottom w:val="none" w:sz="0" w:space="0" w:color="auto"/>
                <w:right w:val="none" w:sz="0" w:space="0" w:color="auto"/>
              </w:divBdr>
            </w:div>
            <w:div w:id="941184576">
              <w:marLeft w:val="0"/>
              <w:marRight w:val="0"/>
              <w:marTop w:val="0"/>
              <w:marBottom w:val="0"/>
              <w:divBdr>
                <w:top w:val="none" w:sz="0" w:space="0" w:color="auto"/>
                <w:left w:val="none" w:sz="0" w:space="0" w:color="auto"/>
                <w:bottom w:val="none" w:sz="0" w:space="0" w:color="auto"/>
                <w:right w:val="none" w:sz="0" w:space="0" w:color="auto"/>
              </w:divBdr>
            </w:div>
            <w:div w:id="2129080320">
              <w:marLeft w:val="0"/>
              <w:marRight w:val="0"/>
              <w:marTop w:val="0"/>
              <w:marBottom w:val="0"/>
              <w:divBdr>
                <w:top w:val="none" w:sz="0" w:space="0" w:color="auto"/>
                <w:left w:val="none" w:sz="0" w:space="0" w:color="auto"/>
                <w:bottom w:val="none" w:sz="0" w:space="0" w:color="auto"/>
                <w:right w:val="none" w:sz="0" w:space="0" w:color="auto"/>
              </w:divBdr>
            </w:div>
            <w:div w:id="2098861692">
              <w:marLeft w:val="0"/>
              <w:marRight w:val="0"/>
              <w:marTop w:val="0"/>
              <w:marBottom w:val="0"/>
              <w:divBdr>
                <w:top w:val="none" w:sz="0" w:space="0" w:color="auto"/>
                <w:left w:val="none" w:sz="0" w:space="0" w:color="auto"/>
                <w:bottom w:val="none" w:sz="0" w:space="0" w:color="auto"/>
                <w:right w:val="none" w:sz="0" w:space="0" w:color="auto"/>
              </w:divBdr>
            </w:div>
            <w:div w:id="527572487">
              <w:marLeft w:val="0"/>
              <w:marRight w:val="0"/>
              <w:marTop w:val="0"/>
              <w:marBottom w:val="0"/>
              <w:divBdr>
                <w:top w:val="none" w:sz="0" w:space="0" w:color="auto"/>
                <w:left w:val="none" w:sz="0" w:space="0" w:color="auto"/>
                <w:bottom w:val="none" w:sz="0" w:space="0" w:color="auto"/>
                <w:right w:val="none" w:sz="0" w:space="0" w:color="auto"/>
              </w:divBdr>
            </w:div>
            <w:div w:id="167797162">
              <w:marLeft w:val="0"/>
              <w:marRight w:val="0"/>
              <w:marTop w:val="0"/>
              <w:marBottom w:val="0"/>
              <w:divBdr>
                <w:top w:val="none" w:sz="0" w:space="0" w:color="auto"/>
                <w:left w:val="none" w:sz="0" w:space="0" w:color="auto"/>
                <w:bottom w:val="none" w:sz="0" w:space="0" w:color="auto"/>
                <w:right w:val="none" w:sz="0" w:space="0" w:color="auto"/>
              </w:divBdr>
            </w:div>
            <w:div w:id="1778714821">
              <w:marLeft w:val="0"/>
              <w:marRight w:val="0"/>
              <w:marTop w:val="0"/>
              <w:marBottom w:val="0"/>
              <w:divBdr>
                <w:top w:val="none" w:sz="0" w:space="0" w:color="auto"/>
                <w:left w:val="none" w:sz="0" w:space="0" w:color="auto"/>
                <w:bottom w:val="none" w:sz="0" w:space="0" w:color="auto"/>
                <w:right w:val="none" w:sz="0" w:space="0" w:color="auto"/>
              </w:divBdr>
            </w:div>
            <w:div w:id="1917933969">
              <w:marLeft w:val="0"/>
              <w:marRight w:val="0"/>
              <w:marTop w:val="0"/>
              <w:marBottom w:val="0"/>
              <w:divBdr>
                <w:top w:val="none" w:sz="0" w:space="0" w:color="auto"/>
                <w:left w:val="none" w:sz="0" w:space="0" w:color="auto"/>
                <w:bottom w:val="none" w:sz="0" w:space="0" w:color="auto"/>
                <w:right w:val="none" w:sz="0" w:space="0" w:color="auto"/>
              </w:divBdr>
            </w:div>
            <w:div w:id="949437707">
              <w:marLeft w:val="0"/>
              <w:marRight w:val="0"/>
              <w:marTop w:val="0"/>
              <w:marBottom w:val="0"/>
              <w:divBdr>
                <w:top w:val="none" w:sz="0" w:space="0" w:color="auto"/>
                <w:left w:val="none" w:sz="0" w:space="0" w:color="auto"/>
                <w:bottom w:val="none" w:sz="0" w:space="0" w:color="auto"/>
                <w:right w:val="none" w:sz="0" w:space="0" w:color="auto"/>
              </w:divBdr>
            </w:div>
            <w:div w:id="1276598233">
              <w:marLeft w:val="0"/>
              <w:marRight w:val="0"/>
              <w:marTop w:val="0"/>
              <w:marBottom w:val="0"/>
              <w:divBdr>
                <w:top w:val="none" w:sz="0" w:space="0" w:color="auto"/>
                <w:left w:val="none" w:sz="0" w:space="0" w:color="auto"/>
                <w:bottom w:val="none" w:sz="0" w:space="0" w:color="auto"/>
                <w:right w:val="none" w:sz="0" w:space="0" w:color="auto"/>
              </w:divBdr>
            </w:div>
            <w:div w:id="1255744727">
              <w:marLeft w:val="0"/>
              <w:marRight w:val="0"/>
              <w:marTop w:val="0"/>
              <w:marBottom w:val="0"/>
              <w:divBdr>
                <w:top w:val="none" w:sz="0" w:space="0" w:color="auto"/>
                <w:left w:val="none" w:sz="0" w:space="0" w:color="auto"/>
                <w:bottom w:val="none" w:sz="0" w:space="0" w:color="auto"/>
                <w:right w:val="none" w:sz="0" w:space="0" w:color="auto"/>
              </w:divBdr>
            </w:div>
            <w:div w:id="1342776518">
              <w:marLeft w:val="0"/>
              <w:marRight w:val="0"/>
              <w:marTop w:val="0"/>
              <w:marBottom w:val="0"/>
              <w:divBdr>
                <w:top w:val="none" w:sz="0" w:space="0" w:color="auto"/>
                <w:left w:val="none" w:sz="0" w:space="0" w:color="auto"/>
                <w:bottom w:val="none" w:sz="0" w:space="0" w:color="auto"/>
                <w:right w:val="none" w:sz="0" w:space="0" w:color="auto"/>
              </w:divBdr>
            </w:div>
            <w:div w:id="1249071678">
              <w:marLeft w:val="0"/>
              <w:marRight w:val="0"/>
              <w:marTop w:val="0"/>
              <w:marBottom w:val="0"/>
              <w:divBdr>
                <w:top w:val="none" w:sz="0" w:space="0" w:color="auto"/>
                <w:left w:val="none" w:sz="0" w:space="0" w:color="auto"/>
                <w:bottom w:val="none" w:sz="0" w:space="0" w:color="auto"/>
                <w:right w:val="none" w:sz="0" w:space="0" w:color="auto"/>
              </w:divBdr>
            </w:div>
            <w:div w:id="721950667">
              <w:marLeft w:val="0"/>
              <w:marRight w:val="0"/>
              <w:marTop w:val="0"/>
              <w:marBottom w:val="0"/>
              <w:divBdr>
                <w:top w:val="none" w:sz="0" w:space="0" w:color="auto"/>
                <w:left w:val="none" w:sz="0" w:space="0" w:color="auto"/>
                <w:bottom w:val="none" w:sz="0" w:space="0" w:color="auto"/>
                <w:right w:val="none" w:sz="0" w:space="0" w:color="auto"/>
              </w:divBdr>
            </w:div>
            <w:div w:id="1491557391">
              <w:marLeft w:val="0"/>
              <w:marRight w:val="0"/>
              <w:marTop w:val="0"/>
              <w:marBottom w:val="0"/>
              <w:divBdr>
                <w:top w:val="none" w:sz="0" w:space="0" w:color="auto"/>
                <w:left w:val="none" w:sz="0" w:space="0" w:color="auto"/>
                <w:bottom w:val="none" w:sz="0" w:space="0" w:color="auto"/>
                <w:right w:val="none" w:sz="0" w:space="0" w:color="auto"/>
              </w:divBdr>
            </w:div>
            <w:div w:id="1353647177">
              <w:marLeft w:val="0"/>
              <w:marRight w:val="0"/>
              <w:marTop w:val="0"/>
              <w:marBottom w:val="0"/>
              <w:divBdr>
                <w:top w:val="none" w:sz="0" w:space="0" w:color="auto"/>
                <w:left w:val="none" w:sz="0" w:space="0" w:color="auto"/>
                <w:bottom w:val="none" w:sz="0" w:space="0" w:color="auto"/>
                <w:right w:val="none" w:sz="0" w:space="0" w:color="auto"/>
              </w:divBdr>
            </w:div>
            <w:div w:id="1991327841">
              <w:marLeft w:val="0"/>
              <w:marRight w:val="0"/>
              <w:marTop w:val="0"/>
              <w:marBottom w:val="0"/>
              <w:divBdr>
                <w:top w:val="none" w:sz="0" w:space="0" w:color="auto"/>
                <w:left w:val="none" w:sz="0" w:space="0" w:color="auto"/>
                <w:bottom w:val="none" w:sz="0" w:space="0" w:color="auto"/>
                <w:right w:val="none" w:sz="0" w:space="0" w:color="auto"/>
              </w:divBdr>
            </w:div>
            <w:div w:id="1601832315">
              <w:marLeft w:val="0"/>
              <w:marRight w:val="0"/>
              <w:marTop w:val="0"/>
              <w:marBottom w:val="0"/>
              <w:divBdr>
                <w:top w:val="none" w:sz="0" w:space="0" w:color="auto"/>
                <w:left w:val="none" w:sz="0" w:space="0" w:color="auto"/>
                <w:bottom w:val="none" w:sz="0" w:space="0" w:color="auto"/>
                <w:right w:val="none" w:sz="0" w:space="0" w:color="auto"/>
              </w:divBdr>
            </w:div>
            <w:div w:id="968441554">
              <w:marLeft w:val="0"/>
              <w:marRight w:val="0"/>
              <w:marTop w:val="0"/>
              <w:marBottom w:val="0"/>
              <w:divBdr>
                <w:top w:val="none" w:sz="0" w:space="0" w:color="auto"/>
                <w:left w:val="none" w:sz="0" w:space="0" w:color="auto"/>
                <w:bottom w:val="none" w:sz="0" w:space="0" w:color="auto"/>
                <w:right w:val="none" w:sz="0" w:space="0" w:color="auto"/>
              </w:divBdr>
            </w:div>
            <w:div w:id="321784306">
              <w:marLeft w:val="0"/>
              <w:marRight w:val="0"/>
              <w:marTop w:val="0"/>
              <w:marBottom w:val="0"/>
              <w:divBdr>
                <w:top w:val="none" w:sz="0" w:space="0" w:color="auto"/>
                <w:left w:val="none" w:sz="0" w:space="0" w:color="auto"/>
                <w:bottom w:val="none" w:sz="0" w:space="0" w:color="auto"/>
                <w:right w:val="none" w:sz="0" w:space="0" w:color="auto"/>
              </w:divBdr>
            </w:div>
            <w:div w:id="554850095">
              <w:marLeft w:val="0"/>
              <w:marRight w:val="0"/>
              <w:marTop w:val="0"/>
              <w:marBottom w:val="0"/>
              <w:divBdr>
                <w:top w:val="none" w:sz="0" w:space="0" w:color="auto"/>
                <w:left w:val="none" w:sz="0" w:space="0" w:color="auto"/>
                <w:bottom w:val="none" w:sz="0" w:space="0" w:color="auto"/>
                <w:right w:val="none" w:sz="0" w:space="0" w:color="auto"/>
              </w:divBdr>
            </w:div>
            <w:div w:id="937369490">
              <w:marLeft w:val="0"/>
              <w:marRight w:val="0"/>
              <w:marTop w:val="0"/>
              <w:marBottom w:val="0"/>
              <w:divBdr>
                <w:top w:val="none" w:sz="0" w:space="0" w:color="auto"/>
                <w:left w:val="none" w:sz="0" w:space="0" w:color="auto"/>
                <w:bottom w:val="none" w:sz="0" w:space="0" w:color="auto"/>
                <w:right w:val="none" w:sz="0" w:space="0" w:color="auto"/>
              </w:divBdr>
            </w:div>
            <w:div w:id="815924802">
              <w:marLeft w:val="0"/>
              <w:marRight w:val="0"/>
              <w:marTop w:val="0"/>
              <w:marBottom w:val="0"/>
              <w:divBdr>
                <w:top w:val="none" w:sz="0" w:space="0" w:color="auto"/>
                <w:left w:val="none" w:sz="0" w:space="0" w:color="auto"/>
                <w:bottom w:val="none" w:sz="0" w:space="0" w:color="auto"/>
                <w:right w:val="none" w:sz="0" w:space="0" w:color="auto"/>
              </w:divBdr>
            </w:div>
            <w:div w:id="379599050">
              <w:marLeft w:val="0"/>
              <w:marRight w:val="0"/>
              <w:marTop w:val="0"/>
              <w:marBottom w:val="0"/>
              <w:divBdr>
                <w:top w:val="none" w:sz="0" w:space="0" w:color="auto"/>
                <w:left w:val="none" w:sz="0" w:space="0" w:color="auto"/>
                <w:bottom w:val="none" w:sz="0" w:space="0" w:color="auto"/>
                <w:right w:val="none" w:sz="0" w:space="0" w:color="auto"/>
              </w:divBdr>
            </w:div>
            <w:div w:id="627468217">
              <w:marLeft w:val="0"/>
              <w:marRight w:val="0"/>
              <w:marTop w:val="0"/>
              <w:marBottom w:val="0"/>
              <w:divBdr>
                <w:top w:val="none" w:sz="0" w:space="0" w:color="auto"/>
                <w:left w:val="none" w:sz="0" w:space="0" w:color="auto"/>
                <w:bottom w:val="none" w:sz="0" w:space="0" w:color="auto"/>
                <w:right w:val="none" w:sz="0" w:space="0" w:color="auto"/>
              </w:divBdr>
            </w:div>
            <w:div w:id="1254556703">
              <w:marLeft w:val="0"/>
              <w:marRight w:val="0"/>
              <w:marTop w:val="0"/>
              <w:marBottom w:val="0"/>
              <w:divBdr>
                <w:top w:val="none" w:sz="0" w:space="0" w:color="auto"/>
                <w:left w:val="none" w:sz="0" w:space="0" w:color="auto"/>
                <w:bottom w:val="none" w:sz="0" w:space="0" w:color="auto"/>
                <w:right w:val="none" w:sz="0" w:space="0" w:color="auto"/>
              </w:divBdr>
            </w:div>
            <w:div w:id="734863483">
              <w:marLeft w:val="0"/>
              <w:marRight w:val="0"/>
              <w:marTop w:val="0"/>
              <w:marBottom w:val="0"/>
              <w:divBdr>
                <w:top w:val="none" w:sz="0" w:space="0" w:color="auto"/>
                <w:left w:val="none" w:sz="0" w:space="0" w:color="auto"/>
                <w:bottom w:val="none" w:sz="0" w:space="0" w:color="auto"/>
                <w:right w:val="none" w:sz="0" w:space="0" w:color="auto"/>
              </w:divBdr>
            </w:div>
            <w:div w:id="532229735">
              <w:marLeft w:val="0"/>
              <w:marRight w:val="0"/>
              <w:marTop w:val="0"/>
              <w:marBottom w:val="0"/>
              <w:divBdr>
                <w:top w:val="none" w:sz="0" w:space="0" w:color="auto"/>
                <w:left w:val="none" w:sz="0" w:space="0" w:color="auto"/>
                <w:bottom w:val="none" w:sz="0" w:space="0" w:color="auto"/>
                <w:right w:val="none" w:sz="0" w:space="0" w:color="auto"/>
              </w:divBdr>
            </w:div>
            <w:div w:id="1273053160">
              <w:marLeft w:val="0"/>
              <w:marRight w:val="0"/>
              <w:marTop w:val="0"/>
              <w:marBottom w:val="0"/>
              <w:divBdr>
                <w:top w:val="none" w:sz="0" w:space="0" w:color="auto"/>
                <w:left w:val="none" w:sz="0" w:space="0" w:color="auto"/>
                <w:bottom w:val="none" w:sz="0" w:space="0" w:color="auto"/>
                <w:right w:val="none" w:sz="0" w:space="0" w:color="auto"/>
              </w:divBdr>
            </w:div>
            <w:div w:id="891304484">
              <w:marLeft w:val="0"/>
              <w:marRight w:val="0"/>
              <w:marTop w:val="0"/>
              <w:marBottom w:val="0"/>
              <w:divBdr>
                <w:top w:val="none" w:sz="0" w:space="0" w:color="auto"/>
                <w:left w:val="none" w:sz="0" w:space="0" w:color="auto"/>
                <w:bottom w:val="none" w:sz="0" w:space="0" w:color="auto"/>
                <w:right w:val="none" w:sz="0" w:space="0" w:color="auto"/>
              </w:divBdr>
            </w:div>
            <w:div w:id="221983316">
              <w:marLeft w:val="0"/>
              <w:marRight w:val="0"/>
              <w:marTop w:val="0"/>
              <w:marBottom w:val="0"/>
              <w:divBdr>
                <w:top w:val="none" w:sz="0" w:space="0" w:color="auto"/>
                <w:left w:val="none" w:sz="0" w:space="0" w:color="auto"/>
                <w:bottom w:val="none" w:sz="0" w:space="0" w:color="auto"/>
                <w:right w:val="none" w:sz="0" w:space="0" w:color="auto"/>
              </w:divBdr>
            </w:div>
            <w:div w:id="1505978171">
              <w:marLeft w:val="0"/>
              <w:marRight w:val="0"/>
              <w:marTop w:val="0"/>
              <w:marBottom w:val="0"/>
              <w:divBdr>
                <w:top w:val="none" w:sz="0" w:space="0" w:color="auto"/>
                <w:left w:val="none" w:sz="0" w:space="0" w:color="auto"/>
                <w:bottom w:val="none" w:sz="0" w:space="0" w:color="auto"/>
                <w:right w:val="none" w:sz="0" w:space="0" w:color="auto"/>
              </w:divBdr>
            </w:div>
            <w:div w:id="1708606839">
              <w:marLeft w:val="0"/>
              <w:marRight w:val="0"/>
              <w:marTop w:val="0"/>
              <w:marBottom w:val="0"/>
              <w:divBdr>
                <w:top w:val="none" w:sz="0" w:space="0" w:color="auto"/>
                <w:left w:val="none" w:sz="0" w:space="0" w:color="auto"/>
                <w:bottom w:val="none" w:sz="0" w:space="0" w:color="auto"/>
                <w:right w:val="none" w:sz="0" w:space="0" w:color="auto"/>
              </w:divBdr>
            </w:div>
            <w:div w:id="356538871">
              <w:marLeft w:val="0"/>
              <w:marRight w:val="0"/>
              <w:marTop w:val="0"/>
              <w:marBottom w:val="0"/>
              <w:divBdr>
                <w:top w:val="none" w:sz="0" w:space="0" w:color="auto"/>
                <w:left w:val="none" w:sz="0" w:space="0" w:color="auto"/>
                <w:bottom w:val="none" w:sz="0" w:space="0" w:color="auto"/>
                <w:right w:val="none" w:sz="0" w:space="0" w:color="auto"/>
              </w:divBdr>
            </w:div>
            <w:div w:id="132868176">
              <w:marLeft w:val="0"/>
              <w:marRight w:val="0"/>
              <w:marTop w:val="0"/>
              <w:marBottom w:val="0"/>
              <w:divBdr>
                <w:top w:val="none" w:sz="0" w:space="0" w:color="auto"/>
                <w:left w:val="none" w:sz="0" w:space="0" w:color="auto"/>
                <w:bottom w:val="none" w:sz="0" w:space="0" w:color="auto"/>
                <w:right w:val="none" w:sz="0" w:space="0" w:color="auto"/>
              </w:divBdr>
            </w:div>
            <w:div w:id="15268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453">
      <w:bodyDiv w:val="1"/>
      <w:marLeft w:val="0"/>
      <w:marRight w:val="0"/>
      <w:marTop w:val="0"/>
      <w:marBottom w:val="0"/>
      <w:divBdr>
        <w:top w:val="none" w:sz="0" w:space="0" w:color="auto"/>
        <w:left w:val="none" w:sz="0" w:space="0" w:color="auto"/>
        <w:bottom w:val="none" w:sz="0" w:space="0" w:color="auto"/>
        <w:right w:val="none" w:sz="0" w:space="0" w:color="auto"/>
      </w:divBdr>
      <w:divsChild>
        <w:div w:id="829054018">
          <w:marLeft w:val="0"/>
          <w:marRight w:val="0"/>
          <w:marTop w:val="0"/>
          <w:marBottom w:val="0"/>
          <w:divBdr>
            <w:top w:val="none" w:sz="0" w:space="0" w:color="auto"/>
            <w:left w:val="none" w:sz="0" w:space="0" w:color="auto"/>
            <w:bottom w:val="none" w:sz="0" w:space="0" w:color="auto"/>
            <w:right w:val="none" w:sz="0" w:space="0" w:color="auto"/>
          </w:divBdr>
          <w:divsChild>
            <w:div w:id="1765758892">
              <w:marLeft w:val="0"/>
              <w:marRight w:val="0"/>
              <w:marTop w:val="0"/>
              <w:marBottom w:val="0"/>
              <w:divBdr>
                <w:top w:val="none" w:sz="0" w:space="0" w:color="auto"/>
                <w:left w:val="none" w:sz="0" w:space="0" w:color="auto"/>
                <w:bottom w:val="none" w:sz="0" w:space="0" w:color="auto"/>
                <w:right w:val="none" w:sz="0" w:space="0" w:color="auto"/>
              </w:divBdr>
            </w:div>
            <w:div w:id="365640510">
              <w:marLeft w:val="0"/>
              <w:marRight w:val="0"/>
              <w:marTop w:val="0"/>
              <w:marBottom w:val="0"/>
              <w:divBdr>
                <w:top w:val="none" w:sz="0" w:space="0" w:color="auto"/>
                <w:left w:val="none" w:sz="0" w:space="0" w:color="auto"/>
                <w:bottom w:val="none" w:sz="0" w:space="0" w:color="auto"/>
                <w:right w:val="none" w:sz="0" w:space="0" w:color="auto"/>
              </w:divBdr>
            </w:div>
            <w:div w:id="1468624078">
              <w:marLeft w:val="0"/>
              <w:marRight w:val="0"/>
              <w:marTop w:val="0"/>
              <w:marBottom w:val="0"/>
              <w:divBdr>
                <w:top w:val="none" w:sz="0" w:space="0" w:color="auto"/>
                <w:left w:val="none" w:sz="0" w:space="0" w:color="auto"/>
                <w:bottom w:val="none" w:sz="0" w:space="0" w:color="auto"/>
                <w:right w:val="none" w:sz="0" w:space="0" w:color="auto"/>
              </w:divBdr>
            </w:div>
            <w:div w:id="1270546666">
              <w:marLeft w:val="0"/>
              <w:marRight w:val="0"/>
              <w:marTop w:val="0"/>
              <w:marBottom w:val="0"/>
              <w:divBdr>
                <w:top w:val="none" w:sz="0" w:space="0" w:color="auto"/>
                <w:left w:val="none" w:sz="0" w:space="0" w:color="auto"/>
                <w:bottom w:val="none" w:sz="0" w:space="0" w:color="auto"/>
                <w:right w:val="none" w:sz="0" w:space="0" w:color="auto"/>
              </w:divBdr>
            </w:div>
            <w:div w:id="411700898">
              <w:marLeft w:val="0"/>
              <w:marRight w:val="0"/>
              <w:marTop w:val="0"/>
              <w:marBottom w:val="0"/>
              <w:divBdr>
                <w:top w:val="none" w:sz="0" w:space="0" w:color="auto"/>
                <w:left w:val="none" w:sz="0" w:space="0" w:color="auto"/>
                <w:bottom w:val="none" w:sz="0" w:space="0" w:color="auto"/>
                <w:right w:val="none" w:sz="0" w:space="0" w:color="auto"/>
              </w:divBdr>
            </w:div>
            <w:div w:id="1645692315">
              <w:marLeft w:val="0"/>
              <w:marRight w:val="0"/>
              <w:marTop w:val="0"/>
              <w:marBottom w:val="0"/>
              <w:divBdr>
                <w:top w:val="none" w:sz="0" w:space="0" w:color="auto"/>
                <w:left w:val="none" w:sz="0" w:space="0" w:color="auto"/>
                <w:bottom w:val="none" w:sz="0" w:space="0" w:color="auto"/>
                <w:right w:val="none" w:sz="0" w:space="0" w:color="auto"/>
              </w:divBdr>
            </w:div>
            <w:div w:id="1652564984">
              <w:marLeft w:val="0"/>
              <w:marRight w:val="0"/>
              <w:marTop w:val="0"/>
              <w:marBottom w:val="0"/>
              <w:divBdr>
                <w:top w:val="none" w:sz="0" w:space="0" w:color="auto"/>
                <w:left w:val="none" w:sz="0" w:space="0" w:color="auto"/>
                <w:bottom w:val="none" w:sz="0" w:space="0" w:color="auto"/>
                <w:right w:val="none" w:sz="0" w:space="0" w:color="auto"/>
              </w:divBdr>
            </w:div>
            <w:div w:id="1679304369">
              <w:marLeft w:val="0"/>
              <w:marRight w:val="0"/>
              <w:marTop w:val="0"/>
              <w:marBottom w:val="0"/>
              <w:divBdr>
                <w:top w:val="none" w:sz="0" w:space="0" w:color="auto"/>
                <w:left w:val="none" w:sz="0" w:space="0" w:color="auto"/>
                <w:bottom w:val="none" w:sz="0" w:space="0" w:color="auto"/>
                <w:right w:val="none" w:sz="0" w:space="0" w:color="auto"/>
              </w:divBdr>
            </w:div>
            <w:div w:id="2061051471">
              <w:marLeft w:val="0"/>
              <w:marRight w:val="0"/>
              <w:marTop w:val="0"/>
              <w:marBottom w:val="0"/>
              <w:divBdr>
                <w:top w:val="none" w:sz="0" w:space="0" w:color="auto"/>
                <w:left w:val="none" w:sz="0" w:space="0" w:color="auto"/>
                <w:bottom w:val="none" w:sz="0" w:space="0" w:color="auto"/>
                <w:right w:val="none" w:sz="0" w:space="0" w:color="auto"/>
              </w:divBdr>
            </w:div>
            <w:div w:id="763842481">
              <w:marLeft w:val="0"/>
              <w:marRight w:val="0"/>
              <w:marTop w:val="0"/>
              <w:marBottom w:val="0"/>
              <w:divBdr>
                <w:top w:val="none" w:sz="0" w:space="0" w:color="auto"/>
                <w:left w:val="none" w:sz="0" w:space="0" w:color="auto"/>
                <w:bottom w:val="none" w:sz="0" w:space="0" w:color="auto"/>
                <w:right w:val="none" w:sz="0" w:space="0" w:color="auto"/>
              </w:divBdr>
            </w:div>
            <w:div w:id="1681815203">
              <w:marLeft w:val="0"/>
              <w:marRight w:val="0"/>
              <w:marTop w:val="0"/>
              <w:marBottom w:val="0"/>
              <w:divBdr>
                <w:top w:val="none" w:sz="0" w:space="0" w:color="auto"/>
                <w:left w:val="none" w:sz="0" w:space="0" w:color="auto"/>
                <w:bottom w:val="none" w:sz="0" w:space="0" w:color="auto"/>
                <w:right w:val="none" w:sz="0" w:space="0" w:color="auto"/>
              </w:divBdr>
            </w:div>
            <w:div w:id="61605917">
              <w:marLeft w:val="0"/>
              <w:marRight w:val="0"/>
              <w:marTop w:val="0"/>
              <w:marBottom w:val="0"/>
              <w:divBdr>
                <w:top w:val="none" w:sz="0" w:space="0" w:color="auto"/>
                <w:left w:val="none" w:sz="0" w:space="0" w:color="auto"/>
                <w:bottom w:val="none" w:sz="0" w:space="0" w:color="auto"/>
                <w:right w:val="none" w:sz="0" w:space="0" w:color="auto"/>
              </w:divBdr>
            </w:div>
            <w:div w:id="1291672194">
              <w:marLeft w:val="0"/>
              <w:marRight w:val="0"/>
              <w:marTop w:val="0"/>
              <w:marBottom w:val="0"/>
              <w:divBdr>
                <w:top w:val="none" w:sz="0" w:space="0" w:color="auto"/>
                <w:left w:val="none" w:sz="0" w:space="0" w:color="auto"/>
                <w:bottom w:val="none" w:sz="0" w:space="0" w:color="auto"/>
                <w:right w:val="none" w:sz="0" w:space="0" w:color="auto"/>
              </w:divBdr>
            </w:div>
            <w:div w:id="1336957627">
              <w:marLeft w:val="0"/>
              <w:marRight w:val="0"/>
              <w:marTop w:val="0"/>
              <w:marBottom w:val="0"/>
              <w:divBdr>
                <w:top w:val="none" w:sz="0" w:space="0" w:color="auto"/>
                <w:left w:val="none" w:sz="0" w:space="0" w:color="auto"/>
                <w:bottom w:val="none" w:sz="0" w:space="0" w:color="auto"/>
                <w:right w:val="none" w:sz="0" w:space="0" w:color="auto"/>
              </w:divBdr>
            </w:div>
            <w:div w:id="1560633769">
              <w:marLeft w:val="0"/>
              <w:marRight w:val="0"/>
              <w:marTop w:val="0"/>
              <w:marBottom w:val="0"/>
              <w:divBdr>
                <w:top w:val="none" w:sz="0" w:space="0" w:color="auto"/>
                <w:left w:val="none" w:sz="0" w:space="0" w:color="auto"/>
                <w:bottom w:val="none" w:sz="0" w:space="0" w:color="auto"/>
                <w:right w:val="none" w:sz="0" w:space="0" w:color="auto"/>
              </w:divBdr>
            </w:div>
            <w:div w:id="970674031">
              <w:marLeft w:val="0"/>
              <w:marRight w:val="0"/>
              <w:marTop w:val="0"/>
              <w:marBottom w:val="0"/>
              <w:divBdr>
                <w:top w:val="none" w:sz="0" w:space="0" w:color="auto"/>
                <w:left w:val="none" w:sz="0" w:space="0" w:color="auto"/>
                <w:bottom w:val="none" w:sz="0" w:space="0" w:color="auto"/>
                <w:right w:val="none" w:sz="0" w:space="0" w:color="auto"/>
              </w:divBdr>
            </w:div>
            <w:div w:id="1711220304">
              <w:marLeft w:val="0"/>
              <w:marRight w:val="0"/>
              <w:marTop w:val="0"/>
              <w:marBottom w:val="0"/>
              <w:divBdr>
                <w:top w:val="none" w:sz="0" w:space="0" w:color="auto"/>
                <w:left w:val="none" w:sz="0" w:space="0" w:color="auto"/>
                <w:bottom w:val="none" w:sz="0" w:space="0" w:color="auto"/>
                <w:right w:val="none" w:sz="0" w:space="0" w:color="auto"/>
              </w:divBdr>
            </w:div>
            <w:div w:id="1780449250">
              <w:marLeft w:val="0"/>
              <w:marRight w:val="0"/>
              <w:marTop w:val="0"/>
              <w:marBottom w:val="0"/>
              <w:divBdr>
                <w:top w:val="none" w:sz="0" w:space="0" w:color="auto"/>
                <w:left w:val="none" w:sz="0" w:space="0" w:color="auto"/>
                <w:bottom w:val="none" w:sz="0" w:space="0" w:color="auto"/>
                <w:right w:val="none" w:sz="0" w:space="0" w:color="auto"/>
              </w:divBdr>
            </w:div>
            <w:div w:id="1017078196">
              <w:marLeft w:val="0"/>
              <w:marRight w:val="0"/>
              <w:marTop w:val="0"/>
              <w:marBottom w:val="0"/>
              <w:divBdr>
                <w:top w:val="none" w:sz="0" w:space="0" w:color="auto"/>
                <w:left w:val="none" w:sz="0" w:space="0" w:color="auto"/>
                <w:bottom w:val="none" w:sz="0" w:space="0" w:color="auto"/>
                <w:right w:val="none" w:sz="0" w:space="0" w:color="auto"/>
              </w:divBdr>
            </w:div>
            <w:div w:id="1376390651">
              <w:marLeft w:val="0"/>
              <w:marRight w:val="0"/>
              <w:marTop w:val="0"/>
              <w:marBottom w:val="0"/>
              <w:divBdr>
                <w:top w:val="none" w:sz="0" w:space="0" w:color="auto"/>
                <w:left w:val="none" w:sz="0" w:space="0" w:color="auto"/>
                <w:bottom w:val="none" w:sz="0" w:space="0" w:color="auto"/>
                <w:right w:val="none" w:sz="0" w:space="0" w:color="auto"/>
              </w:divBdr>
            </w:div>
            <w:div w:id="1772697877">
              <w:marLeft w:val="0"/>
              <w:marRight w:val="0"/>
              <w:marTop w:val="0"/>
              <w:marBottom w:val="0"/>
              <w:divBdr>
                <w:top w:val="none" w:sz="0" w:space="0" w:color="auto"/>
                <w:left w:val="none" w:sz="0" w:space="0" w:color="auto"/>
                <w:bottom w:val="none" w:sz="0" w:space="0" w:color="auto"/>
                <w:right w:val="none" w:sz="0" w:space="0" w:color="auto"/>
              </w:divBdr>
            </w:div>
            <w:div w:id="1652176734">
              <w:marLeft w:val="0"/>
              <w:marRight w:val="0"/>
              <w:marTop w:val="0"/>
              <w:marBottom w:val="0"/>
              <w:divBdr>
                <w:top w:val="none" w:sz="0" w:space="0" w:color="auto"/>
                <w:left w:val="none" w:sz="0" w:space="0" w:color="auto"/>
                <w:bottom w:val="none" w:sz="0" w:space="0" w:color="auto"/>
                <w:right w:val="none" w:sz="0" w:space="0" w:color="auto"/>
              </w:divBdr>
            </w:div>
            <w:div w:id="497968101">
              <w:marLeft w:val="0"/>
              <w:marRight w:val="0"/>
              <w:marTop w:val="0"/>
              <w:marBottom w:val="0"/>
              <w:divBdr>
                <w:top w:val="none" w:sz="0" w:space="0" w:color="auto"/>
                <w:left w:val="none" w:sz="0" w:space="0" w:color="auto"/>
                <w:bottom w:val="none" w:sz="0" w:space="0" w:color="auto"/>
                <w:right w:val="none" w:sz="0" w:space="0" w:color="auto"/>
              </w:divBdr>
            </w:div>
            <w:div w:id="1989548716">
              <w:marLeft w:val="0"/>
              <w:marRight w:val="0"/>
              <w:marTop w:val="0"/>
              <w:marBottom w:val="0"/>
              <w:divBdr>
                <w:top w:val="none" w:sz="0" w:space="0" w:color="auto"/>
                <w:left w:val="none" w:sz="0" w:space="0" w:color="auto"/>
                <w:bottom w:val="none" w:sz="0" w:space="0" w:color="auto"/>
                <w:right w:val="none" w:sz="0" w:space="0" w:color="auto"/>
              </w:divBdr>
            </w:div>
            <w:div w:id="1304040304">
              <w:marLeft w:val="0"/>
              <w:marRight w:val="0"/>
              <w:marTop w:val="0"/>
              <w:marBottom w:val="0"/>
              <w:divBdr>
                <w:top w:val="none" w:sz="0" w:space="0" w:color="auto"/>
                <w:left w:val="none" w:sz="0" w:space="0" w:color="auto"/>
                <w:bottom w:val="none" w:sz="0" w:space="0" w:color="auto"/>
                <w:right w:val="none" w:sz="0" w:space="0" w:color="auto"/>
              </w:divBdr>
            </w:div>
            <w:div w:id="923414098">
              <w:marLeft w:val="0"/>
              <w:marRight w:val="0"/>
              <w:marTop w:val="0"/>
              <w:marBottom w:val="0"/>
              <w:divBdr>
                <w:top w:val="none" w:sz="0" w:space="0" w:color="auto"/>
                <w:left w:val="none" w:sz="0" w:space="0" w:color="auto"/>
                <w:bottom w:val="none" w:sz="0" w:space="0" w:color="auto"/>
                <w:right w:val="none" w:sz="0" w:space="0" w:color="auto"/>
              </w:divBdr>
            </w:div>
            <w:div w:id="578248470">
              <w:marLeft w:val="0"/>
              <w:marRight w:val="0"/>
              <w:marTop w:val="0"/>
              <w:marBottom w:val="0"/>
              <w:divBdr>
                <w:top w:val="none" w:sz="0" w:space="0" w:color="auto"/>
                <w:left w:val="none" w:sz="0" w:space="0" w:color="auto"/>
                <w:bottom w:val="none" w:sz="0" w:space="0" w:color="auto"/>
                <w:right w:val="none" w:sz="0" w:space="0" w:color="auto"/>
              </w:divBdr>
            </w:div>
            <w:div w:id="1640067729">
              <w:marLeft w:val="0"/>
              <w:marRight w:val="0"/>
              <w:marTop w:val="0"/>
              <w:marBottom w:val="0"/>
              <w:divBdr>
                <w:top w:val="none" w:sz="0" w:space="0" w:color="auto"/>
                <w:left w:val="none" w:sz="0" w:space="0" w:color="auto"/>
                <w:bottom w:val="none" w:sz="0" w:space="0" w:color="auto"/>
                <w:right w:val="none" w:sz="0" w:space="0" w:color="auto"/>
              </w:divBdr>
            </w:div>
            <w:div w:id="1125272199">
              <w:marLeft w:val="0"/>
              <w:marRight w:val="0"/>
              <w:marTop w:val="0"/>
              <w:marBottom w:val="0"/>
              <w:divBdr>
                <w:top w:val="none" w:sz="0" w:space="0" w:color="auto"/>
                <w:left w:val="none" w:sz="0" w:space="0" w:color="auto"/>
                <w:bottom w:val="none" w:sz="0" w:space="0" w:color="auto"/>
                <w:right w:val="none" w:sz="0" w:space="0" w:color="auto"/>
              </w:divBdr>
            </w:div>
            <w:div w:id="1072578869">
              <w:marLeft w:val="0"/>
              <w:marRight w:val="0"/>
              <w:marTop w:val="0"/>
              <w:marBottom w:val="0"/>
              <w:divBdr>
                <w:top w:val="none" w:sz="0" w:space="0" w:color="auto"/>
                <w:left w:val="none" w:sz="0" w:space="0" w:color="auto"/>
                <w:bottom w:val="none" w:sz="0" w:space="0" w:color="auto"/>
                <w:right w:val="none" w:sz="0" w:space="0" w:color="auto"/>
              </w:divBdr>
            </w:div>
            <w:div w:id="712387408">
              <w:marLeft w:val="0"/>
              <w:marRight w:val="0"/>
              <w:marTop w:val="0"/>
              <w:marBottom w:val="0"/>
              <w:divBdr>
                <w:top w:val="none" w:sz="0" w:space="0" w:color="auto"/>
                <w:left w:val="none" w:sz="0" w:space="0" w:color="auto"/>
                <w:bottom w:val="none" w:sz="0" w:space="0" w:color="auto"/>
                <w:right w:val="none" w:sz="0" w:space="0" w:color="auto"/>
              </w:divBdr>
            </w:div>
            <w:div w:id="880091340">
              <w:marLeft w:val="0"/>
              <w:marRight w:val="0"/>
              <w:marTop w:val="0"/>
              <w:marBottom w:val="0"/>
              <w:divBdr>
                <w:top w:val="none" w:sz="0" w:space="0" w:color="auto"/>
                <w:left w:val="none" w:sz="0" w:space="0" w:color="auto"/>
                <w:bottom w:val="none" w:sz="0" w:space="0" w:color="auto"/>
                <w:right w:val="none" w:sz="0" w:space="0" w:color="auto"/>
              </w:divBdr>
            </w:div>
            <w:div w:id="991442851">
              <w:marLeft w:val="0"/>
              <w:marRight w:val="0"/>
              <w:marTop w:val="0"/>
              <w:marBottom w:val="0"/>
              <w:divBdr>
                <w:top w:val="none" w:sz="0" w:space="0" w:color="auto"/>
                <w:left w:val="none" w:sz="0" w:space="0" w:color="auto"/>
                <w:bottom w:val="none" w:sz="0" w:space="0" w:color="auto"/>
                <w:right w:val="none" w:sz="0" w:space="0" w:color="auto"/>
              </w:divBdr>
            </w:div>
            <w:div w:id="1898083981">
              <w:marLeft w:val="0"/>
              <w:marRight w:val="0"/>
              <w:marTop w:val="0"/>
              <w:marBottom w:val="0"/>
              <w:divBdr>
                <w:top w:val="none" w:sz="0" w:space="0" w:color="auto"/>
                <w:left w:val="none" w:sz="0" w:space="0" w:color="auto"/>
                <w:bottom w:val="none" w:sz="0" w:space="0" w:color="auto"/>
                <w:right w:val="none" w:sz="0" w:space="0" w:color="auto"/>
              </w:divBdr>
            </w:div>
            <w:div w:id="519242875">
              <w:marLeft w:val="0"/>
              <w:marRight w:val="0"/>
              <w:marTop w:val="0"/>
              <w:marBottom w:val="0"/>
              <w:divBdr>
                <w:top w:val="none" w:sz="0" w:space="0" w:color="auto"/>
                <w:left w:val="none" w:sz="0" w:space="0" w:color="auto"/>
                <w:bottom w:val="none" w:sz="0" w:space="0" w:color="auto"/>
                <w:right w:val="none" w:sz="0" w:space="0" w:color="auto"/>
              </w:divBdr>
            </w:div>
            <w:div w:id="2087022512">
              <w:marLeft w:val="0"/>
              <w:marRight w:val="0"/>
              <w:marTop w:val="0"/>
              <w:marBottom w:val="0"/>
              <w:divBdr>
                <w:top w:val="none" w:sz="0" w:space="0" w:color="auto"/>
                <w:left w:val="none" w:sz="0" w:space="0" w:color="auto"/>
                <w:bottom w:val="none" w:sz="0" w:space="0" w:color="auto"/>
                <w:right w:val="none" w:sz="0" w:space="0" w:color="auto"/>
              </w:divBdr>
            </w:div>
            <w:div w:id="1660422494">
              <w:marLeft w:val="0"/>
              <w:marRight w:val="0"/>
              <w:marTop w:val="0"/>
              <w:marBottom w:val="0"/>
              <w:divBdr>
                <w:top w:val="none" w:sz="0" w:space="0" w:color="auto"/>
                <w:left w:val="none" w:sz="0" w:space="0" w:color="auto"/>
                <w:bottom w:val="none" w:sz="0" w:space="0" w:color="auto"/>
                <w:right w:val="none" w:sz="0" w:space="0" w:color="auto"/>
              </w:divBdr>
            </w:div>
            <w:div w:id="1753046919">
              <w:marLeft w:val="0"/>
              <w:marRight w:val="0"/>
              <w:marTop w:val="0"/>
              <w:marBottom w:val="0"/>
              <w:divBdr>
                <w:top w:val="none" w:sz="0" w:space="0" w:color="auto"/>
                <w:left w:val="none" w:sz="0" w:space="0" w:color="auto"/>
                <w:bottom w:val="none" w:sz="0" w:space="0" w:color="auto"/>
                <w:right w:val="none" w:sz="0" w:space="0" w:color="auto"/>
              </w:divBdr>
            </w:div>
            <w:div w:id="1690334569">
              <w:marLeft w:val="0"/>
              <w:marRight w:val="0"/>
              <w:marTop w:val="0"/>
              <w:marBottom w:val="0"/>
              <w:divBdr>
                <w:top w:val="none" w:sz="0" w:space="0" w:color="auto"/>
                <w:left w:val="none" w:sz="0" w:space="0" w:color="auto"/>
                <w:bottom w:val="none" w:sz="0" w:space="0" w:color="auto"/>
                <w:right w:val="none" w:sz="0" w:space="0" w:color="auto"/>
              </w:divBdr>
            </w:div>
            <w:div w:id="1776319438">
              <w:marLeft w:val="0"/>
              <w:marRight w:val="0"/>
              <w:marTop w:val="0"/>
              <w:marBottom w:val="0"/>
              <w:divBdr>
                <w:top w:val="none" w:sz="0" w:space="0" w:color="auto"/>
                <w:left w:val="none" w:sz="0" w:space="0" w:color="auto"/>
                <w:bottom w:val="none" w:sz="0" w:space="0" w:color="auto"/>
                <w:right w:val="none" w:sz="0" w:space="0" w:color="auto"/>
              </w:divBdr>
            </w:div>
            <w:div w:id="1153373744">
              <w:marLeft w:val="0"/>
              <w:marRight w:val="0"/>
              <w:marTop w:val="0"/>
              <w:marBottom w:val="0"/>
              <w:divBdr>
                <w:top w:val="none" w:sz="0" w:space="0" w:color="auto"/>
                <w:left w:val="none" w:sz="0" w:space="0" w:color="auto"/>
                <w:bottom w:val="none" w:sz="0" w:space="0" w:color="auto"/>
                <w:right w:val="none" w:sz="0" w:space="0" w:color="auto"/>
              </w:divBdr>
            </w:div>
            <w:div w:id="1025403078">
              <w:marLeft w:val="0"/>
              <w:marRight w:val="0"/>
              <w:marTop w:val="0"/>
              <w:marBottom w:val="0"/>
              <w:divBdr>
                <w:top w:val="none" w:sz="0" w:space="0" w:color="auto"/>
                <w:left w:val="none" w:sz="0" w:space="0" w:color="auto"/>
                <w:bottom w:val="none" w:sz="0" w:space="0" w:color="auto"/>
                <w:right w:val="none" w:sz="0" w:space="0" w:color="auto"/>
              </w:divBdr>
            </w:div>
            <w:div w:id="327294400">
              <w:marLeft w:val="0"/>
              <w:marRight w:val="0"/>
              <w:marTop w:val="0"/>
              <w:marBottom w:val="0"/>
              <w:divBdr>
                <w:top w:val="none" w:sz="0" w:space="0" w:color="auto"/>
                <w:left w:val="none" w:sz="0" w:space="0" w:color="auto"/>
                <w:bottom w:val="none" w:sz="0" w:space="0" w:color="auto"/>
                <w:right w:val="none" w:sz="0" w:space="0" w:color="auto"/>
              </w:divBdr>
            </w:div>
            <w:div w:id="1516532696">
              <w:marLeft w:val="0"/>
              <w:marRight w:val="0"/>
              <w:marTop w:val="0"/>
              <w:marBottom w:val="0"/>
              <w:divBdr>
                <w:top w:val="none" w:sz="0" w:space="0" w:color="auto"/>
                <w:left w:val="none" w:sz="0" w:space="0" w:color="auto"/>
                <w:bottom w:val="none" w:sz="0" w:space="0" w:color="auto"/>
                <w:right w:val="none" w:sz="0" w:space="0" w:color="auto"/>
              </w:divBdr>
            </w:div>
            <w:div w:id="1326207143">
              <w:marLeft w:val="0"/>
              <w:marRight w:val="0"/>
              <w:marTop w:val="0"/>
              <w:marBottom w:val="0"/>
              <w:divBdr>
                <w:top w:val="none" w:sz="0" w:space="0" w:color="auto"/>
                <w:left w:val="none" w:sz="0" w:space="0" w:color="auto"/>
                <w:bottom w:val="none" w:sz="0" w:space="0" w:color="auto"/>
                <w:right w:val="none" w:sz="0" w:space="0" w:color="auto"/>
              </w:divBdr>
            </w:div>
            <w:div w:id="1201476042">
              <w:marLeft w:val="0"/>
              <w:marRight w:val="0"/>
              <w:marTop w:val="0"/>
              <w:marBottom w:val="0"/>
              <w:divBdr>
                <w:top w:val="none" w:sz="0" w:space="0" w:color="auto"/>
                <w:left w:val="none" w:sz="0" w:space="0" w:color="auto"/>
                <w:bottom w:val="none" w:sz="0" w:space="0" w:color="auto"/>
                <w:right w:val="none" w:sz="0" w:space="0" w:color="auto"/>
              </w:divBdr>
            </w:div>
            <w:div w:id="149950914">
              <w:marLeft w:val="0"/>
              <w:marRight w:val="0"/>
              <w:marTop w:val="0"/>
              <w:marBottom w:val="0"/>
              <w:divBdr>
                <w:top w:val="none" w:sz="0" w:space="0" w:color="auto"/>
                <w:left w:val="none" w:sz="0" w:space="0" w:color="auto"/>
                <w:bottom w:val="none" w:sz="0" w:space="0" w:color="auto"/>
                <w:right w:val="none" w:sz="0" w:space="0" w:color="auto"/>
              </w:divBdr>
            </w:div>
            <w:div w:id="1551113057">
              <w:marLeft w:val="0"/>
              <w:marRight w:val="0"/>
              <w:marTop w:val="0"/>
              <w:marBottom w:val="0"/>
              <w:divBdr>
                <w:top w:val="none" w:sz="0" w:space="0" w:color="auto"/>
                <w:left w:val="none" w:sz="0" w:space="0" w:color="auto"/>
                <w:bottom w:val="none" w:sz="0" w:space="0" w:color="auto"/>
                <w:right w:val="none" w:sz="0" w:space="0" w:color="auto"/>
              </w:divBdr>
            </w:div>
            <w:div w:id="1975483208">
              <w:marLeft w:val="0"/>
              <w:marRight w:val="0"/>
              <w:marTop w:val="0"/>
              <w:marBottom w:val="0"/>
              <w:divBdr>
                <w:top w:val="none" w:sz="0" w:space="0" w:color="auto"/>
                <w:left w:val="none" w:sz="0" w:space="0" w:color="auto"/>
                <w:bottom w:val="none" w:sz="0" w:space="0" w:color="auto"/>
                <w:right w:val="none" w:sz="0" w:space="0" w:color="auto"/>
              </w:divBdr>
            </w:div>
            <w:div w:id="637878677">
              <w:marLeft w:val="0"/>
              <w:marRight w:val="0"/>
              <w:marTop w:val="0"/>
              <w:marBottom w:val="0"/>
              <w:divBdr>
                <w:top w:val="none" w:sz="0" w:space="0" w:color="auto"/>
                <w:left w:val="none" w:sz="0" w:space="0" w:color="auto"/>
                <w:bottom w:val="none" w:sz="0" w:space="0" w:color="auto"/>
                <w:right w:val="none" w:sz="0" w:space="0" w:color="auto"/>
              </w:divBdr>
            </w:div>
            <w:div w:id="180245749">
              <w:marLeft w:val="0"/>
              <w:marRight w:val="0"/>
              <w:marTop w:val="0"/>
              <w:marBottom w:val="0"/>
              <w:divBdr>
                <w:top w:val="none" w:sz="0" w:space="0" w:color="auto"/>
                <w:left w:val="none" w:sz="0" w:space="0" w:color="auto"/>
                <w:bottom w:val="none" w:sz="0" w:space="0" w:color="auto"/>
                <w:right w:val="none" w:sz="0" w:space="0" w:color="auto"/>
              </w:divBdr>
            </w:div>
            <w:div w:id="1774935032">
              <w:marLeft w:val="0"/>
              <w:marRight w:val="0"/>
              <w:marTop w:val="0"/>
              <w:marBottom w:val="0"/>
              <w:divBdr>
                <w:top w:val="none" w:sz="0" w:space="0" w:color="auto"/>
                <w:left w:val="none" w:sz="0" w:space="0" w:color="auto"/>
                <w:bottom w:val="none" w:sz="0" w:space="0" w:color="auto"/>
                <w:right w:val="none" w:sz="0" w:space="0" w:color="auto"/>
              </w:divBdr>
            </w:div>
            <w:div w:id="1325621886">
              <w:marLeft w:val="0"/>
              <w:marRight w:val="0"/>
              <w:marTop w:val="0"/>
              <w:marBottom w:val="0"/>
              <w:divBdr>
                <w:top w:val="none" w:sz="0" w:space="0" w:color="auto"/>
                <w:left w:val="none" w:sz="0" w:space="0" w:color="auto"/>
                <w:bottom w:val="none" w:sz="0" w:space="0" w:color="auto"/>
                <w:right w:val="none" w:sz="0" w:space="0" w:color="auto"/>
              </w:divBdr>
            </w:div>
            <w:div w:id="830290703">
              <w:marLeft w:val="0"/>
              <w:marRight w:val="0"/>
              <w:marTop w:val="0"/>
              <w:marBottom w:val="0"/>
              <w:divBdr>
                <w:top w:val="none" w:sz="0" w:space="0" w:color="auto"/>
                <w:left w:val="none" w:sz="0" w:space="0" w:color="auto"/>
                <w:bottom w:val="none" w:sz="0" w:space="0" w:color="auto"/>
                <w:right w:val="none" w:sz="0" w:space="0" w:color="auto"/>
              </w:divBdr>
            </w:div>
            <w:div w:id="1414662891">
              <w:marLeft w:val="0"/>
              <w:marRight w:val="0"/>
              <w:marTop w:val="0"/>
              <w:marBottom w:val="0"/>
              <w:divBdr>
                <w:top w:val="none" w:sz="0" w:space="0" w:color="auto"/>
                <w:left w:val="none" w:sz="0" w:space="0" w:color="auto"/>
                <w:bottom w:val="none" w:sz="0" w:space="0" w:color="auto"/>
                <w:right w:val="none" w:sz="0" w:space="0" w:color="auto"/>
              </w:divBdr>
            </w:div>
            <w:div w:id="1436831610">
              <w:marLeft w:val="0"/>
              <w:marRight w:val="0"/>
              <w:marTop w:val="0"/>
              <w:marBottom w:val="0"/>
              <w:divBdr>
                <w:top w:val="none" w:sz="0" w:space="0" w:color="auto"/>
                <w:left w:val="none" w:sz="0" w:space="0" w:color="auto"/>
                <w:bottom w:val="none" w:sz="0" w:space="0" w:color="auto"/>
                <w:right w:val="none" w:sz="0" w:space="0" w:color="auto"/>
              </w:divBdr>
            </w:div>
            <w:div w:id="670328607">
              <w:marLeft w:val="0"/>
              <w:marRight w:val="0"/>
              <w:marTop w:val="0"/>
              <w:marBottom w:val="0"/>
              <w:divBdr>
                <w:top w:val="none" w:sz="0" w:space="0" w:color="auto"/>
                <w:left w:val="none" w:sz="0" w:space="0" w:color="auto"/>
                <w:bottom w:val="none" w:sz="0" w:space="0" w:color="auto"/>
                <w:right w:val="none" w:sz="0" w:space="0" w:color="auto"/>
              </w:divBdr>
            </w:div>
            <w:div w:id="1237402637">
              <w:marLeft w:val="0"/>
              <w:marRight w:val="0"/>
              <w:marTop w:val="0"/>
              <w:marBottom w:val="0"/>
              <w:divBdr>
                <w:top w:val="none" w:sz="0" w:space="0" w:color="auto"/>
                <w:left w:val="none" w:sz="0" w:space="0" w:color="auto"/>
                <w:bottom w:val="none" w:sz="0" w:space="0" w:color="auto"/>
                <w:right w:val="none" w:sz="0" w:space="0" w:color="auto"/>
              </w:divBdr>
            </w:div>
            <w:div w:id="969626879">
              <w:marLeft w:val="0"/>
              <w:marRight w:val="0"/>
              <w:marTop w:val="0"/>
              <w:marBottom w:val="0"/>
              <w:divBdr>
                <w:top w:val="none" w:sz="0" w:space="0" w:color="auto"/>
                <w:left w:val="none" w:sz="0" w:space="0" w:color="auto"/>
                <w:bottom w:val="none" w:sz="0" w:space="0" w:color="auto"/>
                <w:right w:val="none" w:sz="0" w:space="0" w:color="auto"/>
              </w:divBdr>
            </w:div>
            <w:div w:id="1316951940">
              <w:marLeft w:val="0"/>
              <w:marRight w:val="0"/>
              <w:marTop w:val="0"/>
              <w:marBottom w:val="0"/>
              <w:divBdr>
                <w:top w:val="none" w:sz="0" w:space="0" w:color="auto"/>
                <w:left w:val="none" w:sz="0" w:space="0" w:color="auto"/>
                <w:bottom w:val="none" w:sz="0" w:space="0" w:color="auto"/>
                <w:right w:val="none" w:sz="0" w:space="0" w:color="auto"/>
              </w:divBdr>
            </w:div>
            <w:div w:id="834801433">
              <w:marLeft w:val="0"/>
              <w:marRight w:val="0"/>
              <w:marTop w:val="0"/>
              <w:marBottom w:val="0"/>
              <w:divBdr>
                <w:top w:val="none" w:sz="0" w:space="0" w:color="auto"/>
                <w:left w:val="none" w:sz="0" w:space="0" w:color="auto"/>
                <w:bottom w:val="none" w:sz="0" w:space="0" w:color="auto"/>
                <w:right w:val="none" w:sz="0" w:space="0" w:color="auto"/>
              </w:divBdr>
            </w:div>
            <w:div w:id="848561332">
              <w:marLeft w:val="0"/>
              <w:marRight w:val="0"/>
              <w:marTop w:val="0"/>
              <w:marBottom w:val="0"/>
              <w:divBdr>
                <w:top w:val="none" w:sz="0" w:space="0" w:color="auto"/>
                <w:left w:val="none" w:sz="0" w:space="0" w:color="auto"/>
                <w:bottom w:val="none" w:sz="0" w:space="0" w:color="auto"/>
                <w:right w:val="none" w:sz="0" w:space="0" w:color="auto"/>
              </w:divBdr>
            </w:div>
            <w:div w:id="1966813841">
              <w:marLeft w:val="0"/>
              <w:marRight w:val="0"/>
              <w:marTop w:val="0"/>
              <w:marBottom w:val="0"/>
              <w:divBdr>
                <w:top w:val="none" w:sz="0" w:space="0" w:color="auto"/>
                <w:left w:val="none" w:sz="0" w:space="0" w:color="auto"/>
                <w:bottom w:val="none" w:sz="0" w:space="0" w:color="auto"/>
                <w:right w:val="none" w:sz="0" w:space="0" w:color="auto"/>
              </w:divBdr>
            </w:div>
            <w:div w:id="217278424">
              <w:marLeft w:val="0"/>
              <w:marRight w:val="0"/>
              <w:marTop w:val="0"/>
              <w:marBottom w:val="0"/>
              <w:divBdr>
                <w:top w:val="none" w:sz="0" w:space="0" w:color="auto"/>
                <w:left w:val="none" w:sz="0" w:space="0" w:color="auto"/>
                <w:bottom w:val="none" w:sz="0" w:space="0" w:color="auto"/>
                <w:right w:val="none" w:sz="0" w:space="0" w:color="auto"/>
              </w:divBdr>
            </w:div>
            <w:div w:id="2056805364">
              <w:marLeft w:val="0"/>
              <w:marRight w:val="0"/>
              <w:marTop w:val="0"/>
              <w:marBottom w:val="0"/>
              <w:divBdr>
                <w:top w:val="none" w:sz="0" w:space="0" w:color="auto"/>
                <w:left w:val="none" w:sz="0" w:space="0" w:color="auto"/>
                <w:bottom w:val="none" w:sz="0" w:space="0" w:color="auto"/>
                <w:right w:val="none" w:sz="0" w:space="0" w:color="auto"/>
              </w:divBdr>
            </w:div>
            <w:div w:id="809592878">
              <w:marLeft w:val="0"/>
              <w:marRight w:val="0"/>
              <w:marTop w:val="0"/>
              <w:marBottom w:val="0"/>
              <w:divBdr>
                <w:top w:val="none" w:sz="0" w:space="0" w:color="auto"/>
                <w:left w:val="none" w:sz="0" w:space="0" w:color="auto"/>
                <w:bottom w:val="none" w:sz="0" w:space="0" w:color="auto"/>
                <w:right w:val="none" w:sz="0" w:space="0" w:color="auto"/>
              </w:divBdr>
            </w:div>
            <w:div w:id="1238975513">
              <w:marLeft w:val="0"/>
              <w:marRight w:val="0"/>
              <w:marTop w:val="0"/>
              <w:marBottom w:val="0"/>
              <w:divBdr>
                <w:top w:val="none" w:sz="0" w:space="0" w:color="auto"/>
                <w:left w:val="none" w:sz="0" w:space="0" w:color="auto"/>
                <w:bottom w:val="none" w:sz="0" w:space="0" w:color="auto"/>
                <w:right w:val="none" w:sz="0" w:space="0" w:color="auto"/>
              </w:divBdr>
            </w:div>
            <w:div w:id="415328421">
              <w:marLeft w:val="0"/>
              <w:marRight w:val="0"/>
              <w:marTop w:val="0"/>
              <w:marBottom w:val="0"/>
              <w:divBdr>
                <w:top w:val="none" w:sz="0" w:space="0" w:color="auto"/>
                <w:left w:val="none" w:sz="0" w:space="0" w:color="auto"/>
                <w:bottom w:val="none" w:sz="0" w:space="0" w:color="auto"/>
                <w:right w:val="none" w:sz="0" w:space="0" w:color="auto"/>
              </w:divBdr>
            </w:div>
            <w:div w:id="657152913">
              <w:marLeft w:val="0"/>
              <w:marRight w:val="0"/>
              <w:marTop w:val="0"/>
              <w:marBottom w:val="0"/>
              <w:divBdr>
                <w:top w:val="none" w:sz="0" w:space="0" w:color="auto"/>
                <w:left w:val="none" w:sz="0" w:space="0" w:color="auto"/>
                <w:bottom w:val="none" w:sz="0" w:space="0" w:color="auto"/>
                <w:right w:val="none" w:sz="0" w:space="0" w:color="auto"/>
              </w:divBdr>
            </w:div>
            <w:div w:id="1709257808">
              <w:marLeft w:val="0"/>
              <w:marRight w:val="0"/>
              <w:marTop w:val="0"/>
              <w:marBottom w:val="0"/>
              <w:divBdr>
                <w:top w:val="none" w:sz="0" w:space="0" w:color="auto"/>
                <w:left w:val="none" w:sz="0" w:space="0" w:color="auto"/>
                <w:bottom w:val="none" w:sz="0" w:space="0" w:color="auto"/>
                <w:right w:val="none" w:sz="0" w:space="0" w:color="auto"/>
              </w:divBdr>
            </w:div>
            <w:div w:id="102845747">
              <w:marLeft w:val="0"/>
              <w:marRight w:val="0"/>
              <w:marTop w:val="0"/>
              <w:marBottom w:val="0"/>
              <w:divBdr>
                <w:top w:val="none" w:sz="0" w:space="0" w:color="auto"/>
                <w:left w:val="none" w:sz="0" w:space="0" w:color="auto"/>
                <w:bottom w:val="none" w:sz="0" w:space="0" w:color="auto"/>
                <w:right w:val="none" w:sz="0" w:space="0" w:color="auto"/>
              </w:divBdr>
            </w:div>
            <w:div w:id="1009598270">
              <w:marLeft w:val="0"/>
              <w:marRight w:val="0"/>
              <w:marTop w:val="0"/>
              <w:marBottom w:val="0"/>
              <w:divBdr>
                <w:top w:val="none" w:sz="0" w:space="0" w:color="auto"/>
                <w:left w:val="none" w:sz="0" w:space="0" w:color="auto"/>
                <w:bottom w:val="none" w:sz="0" w:space="0" w:color="auto"/>
                <w:right w:val="none" w:sz="0" w:space="0" w:color="auto"/>
              </w:divBdr>
            </w:div>
            <w:div w:id="1416050079">
              <w:marLeft w:val="0"/>
              <w:marRight w:val="0"/>
              <w:marTop w:val="0"/>
              <w:marBottom w:val="0"/>
              <w:divBdr>
                <w:top w:val="none" w:sz="0" w:space="0" w:color="auto"/>
                <w:left w:val="none" w:sz="0" w:space="0" w:color="auto"/>
                <w:bottom w:val="none" w:sz="0" w:space="0" w:color="auto"/>
                <w:right w:val="none" w:sz="0" w:space="0" w:color="auto"/>
              </w:divBdr>
            </w:div>
            <w:div w:id="665405341">
              <w:marLeft w:val="0"/>
              <w:marRight w:val="0"/>
              <w:marTop w:val="0"/>
              <w:marBottom w:val="0"/>
              <w:divBdr>
                <w:top w:val="none" w:sz="0" w:space="0" w:color="auto"/>
                <w:left w:val="none" w:sz="0" w:space="0" w:color="auto"/>
                <w:bottom w:val="none" w:sz="0" w:space="0" w:color="auto"/>
                <w:right w:val="none" w:sz="0" w:space="0" w:color="auto"/>
              </w:divBdr>
            </w:div>
            <w:div w:id="1629315089">
              <w:marLeft w:val="0"/>
              <w:marRight w:val="0"/>
              <w:marTop w:val="0"/>
              <w:marBottom w:val="0"/>
              <w:divBdr>
                <w:top w:val="none" w:sz="0" w:space="0" w:color="auto"/>
                <w:left w:val="none" w:sz="0" w:space="0" w:color="auto"/>
                <w:bottom w:val="none" w:sz="0" w:space="0" w:color="auto"/>
                <w:right w:val="none" w:sz="0" w:space="0" w:color="auto"/>
              </w:divBdr>
            </w:div>
            <w:div w:id="380134799">
              <w:marLeft w:val="0"/>
              <w:marRight w:val="0"/>
              <w:marTop w:val="0"/>
              <w:marBottom w:val="0"/>
              <w:divBdr>
                <w:top w:val="none" w:sz="0" w:space="0" w:color="auto"/>
                <w:left w:val="none" w:sz="0" w:space="0" w:color="auto"/>
                <w:bottom w:val="none" w:sz="0" w:space="0" w:color="auto"/>
                <w:right w:val="none" w:sz="0" w:space="0" w:color="auto"/>
              </w:divBdr>
            </w:div>
            <w:div w:id="982849993">
              <w:marLeft w:val="0"/>
              <w:marRight w:val="0"/>
              <w:marTop w:val="0"/>
              <w:marBottom w:val="0"/>
              <w:divBdr>
                <w:top w:val="none" w:sz="0" w:space="0" w:color="auto"/>
                <w:left w:val="none" w:sz="0" w:space="0" w:color="auto"/>
                <w:bottom w:val="none" w:sz="0" w:space="0" w:color="auto"/>
                <w:right w:val="none" w:sz="0" w:space="0" w:color="auto"/>
              </w:divBdr>
            </w:div>
            <w:div w:id="1057899464">
              <w:marLeft w:val="0"/>
              <w:marRight w:val="0"/>
              <w:marTop w:val="0"/>
              <w:marBottom w:val="0"/>
              <w:divBdr>
                <w:top w:val="none" w:sz="0" w:space="0" w:color="auto"/>
                <w:left w:val="none" w:sz="0" w:space="0" w:color="auto"/>
                <w:bottom w:val="none" w:sz="0" w:space="0" w:color="auto"/>
                <w:right w:val="none" w:sz="0" w:space="0" w:color="auto"/>
              </w:divBdr>
            </w:div>
            <w:div w:id="1909267139">
              <w:marLeft w:val="0"/>
              <w:marRight w:val="0"/>
              <w:marTop w:val="0"/>
              <w:marBottom w:val="0"/>
              <w:divBdr>
                <w:top w:val="none" w:sz="0" w:space="0" w:color="auto"/>
                <w:left w:val="none" w:sz="0" w:space="0" w:color="auto"/>
                <w:bottom w:val="none" w:sz="0" w:space="0" w:color="auto"/>
                <w:right w:val="none" w:sz="0" w:space="0" w:color="auto"/>
              </w:divBdr>
            </w:div>
            <w:div w:id="744693190">
              <w:marLeft w:val="0"/>
              <w:marRight w:val="0"/>
              <w:marTop w:val="0"/>
              <w:marBottom w:val="0"/>
              <w:divBdr>
                <w:top w:val="none" w:sz="0" w:space="0" w:color="auto"/>
                <w:left w:val="none" w:sz="0" w:space="0" w:color="auto"/>
                <w:bottom w:val="none" w:sz="0" w:space="0" w:color="auto"/>
                <w:right w:val="none" w:sz="0" w:space="0" w:color="auto"/>
              </w:divBdr>
            </w:div>
            <w:div w:id="1304890189">
              <w:marLeft w:val="0"/>
              <w:marRight w:val="0"/>
              <w:marTop w:val="0"/>
              <w:marBottom w:val="0"/>
              <w:divBdr>
                <w:top w:val="none" w:sz="0" w:space="0" w:color="auto"/>
                <w:left w:val="none" w:sz="0" w:space="0" w:color="auto"/>
                <w:bottom w:val="none" w:sz="0" w:space="0" w:color="auto"/>
                <w:right w:val="none" w:sz="0" w:space="0" w:color="auto"/>
              </w:divBdr>
            </w:div>
            <w:div w:id="386532914">
              <w:marLeft w:val="0"/>
              <w:marRight w:val="0"/>
              <w:marTop w:val="0"/>
              <w:marBottom w:val="0"/>
              <w:divBdr>
                <w:top w:val="none" w:sz="0" w:space="0" w:color="auto"/>
                <w:left w:val="none" w:sz="0" w:space="0" w:color="auto"/>
                <w:bottom w:val="none" w:sz="0" w:space="0" w:color="auto"/>
                <w:right w:val="none" w:sz="0" w:space="0" w:color="auto"/>
              </w:divBdr>
            </w:div>
            <w:div w:id="601692279">
              <w:marLeft w:val="0"/>
              <w:marRight w:val="0"/>
              <w:marTop w:val="0"/>
              <w:marBottom w:val="0"/>
              <w:divBdr>
                <w:top w:val="none" w:sz="0" w:space="0" w:color="auto"/>
                <w:left w:val="none" w:sz="0" w:space="0" w:color="auto"/>
                <w:bottom w:val="none" w:sz="0" w:space="0" w:color="auto"/>
                <w:right w:val="none" w:sz="0" w:space="0" w:color="auto"/>
              </w:divBdr>
            </w:div>
            <w:div w:id="556748676">
              <w:marLeft w:val="0"/>
              <w:marRight w:val="0"/>
              <w:marTop w:val="0"/>
              <w:marBottom w:val="0"/>
              <w:divBdr>
                <w:top w:val="none" w:sz="0" w:space="0" w:color="auto"/>
                <w:left w:val="none" w:sz="0" w:space="0" w:color="auto"/>
                <w:bottom w:val="none" w:sz="0" w:space="0" w:color="auto"/>
                <w:right w:val="none" w:sz="0" w:space="0" w:color="auto"/>
              </w:divBdr>
            </w:div>
            <w:div w:id="529495574">
              <w:marLeft w:val="0"/>
              <w:marRight w:val="0"/>
              <w:marTop w:val="0"/>
              <w:marBottom w:val="0"/>
              <w:divBdr>
                <w:top w:val="none" w:sz="0" w:space="0" w:color="auto"/>
                <w:left w:val="none" w:sz="0" w:space="0" w:color="auto"/>
                <w:bottom w:val="none" w:sz="0" w:space="0" w:color="auto"/>
                <w:right w:val="none" w:sz="0" w:space="0" w:color="auto"/>
              </w:divBdr>
            </w:div>
            <w:div w:id="1277254331">
              <w:marLeft w:val="0"/>
              <w:marRight w:val="0"/>
              <w:marTop w:val="0"/>
              <w:marBottom w:val="0"/>
              <w:divBdr>
                <w:top w:val="none" w:sz="0" w:space="0" w:color="auto"/>
                <w:left w:val="none" w:sz="0" w:space="0" w:color="auto"/>
                <w:bottom w:val="none" w:sz="0" w:space="0" w:color="auto"/>
                <w:right w:val="none" w:sz="0" w:space="0" w:color="auto"/>
              </w:divBdr>
            </w:div>
            <w:div w:id="1663773175">
              <w:marLeft w:val="0"/>
              <w:marRight w:val="0"/>
              <w:marTop w:val="0"/>
              <w:marBottom w:val="0"/>
              <w:divBdr>
                <w:top w:val="none" w:sz="0" w:space="0" w:color="auto"/>
                <w:left w:val="none" w:sz="0" w:space="0" w:color="auto"/>
                <w:bottom w:val="none" w:sz="0" w:space="0" w:color="auto"/>
                <w:right w:val="none" w:sz="0" w:space="0" w:color="auto"/>
              </w:divBdr>
            </w:div>
            <w:div w:id="202715663">
              <w:marLeft w:val="0"/>
              <w:marRight w:val="0"/>
              <w:marTop w:val="0"/>
              <w:marBottom w:val="0"/>
              <w:divBdr>
                <w:top w:val="none" w:sz="0" w:space="0" w:color="auto"/>
                <w:left w:val="none" w:sz="0" w:space="0" w:color="auto"/>
                <w:bottom w:val="none" w:sz="0" w:space="0" w:color="auto"/>
                <w:right w:val="none" w:sz="0" w:space="0" w:color="auto"/>
              </w:divBdr>
            </w:div>
            <w:div w:id="2085180756">
              <w:marLeft w:val="0"/>
              <w:marRight w:val="0"/>
              <w:marTop w:val="0"/>
              <w:marBottom w:val="0"/>
              <w:divBdr>
                <w:top w:val="none" w:sz="0" w:space="0" w:color="auto"/>
                <w:left w:val="none" w:sz="0" w:space="0" w:color="auto"/>
                <w:bottom w:val="none" w:sz="0" w:space="0" w:color="auto"/>
                <w:right w:val="none" w:sz="0" w:space="0" w:color="auto"/>
              </w:divBdr>
            </w:div>
            <w:div w:id="457844405">
              <w:marLeft w:val="0"/>
              <w:marRight w:val="0"/>
              <w:marTop w:val="0"/>
              <w:marBottom w:val="0"/>
              <w:divBdr>
                <w:top w:val="none" w:sz="0" w:space="0" w:color="auto"/>
                <w:left w:val="none" w:sz="0" w:space="0" w:color="auto"/>
                <w:bottom w:val="none" w:sz="0" w:space="0" w:color="auto"/>
                <w:right w:val="none" w:sz="0" w:space="0" w:color="auto"/>
              </w:divBdr>
            </w:div>
            <w:div w:id="157959641">
              <w:marLeft w:val="0"/>
              <w:marRight w:val="0"/>
              <w:marTop w:val="0"/>
              <w:marBottom w:val="0"/>
              <w:divBdr>
                <w:top w:val="none" w:sz="0" w:space="0" w:color="auto"/>
                <w:left w:val="none" w:sz="0" w:space="0" w:color="auto"/>
                <w:bottom w:val="none" w:sz="0" w:space="0" w:color="auto"/>
                <w:right w:val="none" w:sz="0" w:space="0" w:color="auto"/>
              </w:divBdr>
            </w:div>
            <w:div w:id="955017048">
              <w:marLeft w:val="0"/>
              <w:marRight w:val="0"/>
              <w:marTop w:val="0"/>
              <w:marBottom w:val="0"/>
              <w:divBdr>
                <w:top w:val="none" w:sz="0" w:space="0" w:color="auto"/>
                <w:left w:val="none" w:sz="0" w:space="0" w:color="auto"/>
                <w:bottom w:val="none" w:sz="0" w:space="0" w:color="auto"/>
                <w:right w:val="none" w:sz="0" w:space="0" w:color="auto"/>
              </w:divBdr>
            </w:div>
            <w:div w:id="1066877631">
              <w:marLeft w:val="0"/>
              <w:marRight w:val="0"/>
              <w:marTop w:val="0"/>
              <w:marBottom w:val="0"/>
              <w:divBdr>
                <w:top w:val="none" w:sz="0" w:space="0" w:color="auto"/>
                <w:left w:val="none" w:sz="0" w:space="0" w:color="auto"/>
                <w:bottom w:val="none" w:sz="0" w:space="0" w:color="auto"/>
                <w:right w:val="none" w:sz="0" w:space="0" w:color="auto"/>
              </w:divBdr>
            </w:div>
            <w:div w:id="758644963">
              <w:marLeft w:val="0"/>
              <w:marRight w:val="0"/>
              <w:marTop w:val="0"/>
              <w:marBottom w:val="0"/>
              <w:divBdr>
                <w:top w:val="none" w:sz="0" w:space="0" w:color="auto"/>
                <w:left w:val="none" w:sz="0" w:space="0" w:color="auto"/>
                <w:bottom w:val="none" w:sz="0" w:space="0" w:color="auto"/>
                <w:right w:val="none" w:sz="0" w:space="0" w:color="auto"/>
              </w:divBdr>
            </w:div>
            <w:div w:id="323122251">
              <w:marLeft w:val="0"/>
              <w:marRight w:val="0"/>
              <w:marTop w:val="0"/>
              <w:marBottom w:val="0"/>
              <w:divBdr>
                <w:top w:val="none" w:sz="0" w:space="0" w:color="auto"/>
                <w:left w:val="none" w:sz="0" w:space="0" w:color="auto"/>
                <w:bottom w:val="none" w:sz="0" w:space="0" w:color="auto"/>
                <w:right w:val="none" w:sz="0" w:space="0" w:color="auto"/>
              </w:divBdr>
            </w:div>
            <w:div w:id="30768700">
              <w:marLeft w:val="0"/>
              <w:marRight w:val="0"/>
              <w:marTop w:val="0"/>
              <w:marBottom w:val="0"/>
              <w:divBdr>
                <w:top w:val="none" w:sz="0" w:space="0" w:color="auto"/>
                <w:left w:val="none" w:sz="0" w:space="0" w:color="auto"/>
                <w:bottom w:val="none" w:sz="0" w:space="0" w:color="auto"/>
                <w:right w:val="none" w:sz="0" w:space="0" w:color="auto"/>
              </w:divBdr>
            </w:div>
            <w:div w:id="2063865337">
              <w:marLeft w:val="0"/>
              <w:marRight w:val="0"/>
              <w:marTop w:val="0"/>
              <w:marBottom w:val="0"/>
              <w:divBdr>
                <w:top w:val="none" w:sz="0" w:space="0" w:color="auto"/>
                <w:left w:val="none" w:sz="0" w:space="0" w:color="auto"/>
                <w:bottom w:val="none" w:sz="0" w:space="0" w:color="auto"/>
                <w:right w:val="none" w:sz="0" w:space="0" w:color="auto"/>
              </w:divBdr>
            </w:div>
            <w:div w:id="2135365014">
              <w:marLeft w:val="0"/>
              <w:marRight w:val="0"/>
              <w:marTop w:val="0"/>
              <w:marBottom w:val="0"/>
              <w:divBdr>
                <w:top w:val="none" w:sz="0" w:space="0" w:color="auto"/>
                <w:left w:val="none" w:sz="0" w:space="0" w:color="auto"/>
                <w:bottom w:val="none" w:sz="0" w:space="0" w:color="auto"/>
                <w:right w:val="none" w:sz="0" w:space="0" w:color="auto"/>
              </w:divBdr>
            </w:div>
            <w:div w:id="742023621">
              <w:marLeft w:val="0"/>
              <w:marRight w:val="0"/>
              <w:marTop w:val="0"/>
              <w:marBottom w:val="0"/>
              <w:divBdr>
                <w:top w:val="none" w:sz="0" w:space="0" w:color="auto"/>
                <w:left w:val="none" w:sz="0" w:space="0" w:color="auto"/>
                <w:bottom w:val="none" w:sz="0" w:space="0" w:color="auto"/>
                <w:right w:val="none" w:sz="0" w:space="0" w:color="auto"/>
              </w:divBdr>
            </w:div>
            <w:div w:id="1450002582">
              <w:marLeft w:val="0"/>
              <w:marRight w:val="0"/>
              <w:marTop w:val="0"/>
              <w:marBottom w:val="0"/>
              <w:divBdr>
                <w:top w:val="none" w:sz="0" w:space="0" w:color="auto"/>
                <w:left w:val="none" w:sz="0" w:space="0" w:color="auto"/>
                <w:bottom w:val="none" w:sz="0" w:space="0" w:color="auto"/>
                <w:right w:val="none" w:sz="0" w:space="0" w:color="auto"/>
              </w:divBdr>
            </w:div>
            <w:div w:id="873733424">
              <w:marLeft w:val="0"/>
              <w:marRight w:val="0"/>
              <w:marTop w:val="0"/>
              <w:marBottom w:val="0"/>
              <w:divBdr>
                <w:top w:val="none" w:sz="0" w:space="0" w:color="auto"/>
                <w:left w:val="none" w:sz="0" w:space="0" w:color="auto"/>
                <w:bottom w:val="none" w:sz="0" w:space="0" w:color="auto"/>
                <w:right w:val="none" w:sz="0" w:space="0" w:color="auto"/>
              </w:divBdr>
            </w:div>
            <w:div w:id="1312296922">
              <w:marLeft w:val="0"/>
              <w:marRight w:val="0"/>
              <w:marTop w:val="0"/>
              <w:marBottom w:val="0"/>
              <w:divBdr>
                <w:top w:val="none" w:sz="0" w:space="0" w:color="auto"/>
                <w:left w:val="none" w:sz="0" w:space="0" w:color="auto"/>
                <w:bottom w:val="none" w:sz="0" w:space="0" w:color="auto"/>
                <w:right w:val="none" w:sz="0" w:space="0" w:color="auto"/>
              </w:divBdr>
            </w:div>
            <w:div w:id="516433446">
              <w:marLeft w:val="0"/>
              <w:marRight w:val="0"/>
              <w:marTop w:val="0"/>
              <w:marBottom w:val="0"/>
              <w:divBdr>
                <w:top w:val="none" w:sz="0" w:space="0" w:color="auto"/>
                <w:left w:val="none" w:sz="0" w:space="0" w:color="auto"/>
                <w:bottom w:val="none" w:sz="0" w:space="0" w:color="auto"/>
                <w:right w:val="none" w:sz="0" w:space="0" w:color="auto"/>
              </w:divBdr>
            </w:div>
            <w:div w:id="599609942">
              <w:marLeft w:val="0"/>
              <w:marRight w:val="0"/>
              <w:marTop w:val="0"/>
              <w:marBottom w:val="0"/>
              <w:divBdr>
                <w:top w:val="none" w:sz="0" w:space="0" w:color="auto"/>
                <w:left w:val="none" w:sz="0" w:space="0" w:color="auto"/>
                <w:bottom w:val="none" w:sz="0" w:space="0" w:color="auto"/>
                <w:right w:val="none" w:sz="0" w:space="0" w:color="auto"/>
              </w:divBdr>
            </w:div>
            <w:div w:id="1468166564">
              <w:marLeft w:val="0"/>
              <w:marRight w:val="0"/>
              <w:marTop w:val="0"/>
              <w:marBottom w:val="0"/>
              <w:divBdr>
                <w:top w:val="none" w:sz="0" w:space="0" w:color="auto"/>
                <w:left w:val="none" w:sz="0" w:space="0" w:color="auto"/>
                <w:bottom w:val="none" w:sz="0" w:space="0" w:color="auto"/>
                <w:right w:val="none" w:sz="0" w:space="0" w:color="auto"/>
              </w:divBdr>
            </w:div>
            <w:div w:id="1299871643">
              <w:marLeft w:val="0"/>
              <w:marRight w:val="0"/>
              <w:marTop w:val="0"/>
              <w:marBottom w:val="0"/>
              <w:divBdr>
                <w:top w:val="none" w:sz="0" w:space="0" w:color="auto"/>
                <w:left w:val="none" w:sz="0" w:space="0" w:color="auto"/>
                <w:bottom w:val="none" w:sz="0" w:space="0" w:color="auto"/>
                <w:right w:val="none" w:sz="0" w:space="0" w:color="auto"/>
              </w:divBdr>
            </w:div>
            <w:div w:id="638190946">
              <w:marLeft w:val="0"/>
              <w:marRight w:val="0"/>
              <w:marTop w:val="0"/>
              <w:marBottom w:val="0"/>
              <w:divBdr>
                <w:top w:val="none" w:sz="0" w:space="0" w:color="auto"/>
                <w:left w:val="none" w:sz="0" w:space="0" w:color="auto"/>
                <w:bottom w:val="none" w:sz="0" w:space="0" w:color="auto"/>
                <w:right w:val="none" w:sz="0" w:space="0" w:color="auto"/>
              </w:divBdr>
            </w:div>
            <w:div w:id="92434375">
              <w:marLeft w:val="0"/>
              <w:marRight w:val="0"/>
              <w:marTop w:val="0"/>
              <w:marBottom w:val="0"/>
              <w:divBdr>
                <w:top w:val="none" w:sz="0" w:space="0" w:color="auto"/>
                <w:left w:val="none" w:sz="0" w:space="0" w:color="auto"/>
                <w:bottom w:val="none" w:sz="0" w:space="0" w:color="auto"/>
                <w:right w:val="none" w:sz="0" w:space="0" w:color="auto"/>
              </w:divBdr>
            </w:div>
            <w:div w:id="1094206711">
              <w:marLeft w:val="0"/>
              <w:marRight w:val="0"/>
              <w:marTop w:val="0"/>
              <w:marBottom w:val="0"/>
              <w:divBdr>
                <w:top w:val="none" w:sz="0" w:space="0" w:color="auto"/>
                <w:left w:val="none" w:sz="0" w:space="0" w:color="auto"/>
                <w:bottom w:val="none" w:sz="0" w:space="0" w:color="auto"/>
                <w:right w:val="none" w:sz="0" w:space="0" w:color="auto"/>
              </w:divBdr>
            </w:div>
            <w:div w:id="1414280889">
              <w:marLeft w:val="0"/>
              <w:marRight w:val="0"/>
              <w:marTop w:val="0"/>
              <w:marBottom w:val="0"/>
              <w:divBdr>
                <w:top w:val="none" w:sz="0" w:space="0" w:color="auto"/>
                <w:left w:val="none" w:sz="0" w:space="0" w:color="auto"/>
                <w:bottom w:val="none" w:sz="0" w:space="0" w:color="auto"/>
                <w:right w:val="none" w:sz="0" w:space="0" w:color="auto"/>
              </w:divBdr>
            </w:div>
            <w:div w:id="2051539323">
              <w:marLeft w:val="0"/>
              <w:marRight w:val="0"/>
              <w:marTop w:val="0"/>
              <w:marBottom w:val="0"/>
              <w:divBdr>
                <w:top w:val="none" w:sz="0" w:space="0" w:color="auto"/>
                <w:left w:val="none" w:sz="0" w:space="0" w:color="auto"/>
                <w:bottom w:val="none" w:sz="0" w:space="0" w:color="auto"/>
                <w:right w:val="none" w:sz="0" w:space="0" w:color="auto"/>
              </w:divBdr>
            </w:div>
            <w:div w:id="1370836367">
              <w:marLeft w:val="0"/>
              <w:marRight w:val="0"/>
              <w:marTop w:val="0"/>
              <w:marBottom w:val="0"/>
              <w:divBdr>
                <w:top w:val="none" w:sz="0" w:space="0" w:color="auto"/>
                <w:left w:val="none" w:sz="0" w:space="0" w:color="auto"/>
                <w:bottom w:val="none" w:sz="0" w:space="0" w:color="auto"/>
                <w:right w:val="none" w:sz="0" w:space="0" w:color="auto"/>
              </w:divBdr>
            </w:div>
            <w:div w:id="2146893897">
              <w:marLeft w:val="0"/>
              <w:marRight w:val="0"/>
              <w:marTop w:val="0"/>
              <w:marBottom w:val="0"/>
              <w:divBdr>
                <w:top w:val="none" w:sz="0" w:space="0" w:color="auto"/>
                <w:left w:val="none" w:sz="0" w:space="0" w:color="auto"/>
                <w:bottom w:val="none" w:sz="0" w:space="0" w:color="auto"/>
                <w:right w:val="none" w:sz="0" w:space="0" w:color="auto"/>
              </w:divBdr>
            </w:div>
            <w:div w:id="2128769116">
              <w:marLeft w:val="0"/>
              <w:marRight w:val="0"/>
              <w:marTop w:val="0"/>
              <w:marBottom w:val="0"/>
              <w:divBdr>
                <w:top w:val="none" w:sz="0" w:space="0" w:color="auto"/>
                <w:left w:val="none" w:sz="0" w:space="0" w:color="auto"/>
                <w:bottom w:val="none" w:sz="0" w:space="0" w:color="auto"/>
                <w:right w:val="none" w:sz="0" w:space="0" w:color="auto"/>
              </w:divBdr>
            </w:div>
            <w:div w:id="782191449">
              <w:marLeft w:val="0"/>
              <w:marRight w:val="0"/>
              <w:marTop w:val="0"/>
              <w:marBottom w:val="0"/>
              <w:divBdr>
                <w:top w:val="none" w:sz="0" w:space="0" w:color="auto"/>
                <w:left w:val="none" w:sz="0" w:space="0" w:color="auto"/>
                <w:bottom w:val="none" w:sz="0" w:space="0" w:color="auto"/>
                <w:right w:val="none" w:sz="0" w:space="0" w:color="auto"/>
              </w:divBdr>
            </w:div>
            <w:div w:id="854657800">
              <w:marLeft w:val="0"/>
              <w:marRight w:val="0"/>
              <w:marTop w:val="0"/>
              <w:marBottom w:val="0"/>
              <w:divBdr>
                <w:top w:val="none" w:sz="0" w:space="0" w:color="auto"/>
                <w:left w:val="none" w:sz="0" w:space="0" w:color="auto"/>
                <w:bottom w:val="none" w:sz="0" w:space="0" w:color="auto"/>
                <w:right w:val="none" w:sz="0" w:space="0" w:color="auto"/>
              </w:divBdr>
            </w:div>
            <w:div w:id="899826667">
              <w:marLeft w:val="0"/>
              <w:marRight w:val="0"/>
              <w:marTop w:val="0"/>
              <w:marBottom w:val="0"/>
              <w:divBdr>
                <w:top w:val="none" w:sz="0" w:space="0" w:color="auto"/>
                <w:left w:val="none" w:sz="0" w:space="0" w:color="auto"/>
                <w:bottom w:val="none" w:sz="0" w:space="0" w:color="auto"/>
                <w:right w:val="none" w:sz="0" w:space="0" w:color="auto"/>
              </w:divBdr>
            </w:div>
            <w:div w:id="643776006">
              <w:marLeft w:val="0"/>
              <w:marRight w:val="0"/>
              <w:marTop w:val="0"/>
              <w:marBottom w:val="0"/>
              <w:divBdr>
                <w:top w:val="none" w:sz="0" w:space="0" w:color="auto"/>
                <w:left w:val="none" w:sz="0" w:space="0" w:color="auto"/>
                <w:bottom w:val="none" w:sz="0" w:space="0" w:color="auto"/>
                <w:right w:val="none" w:sz="0" w:space="0" w:color="auto"/>
              </w:divBdr>
            </w:div>
            <w:div w:id="211162514">
              <w:marLeft w:val="0"/>
              <w:marRight w:val="0"/>
              <w:marTop w:val="0"/>
              <w:marBottom w:val="0"/>
              <w:divBdr>
                <w:top w:val="none" w:sz="0" w:space="0" w:color="auto"/>
                <w:left w:val="none" w:sz="0" w:space="0" w:color="auto"/>
                <w:bottom w:val="none" w:sz="0" w:space="0" w:color="auto"/>
                <w:right w:val="none" w:sz="0" w:space="0" w:color="auto"/>
              </w:divBdr>
            </w:div>
            <w:div w:id="505638455">
              <w:marLeft w:val="0"/>
              <w:marRight w:val="0"/>
              <w:marTop w:val="0"/>
              <w:marBottom w:val="0"/>
              <w:divBdr>
                <w:top w:val="none" w:sz="0" w:space="0" w:color="auto"/>
                <w:left w:val="none" w:sz="0" w:space="0" w:color="auto"/>
                <w:bottom w:val="none" w:sz="0" w:space="0" w:color="auto"/>
                <w:right w:val="none" w:sz="0" w:space="0" w:color="auto"/>
              </w:divBdr>
            </w:div>
            <w:div w:id="1378236890">
              <w:marLeft w:val="0"/>
              <w:marRight w:val="0"/>
              <w:marTop w:val="0"/>
              <w:marBottom w:val="0"/>
              <w:divBdr>
                <w:top w:val="none" w:sz="0" w:space="0" w:color="auto"/>
                <w:left w:val="none" w:sz="0" w:space="0" w:color="auto"/>
                <w:bottom w:val="none" w:sz="0" w:space="0" w:color="auto"/>
                <w:right w:val="none" w:sz="0" w:space="0" w:color="auto"/>
              </w:divBdr>
            </w:div>
            <w:div w:id="1790391860">
              <w:marLeft w:val="0"/>
              <w:marRight w:val="0"/>
              <w:marTop w:val="0"/>
              <w:marBottom w:val="0"/>
              <w:divBdr>
                <w:top w:val="none" w:sz="0" w:space="0" w:color="auto"/>
                <w:left w:val="none" w:sz="0" w:space="0" w:color="auto"/>
                <w:bottom w:val="none" w:sz="0" w:space="0" w:color="auto"/>
                <w:right w:val="none" w:sz="0" w:space="0" w:color="auto"/>
              </w:divBdr>
            </w:div>
            <w:div w:id="1982034268">
              <w:marLeft w:val="0"/>
              <w:marRight w:val="0"/>
              <w:marTop w:val="0"/>
              <w:marBottom w:val="0"/>
              <w:divBdr>
                <w:top w:val="none" w:sz="0" w:space="0" w:color="auto"/>
                <w:left w:val="none" w:sz="0" w:space="0" w:color="auto"/>
                <w:bottom w:val="none" w:sz="0" w:space="0" w:color="auto"/>
                <w:right w:val="none" w:sz="0" w:space="0" w:color="auto"/>
              </w:divBdr>
            </w:div>
            <w:div w:id="1944989720">
              <w:marLeft w:val="0"/>
              <w:marRight w:val="0"/>
              <w:marTop w:val="0"/>
              <w:marBottom w:val="0"/>
              <w:divBdr>
                <w:top w:val="none" w:sz="0" w:space="0" w:color="auto"/>
                <w:left w:val="none" w:sz="0" w:space="0" w:color="auto"/>
                <w:bottom w:val="none" w:sz="0" w:space="0" w:color="auto"/>
                <w:right w:val="none" w:sz="0" w:space="0" w:color="auto"/>
              </w:divBdr>
            </w:div>
            <w:div w:id="832598389">
              <w:marLeft w:val="0"/>
              <w:marRight w:val="0"/>
              <w:marTop w:val="0"/>
              <w:marBottom w:val="0"/>
              <w:divBdr>
                <w:top w:val="none" w:sz="0" w:space="0" w:color="auto"/>
                <w:left w:val="none" w:sz="0" w:space="0" w:color="auto"/>
                <w:bottom w:val="none" w:sz="0" w:space="0" w:color="auto"/>
                <w:right w:val="none" w:sz="0" w:space="0" w:color="auto"/>
              </w:divBdr>
            </w:div>
            <w:div w:id="1342270819">
              <w:marLeft w:val="0"/>
              <w:marRight w:val="0"/>
              <w:marTop w:val="0"/>
              <w:marBottom w:val="0"/>
              <w:divBdr>
                <w:top w:val="none" w:sz="0" w:space="0" w:color="auto"/>
                <w:left w:val="none" w:sz="0" w:space="0" w:color="auto"/>
                <w:bottom w:val="none" w:sz="0" w:space="0" w:color="auto"/>
                <w:right w:val="none" w:sz="0" w:space="0" w:color="auto"/>
              </w:divBdr>
            </w:div>
            <w:div w:id="242882670">
              <w:marLeft w:val="0"/>
              <w:marRight w:val="0"/>
              <w:marTop w:val="0"/>
              <w:marBottom w:val="0"/>
              <w:divBdr>
                <w:top w:val="none" w:sz="0" w:space="0" w:color="auto"/>
                <w:left w:val="none" w:sz="0" w:space="0" w:color="auto"/>
                <w:bottom w:val="none" w:sz="0" w:space="0" w:color="auto"/>
                <w:right w:val="none" w:sz="0" w:space="0" w:color="auto"/>
              </w:divBdr>
            </w:div>
            <w:div w:id="1328053065">
              <w:marLeft w:val="0"/>
              <w:marRight w:val="0"/>
              <w:marTop w:val="0"/>
              <w:marBottom w:val="0"/>
              <w:divBdr>
                <w:top w:val="none" w:sz="0" w:space="0" w:color="auto"/>
                <w:left w:val="none" w:sz="0" w:space="0" w:color="auto"/>
                <w:bottom w:val="none" w:sz="0" w:space="0" w:color="auto"/>
                <w:right w:val="none" w:sz="0" w:space="0" w:color="auto"/>
              </w:divBdr>
            </w:div>
            <w:div w:id="1159462992">
              <w:marLeft w:val="0"/>
              <w:marRight w:val="0"/>
              <w:marTop w:val="0"/>
              <w:marBottom w:val="0"/>
              <w:divBdr>
                <w:top w:val="none" w:sz="0" w:space="0" w:color="auto"/>
                <w:left w:val="none" w:sz="0" w:space="0" w:color="auto"/>
                <w:bottom w:val="none" w:sz="0" w:space="0" w:color="auto"/>
                <w:right w:val="none" w:sz="0" w:space="0" w:color="auto"/>
              </w:divBdr>
            </w:div>
            <w:div w:id="223568976">
              <w:marLeft w:val="0"/>
              <w:marRight w:val="0"/>
              <w:marTop w:val="0"/>
              <w:marBottom w:val="0"/>
              <w:divBdr>
                <w:top w:val="none" w:sz="0" w:space="0" w:color="auto"/>
                <w:left w:val="none" w:sz="0" w:space="0" w:color="auto"/>
                <w:bottom w:val="none" w:sz="0" w:space="0" w:color="auto"/>
                <w:right w:val="none" w:sz="0" w:space="0" w:color="auto"/>
              </w:divBdr>
            </w:div>
            <w:div w:id="2130585234">
              <w:marLeft w:val="0"/>
              <w:marRight w:val="0"/>
              <w:marTop w:val="0"/>
              <w:marBottom w:val="0"/>
              <w:divBdr>
                <w:top w:val="none" w:sz="0" w:space="0" w:color="auto"/>
                <w:left w:val="none" w:sz="0" w:space="0" w:color="auto"/>
                <w:bottom w:val="none" w:sz="0" w:space="0" w:color="auto"/>
                <w:right w:val="none" w:sz="0" w:space="0" w:color="auto"/>
              </w:divBdr>
            </w:div>
            <w:div w:id="1241330488">
              <w:marLeft w:val="0"/>
              <w:marRight w:val="0"/>
              <w:marTop w:val="0"/>
              <w:marBottom w:val="0"/>
              <w:divBdr>
                <w:top w:val="none" w:sz="0" w:space="0" w:color="auto"/>
                <w:left w:val="none" w:sz="0" w:space="0" w:color="auto"/>
                <w:bottom w:val="none" w:sz="0" w:space="0" w:color="auto"/>
                <w:right w:val="none" w:sz="0" w:space="0" w:color="auto"/>
              </w:divBdr>
            </w:div>
            <w:div w:id="2018195853">
              <w:marLeft w:val="0"/>
              <w:marRight w:val="0"/>
              <w:marTop w:val="0"/>
              <w:marBottom w:val="0"/>
              <w:divBdr>
                <w:top w:val="none" w:sz="0" w:space="0" w:color="auto"/>
                <w:left w:val="none" w:sz="0" w:space="0" w:color="auto"/>
                <w:bottom w:val="none" w:sz="0" w:space="0" w:color="auto"/>
                <w:right w:val="none" w:sz="0" w:space="0" w:color="auto"/>
              </w:divBdr>
            </w:div>
            <w:div w:id="1842548293">
              <w:marLeft w:val="0"/>
              <w:marRight w:val="0"/>
              <w:marTop w:val="0"/>
              <w:marBottom w:val="0"/>
              <w:divBdr>
                <w:top w:val="none" w:sz="0" w:space="0" w:color="auto"/>
                <w:left w:val="none" w:sz="0" w:space="0" w:color="auto"/>
                <w:bottom w:val="none" w:sz="0" w:space="0" w:color="auto"/>
                <w:right w:val="none" w:sz="0" w:space="0" w:color="auto"/>
              </w:divBdr>
            </w:div>
            <w:div w:id="1953390173">
              <w:marLeft w:val="0"/>
              <w:marRight w:val="0"/>
              <w:marTop w:val="0"/>
              <w:marBottom w:val="0"/>
              <w:divBdr>
                <w:top w:val="none" w:sz="0" w:space="0" w:color="auto"/>
                <w:left w:val="none" w:sz="0" w:space="0" w:color="auto"/>
                <w:bottom w:val="none" w:sz="0" w:space="0" w:color="auto"/>
                <w:right w:val="none" w:sz="0" w:space="0" w:color="auto"/>
              </w:divBdr>
            </w:div>
            <w:div w:id="844247527">
              <w:marLeft w:val="0"/>
              <w:marRight w:val="0"/>
              <w:marTop w:val="0"/>
              <w:marBottom w:val="0"/>
              <w:divBdr>
                <w:top w:val="none" w:sz="0" w:space="0" w:color="auto"/>
                <w:left w:val="none" w:sz="0" w:space="0" w:color="auto"/>
                <w:bottom w:val="none" w:sz="0" w:space="0" w:color="auto"/>
                <w:right w:val="none" w:sz="0" w:space="0" w:color="auto"/>
              </w:divBdr>
            </w:div>
            <w:div w:id="2026906495">
              <w:marLeft w:val="0"/>
              <w:marRight w:val="0"/>
              <w:marTop w:val="0"/>
              <w:marBottom w:val="0"/>
              <w:divBdr>
                <w:top w:val="none" w:sz="0" w:space="0" w:color="auto"/>
                <w:left w:val="none" w:sz="0" w:space="0" w:color="auto"/>
                <w:bottom w:val="none" w:sz="0" w:space="0" w:color="auto"/>
                <w:right w:val="none" w:sz="0" w:space="0" w:color="auto"/>
              </w:divBdr>
            </w:div>
            <w:div w:id="1458990420">
              <w:marLeft w:val="0"/>
              <w:marRight w:val="0"/>
              <w:marTop w:val="0"/>
              <w:marBottom w:val="0"/>
              <w:divBdr>
                <w:top w:val="none" w:sz="0" w:space="0" w:color="auto"/>
                <w:left w:val="none" w:sz="0" w:space="0" w:color="auto"/>
                <w:bottom w:val="none" w:sz="0" w:space="0" w:color="auto"/>
                <w:right w:val="none" w:sz="0" w:space="0" w:color="auto"/>
              </w:divBdr>
            </w:div>
            <w:div w:id="1775130892">
              <w:marLeft w:val="0"/>
              <w:marRight w:val="0"/>
              <w:marTop w:val="0"/>
              <w:marBottom w:val="0"/>
              <w:divBdr>
                <w:top w:val="none" w:sz="0" w:space="0" w:color="auto"/>
                <w:left w:val="none" w:sz="0" w:space="0" w:color="auto"/>
                <w:bottom w:val="none" w:sz="0" w:space="0" w:color="auto"/>
                <w:right w:val="none" w:sz="0" w:space="0" w:color="auto"/>
              </w:divBdr>
            </w:div>
            <w:div w:id="989015486">
              <w:marLeft w:val="0"/>
              <w:marRight w:val="0"/>
              <w:marTop w:val="0"/>
              <w:marBottom w:val="0"/>
              <w:divBdr>
                <w:top w:val="none" w:sz="0" w:space="0" w:color="auto"/>
                <w:left w:val="none" w:sz="0" w:space="0" w:color="auto"/>
                <w:bottom w:val="none" w:sz="0" w:space="0" w:color="auto"/>
                <w:right w:val="none" w:sz="0" w:space="0" w:color="auto"/>
              </w:divBdr>
            </w:div>
            <w:div w:id="1830949717">
              <w:marLeft w:val="0"/>
              <w:marRight w:val="0"/>
              <w:marTop w:val="0"/>
              <w:marBottom w:val="0"/>
              <w:divBdr>
                <w:top w:val="none" w:sz="0" w:space="0" w:color="auto"/>
                <w:left w:val="none" w:sz="0" w:space="0" w:color="auto"/>
                <w:bottom w:val="none" w:sz="0" w:space="0" w:color="auto"/>
                <w:right w:val="none" w:sz="0" w:space="0" w:color="auto"/>
              </w:divBdr>
            </w:div>
            <w:div w:id="513082122">
              <w:marLeft w:val="0"/>
              <w:marRight w:val="0"/>
              <w:marTop w:val="0"/>
              <w:marBottom w:val="0"/>
              <w:divBdr>
                <w:top w:val="none" w:sz="0" w:space="0" w:color="auto"/>
                <w:left w:val="none" w:sz="0" w:space="0" w:color="auto"/>
                <w:bottom w:val="none" w:sz="0" w:space="0" w:color="auto"/>
                <w:right w:val="none" w:sz="0" w:space="0" w:color="auto"/>
              </w:divBdr>
            </w:div>
            <w:div w:id="683479236">
              <w:marLeft w:val="0"/>
              <w:marRight w:val="0"/>
              <w:marTop w:val="0"/>
              <w:marBottom w:val="0"/>
              <w:divBdr>
                <w:top w:val="none" w:sz="0" w:space="0" w:color="auto"/>
                <w:left w:val="none" w:sz="0" w:space="0" w:color="auto"/>
                <w:bottom w:val="none" w:sz="0" w:space="0" w:color="auto"/>
                <w:right w:val="none" w:sz="0" w:space="0" w:color="auto"/>
              </w:divBdr>
            </w:div>
            <w:div w:id="1197429024">
              <w:marLeft w:val="0"/>
              <w:marRight w:val="0"/>
              <w:marTop w:val="0"/>
              <w:marBottom w:val="0"/>
              <w:divBdr>
                <w:top w:val="none" w:sz="0" w:space="0" w:color="auto"/>
                <w:left w:val="none" w:sz="0" w:space="0" w:color="auto"/>
                <w:bottom w:val="none" w:sz="0" w:space="0" w:color="auto"/>
                <w:right w:val="none" w:sz="0" w:space="0" w:color="auto"/>
              </w:divBdr>
            </w:div>
            <w:div w:id="1196307783">
              <w:marLeft w:val="0"/>
              <w:marRight w:val="0"/>
              <w:marTop w:val="0"/>
              <w:marBottom w:val="0"/>
              <w:divBdr>
                <w:top w:val="none" w:sz="0" w:space="0" w:color="auto"/>
                <w:left w:val="none" w:sz="0" w:space="0" w:color="auto"/>
                <w:bottom w:val="none" w:sz="0" w:space="0" w:color="auto"/>
                <w:right w:val="none" w:sz="0" w:space="0" w:color="auto"/>
              </w:divBdr>
            </w:div>
            <w:div w:id="1871454099">
              <w:marLeft w:val="0"/>
              <w:marRight w:val="0"/>
              <w:marTop w:val="0"/>
              <w:marBottom w:val="0"/>
              <w:divBdr>
                <w:top w:val="none" w:sz="0" w:space="0" w:color="auto"/>
                <w:left w:val="none" w:sz="0" w:space="0" w:color="auto"/>
                <w:bottom w:val="none" w:sz="0" w:space="0" w:color="auto"/>
                <w:right w:val="none" w:sz="0" w:space="0" w:color="auto"/>
              </w:divBdr>
            </w:div>
            <w:div w:id="1625426107">
              <w:marLeft w:val="0"/>
              <w:marRight w:val="0"/>
              <w:marTop w:val="0"/>
              <w:marBottom w:val="0"/>
              <w:divBdr>
                <w:top w:val="none" w:sz="0" w:space="0" w:color="auto"/>
                <w:left w:val="none" w:sz="0" w:space="0" w:color="auto"/>
                <w:bottom w:val="none" w:sz="0" w:space="0" w:color="auto"/>
                <w:right w:val="none" w:sz="0" w:space="0" w:color="auto"/>
              </w:divBdr>
            </w:div>
            <w:div w:id="1903559660">
              <w:marLeft w:val="0"/>
              <w:marRight w:val="0"/>
              <w:marTop w:val="0"/>
              <w:marBottom w:val="0"/>
              <w:divBdr>
                <w:top w:val="none" w:sz="0" w:space="0" w:color="auto"/>
                <w:left w:val="none" w:sz="0" w:space="0" w:color="auto"/>
                <w:bottom w:val="none" w:sz="0" w:space="0" w:color="auto"/>
                <w:right w:val="none" w:sz="0" w:space="0" w:color="auto"/>
              </w:divBdr>
            </w:div>
            <w:div w:id="124471477">
              <w:marLeft w:val="0"/>
              <w:marRight w:val="0"/>
              <w:marTop w:val="0"/>
              <w:marBottom w:val="0"/>
              <w:divBdr>
                <w:top w:val="none" w:sz="0" w:space="0" w:color="auto"/>
                <w:left w:val="none" w:sz="0" w:space="0" w:color="auto"/>
                <w:bottom w:val="none" w:sz="0" w:space="0" w:color="auto"/>
                <w:right w:val="none" w:sz="0" w:space="0" w:color="auto"/>
              </w:divBdr>
            </w:div>
            <w:div w:id="2001762878">
              <w:marLeft w:val="0"/>
              <w:marRight w:val="0"/>
              <w:marTop w:val="0"/>
              <w:marBottom w:val="0"/>
              <w:divBdr>
                <w:top w:val="none" w:sz="0" w:space="0" w:color="auto"/>
                <w:left w:val="none" w:sz="0" w:space="0" w:color="auto"/>
                <w:bottom w:val="none" w:sz="0" w:space="0" w:color="auto"/>
                <w:right w:val="none" w:sz="0" w:space="0" w:color="auto"/>
              </w:divBdr>
            </w:div>
            <w:div w:id="1014107810">
              <w:marLeft w:val="0"/>
              <w:marRight w:val="0"/>
              <w:marTop w:val="0"/>
              <w:marBottom w:val="0"/>
              <w:divBdr>
                <w:top w:val="none" w:sz="0" w:space="0" w:color="auto"/>
                <w:left w:val="none" w:sz="0" w:space="0" w:color="auto"/>
                <w:bottom w:val="none" w:sz="0" w:space="0" w:color="auto"/>
                <w:right w:val="none" w:sz="0" w:space="0" w:color="auto"/>
              </w:divBdr>
            </w:div>
            <w:div w:id="1998486782">
              <w:marLeft w:val="0"/>
              <w:marRight w:val="0"/>
              <w:marTop w:val="0"/>
              <w:marBottom w:val="0"/>
              <w:divBdr>
                <w:top w:val="none" w:sz="0" w:space="0" w:color="auto"/>
                <w:left w:val="none" w:sz="0" w:space="0" w:color="auto"/>
                <w:bottom w:val="none" w:sz="0" w:space="0" w:color="auto"/>
                <w:right w:val="none" w:sz="0" w:space="0" w:color="auto"/>
              </w:divBdr>
            </w:div>
            <w:div w:id="1160727723">
              <w:marLeft w:val="0"/>
              <w:marRight w:val="0"/>
              <w:marTop w:val="0"/>
              <w:marBottom w:val="0"/>
              <w:divBdr>
                <w:top w:val="none" w:sz="0" w:space="0" w:color="auto"/>
                <w:left w:val="none" w:sz="0" w:space="0" w:color="auto"/>
                <w:bottom w:val="none" w:sz="0" w:space="0" w:color="auto"/>
                <w:right w:val="none" w:sz="0" w:space="0" w:color="auto"/>
              </w:divBdr>
            </w:div>
            <w:div w:id="1502699540">
              <w:marLeft w:val="0"/>
              <w:marRight w:val="0"/>
              <w:marTop w:val="0"/>
              <w:marBottom w:val="0"/>
              <w:divBdr>
                <w:top w:val="none" w:sz="0" w:space="0" w:color="auto"/>
                <w:left w:val="none" w:sz="0" w:space="0" w:color="auto"/>
                <w:bottom w:val="none" w:sz="0" w:space="0" w:color="auto"/>
                <w:right w:val="none" w:sz="0" w:space="0" w:color="auto"/>
              </w:divBdr>
            </w:div>
            <w:div w:id="260142769">
              <w:marLeft w:val="0"/>
              <w:marRight w:val="0"/>
              <w:marTop w:val="0"/>
              <w:marBottom w:val="0"/>
              <w:divBdr>
                <w:top w:val="none" w:sz="0" w:space="0" w:color="auto"/>
                <w:left w:val="none" w:sz="0" w:space="0" w:color="auto"/>
                <w:bottom w:val="none" w:sz="0" w:space="0" w:color="auto"/>
                <w:right w:val="none" w:sz="0" w:space="0" w:color="auto"/>
              </w:divBdr>
            </w:div>
            <w:div w:id="20976058">
              <w:marLeft w:val="0"/>
              <w:marRight w:val="0"/>
              <w:marTop w:val="0"/>
              <w:marBottom w:val="0"/>
              <w:divBdr>
                <w:top w:val="none" w:sz="0" w:space="0" w:color="auto"/>
                <w:left w:val="none" w:sz="0" w:space="0" w:color="auto"/>
                <w:bottom w:val="none" w:sz="0" w:space="0" w:color="auto"/>
                <w:right w:val="none" w:sz="0" w:space="0" w:color="auto"/>
              </w:divBdr>
            </w:div>
            <w:div w:id="371924982">
              <w:marLeft w:val="0"/>
              <w:marRight w:val="0"/>
              <w:marTop w:val="0"/>
              <w:marBottom w:val="0"/>
              <w:divBdr>
                <w:top w:val="none" w:sz="0" w:space="0" w:color="auto"/>
                <w:left w:val="none" w:sz="0" w:space="0" w:color="auto"/>
                <w:bottom w:val="none" w:sz="0" w:space="0" w:color="auto"/>
                <w:right w:val="none" w:sz="0" w:space="0" w:color="auto"/>
              </w:divBdr>
            </w:div>
            <w:div w:id="1043212131">
              <w:marLeft w:val="0"/>
              <w:marRight w:val="0"/>
              <w:marTop w:val="0"/>
              <w:marBottom w:val="0"/>
              <w:divBdr>
                <w:top w:val="none" w:sz="0" w:space="0" w:color="auto"/>
                <w:left w:val="none" w:sz="0" w:space="0" w:color="auto"/>
                <w:bottom w:val="none" w:sz="0" w:space="0" w:color="auto"/>
                <w:right w:val="none" w:sz="0" w:space="0" w:color="auto"/>
              </w:divBdr>
            </w:div>
            <w:div w:id="636572730">
              <w:marLeft w:val="0"/>
              <w:marRight w:val="0"/>
              <w:marTop w:val="0"/>
              <w:marBottom w:val="0"/>
              <w:divBdr>
                <w:top w:val="none" w:sz="0" w:space="0" w:color="auto"/>
                <w:left w:val="none" w:sz="0" w:space="0" w:color="auto"/>
                <w:bottom w:val="none" w:sz="0" w:space="0" w:color="auto"/>
                <w:right w:val="none" w:sz="0" w:space="0" w:color="auto"/>
              </w:divBdr>
            </w:div>
            <w:div w:id="1386677789">
              <w:marLeft w:val="0"/>
              <w:marRight w:val="0"/>
              <w:marTop w:val="0"/>
              <w:marBottom w:val="0"/>
              <w:divBdr>
                <w:top w:val="none" w:sz="0" w:space="0" w:color="auto"/>
                <w:left w:val="none" w:sz="0" w:space="0" w:color="auto"/>
                <w:bottom w:val="none" w:sz="0" w:space="0" w:color="auto"/>
                <w:right w:val="none" w:sz="0" w:space="0" w:color="auto"/>
              </w:divBdr>
            </w:div>
            <w:div w:id="470438567">
              <w:marLeft w:val="0"/>
              <w:marRight w:val="0"/>
              <w:marTop w:val="0"/>
              <w:marBottom w:val="0"/>
              <w:divBdr>
                <w:top w:val="none" w:sz="0" w:space="0" w:color="auto"/>
                <w:left w:val="none" w:sz="0" w:space="0" w:color="auto"/>
                <w:bottom w:val="none" w:sz="0" w:space="0" w:color="auto"/>
                <w:right w:val="none" w:sz="0" w:space="0" w:color="auto"/>
              </w:divBdr>
            </w:div>
            <w:div w:id="54015802">
              <w:marLeft w:val="0"/>
              <w:marRight w:val="0"/>
              <w:marTop w:val="0"/>
              <w:marBottom w:val="0"/>
              <w:divBdr>
                <w:top w:val="none" w:sz="0" w:space="0" w:color="auto"/>
                <w:left w:val="none" w:sz="0" w:space="0" w:color="auto"/>
                <w:bottom w:val="none" w:sz="0" w:space="0" w:color="auto"/>
                <w:right w:val="none" w:sz="0" w:space="0" w:color="auto"/>
              </w:divBdr>
            </w:div>
            <w:div w:id="1143546906">
              <w:marLeft w:val="0"/>
              <w:marRight w:val="0"/>
              <w:marTop w:val="0"/>
              <w:marBottom w:val="0"/>
              <w:divBdr>
                <w:top w:val="none" w:sz="0" w:space="0" w:color="auto"/>
                <w:left w:val="none" w:sz="0" w:space="0" w:color="auto"/>
                <w:bottom w:val="none" w:sz="0" w:space="0" w:color="auto"/>
                <w:right w:val="none" w:sz="0" w:space="0" w:color="auto"/>
              </w:divBdr>
            </w:div>
            <w:div w:id="321737394">
              <w:marLeft w:val="0"/>
              <w:marRight w:val="0"/>
              <w:marTop w:val="0"/>
              <w:marBottom w:val="0"/>
              <w:divBdr>
                <w:top w:val="none" w:sz="0" w:space="0" w:color="auto"/>
                <w:left w:val="none" w:sz="0" w:space="0" w:color="auto"/>
                <w:bottom w:val="none" w:sz="0" w:space="0" w:color="auto"/>
                <w:right w:val="none" w:sz="0" w:space="0" w:color="auto"/>
              </w:divBdr>
            </w:div>
            <w:div w:id="410541289">
              <w:marLeft w:val="0"/>
              <w:marRight w:val="0"/>
              <w:marTop w:val="0"/>
              <w:marBottom w:val="0"/>
              <w:divBdr>
                <w:top w:val="none" w:sz="0" w:space="0" w:color="auto"/>
                <w:left w:val="none" w:sz="0" w:space="0" w:color="auto"/>
                <w:bottom w:val="none" w:sz="0" w:space="0" w:color="auto"/>
                <w:right w:val="none" w:sz="0" w:space="0" w:color="auto"/>
              </w:divBdr>
            </w:div>
            <w:div w:id="65735009">
              <w:marLeft w:val="0"/>
              <w:marRight w:val="0"/>
              <w:marTop w:val="0"/>
              <w:marBottom w:val="0"/>
              <w:divBdr>
                <w:top w:val="none" w:sz="0" w:space="0" w:color="auto"/>
                <w:left w:val="none" w:sz="0" w:space="0" w:color="auto"/>
                <w:bottom w:val="none" w:sz="0" w:space="0" w:color="auto"/>
                <w:right w:val="none" w:sz="0" w:space="0" w:color="auto"/>
              </w:divBdr>
            </w:div>
            <w:div w:id="1706521409">
              <w:marLeft w:val="0"/>
              <w:marRight w:val="0"/>
              <w:marTop w:val="0"/>
              <w:marBottom w:val="0"/>
              <w:divBdr>
                <w:top w:val="none" w:sz="0" w:space="0" w:color="auto"/>
                <w:left w:val="none" w:sz="0" w:space="0" w:color="auto"/>
                <w:bottom w:val="none" w:sz="0" w:space="0" w:color="auto"/>
                <w:right w:val="none" w:sz="0" w:space="0" w:color="auto"/>
              </w:divBdr>
            </w:div>
            <w:div w:id="857233055">
              <w:marLeft w:val="0"/>
              <w:marRight w:val="0"/>
              <w:marTop w:val="0"/>
              <w:marBottom w:val="0"/>
              <w:divBdr>
                <w:top w:val="none" w:sz="0" w:space="0" w:color="auto"/>
                <w:left w:val="none" w:sz="0" w:space="0" w:color="auto"/>
                <w:bottom w:val="none" w:sz="0" w:space="0" w:color="auto"/>
                <w:right w:val="none" w:sz="0" w:space="0" w:color="auto"/>
              </w:divBdr>
            </w:div>
            <w:div w:id="918715933">
              <w:marLeft w:val="0"/>
              <w:marRight w:val="0"/>
              <w:marTop w:val="0"/>
              <w:marBottom w:val="0"/>
              <w:divBdr>
                <w:top w:val="none" w:sz="0" w:space="0" w:color="auto"/>
                <w:left w:val="none" w:sz="0" w:space="0" w:color="auto"/>
                <w:bottom w:val="none" w:sz="0" w:space="0" w:color="auto"/>
                <w:right w:val="none" w:sz="0" w:space="0" w:color="auto"/>
              </w:divBdr>
            </w:div>
            <w:div w:id="1016230367">
              <w:marLeft w:val="0"/>
              <w:marRight w:val="0"/>
              <w:marTop w:val="0"/>
              <w:marBottom w:val="0"/>
              <w:divBdr>
                <w:top w:val="none" w:sz="0" w:space="0" w:color="auto"/>
                <w:left w:val="none" w:sz="0" w:space="0" w:color="auto"/>
                <w:bottom w:val="none" w:sz="0" w:space="0" w:color="auto"/>
                <w:right w:val="none" w:sz="0" w:space="0" w:color="auto"/>
              </w:divBdr>
            </w:div>
            <w:div w:id="286159533">
              <w:marLeft w:val="0"/>
              <w:marRight w:val="0"/>
              <w:marTop w:val="0"/>
              <w:marBottom w:val="0"/>
              <w:divBdr>
                <w:top w:val="none" w:sz="0" w:space="0" w:color="auto"/>
                <w:left w:val="none" w:sz="0" w:space="0" w:color="auto"/>
                <w:bottom w:val="none" w:sz="0" w:space="0" w:color="auto"/>
                <w:right w:val="none" w:sz="0" w:space="0" w:color="auto"/>
              </w:divBdr>
            </w:div>
            <w:div w:id="156576245">
              <w:marLeft w:val="0"/>
              <w:marRight w:val="0"/>
              <w:marTop w:val="0"/>
              <w:marBottom w:val="0"/>
              <w:divBdr>
                <w:top w:val="none" w:sz="0" w:space="0" w:color="auto"/>
                <w:left w:val="none" w:sz="0" w:space="0" w:color="auto"/>
                <w:bottom w:val="none" w:sz="0" w:space="0" w:color="auto"/>
                <w:right w:val="none" w:sz="0" w:space="0" w:color="auto"/>
              </w:divBdr>
            </w:div>
            <w:div w:id="863440264">
              <w:marLeft w:val="0"/>
              <w:marRight w:val="0"/>
              <w:marTop w:val="0"/>
              <w:marBottom w:val="0"/>
              <w:divBdr>
                <w:top w:val="none" w:sz="0" w:space="0" w:color="auto"/>
                <w:left w:val="none" w:sz="0" w:space="0" w:color="auto"/>
                <w:bottom w:val="none" w:sz="0" w:space="0" w:color="auto"/>
                <w:right w:val="none" w:sz="0" w:space="0" w:color="auto"/>
              </w:divBdr>
            </w:div>
            <w:div w:id="527765532">
              <w:marLeft w:val="0"/>
              <w:marRight w:val="0"/>
              <w:marTop w:val="0"/>
              <w:marBottom w:val="0"/>
              <w:divBdr>
                <w:top w:val="none" w:sz="0" w:space="0" w:color="auto"/>
                <w:left w:val="none" w:sz="0" w:space="0" w:color="auto"/>
                <w:bottom w:val="none" w:sz="0" w:space="0" w:color="auto"/>
                <w:right w:val="none" w:sz="0" w:space="0" w:color="auto"/>
              </w:divBdr>
            </w:div>
            <w:div w:id="441270644">
              <w:marLeft w:val="0"/>
              <w:marRight w:val="0"/>
              <w:marTop w:val="0"/>
              <w:marBottom w:val="0"/>
              <w:divBdr>
                <w:top w:val="none" w:sz="0" w:space="0" w:color="auto"/>
                <w:left w:val="none" w:sz="0" w:space="0" w:color="auto"/>
                <w:bottom w:val="none" w:sz="0" w:space="0" w:color="auto"/>
                <w:right w:val="none" w:sz="0" w:space="0" w:color="auto"/>
              </w:divBdr>
            </w:div>
            <w:div w:id="357968788">
              <w:marLeft w:val="0"/>
              <w:marRight w:val="0"/>
              <w:marTop w:val="0"/>
              <w:marBottom w:val="0"/>
              <w:divBdr>
                <w:top w:val="none" w:sz="0" w:space="0" w:color="auto"/>
                <w:left w:val="none" w:sz="0" w:space="0" w:color="auto"/>
                <w:bottom w:val="none" w:sz="0" w:space="0" w:color="auto"/>
                <w:right w:val="none" w:sz="0" w:space="0" w:color="auto"/>
              </w:divBdr>
            </w:div>
            <w:div w:id="1321696325">
              <w:marLeft w:val="0"/>
              <w:marRight w:val="0"/>
              <w:marTop w:val="0"/>
              <w:marBottom w:val="0"/>
              <w:divBdr>
                <w:top w:val="none" w:sz="0" w:space="0" w:color="auto"/>
                <w:left w:val="none" w:sz="0" w:space="0" w:color="auto"/>
                <w:bottom w:val="none" w:sz="0" w:space="0" w:color="auto"/>
                <w:right w:val="none" w:sz="0" w:space="0" w:color="auto"/>
              </w:divBdr>
            </w:div>
            <w:div w:id="165755510">
              <w:marLeft w:val="0"/>
              <w:marRight w:val="0"/>
              <w:marTop w:val="0"/>
              <w:marBottom w:val="0"/>
              <w:divBdr>
                <w:top w:val="none" w:sz="0" w:space="0" w:color="auto"/>
                <w:left w:val="none" w:sz="0" w:space="0" w:color="auto"/>
                <w:bottom w:val="none" w:sz="0" w:space="0" w:color="auto"/>
                <w:right w:val="none" w:sz="0" w:space="0" w:color="auto"/>
              </w:divBdr>
            </w:div>
            <w:div w:id="1835564854">
              <w:marLeft w:val="0"/>
              <w:marRight w:val="0"/>
              <w:marTop w:val="0"/>
              <w:marBottom w:val="0"/>
              <w:divBdr>
                <w:top w:val="none" w:sz="0" w:space="0" w:color="auto"/>
                <w:left w:val="none" w:sz="0" w:space="0" w:color="auto"/>
                <w:bottom w:val="none" w:sz="0" w:space="0" w:color="auto"/>
                <w:right w:val="none" w:sz="0" w:space="0" w:color="auto"/>
              </w:divBdr>
            </w:div>
            <w:div w:id="1472822537">
              <w:marLeft w:val="0"/>
              <w:marRight w:val="0"/>
              <w:marTop w:val="0"/>
              <w:marBottom w:val="0"/>
              <w:divBdr>
                <w:top w:val="none" w:sz="0" w:space="0" w:color="auto"/>
                <w:left w:val="none" w:sz="0" w:space="0" w:color="auto"/>
                <w:bottom w:val="none" w:sz="0" w:space="0" w:color="auto"/>
                <w:right w:val="none" w:sz="0" w:space="0" w:color="auto"/>
              </w:divBdr>
            </w:div>
            <w:div w:id="1614284955">
              <w:marLeft w:val="0"/>
              <w:marRight w:val="0"/>
              <w:marTop w:val="0"/>
              <w:marBottom w:val="0"/>
              <w:divBdr>
                <w:top w:val="none" w:sz="0" w:space="0" w:color="auto"/>
                <w:left w:val="none" w:sz="0" w:space="0" w:color="auto"/>
                <w:bottom w:val="none" w:sz="0" w:space="0" w:color="auto"/>
                <w:right w:val="none" w:sz="0" w:space="0" w:color="auto"/>
              </w:divBdr>
            </w:div>
            <w:div w:id="994148237">
              <w:marLeft w:val="0"/>
              <w:marRight w:val="0"/>
              <w:marTop w:val="0"/>
              <w:marBottom w:val="0"/>
              <w:divBdr>
                <w:top w:val="none" w:sz="0" w:space="0" w:color="auto"/>
                <w:left w:val="none" w:sz="0" w:space="0" w:color="auto"/>
                <w:bottom w:val="none" w:sz="0" w:space="0" w:color="auto"/>
                <w:right w:val="none" w:sz="0" w:space="0" w:color="auto"/>
              </w:divBdr>
            </w:div>
            <w:div w:id="1620841674">
              <w:marLeft w:val="0"/>
              <w:marRight w:val="0"/>
              <w:marTop w:val="0"/>
              <w:marBottom w:val="0"/>
              <w:divBdr>
                <w:top w:val="none" w:sz="0" w:space="0" w:color="auto"/>
                <w:left w:val="none" w:sz="0" w:space="0" w:color="auto"/>
                <w:bottom w:val="none" w:sz="0" w:space="0" w:color="auto"/>
                <w:right w:val="none" w:sz="0" w:space="0" w:color="auto"/>
              </w:divBdr>
            </w:div>
            <w:div w:id="694888574">
              <w:marLeft w:val="0"/>
              <w:marRight w:val="0"/>
              <w:marTop w:val="0"/>
              <w:marBottom w:val="0"/>
              <w:divBdr>
                <w:top w:val="none" w:sz="0" w:space="0" w:color="auto"/>
                <w:left w:val="none" w:sz="0" w:space="0" w:color="auto"/>
                <w:bottom w:val="none" w:sz="0" w:space="0" w:color="auto"/>
                <w:right w:val="none" w:sz="0" w:space="0" w:color="auto"/>
              </w:divBdr>
            </w:div>
            <w:div w:id="47147999">
              <w:marLeft w:val="0"/>
              <w:marRight w:val="0"/>
              <w:marTop w:val="0"/>
              <w:marBottom w:val="0"/>
              <w:divBdr>
                <w:top w:val="none" w:sz="0" w:space="0" w:color="auto"/>
                <w:left w:val="none" w:sz="0" w:space="0" w:color="auto"/>
                <w:bottom w:val="none" w:sz="0" w:space="0" w:color="auto"/>
                <w:right w:val="none" w:sz="0" w:space="0" w:color="auto"/>
              </w:divBdr>
            </w:div>
            <w:div w:id="1894149476">
              <w:marLeft w:val="0"/>
              <w:marRight w:val="0"/>
              <w:marTop w:val="0"/>
              <w:marBottom w:val="0"/>
              <w:divBdr>
                <w:top w:val="none" w:sz="0" w:space="0" w:color="auto"/>
                <w:left w:val="none" w:sz="0" w:space="0" w:color="auto"/>
                <w:bottom w:val="none" w:sz="0" w:space="0" w:color="auto"/>
                <w:right w:val="none" w:sz="0" w:space="0" w:color="auto"/>
              </w:divBdr>
            </w:div>
            <w:div w:id="1221746502">
              <w:marLeft w:val="0"/>
              <w:marRight w:val="0"/>
              <w:marTop w:val="0"/>
              <w:marBottom w:val="0"/>
              <w:divBdr>
                <w:top w:val="none" w:sz="0" w:space="0" w:color="auto"/>
                <w:left w:val="none" w:sz="0" w:space="0" w:color="auto"/>
                <w:bottom w:val="none" w:sz="0" w:space="0" w:color="auto"/>
                <w:right w:val="none" w:sz="0" w:space="0" w:color="auto"/>
              </w:divBdr>
            </w:div>
            <w:div w:id="585697741">
              <w:marLeft w:val="0"/>
              <w:marRight w:val="0"/>
              <w:marTop w:val="0"/>
              <w:marBottom w:val="0"/>
              <w:divBdr>
                <w:top w:val="none" w:sz="0" w:space="0" w:color="auto"/>
                <w:left w:val="none" w:sz="0" w:space="0" w:color="auto"/>
                <w:bottom w:val="none" w:sz="0" w:space="0" w:color="auto"/>
                <w:right w:val="none" w:sz="0" w:space="0" w:color="auto"/>
              </w:divBdr>
            </w:div>
            <w:div w:id="250818572">
              <w:marLeft w:val="0"/>
              <w:marRight w:val="0"/>
              <w:marTop w:val="0"/>
              <w:marBottom w:val="0"/>
              <w:divBdr>
                <w:top w:val="none" w:sz="0" w:space="0" w:color="auto"/>
                <w:left w:val="none" w:sz="0" w:space="0" w:color="auto"/>
                <w:bottom w:val="none" w:sz="0" w:space="0" w:color="auto"/>
                <w:right w:val="none" w:sz="0" w:space="0" w:color="auto"/>
              </w:divBdr>
            </w:div>
            <w:div w:id="1286426790">
              <w:marLeft w:val="0"/>
              <w:marRight w:val="0"/>
              <w:marTop w:val="0"/>
              <w:marBottom w:val="0"/>
              <w:divBdr>
                <w:top w:val="none" w:sz="0" w:space="0" w:color="auto"/>
                <w:left w:val="none" w:sz="0" w:space="0" w:color="auto"/>
                <w:bottom w:val="none" w:sz="0" w:space="0" w:color="auto"/>
                <w:right w:val="none" w:sz="0" w:space="0" w:color="auto"/>
              </w:divBdr>
            </w:div>
            <w:div w:id="196771128">
              <w:marLeft w:val="0"/>
              <w:marRight w:val="0"/>
              <w:marTop w:val="0"/>
              <w:marBottom w:val="0"/>
              <w:divBdr>
                <w:top w:val="none" w:sz="0" w:space="0" w:color="auto"/>
                <w:left w:val="none" w:sz="0" w:space="0" w:color="auto"/>
                <w:bottom w:val="none" w:sz="0" w:space="0" w:color="auto"/>
                <w:right w:val="none" w:sz="0" w:space="0" w:color="auto"/>
              </w:divBdr>
            </w:div>
            <w:div w:id="2141680071">
              <w:marLeft w:val="0"/>
              <w:marRight w:val="0"/>
              <w:marTop w:val="0"/>
              <w:marBottom w:val="0"/>
              <w:divBdr>
                <w:top w:val="none" w:sz="0" w:space="0" w:color="auto"/>
                <w:left w:val="none" w:sz="0" w:space="0" w:color="auto"/>
                <w:bottom w:val="none" w:sz="0" w:space="0" w:color="auto"/>
                <w:right w:val="none" w:sz="0" w:space="0" w:color="auto"/>
              </w:divBdr>
            </w:div>
            <w:div w:id="474298919">
              <w:marLeft w:val="0"/>
              <w:marRight w:val="0"/>
              <w:marTop w:val="0"/>
              <w:marBottom w:val="0"/>
              <w:divBdr>
                <w:top w:val="none" w:sz="0" w:space="0" w:color="auto"/>
                <w:left w:val="none" w:sz="0" w:space="0" w:color="auto"/>
                <w:bottom w:val="none" w:sz="0" w:space="0" w:color="auto"/>
                <w:right w:val="none" w:sz="0" w:space="0" w:color="auto"/>
              </w:divBdr>
            </w:div>
            <w:div w:id="1966278688">
              <w:marLeft w:val="0"/>
              <w:marRight w:val="0"/>
              <w:marTop w:val="0"/>
              <w:marBottom w:val="0"/>
              <w:divBdr>
                <w:top w:val="none" w:sz="0" w:space="0" w:color="auto"/>
                <w:left w:val="none" w:sz="0" w:space="0" w:color="auto"/>
                <w:bottom w:val="none" w:sz="0" w:space="0" w:color="auto"/>
                <w:right w:val="none" w:sz="0" w:space="0" w:color="auto"/>
              </w:divBdr>
            </w:div>
            <w:div w:id="885994023">
              <w:marLeft w:val="0"/>
              <w:marRight w:val="0"/>
              <w:marTop w:val="0"/>
              <w:marBottom w:val="0"/>
              <w:divBdr>
                <w:top w:val="none" w:sz="0" w:space="0" w:color="auto"/>
                <w:left w:val="none" w:sz="0" w:space="0" w:color="auto"/>
                <w:bottom w:val="none" w:sz="0" w:space="0" w:color="auto"/>
                <w:right w:val="none" w:sz="0" w:space="0" w:color="auto"/>
              </w:divBdr>
            </w:div>
            <w:div w:id="708143719">
              <w:marLeft w:val="0"/>
              <w:marRight w:val="0"/>
              <w:marTop w:val="0"/>
              <w:marBottom w:val="0"/>
              <w:divBdr>
                <w:top w:val="none" w:sz="0" w:space="0" w:color="auto"/>
                <w:left w:val="none" w:sz="0" w:space="0" w:color="auto"/>
                <w:bottom w:val="none" w:sz="0" w:space="0" w:color="auto"/>
                <w:right w:val="none" w:sz="0" w:space="0" w:color="auto"/>
              </w:divBdr>
            </w:div>
            <w:div w:id="475799884">
              <w:marLeft w:val="0"/>
              <w:marRight w:val="0"/>
              <w:marTop w:val="0"/>
              <w:marBottom w:val="0"/>
              <w:divBdr>
                <w:top w:val="none" w:sz="0" w:space="0" w:color="auto"/>
                <w:left w:val="none" w:sz="0" w:space="0" w:color="auto"/>
                <w:bottom w:val="none" w:sz="0" w:space="0" w:color="auto"/>
                <w:right w:val="none" w:sz="0" w:space="0" w:color="auto"/>
              </w:divBdr>
            </w:div>
            <w:div w:id="92556848">
              <w:marLeft w:val="0"/>
              <w:marRight w:val="0"/>
              <w:marTop w:val="0"/>
              <w:marBottom w:val="0"/>
              <w:divBdr>
                <w:top w:val="none" w:sz="0" w:space="0" w:color="auto"/>
                <w:left w:val="none" w:sz="0" w:space="0" w:color="auto"/>
                <w:bottom w:val="none" w:sz="0" w:space="0" w:color="auto"/>
                <w:right w:val="none" w:sz="0" w:space="0" w:color="auto"/>
              </w:divBdr>
            </w:div>
            <w:div w:id="738599460">
              <w:marLeft w:val="0"/>
              <w:marRight w:val="0"/>
              <w:marTop w:val="0"/>
              <w:marBottom w:val="0"/>
              <w:divBdr>
                <w:top w:val="none" w:sz="0" w:space="0" w:color="auto"/>
                <w:left w:val="none" w:sz="0" w:space="0" w:color="auto"/>
                <w:bottom w:val="none" w:sz="0" w:space="0" w:color="auto"/>
                <w:right w:val="none" w:sz="0" w:space="0" w:color="auto"/>
              </w:divBdr>
            </w:div>
            <w:div w:id="1542746959">
              <w:marLeft w:val="0"/>
              <w:marRight w:val="0"/>
              <w:marTop w:val="0"/>
              <w:marBottom w:val="0"/>
              <w:divBdr>
                <w:top w:val="none" w:sz="0" w:space="0" w:color="auto"/>
                <w:left w:val="none" w:sz="0" w:space="0" w:color="auto"/>
                <w:bottom w:val="none" w:sz="0" w:space="0" w:color="auto"/>
                <w:right w:val="none" w:sz="0" w:space="0" w:color="auto"/>
              </w:divBdr>
            </w:div>
            <w:div w:id="968702564">
              <w:marLeft w:val="0"/>
              <w:marRight w:val="0"/>
              <w:marTop w:val="0"/>
              <w:marBottom w:val="0"/>
              <w:divBdr>
                <w:top w:val="none" w:sz="0" w:space="0" w:color="auto"/>
                <w:left w:val="none" w:sz="0" w:space="0" w:color="auto"/>
                <w:bottom w:val="none" w:sz="0" w:space="0" w:color="auto"/>
                <w:right w:val="none" w:sz="0" w:space="0" w:color="auto"/>
              </w:divBdr>
            </w:div>
            <w:div w:id="450320798">
              <w:marLeft w:val="0"/>
              <w:marRight w:val="0"/>
              <w:marTop w:val="0"/>
              <w:marBottom w:val="0"/>
              <w:divBdr>
                <w:top w:val="none" w:sz="0" w:space="0" w:color="auto"/>
                <w:left w:val="none" w:sz="0" w:space="0" w:color="auto"/>
                <w:bottom w:val="none" w:sz="0" w:space="0" w:color="auto"/>
                <w:right w:val="none" w:sz="0" w:space="0" w:color="auto"/>
              </w:divBdr>
            </w:div>
            <w:div w:id="315107928">
              <w:marLeft w:val="0"/>
              <w:marRight w:val="0"/>
              <w:marTop w:val="0"/>
              <w:marBottom w:val="0"/>
              <w:divBdr>
                <w:top w:val="none" w:sz="0" w:space="0" w:color="auto"/>
                <w:left w:val="none" w:sz="0" w:space="0" w:color="auto"/>
                <w:bottom w:val="none" w:sz="0" w:space="0" w:color="auto"/>
                <w:right w:val="none" w:sz="0" w:space="0" w:color="auto"/>
              </w:divBdr>
            </w:div>
            <w:div w:id="1955601160">
              <w:marLeft w:val="0"/>
              <w:marRight w:val="0"/>
              <w:marTop w:val="0"/>
              <w:marBottom w:val="0"/>
              <w:divBdr>
                <w:top w:val="none" w:sz="0" w:space="0" w:color="auto"/>
                <w:left w:val="none" w:sz="0" w:space="0" w:color="auto"/>
                <w:bottom w:val="none" w:sz="0" w:space="0" w:color="auto"/>
                <w:right w:val="none" w:sz="0" w:space="0" w:color="auto"/>
              </w:divBdr>
            </w:div>
            <w:div w:id="2131393521">
              <w:marLeft w:val="0"/>
              <w:marRight w:val="0"/>
              <w:marTop w:val="0"/>
              <w:marBottom w:val="0"/>
              <w:divBdr>
                <w:top w:val="none" w:sz="0" w:space="0" w:color="auto"/>
                <w:left w:val="none" w:sz="0" w:space="0" w:color="auto"/>
                <w:bottom w:val="none" w:sz="0" w:space="0" w:color="auto"/>
                <w:right w:val="none" w:sz="0" w:space="0" w:color="auto"/>
              </w:divBdr>
            </w:div>
            <w:div w:id="1873222055">
              <w:marLeft w:val="0"/>
              <w:marRight w:val="0"/>
              <w:marTop w:val="0"/>
              <w:marBottom w:val="0"/>
              <w:divBdr>
                <w:top w:val="none" w:sz="0" w:space="0" w:color="auto"/>
                <w:left w:val="none" w:sz="0" w:space="0" w:color="auto"/>
                <w:bottom w:val="none" w:sz="0" w:space="0" w:color="auto"/>
                <w:right w:val="none" w:sz="0" w:space="0" w:color="auto"/>
              </w:divBdr>
            </w:div>
            <w:div w:id="1030688181">
              <w:marLeft w:val="0"/>
              <w:marRight w:val="0"/>
              <w:marTop w:val="0"/>
              <w:marBottom w:val="0"/>
              <w:divBdr>
                <w:top w:val="none" w:sz="0" w:space="0" w:color="auto"/>
                <w:left w:val="none" w:sz="0" w:space="0" w:color="auto"/>
                <w:bottom w:val="none" w:sz="0" w:space="0" w:color="auto"/>
                <w:right w:val="none" w:sz="0" w:space="0" w:color="auto"/>
              </w:divBdr>
            </w:div>
            <w:div w:id="1529290985">
              <w:marLeft w:val="0"/>
              <w:marRight w:val="0"/>
              <w:marTop w:val="0"/>
              <w:marBottom w:val="0"/>
              <w:divBdr>
                <w:top w:val="none" w:sz="0" w:space="0" w:color="auto"/>
                <w:left w:val="none" w:sz="0" w:space="0" w:color="auto"/>
                <w:bottom w:val="none" w:sz="0" w:space="0" w:color="auto"/>
                <w:right w:val="none" w:sz="0" w:space="0" w:color="auto"/>
              </w:divBdr>
            </w:div>
            <w:div w:id="785853665">
              <w:marLeft w:val="0"/>
              <w:marRight w:val="0"/>
              <w:marTop w:val="0"/>
              <w:marBottom w:val="0"/>
              <w:divBdr>
                <w:top w:val="none" w:sz="0" w:space="0" w:color="auto"/>
                <w:left w:val="none" w:sz="0" w:space="0" w:color="auto"/>
                <w:bottom w:val="none" w:sz="0" w:space="0" w:color="auto"/>
                <w:right w:val="none" w:sz="0" w:space="0" w:color="auto"/>
              </w:divBdr>
            </w:div>
            <w:div w:id="968319311">
              <w:marLeft w:val="0"/>
              <w:marRight w:val="0"/>
              <w:marTop w:val="0"/>
              <w:marBottom w:val="0"/>
              <w:divBdr>
                <w:top w:val="none" w:sz="0" w:space="0" w:color="auto"/>
                <w:left w:val="none" w:sz="0" w:space="0" w:color="auto"/>
                <w:bottom w:val="none" w:sz="0" w:space="0" w:color="auto"/>
                <w:right w:val="none" w:sz="0" w:space="0" w:color="auto"/>
              </w:divBdr>
            </w:div>
            <w:div w:id="1075782951">
              <w:marLeft w:val="0"/>
              <w:marRight w:val="0"/>
              <w:marTop w:val="0"/>
              <w:marBottom w:val="0"/>
              <w:divBdr>
                <w:top w:val="none" w:sz="0" w:space="0" w:color="auto"/>
                <w:left w:val="none" w:sz="0" w:space="0" w:color="auto"/>
                <w:bottom w:val="none" w:sz="0" w:space="0" w:color="auto"/>
                <w:right w:val="none" w:sz="0" w:space="0" w:color="auto"/>
              </w:divBdr>
            </w:div>
            <w:div w:id="1651902606">
              <w:marLeft w:val="0"/>
              <w:marRight w:val="0"/>
              <w:marTop w:val="0"/>
              <w:marBottom w:val="0"/>
              <w:divBdr>
                <w:top w:val="none" w:sz="0" w:space="0" w:color="auto"/>
                <w:left w:val="none" w:sz="0" w:space="0" w:color="auto"/>
                <w:bottom w:val="none" w:sz="0" w:space="0" w:color="auto"/>
                <w:right w:val="none" w:sz="0" w:space="0" w:color="auto"/>
              </w:divBdr>
            </w:div>
            <w:div w:id="1195777570">
              <w:marLeft w:val="0"/>
              <w:marRight w:val="0"/>
              <w:marTop w:val="0"/>
              <w:marBottom w:val="0"/>
              <w:divBdr>
                <w:top w:val="none" w:sz="0" w:space="0" w:color="auto"/>
                <w:left w:val="none" w:sz="0" w:space="0" w:color="auto"/>
                <w:bottom w:val="none" w:sz="0" w:space="0" w:color="auto"/>
                <w:right w:val="none" w:sz="0" w:space="0" w:color="auto"/>
              </w:divBdr>
            </w:div>
            <w:div w:id="462231452">
              <w:marLeft w:val="0"/>
              <w:marRight w:val="0"/>
              <w:marTop w:val="0"/>
              <w:marBottom w:val="0"/>
              <w:divBdr>
                <w:top w:val="none" w:sz="0" w:space="0" w:color="auto"/>
                <w:left w:val="none" w:sz="0" w:space="0" w:color="auto"/>
                <w:bottom w:val="none" w:sz="0" w:space="0" w:color="auto"/>
                <w:right w:val="none" w:sz="0" w:space="0" w:color="auto"/>
              </w:divBdr>
            </w:div>
            <w:div w:id="1139882833">
              <w:marLeft w:val="0"/>
              <w:marRight w:val="0"/>
              <w:marTop w:val="0"/>
              <w:marBottom w:val="0"/>
              <w:divBdr>
                <w:top w:val="none" w:sz="0" w:space="0" w:color="auto"/>
                <w:left w:val="none" w:sz="0" w:space="0" w:color="auto"/>
                <w:bottom w:val="none" w:sz="0" w:space="0" w:color="auto"/>
                <w:right w:val="none" w:sz="0" w:space="0" w:color="auto"/>
              </w:divBdr>
            </w:div>
            <w:div w:id="590237004">
              <w:marLeft w:val="0"/>
              <w:marRight w:val="0"/>
              <w:marTop w:val="0"/>
              <w:marBottom w:val="0"/>
              <w:divBdr>
                <w:top w:val="none" w:sz="0" w:space="0" w:color="auto"/>
                <w:left w:val="none" w:sz="0" w:space="0" w:color="auto"/>
                <w:bottom w:val="none" w:sz="0" w:space="0" w:color="auto"/>
                <w:right w:val="none" w:sz="0" w:space="0" w:color="auto"/>
              </w:divBdr>
            </w:div>
            <w:div w:id="228611866">
              <w:marLeft w:val="0"/>
              <w:marRight w:val="0"/>
              <w:marTop w:val="0"/>
              <w:marBottom w:val="0"/>
              <w:divBdr>
                <w:top w:val="none" w:sz="0" w:space="0" w:color="auto"/>
                <w:left w:val="none" w:sz="0" w:space="0" w:color="auto"/>
                <w:bottom w:val="none" w:sz="0" w:space="0" w:color="auto"/>
                <w:right w:val="none" w:sz="0" w:space="0" w:color="auto"/>
              </w:divBdr>
            </w:div>
            <w:div w:id="422454719">
              <w:marLeft w:val="0"/>
              <w:marRight w:val="0"/>
              <w:marTop w:val="0"/>
              <w:marBottom w:val="0"/>
              <w:divBdr>
                <w:top w:val="none" w:sz="0" w:space="0" w:color="auto"/>
                <w:left w:val="none" w:sz="0" w:space="0" w:color="auto"/>
                <w:bottom w:val="none" w:sz="0" w:space="0" w:color="auto"/>
                <w:right w:val="none" w:sz="0" w:space="0" w:color="auto"/>
              </w:divBdr>
            </w:div>
            <w:div w:id="802044294">
              <w:marLeft w:val="0"/>
              <w:marRight w:val="0"/>
              <w:marTop w:val="0"/>
              <w:marBottom w:val="0"/>
              <w:divBdr>
                <w:top w:val="none" w:sz="0" w:space="0" w:color="auto"/>
                <w:left w:val="none" w:sz="0" w:space="0" w:color="auto"/>
                <w:bottom w:val="none" w:sz="0" w:space="0" w:color="auto"/>
                <w:right w:val="none" w:sz="0" w:space="0" w:color="auto"/>
              </w:divBdr>
            </w:div>
            <w:div w:id="1974284363">
              <w:marLeft w:val="0"/>
              <w:marRight w:val="0"/>
              <w:marTop w:val="0"/>
              <w:marBottom w:val="0"/>
              <w:divBdr>
                <w:top w:val="none" w:sz="0" w:space="0" w:color="auto"/>
                <w:left w:val="none" w:sz="0" w:space="0" w:color="auto"/>
                <w:bottom w:val="none" w:sz="0" w:space="0" w:color="auto"/>
                <w:right w:val="none" w:sz="0" w:space="0" w:color="auto"/>
              </w:divBdr>
            </w:div>
            <w:div w:id="1034504563">
              <w:marLeft w:val="0"/>
              <w:marRight w:val="0"/>
              <w:marTop w:val="0"/>
              <w:marBottom w:val="0"/>
              <w:divBdr>
                <w:top w:val="none" w:sz="0" w:space="0" w:color="auto"/>
                <w:left w:val="none" w:sz="0" w:space="0" w:color="auto"/>
                <w:bottom w:val="none" w:sz="0" w:space="0" w:color="auto"/>
                <w:right w:val="none" w:sz="0" w:space="0" w:color="auto"/>
              </w:divBdr>
            </w:div>
            <w:div w:id="1700428870">
              <w:marLeft w:val="0"/>
              <w:marRight w:val="0"/>
              <w:marTop w:val="0"/>
              <w:marBottom w:val="0"/>
              <w:divBdr>
                <w:top w:val="none" w:sz="0" w:space="0" w:color="auto"/>
                <w:left w:val="none" w:sz="0" w:space="0" w:color="auto"/>
                <w:bottom w:val="none" w:sz="0" w:space="0" w:color="auto"/>
                <w:right w:val="none" w:sz="0" w:space="0" w:color="auto"/>
              </w:divBdr>
            </w:div>
            <w:div w:id="655770271">
              <w:marLeft w:val="0"/>
              <w:marRight w:val="0"/>
              <w:marTop w:val="0"/>
              <w:marBottom w:val="0"/>
              <w:divBdr>
                <w:top w:val="none" w:sz="0" w:space="0" w:color="auto"/>
                <w:left w:val="none" w:sz="0" w:space="0" w:color="auto"/>
                <w:bottom w:val="none" w:sz="0" w:space="0" w:color="auto"/>
                <w:right w:val="none" w:sz="0" w:space="0" w:color="auto"/>
              </w:divBdr>
            </w:div>
            <w:div w:id="1558055899">
              <w:marLeft w:val="0"/>
              <w:marRight w:val="0"/>
              <w:marTop w:val="0"/>
              <w:marBottom w:val="0"/>
              <w:divBdr>
                <w:top w:val="none" w:sz="0" w:space="0" w:color="auto"/>
                <w:left w:val="none" w:sz="0" w:space="0" w:color="auto"/>
                <w:bottom w:val="none" w:sz="0" w:space="0" w:color="auto"/>
                <w:right w:val="none" w:sz="0" w:space="0" w:color="auto"/>
              </w:divBdr>
            </w:div>
            <w:div w:id="1448238899">
              <w:marLeft w:val="0"/>
              <w:marRight w:val="0"/>
              <w:marTop w:val="0"/>
              <w:marBottom w:val="0"/>
              <w:divBdr>
                <w:top w:val="none" w:sz="0" w:space="0" w:color="auto"/>
                <w:left w:val="none" w:sz="0" w:space="0" w:color="auto"/>
                <w:bottom w:val="none" w:sz="0" w:space="0" w:color="auto"/>
                <w:right w:val="none" w:sz="0" w:space="0" w:color="auto"/>
              </w:divBdr>
            </w:div>
            <w:div w:id="1082681247">
              <w:marLeft w:val="0"/>
              <w:marRight w:val="0"/>
              <w:marTop w:val="0"/>
              <w:marBottom w:val="0"/>
              <w:divBdr>
                <w:top w:val="none" w:sz="0" w:space="0" w:color="auto"/>
                <w:left w:val="none" w:sz="0" w:space="0" w:color="auto"/>
                <w:bottom w:val="none" w:sz="0" w:space="0" w:color="auto"/>
                <w:right w:val="none" w:sz="0" w:space="0" w:color="auto"/>
              </w:divBdr>
            </w:div>
            <w:div w:id="1646663271">
              <w:marLeft w:val="0"/>
              <w:marRight w:val="0"/>
              <w:marTop w:val="0"/>
              <w:marBottom w:val="0"/>
              <w:divBdr>
                <w:top w:val="none" w:sz="0" w:space="0" w:color="auto"/>
                <w:left w:val="none" w:sz="0" w:space="0" w:color="auto"/>
                <w:bottom w:val="none" w:sz="0" w:space="0" w:color="auto"/>
                <w:right w:val="none" w:sz="0" w:space="0" w:color="auto"/>
              </w:divBdr>
            </w:div>
            <w:div w:id="190148760">
              <w:marLeft w:val="0"/>
              <w:marRight w:val="0"/>
              <w:marTop w:val="0"/>
              <w:marBottom w:val="0"/>
              <w:divBdr>
                <w:top w:val="none" w:sz="0" w:space="0" w:color="auto"/>
                <w:left w:val="none" w:sz="0" w:space="0" w:color="auto"/>
                <w:bottom w:val="none" w:sz="0" w:space="0" w:color="auto"/>
                <w:right w:val="none" w:sz="0" w:space="0" w:color="auto"/>
              </w:divBdr>
            </w:div>
            <w:div w:id="260573744">
              <w:marLeft w:val="0"/>
              <w:marRight w:val="0"/>
              <w:marTop w:val="0"/>
              <w:marBottom w:val="0"/>
              <w:divBdr>
                <w:top w:val="none" w:sz="0" w:space="0" w:color="auto"/>
                <w:left w:val="none" w:sz="0" w:space="0" w:color="auto"/>
                <w:bottom w:val="none" w:sz="0" w:space="0" w:color="auto"/>
                <w:right w:val="none" w:sz="0" w:space="0" w:color="auto"/>
              </w:divBdr>
            </w:div>
            <w:div w:id="1665669830">
              <w:marLeft w:val="0"/>
              <w:marRight w:val="0"/>
              <w:marTop w:val="0"/>
              <w:marBottom w:val="0"/>
              <w:divBdr>
                <w:top w:val="none" w:sz="0" w:space="0" w:color="auto"/>
                <w:left w:val="none" w:sz="0" w:space="0" w:color="auto"/>
                <w:bottom w:val="none" w:sz="0" w:space="0" w:color="auto"/>
                <w:right w:val="none" w:sz="0" w:space="0" w:color="auto"/>
              </w:divBdr>
            </w:div>
            <w:div w:id="829520632">
              <w:marLeft w:val="0"/>
              <w:marRight w:val="0"/>
              <w:marTop w:val="0"/>
              <w:marBottom w:val="0"/>
              <w:divBdr>
                <w:top w:val="none" w:sz="0" w:space="0" w:color="auto"/>
                <w:left w:val="none" w:sz="0" w:space="0" w:color="auto"/>
                <w:bottom w:val="none" w:sz="0" w:space="0" w:color="auto"/>
                <w:right w:val="none" w:sz="0" w:space="0" w:color="auto"/>
              </w:divBdr>
            </w:div>
            <w:div w:id="417363336">
              <w:marLeft w:val="0"/>
              <w:marRight w:val="0"/>
              <w:marTop w:val="0"/>
              <w:marBottom w:val="0"/>
              <w:divBdr>
                <w:top w:val="none" w:sz="0" w:space="0" w:color="auto"/>
                <w:left w:val="none" w:sz="0" w:space="0" w:color="auto"/>
                <w:bottom w:val="none" w:sz="0" w:space="0" w:color="auto"/>
                <w:right w:val="none" w:sz="0" w:space="0" w:color="auto"/>
              </w:divBdr>
            </w:div>
            <w:div w:id="506211457">
              <w:marLeft w:val="0"/>
              <w:marRight w:val="0"/>
              <w:marTop w:val="0"/>
              <w:marBottom w:val="0"/>
              <w:divBdr>
                <w:top w:val="none" w:sz="0" w:space="0" w:color="auto"/>
                <w:left w:val="none" w:sz="0" w:space="0" w:color="auto"/>
                <w:bottom w:val="none" w:sz="0" w:space="0" w:color="auto"/>
                <w:right w:val="none" w:sz="0" w:space="0" w:color="auto"/>
              </w:divBdr>
            </w:div>
            <w:div w:id="1586375006">
              <w:marLeft w:val="0"/>
              <w:marRight w:val="0"/>
              <w:marTop w:val="0"/>
              <w:marBottom w:val="0"/>
              <w:divBdr>
                <w:top w:val="none" w:sz="0" w:space="0" w:color="auto"/>
                <w:left w:val="none" w:sz="0" w:space="0" w:color="auto"/>
                <w:bottom w:val="none" w:sz="0" w:space="0" w:color="auto"/>
                <w:right w:val="none" w:sz="0" w:space="0" w:color="auto"/>
              </w:divBdr>
            </w:div>
            <w:div w:id="159588622">
              <w:marLeft w:val="0"/>
              <w:marRight w:val="0"/>
              <w:marTop w:val="0"/>
              <w:marBottom w:val="0"/>
              <w:divBdr>
                <w:top w:val="none" w:sz="0" w:space="0" w:color="auto"/>
                <w:left w:val="none" w:sz="0" w:space="0" w:color="auto"/>
                <w:bottom w:val="none" w:sz="0" w:space="0" w:color="auto"/>
                <w:right w:val="none" w:sz="0" w:space="0" w:color="auto"/>
              </w:divBdr>
            </w:div>
            <w:div w:id="571693785">
              <w:marLeft w:val="0"/>
              <w:marRight w:val="0"/>
              <w:marTop w:val="0"/>
              <w:marBottom w:val="0"/>
              <w:divBdr>
                <w:top w:val="none" w:sz="0" w:space="0" w:color="auto"/>
                <w:left w:val="none" w:sz="0" w:space="0" w:color="auto"/>
                <w:bottom w:val="none" w:sz="0" w:space="0" w:color="auto"/>
                <w:right w:val="none" w:sz="0" w:space="0" w:color="auto"/>
              </w:divBdr>
            </w:div>
            <w:div w:id="1757050221">
              <w:marLeft w:val="0"/>
              <w:marRight w:val="0"/>
              <w:marTop w:val="0"/>
              <w:marBottom w:val="0"/>
              <w:divBdr>
                <w:top w:val="none" w:sz="0" w:space="0" w:color="auto"/>
                <w:left w:val="none" w:sz="0" w:space="0" w:color="auto"/>
                <w:bottom w:val="none" w:sz="0" w:space="0" w:color="auto"/>
                <w:right w:val="none" w:sz="0" w:space="0" w:color="auto"/>
              </w:divBdr>
            </w:div>
            <w:div w:id="133448383">
              <w:marLeft w:val="0"/>
              <w:marRight w:val="0"/>
              <w:marTop w:val="0"/>
              <w:marBottom w:val="0"/>
              <w:divBdr>
                <w:top w:val="none" w:sz="0" w:space="0" w:color="auto"/>
                <w:left w:val="none" w:sz="0" w:space="0" w:color="auto"/>
                <w:bottom w:val="none" w:sz="0" w:space="0" w:color="auto"/>
                <w:right w:val="none" w:sz="0" w:space="0" w:color="auto"/>
              </w:divBdr>
            </w:div>
            <w:div w:id="1048844413">
              <w:marLeft w:val="0"/>
              <w:marRight w:val="0"/>
              <w:marTop w:val="0"/>
              <w:marBottom w:val="0"/>
              <w:divBdr>
                <w:top w:val="none" w:sz="0" w:space="0" w:color="auto"/>
                <w:left w:val="none" w:sz="0" w:space="0" w:color="auto"/>
                <w:bottom w:val="none" w:sz="0" w:space="0" w:color="auto"/>
                <w:right w:val="none" w:sz="0" w:space="0" w:color="auto"/>
              </w:divBdr>
            </w:div>
            <w:div w:id="2089884178">
              <w:marLeft w:val="0"/>
              <w:marRight w:val="0"/>
              <w:marTop w:val="0"/>
              <w:marBottom w:val="0"/>
              <w:divBdr>
                <w:top w:val="none" w:sz="0" w:space="0" w:color="auto"/>
                <w:left w:val="none" w:sz="0" w:space="0" w:color="auto"/>
                <w:bottom w:val="none" w:sz="0" w:space="0" w:color="auto"/>
                <w:right w:val="none" w:sz="0" w:space="0" w:color="auto"/>
              </w:divBdr>
            </w:div>
            <w:div w:id="897865280">
              <w:marLeft w:val="0"/>
              <w:marRight w:val="0"/>
              <w:marTop w:val="0"/>
              <w:marBottom w:val="0"/>
              <w:divBdr>
                <w:top w:val="none" w:sz="0" w:space="0" w:color="auto"/>
                <w:left w:val="none" w:sz="0" w:space="0" w:color="auto"/>
                <w:bottom w:val="none" w:sz="0" w:space="0" w:color="auto"/>
                <w:right w:val="none" w:sz="0" w:space="0" w:color="auto"/>
              </w:divBdr>
            </w:div>
            <w:div w:id="2008946925">
              <w:marLeft w:val="0"/>
              <w:marRight w:val="0"/>
              <w:marTop w:val="0"/>
              <w:marBottom w:val="0"/>
              <w:divBdr>
                <w:top w:val="none" w:sz="0" w:space="0" w:color="auto"/>
                <w:left w:val="none" w:sz="0" w:space="0" w:color="auto"/>
                <w:bottom w:val="none" w:sz="0" w:space="0" w:color="auto"/>
                <w:right w:val="none" w:sz="0" w:space="0" w:color="auto"/>
              </w:divBdr>
            </w:div>
            <w:div w:id="1152672098">
              <w:marLeft w:val="0"/>
              <w:marRight w:val="0"/>
              <w:marTop w:val="0"/>
              <w:marBottom w:val="0"/>
              <w:divBdr>
                <w:top w:val="none" w:sz="0" w:space="0" w:color="auto"/>
                <w:left w:val="none" w:sz="0" w:space="0" w:color="auto"/>
                <w:bottom w:val="none" w:sz="0" w:space="0" w:color="auto"/>
                <w:right w:val="none" w:sz="0" w:space="0" w:color="auto"/>
              </w:divBdr>
            </w:div>
            <w:div w:id="540630727">
              <w:marLeft w:val="0"/>
              <w:marRight w:val="0"/>
              <w:marTop w:val="0"/>
              <w:marBottom w:val="0"/>
              <w:divBdr>
                <w:top w:val="none" w:sz="0" w:space="0" w:color="auto"/>
                <w:left w:val="none" w:sz="0" w:space="0" w:color="auto"/>
                <w:bottom w:val="none" w:sz="0" w:space="0" w:color="auto"/>
                <w:right w:val="none" w:sz="0" w:space="0" w:color="auto"/>
              </w:divBdr>
            </w:div>
            <w:div w:id="792135727">
              <w:marLeft w:val="0"/>
              <w:marRight w:val="0"/>
              <w:marTop w:val="0"/>
              <w:marBottom w:val="0"/>
              <w:divBdr>
                <w:top w:val="none" w:sz="0" w:space="0" w:color="auto"/>
                <w:left w:val="none" w:sz="0" w:space="0" w:color="auto"/>
                <w:bottom w:val="none" w:sz="0" w:space="0" w:color="auto"/>
                <w:right w:val="none" w:sz="0" w:space="0" w:color="auto"/>
              </w:divBdr>
            </w:div>
            <w:div w:id="153110294">
              <w:marLeft w:val="0"/>
              <w:marRight w:val="0"/>
              <w:marTop w:val="0"/>
              <w:marBottom w:val="0"/>
              <w:divBdr>
                <w:top w:val="none" w:sz="0" w:space="0" w:color="auto"/>
                <w:left w:val="none" w:sz="0" w:space="0" w:color="auto"/>
                <w:bottom w:val="none" w:sz="0" w:space="0" w:color="auto"/>
                <w:right w:val="none" w:sz="0" w:space="0" w:color="auto"/>
              </w:divBdr>
            </w:div>
            <w:div w:id="777532574">
              <w:marLeft w:val="0"/>
              <w:marRight w:val="0"/>
              <w:marTop w:val="0"/>
              <w:marBottom w:val="0"/>
              <w:divBdr>
                <w:top w:val="none" w:sz="0" w:space="0" w:color="auto"/>
                <w:left w:val="none" w:sz="0" w:space="0" w:color="auto"/>
                <w:bottom w:val="none" w:sz="0" w:space="0" w:color="auto"/>
                <w:right w:val="none" w:sz="0" w:space="0" w:color="auto"/>
              </w:divBdr>
            </w:div>
            <w:div w:id="622810025">
              <w:marLeft w:val="0"/>
              <w:marRight w:val="0"/>
              <w:marTop w:val="0"/>
              <w:marBottom w:val="0"/>
              <w:divBdr>
                <w:top w:val="none" w:sz="0" w:space="0" w:color="auto"/>
                <w:left w:val="none" w:sz="0" w:space="0" w:color="auto"/>
                <w:bottom w:val="none" w:sz="0" w:space="0" w:color="auto"/>
                <w:right w:val="none" w:sz="0" w:space="0" w:color="auto"/>
              </w:divBdr>
            </w:div>
            <w:div w:id="221257644">
              <w:marLeft w:val="0"/>
              <w:marRight w:val="0"/>
              <w:marTop w:val="0"/>
              <w:marBottom w:val="0"/>
              <w:divBdr>
                <w:top w:val="none" w:sz="0" w:space="0" w:color="auto"/>
                <w:left w:val="none" w:sz="0" w:space="0" w:color="auto"/>
                <w:bottom w:val="none" w:sz="0" w:space="0" w:color="auto"/>
                <w:right w:val="none" w:sz="0" w:space="0" w:color="auto"/>
              </w:divBdr>
            </w:div>
            <w:div w:id="4127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349">
      <w:bodyDiv w:val="1"/>
      <w:marLeft w:val="0"/>
      <w:marRight w:val="0"/>
      <w:marTop w:val="0"/>
      <w:marBottom w:val="0"/>
      <w:divBdr>
        <w:top w:val="none" w:sz="0" w:space="0" w:color="auto"/>
        <w:left w:val="none" w:sz="0" w:space="0" w:color="auto"/>
        <w:bottom w:val="none" w:sz="0" w:space="0" w:color="auto"/>
        <w:right w:val="none" w:sz="0" w:space="0" w:color="auto"/>
      </w:divBdr>
      <w:divsChild>
        <w:div w:id="236014654">
          <w:marLeft w:val="0"/>
          <w:marRight w:val="0"/>
          <w:marTop w:val="0"/>
          <w:marBottom w:val="0"/>
          <w:divBdr>
            <w:top w:val="none" w:sz="0" w:space="0" w:color="auto"/>
            <w:left w:val="none" w:sz="0" w:space="0" w:color="auto"/>
            <w:bottom w:val="none" w:sz="0" w:space="0" w:color="auto"/>
            <w:right w:val="none" w:sz="0" w:space="0" w:color="auto"/>
          </w:divBdr>
          <w:divsChild>
            <w:div w:id="1097486023">
              <w:marLeft w:val="0"/>
              <w:marRight w:val="0"/>
              <w:marTop w:val="0"/>
              <w:marBottom w:val="0"/>
              <w:divBdr>
                <w:top w:val="none" w:sz="0" w:space="0" w:color="auto"/>
                <w:left w:val="none" w:sz="0" w:space="0" w:color="auto"/>
                <w:bottom w:val="none" w:sz="0" w:space="0" w:color="auto"/>
                <w:right w:val="none" w:sz="0" w:space="0" w:color="auto"/>
              </w:divBdr>
            </w:div>
            <w:div w:id="1171994596">
              <w:marLeft w:val="0"/>
              <w:marRight w:val="0"/>
              <w:marTop w:val="0"/>
              <w:marBottom w:val="0"/>
              <w:divBdr>
                <w:top w:val="none" w:sz="0" w:space="0" w:color="auto"/>
                <w:left w:val="none" w:sz="0" w:space="0" w:color="auto"/>
                <w:bottom w:val="none" w:sz="0" w:space="0" w:color="auto"/>
                <w:right w:val="none" w:sz="0" w:space="0" w:color="auto"/>
              </w:divBdr>
            </w:div>
            <w:div w:id="1362435059">
              <w:marLeft w:val="0"/>
              <w:marRight w:val="0"/>
              <w:marTop w:val="0"/>
              <w:marBottom w:val="0"/>
              <w:divBdr>
                <w:top w:val="none" w:sz="0" w:space="0" w:color="auto"/>
                <w:left w:val="none" w:sz="0" w:space="0" w:color="auto"/>
                <w:bottom w:val="none" w:sz="0" w:space="0" w:color="auto"/>
                <w:right w:val="none" w:sz="0" w:space="0" w:color="auto"/>
              </w:divBdr>
            </w:div>
            <w:div w:id="1024601475">
              <w:marLeft w:val="0"/>
              <w:marRight w:val="0"/>
              <w:marTop w:val="0"/>
              <w:marBottom w:val="0"/>
              <w:divBdr>
                <w:top w:val="none" w:sz="0" w:space="0" w:color="auto"/>
                <w:left w:val="none" w:sz="0" w:space="0" w:color="auto"/>
                <w:bottom w:val="none" w:sz="0" w:space="0" w:color="auto"/>
                <w:right w:val="none" w:sz="0" w:space="0" w:color="auto"/>
              </w:divBdr>
            </w:div>
            <w:div w:id="20710821">
              <w:marLeft w:val="0"/>
              <w:marRight w:val="0"/>
              <w:marTop w:val="0"/>
              <w:marBottom w:val="0"/>
              <w:divBdr>
                <w:top w:val="none" w:sz="0" w:space="0" w:color="auto"/>
                <w:left w:val="none" w:sz="0" w:space="0" w:color="auto"/>
                <w:bottom w:val="none" w:sz="0" w:space="0" w:color="auto"/>
                <w:right w:val="none" w:sz="0" w:space="0" w:color="auto"/>
              </w:divBdr>
            </w:div>
            <w:div w:id="638460213">
              <w:marLeft w:val="0"/>
              <w:marRight w:val="0"/>
              <w:marTop w:val="0"/>
              <w:marBottom w:val="0"/>
              <w:divBdr>
                <w:top w:val="none" w:sz="0" w:space="0" w:color="auto"/>
                <w:left w:val="none" w:sz="0" w:space="0" w:color="auto"/>
                <w:bottom w:val="none" w:sz="0" w:space="0" w:color="auto"/>
                <w:right w:val="none" w:sz="0" w:space="0" w:color="auto"/>
              </w:divBdr>
            </w:div>
            <w:div w:id="87890252">
              <w:marLeft w:val="0"/>
              <w:marRight w:val="0"/>
              <w:marTop w:val="0"/>
              <w:marBottom w:val="0"/>
              <w:divBdr>
                <w:top w:val="none" w:sz="0" w:space="0" w:color="auto"/>
                <w:left w:val="none" w:sz="0" w:space="0" w:color="auto"/>
                <w:bottom w:val="none" w:sz="0" w:space="0" w:color="auto"/>
                <w:right w:val="none" w:sz="0" w:space="0" w:color="auto"/>
              </w:divBdr>
            </w:div>
            <w:div w:id="186795599">
              <w:marLeft w:val="0"/>
              <w:marRight w:val="0"/>
              <w:marTop w:val="0"/>
              <w:marBottom w:val="0"/>
              <w:divBdr>
                <w:top w:val="none" w:sz="0" w:space="0" w:color="auto"/>
                <w:left w:val="none" w:sz="0" w:space="0" w:color="auto"/>
                <w:bottom w:val="none" w:sz="0" w:space="0" w:color="auto"/>
                <w:right w:val="none" w:sz="0" w:space="0" w:color="auto"/>
              </w:divBdr>
            </w:div>
            <w:div w:id="1366711830">
              <w:marLeft w:val="0"/>
              <w:marRight w:val="0"/>
              <w:marTop w:val="0"/>
              <w:marBottom w:val="0"/>
              <w:divBdr>
                <w:top w:val="none" w:sz="0" w:space="0" w:color="auto"/>
                <w:left w:val="none" w:sz="0" w:space="0" w:color="auto"/>
                <w:bottom w:val="none" w:sz="0" w:space="0" w:color="auto"/>
                <w:right w:val="none" w:sz="0" w:space="0" w:color="auto"/>
              </w:divBdr>
            </w:div>
            <w:div w:id="125006462">
              <w:marLeft w:val="0"/>
              <w:marRight w:val="0"/>
              <w:marTop w:val="0"/>
              <w:marBottom w:val="0"/>
              <w:divBdr>
                <w:top w:val="none" w:sz="0" w:space="0" w:color="auto"/>
                <w:left w:val="none" w:sz="0" w:space="0" w:color="auto"/>
                <w:bottom w:val="none" w:sz="0" w:space="0" w:color="auto"/>
                <w:right w:val="none" w:sz="0" w:space="0" w:color="auto"/>
              </w:divBdr>
            </w:div>
            <w:div w:id="52848733">
              <w:marLeft w:val="0"/>
              <w:marRight w:val="0"/>
              <w:marTop w:val="0"/>
              <w:marBottom w:val="0"/>
              <w:divBdr>
                <w:top w:val="none" w:sz="0" w:space="0" w:color="auto"/>
                <w:left w:val="none" w:sz="0" w:space="0" w:color="auto"/>
                <w:bottom w:val="none" w:sz="0" w:space="0" w:color="auto"/>
                <w:right w:val="none" w:sz="0" w:space="0" w:color="auto"/>
              </w:divBdr>
            </w:div>
            <w:div w:id="1530216261">
              <w:marLeft w:val="0"/>
              <w:marRight w:val="0"/>
              <w:marTop w:val="0"/>
              <w:marBottom w:val="0"/>
              <w:divBdr>
                <w:top w:val="none" w:sz="0" w:space="0" w:color="auto"/>
                <w:left w:val="none" w:sz="0" w:space="0" w:color="auto"/>
                <w:bottom w:val="none" w:sz="0" w:space="0" w:color="auto"/>
                <w:right w:val="none" w:sz="0" w:space="0" w:color="auto"/>
              </w:divBdr>
            </w:div>
            <w:div w:id="1686444302">
              <w:marLeft w:val="0"/>
              <w:marRight w:val="0"/>
              <w:marTop w:val="0"/>
              <w:marBottom w:val="0"/>
              <w:divBdr>
                <w:top w:val="none" w:sz="0" w:space="0" w:color="auto"/>
                <w:left w:val="none" w:sz="0" w:space="0" w:color="auto"/>
                <w:bottom w:val="none" w:sz="0" w:space="0" w:color="auto"/>
                <w:right w:val="none" w:sz="0" w:space="0" w:color="auto"/>
              </w:divBdr>
            </w:div>
            <w:div w:id="794525370">
              <w:marLeft w:val="0"/>
              <w:marRight w:val="0"/>
              <w:marTop w:val="0"/>
              <w:marBottom w:val="0"/>
              <w:divBdr>
                <w:top w:val="none" w:sz="0" w:space="0" w:color="auto"/>
                <w:left w:val="none" w:sz="0" w:space="0" w:color="auto"/>
                <w:bottom w:val="none" w:sz="0" w:space="0" w:color="auto"/>
                <w:right w:val="none" w:sz="0" w:space="0" w:color="auto"/>
              </w:divBdr>
            </w:div>
            <w:div w:id="1650133467">
              <w:marLeft w:val="0"/>
              <w:marRight w:val="0"/>
              <w:marTop w:val="0"/>
              <w:marBottom w:val="0"/>
              <w:divBdr>
                <w:top w:val="none" w:sz="0" w:space="0" w:color="auto"/>
                <w:left w:val="none" w:sz="0" w:space="0" w:color="auto"/>
                <w:bottom w:val="none" w:sz="0" w:space="0" w:color="auto"/>
                <w:right w:val="none" w:sz="0" w:space="0" w:color="auto"/>
              </w:divBdr>
            </w:div>
            <w:div w:id="304313886">
              <w:marLeft w:val="0"/>
              <w:marRight w:val="0"/>
              <w:marTop w:val="0"/>
              <w:marBottom w:val="0"/>
              <w:divBdr>
                <w:top w:val="none" w:sz="0" w:space="0" w:color="auto"/>
                <w:left w:val="none" w:sz="0" w:space="0" w:color="auto"/>
                <w:bottom w:val="none" w:sz="0" w:space="0" w:color="auto"/>
                <w:right w:val="none" w:sz="0" w:space="0" w:color="auto"/>
              </w:divBdr>
            </w:div>
            <w:div w:id="351760254">
              <w:marLeft w:val="0"/>
              <w:marRight w:val="0"/>
              <w:marTop w:val="0"/>
              <w:marBottom w:val="0"/>
              <w:divBdr>
                <w:top w:val="none" w:sz="0" w:space="0" w:color="auto"/>
                <w:left w:val="none" w:sz="0" w:space="0" w:color="auto"/>
                <w:bottom w:val="none" w:sz="0" w:space="0" w:color="auto"/>
                <w:right w:val="none" w:sz="0" w:space="0" w:color="auto"/>
              </w:divBdr>
            </w:div>
            <w:div w:id="1804273460">
              <w:marLeft w:val="0"/>
              <w:marRight w:val="0"/>
              <w:marTop w:val="0"/>
              <w:marBottom w:val="0"/>
              <w:divBdr>
                <w:top w:val="none" w:sz="0" w:space="0" w:color="auto"/>
                <w:left w:val="none" w:sz="0" w:space="0" w:color="auto"/>
                <w:bottom w:val="none" w:sz="0" w:space="0" w:color="auto"/>
                <w:right w:val="none" w:sz="0" w:space="0" w:color="auto"/>
              </w:divBdr>
            </w:div>
            <w:div w:id="1590195930">
              <w:marLeft w:val="0"/>
              <w:marRight w:val="0"/>
              <w:marTop w:val="0"/>
              <w:marBottom w:val="0"/>
              <w:divBdr>
                <w:top w:val="none" w:sz="0" w:space="0" w:color="auto"/>
                <w:left w:val="none" w:sz="0" w:space="0" w:color="auto"/>
                <w:bottom w:val="none" w:sz="0" w:space="0" w:color="auto"/>
                <w:right w:val="none" w:sz="0" w:space="0" w:color="auto"/>
              </w:divBdr>
            </w:div>
            <w:div w:id="938949180">
              <w:marLeft w:val="0"/>
              <w:marRight w:val="0"/>
              <w:marTop w:val="0"/>
              <w:marBottom w:val="0"/>
              <w:divBdr>
                <w:top w:val="none" w:sz="0" w:space="0" w:color="auto"/>
                <w:left w:val="none" w:sz="0" w:space="0" w:color="auto"/>
                <w:bottom w:val="none" w:sz="0" w:space="0" w:color="auto"/>
                <w:right w:val="none" w:sz="0" w:space="0" w:color="auto"/>
              </w:divBdr>
            </w:div>
            <w:div w:id="447742200">
              <w:marLeft w:val="0"/>
              <w:marRight w:val="0"/>
              <w:marTop w:val="0"/>
              <w:marBottom w:val="0"/>
              <w:divBdr>
                <w:top w:val="none" w:sz="0" w:space="0" w:color="auto"/>
                <w:left w:val="none" w:sz="0" w:space="0" w:color="auto"/>
                <w:bottom w:val="none" w:sz="0" w:space="0" w:color="auto"/>
                <w:right w:val="none" w:sz="0" w:space="0" w:color="auto"/>
              </w:divBdr>
            </w:div>
            <w:div w:id="858616284">
              <w:marLeft w:val="0"/>
              <w:marRight w:val="0"/>
              <w:marTop w:val="0"/>
              <w:marBottom w:val="0"/>
              <w:divBdr>
                <w:top w:val="none" w:sz="0" w:space="0" w:color="auto"/>
                <w:left w:val="none" w:sz="0" w:space="0" w:color="auto"/>
                <w:bottom w:val="none" w:sz="0" w:space="0" w:color="auto"/>
                <w:right w:val="none" w:sz="0" w:space="0" w:color="auto"/>
              </w:divBdr>
            </w:div>
            <w:div w:id="877933563">
              <w:marLeft w:val="0"/>
              <w:marRight w:val="0"/>
              <w:marTop w:val="0"/>
              <w:marBottom w:val="0"/>
              <w:divBdr>
                <w:top w:val="none" w:sz="0" w:space="0" w:color="auto"/>
                <w:left w:val="none" w:sz="0" w:space="0" w:color="auto"/>
                <w:bottom w:val="none" w:sz="0" w:space="0" w:color="auto"/>
                <w:right w:val="none" w:sz="0" w:space="0" w:color="auto"/>
              </w:divBdr>
            </w:div>
            <w:div w:id="1234970846">
              <w:marLeft w:val="0"/>
              <w:marRight w:val="0"/>
              <w:marTop w:val="0"/>
              <w:marBottom w:val="0"/>
              <w:divBdr>
                <w:top w:val="none" w:sz="0" w:space="0" w:color="auto"/>
                <w:left w:val="none" w:sz="0" w:space="0" w:color="auto"/>
                <w:bottom w:val="none" w:sz="0" w:space="0" w:color="auto"/>
                <w:right w:val="none" w:sz="0" w:space="0" w:color="auto"/>
              </w:divBdr>
            </w:div>
            <w:div w:id="1539049991">
              <w:marLeft w:val="0"/>
              <w:marRight w:val="0"/>
              <w:marTop w:val="0"/>
              <w:marBottom w:val="0"/>
              <w:divBdr>
                <w:top w:val="none" w:sz="0" w:space="0" w:color="auto"/>
                <w:left w:val="none" w:sz="0" w:space="0" w:color="auto"/>
                <w:bottom w:val="none" w:sz="0" w:space="0" w:color="auto"/>
                <w:right w:val="none" w:sz="0" w:space="0" w:color="auto"/>
              </w:divBdr>
            </w:div>
            <w:div w:id="1161579526">
              <w:marLeft w:val="0"/>
              <w:marRight w:val="0"/>
              <w:marTop w:val="0"/>
              <w:marBottom w:val="0"/>
              <w:divBdr>
                <w:top w:val="none" w:sz="0" w:space="0" w:color="auto"/>
                <w:left w:val="none" w:sz="0" w:space="0" w:color="auto"/>
                <w:bottom w:val="none" w:sz="0" w:space="0" w:color="auto"/>
                <w:right w:val="none" w:sz="0" w:space="0" w:color="auto"/>
              </w:divBdr>
            </w:div>
            <w:div w:id="433135623">
              <w:marLeft w:val="0"/>
              <w:marRight w:val="0"/>
              <w:marTop w:val="0"/>
              <w:marBottom w:val="0"/>
              <w:divBdr>
                <w:top w:val="none" w:sz="0" w:space="0" w:color="auto"/>
                <w:left w:val="none" w:sz="0" w:space="0" w:color="auto"/>
                <w:bottom w:val="none" w:sz="0" w:space="0" w:color="auto"/>
                <w:right w:val="none" w:sz="0" w:space="0" w:color="auto"/>
              </w:divBdr>
            </w:div>
            <w:div w:id="1301375990">
              <w:marLeft w:val="0"/>
              <w:marRight w:val="0"/>
              <w:marTop w:val="0"/>
              <w:marBottom w:val="0"/>
              <w:divBdr>
                <w:top w:val="none" w:sz="0" w:space="0" w:color="auto"/>
                <w:left w:val="none" w:sz="0" w:space="0" w:color="auto"/>
                <w:bottom w:val="none" w:sz="0" w:space="0" w:color="auto"/>
                <w:right w:val="none" w:sz="0" w:space="0" w:color="auto"/>
              </w:divBdr>
            </w:div>
            <w:div w:id="1708405317">
              <w:marLeft w:val="0"/>
              <w:marRight w:val="0"/>
              <w:marTop w:val="0"/>
              <w:marBottom w:val="0"/>
              <w:divBdr>
                <w:top w:val="none" w:sz="0" w:space="0" w:color="auto"/>
                <w:left w:val="none" w:sz="0" w:space="0" w:color="auto"/>
                <w:bottom w:val="none" w:sz="0" w:space="0" w:color="auto"/>
                <w:right w:val="none" w:sz="0" w:space="0" w:color="auto"/>
              </w:divBdr>
            </w:div>
            <w:div w:id="341249821">
              <w:marLeft w:val="0"/>
              <w:marRight w:val="0"/>
              <w:marTop w:val="0"/>
              <w:marBottom w:val="0"/>
              <w:divBdr>
                <w:top w:val="none" w:sz="0" w:space="0" w:color="auto"/>
                <w:left w:val="none" w:sz="0" w:space="0" w:color="auto"/>
                <w:bottom w:val="none" w:sz="0" w:space="0" w:color="auto"/>
                <w:right w:val="none" w:sz="0" w:space="0" w:color="auto"/>
              </w:divBdr>
            </w:div>
            <w:div w:id="1698115690">
              <w:marLeft w:val="0"/>
              <w:marRight w:val="0"/>
              <w:marTop w:val="0"/>
              <w:marBottom w:val="0"/>
              <w:divBdr>
                <w:top w:val="none" w:sz="0" w:space="0" w:color="auto"/>
                <w:left w:val="none" w:sz="0" w:space="0" w:color="auto"/>
                <w:bottom w:val="none" w:sz="0" w:space="0" w:color="auto"/>
                <w:right w:val="none" w:sz="0" w:space="0" w:color="auto"/>
              </w:divBdr>
            </w:div>
            <w:div w:id="1892959054">
              <w:marLeft w:val="0"/>
              <w:marRight w:val="0"/>
              <w:marTop w:val="0"/>
              <w:marBottom w:val="0"/>
              <w:divBdr>
                <w:top w:val="none" w:sz="0" w:space="0" w:color="auto"/>
                <w:left w:val="none" w:sz="0" w:space="0" w:color="auto"/>
                <w:bottom w:val="none" w:sz="0" w:space="0" w:color="auto"/>
                <w:right w:val="none" w:sz="0" w:space="0" w:color="auto"/>
              </w:divBdr>
            </w:div>
            <w:div w:id="431821048">
              <w:marLeft w:val="0"/>
              <w:marRight w:val="0"/>
              <w:marTop w:val="0"/>
              <w:marBottom w:val="0"/>
              <w:divBdr>
                <w:top w:val="none" w:sz="0" w:space="0" w:color="auto"/>
                <w:left w:val="none" w:sz="0" w:space="0" w:color="auto"/>
                <w:bottom w:val="none" w:sz="0" w:space="0" w:color="auto"/>
                <w:right w:val="none" w:sz="0" w:space="0" w:color="auto"/>
              </w:divBdr>
            </w:div>
            <w:div w:id="402995274">
              <w:marLeft w:val="0"/>
              <w:marRight w:val="0"/>
              <w:marTop w:val="0"/>
              <w:marBottom w:val="0"/>
              <w:divBdr>
                <w:top w:val="none" w:sz="0" w:space="0" w:color="auto"/>
                <w:left w:val="none" w:sz="0" w:space="0" w:color="auto"/>
                <w:bottom w:val="none" w:sz="0" w:space="0" w:color="auto"/>
                <w:right w:val="none" w:sz="0" w:space="0" w:color="auto"/>
              </w:divBdr>
            </w:div>
            <w:div w:id="228883503">
              <w:marLeft w:val="0"/>
              <w:marRight w:val="0"/>
              <w:marTop w:val="0"/>
              <w:marBottom w:val="0"/>
              <w:divBdr>
                <w:top w:val="none" w:sz="0" w:space="0" w:color="auto"/>
                <w:left w:val="none" w:sz="0" w:space="0" w:color="auto"/>
                <w:bottom w:val="none" w:sz="0" w:space="0" w:color="auto"/>
                <w:right w:val="none" w:sz="0" w:space="0" w:color="auto"/>
              </w:divBdr>
            </w:div>
            <w:div w:id="1464159133">
              <w:marLeft w:val="0"/>
              <w:marRight w:val="0"/>
              <w:marTop w:val="0"/>
              <w:marBottom w:val="0"/>
              <w:divBdr>
                <w:top w:val="none" w:sz="0" w:space="0" w:color="auto"/>
                <w:left w:val="none" w:sz="0" w:space="0" w:color="auto"/>
                <w:bottom w:val="none" w:sz="0" w:space="0" w:color="auto"/>
                <w:right w:val="none" w:sz="0" w:space="0" w:color="auto"/>
              </w:divBdr>
            </w:div>
            <w:div w:id="1829516589">
              <w:marLeft w:val="0"/>
              <w:marRight w:val="0"/>
              <w:marTop w:val="0"/>
              <w:marBottom w:val="0"/>
              <w:divBdr>
                <w:top w:val="none" w:sz="0" w:space="0" w:color="auto"/>
                <w:left w:val="none" w:sz="0" w:space="0" w:color="auto"/>
                <w:bottom w:val="none" w:sz="0" w:space="0" w:color="auto"/>
                <w:right w:val="none" w:sz="0" w:space="0" w:color="auto"/>
              </w:divBdr>
            </w:div>
            <w:div w:id="678578976">
              <w:marLeft w:val="0"/>
              <w:marRight w:val="0"/>
              <w:marTop w:val="0"/>
              <w:marBottom w:val="0"/>
              <w:divBdr>
                <w:top w:val="none" w:sz="0" w:space="0" w:color="auto"/>
                <w:left w:val="none" w:sz="0" w:space="0" w:color="auto"/>
                <w:bottom w:val="none" w:sz="0" w:space="0" w:color="auto"/>
                <w:right w:val="none" w:sz="0" w:space="0" w:color="auto"/>
              </w:divBdr>
            </w:div>
            <w:div w:id="531773408">
              <w:marLeft w:val="0"/>
              <w:marRight w:val="0"/>
              <w:marTop w:val="0"/>
              <w:marBottom w:val="0"/>
              <w:divBdr>
                <w:top w:val="none" w:sz="0" w:space="0" w:color="auto"/>
                <w:left w:val="none" w:sz="0" w:space="0" w:color="auto"/>
                <w:bottom w:val="none" w:sz="0" w:space="0" w:color="auto"/>
                <w:right w:val="none" w:sz="0" w:space="0" w:color="auto"/>
              </w:divBdr>
            </w:div>
            <w:div w:id="391150585">
              <w:marLeft w:val="0"/>
              <w:marRight w:val="0"/>
              <w:marTop w:val="0"/>
              <w:marBottom w:val="0"/>
              <w:divBdr>
                <w:top w:val="none" w:sz="0" w:space="0" w:color="auto"/>
                <w:left w:val="none" w:sz="0" w:space="0" w:color="auto"/>
                <w:bottom w:val="none" w:sz="0" w:space="0" w:color="auto"/>
                <w:right w:val="none" w:sz="0" w:space="0" w:color="auto"/>
              </w:divBdr>
            </w:div>
            <w:div w:id="570192483">
              <w:marLeft w:val="0"/>
              <w:marRight w:val="0"/>
              <w:marTop w:val="0"/>
              <w:marBottom w:val="0"/>
              <w:divBdr>
                <w:top w:val="none" w:sz="0" w:space="0" w:color="auto"/>
                <w:left w:val="none" w:sz="0" w:space="0" w:color="auto"/>
                <w:bottom w:val="none" w:sz="0" w:space="0" w:color="auto"/>
                <w:right w:val="none" w:sz="0" w:space="0" w:color="auto"/>
              </w:divBdr>
            </w:div>
            <w:div w:id="1548032891">
              <w:marLeft w:val="0"/>
              <w:marRight w:val="0"/>
              <w:marTop w:val="0"/>
              <w:marBottom w:val="0"/>
              <w:divBdr>
                <w:top w:val="none" w:sz="0" w:space="0" w:color="auto"/>
                <w:left w:val="none" w:sz="0" w:space="0" w:color="auto"/>
                <w:bottom w:val="none" w:sz="0" w:space="0" w:color="auto"/>
                <w:right w:val="none" w:sz="0" w:space="0" w:color="auto"/>
              </w:divBdr>
            </w:div>
            <w:div w:id="1445688226">
              <w:marLeft w:val="0"/>
              <w:marRight w:val="0"/>
              <w:marTop w:val="0"/>
              <w:marBottom w:val="0"/>
              <w:divBdr>
                <w:top w:val="none" w:sz="0" w:space="0" w:color="auto"/>
                <w:left w:val="none" w:sz="0" w:space="0" w:color="auto"/>
                <w:bottom w:val="none" w:sz="0" w:space="0" w:color="auto"/>
                <w:right w:val="none" w:sz="0" w:space="0" w:color="auto"/>
              </w:divBdr>
            </w:div>
            <w:div w:id="926811208">
              <w:marLeft w:val="0"/>
              <w:marRight w:val="0"/>
              <w:marTop w:val="0"/>
              <w:marBottom w:val="0"/>
              <w:divBdr>
                <w:top w:val="none" w:sz="0" w:space="0" w:color="auto"/>
                <w:left w:val="none" w:sz="0" w:space="0" w:color="auto"/>
                <w:bottom w:val="none" w:sz="0" w:space="0" w:color="auto"/>
                <w:right w:val="none" w:sz="0" w:space="0" w:color="auto"/>
              </w:divBdr>
            </w:div>
            <w:div w:id="1015617596">
              <w:marLeft w:val="0"/>
              <w:marRight w:val="0"/>
              <w:marTop w:val="0"/>
              <w:marBottom w:val="0"/>
              <w:divBdr>
                <w:top w:val="none" w:sz="0" w:space="0" w:color="auto"/>
                <w:left w:val="none" w:sz="0" w:space="0" w:color="auto"/>
                <w:bottom w:val="none" w:sz="0" w:space="0" w:color="auto"/>
                <w:right w:val="none" w:sz="0" w:space="0" w:color="auto"/>
              </w:divBdr>
            </w:div>
            <w:div w:id="1150563072">
              <w:marLeft w:val="0"/>
              <w:marRight w:val="0"/>
              <w:marTop w:val="0"/>
              <w:marBottom w:val="0"/>
              <w:divBdr>
                <w:top w:val="none" w:sz="0" w:space="0" w:color="auto"/>
                <w:left w:val="none" w:sz="0" w:space="0" w:color="auto"/>
                <w:bottom w:val="none" w:sz="0" w:space="0" w:color="auto"/>
                <w:right w:val="none" w:sz="0" w:space="0" w:color="auto"/>
              </w:divBdr>
            </w:div>
            <w:div w:id="186063463">
              <w:marLeft w:val="0"/>
              <w:marRight w:val="0"/>
              <w:marTop w:val="0"/>
              <w:marBottom w:val="0"/>
              <w:divBdr>
                <w:top w:val="none" w:sz="0" w:space="0" w:color="auto"/>
                <w:left w:val="none" w:sz="0" w:space="0" w:color="auto"/>
                <w:bottom w:val="none" w:sz="0" w:space="0" w:color="auto"/>
                <w:right w:val="none" w:sz="0" w:space="0" w:color="auto"/>
              </w:divBdr>
            </w:div>
            <w:div w:id="2093769630">
              <w:marLeft w:val="0"/>
              <w:marRight w:val="0"/>
              <w:marTop w:val="0"/>
              <w:marBottom w:val="0"/>
              <w:divBdr>
                <w:top w:val="none" w:sz="0" w:space="0" w:color="auto"/>
                <w:left w:val="none" w:sz="0" w:space="0" w:color="auto"/>
                <w:bottom w:val="none" w:sz="0" w:space="0" w:color="auto"/>
                <w:right w:val="none" w:sz="0" w:space="0" w:color="auto"/>
              </w:divBdr>
            </w:div>
            <w:div w:id="1125004706">
              <w:marLeft w:val="0"/>
              <w:marRight w:val="0"/>
              <w:marTop w:val="0"/>
              <w:marBottom w:val="0"/>
              <w:divBdr>
                <w:top w:val="none" w:sz="0" w:space="0" w:color="auto"/>
                <w:left w:val="none" w:sz="0" w:space="0" w:color="auto"/>
                <w:bottom w:val="none" w:sz="0" w:space="0" w:color="auto"/>
                <w:right w:val="none" w:sz="0" w:space="0" w:color="auto"/>
              </w:divBdr>
            </w:div>
            <w:div w:id="332804855">
              <w:marLeft w:val="0"/>
              <w:marRight w:val="0"/>
              <w:marTop w:val="0"/>
              <w:marBottom w:val="0"/>
              <w:divBdr>
                <w:top w:val="none" w:sz="0" w:space="0" w:color="auto"/>
                <w:left w:val="none" w:sz="0" w:space="0" w:color="auto"/>
                <w:bottom w:val="none" w:sz="0" w:space="0" w:color="auto"/>
                <w:right w:val="none" w:sz="0" w:space="0" w:color="auto"/>
              </w:divBdr>
            </w:div>
            <w:div w:id="1301037557">
              <w:marLeft w:val="0"/>
              <w:marRight w:val="0"/>
              <w:marTop w:val="0"/>
              <w:marBottom w:val="0"/>
              <w:divBdr>
                <w:top w:val="none" w:sz="0" w:space="0" w:color="auto"/>
                <w:left w:val="none" w:sz="0" w:space="0" w:color="auto"/>
                <w:bottom w:val="none" w:sz="0" w:space="0" w:color="auto"/>
                <w:right w:val="none" w:sz="0" w:space="0" w:color="auto"/>
              </w:divBdr>
            </w:div>
            <w:div w:id="1928729234">
              <w:marLeft w:val="0"/>
              <w:marRight w:val="0"/>
              <w:marTop w:val="0"/>
              <w:marBottom w:val="0"/>
              <w:divBdr>
                <w:top w:val="none" w:sz="0" w:space="0" w:color="auto"/>
                <w:left w:val="none" w:sz="0" w:space="0" w:color="auto"/>
                <w:bottom w:val="none" w:sz="0" w:space="0" w:color="auto"/>
                <w:right w:val="none" w:sz="0" w:space="0" w:color="auto"/>
              </w:divBdr>
            </w:div>
            <w:div w:id="2057240697">
              <w:marLeft w:val="0"/>
              <w:marRight w:val="0"/>
              <w:marTop w:val="0"/>
              <w:marBottom w:val="0"/>
              <w:divBdr>
                <w:top w:val="none" w:sz="0" w:space="0" w:color="auto"/>
                <w:left w:val="none" w:sz="0" w:space="0" w:color="auto"/>
                <w:bottom w:val="none" w:sz="0" w:space="0" w:color="auto"/>
                <w:right w:val="none" w:sz="0" w:space="0" w:color="auto"/>
              </w:divBdr>
            </w:div>
            <w:div w:id="554394246">
              <w:marLeft w:val="0"/>
              <w:marRight w:val="0"/>
              <w:marTop w:val="0"/>
              <w:marBottom w:val="0"/>
              <w:divBdr>
                <w:top w:val="none" w:sz="0" w:space="0" w:color="auto"/>
                <w:left w:val="none" w:sz="0" w:space="0" w:color="auto"/>
                <w:bottom w:val="none" w:sz="0" w:space="0" w:color="auto"/>
                <w:right w:val="none" w:sz="0" w:space="0" w:color="auto"/>
              </w:divBdr>
            </w:div>
            <w:div w:id="1154755929">
              <w:marLeft w:val="0"/>
              <w:marRight w:val="0"/>
              <w:marTop w:val="0"/>
              <w:marBottom w:val="0"/>
              <w:divBdr>
                <w:top w:val="none" w:sz="0" w:space="0" w:color="auto"/>
                <w:left w:val="none" w:sz="0" w:space="0" w:color="auto"/>
                <w:bottom w:val="none" w:sz="0" w:space="0" w:color="auto"/>
                <w:right w:val="none" w:sz="0" w:space="0" w:color="auto"/>
              </w:divBdr>
            </w:div>
            <w:div w:id="1352296422">
              <w:marLeft w:val="0"/>
              <w:marRight w:val="0"/>
              <w:marTop w:val="0"/>
              <w:marBottom w:val="0"/>
              <w:divBdr>
                <w:top w:val="none" w:sz="0" w:space="0" w:color="auto"/>
                <w:left w:val="none" w:sz="0" w:space="0" w:color="auto"/>
                <w:bottom w:val="none" w:sz="0" w:space="0" w:color="auto"/>
                <w:right w:val="none" w:sz="0" w:space="0" w:color="auto"/>
              </w:divBdr>
            </w:div>
            <w:div w:id="273875332">
              <w:marLeft w:val="0"/>
              <w:marRight w:val="0"/>
              <w:marTop w:val="0"/>
              <w:marBottom w:val="0"/>
              <w:divBdr>
                <w:top w:val="none" w:sz="0" w:space="0" w:color="auto"/>
                <w:left w:val="none" w:sz="0" w:space="0" w:color="auto"/>
                <w:bottom w:val="none" w:sz="0" w:space="0" w:color="auto"/>
                <w:right w:val="none" w:sz="0" w:space="0" w:color="auto"/>
              </w:divBdr>
            </w:div>
            <w:div w:id="539435260">
              <w:marLeft w:val="0"/>
              <w:marRight w:val="0"/>
              <w:marTop w:val="0"/>
              <w:marBottom w:val="0"/>
              <w:divBdr>
                <w:top w:val="none" w:sz="0" w:space="0" w:color="auto"/>
                <w:left w:val="none" w:sz="0" w:space="0" w:color="auto"/>
                <w:bottom w:val="none" w:sz="0" w:space="0" w:color="auto"/>
                <w:right w:val="none" w:sz="0" w:space="0" w:color="auto"/>
              </w:divBdr>
            </w:div>
            <w:div w:id="1969044825">
              <w:marLeft w:val="0"/>
              <w:marRight w:val="0"/>
              <w:marTop w:val="0"/>
              <w:marBottom w:val="0"/>
              <w:divBdr>
                <w:top w:val="none" w:sz="0" w:space="0" w:color="auto"/>
                <w:left w:val="none" w:sz="0" w:space="0" w:color="auto"/>
                <w:bottom w:val="none" w:sz="0" w:space="0" w:color="auto"/>
                <w:right w:val="none" w:sz="0" w:space="0" w:color="auto"/>
              </w:divBdr>
            </w:div>
            <w:div w:id="250045716">
              <w:marLeft w:val="0"/>
              <w:marRight w:val="0"/>
              <w:marTop w:val="0"/>
              <w:marBottom w:val="0"/>
              <w:divBdr>
                <w:top w:val="none" w:sz="0" w:space="0" w:color="auto"/>
                <w:left w:val="none" w:sz="0" w:space="0" w:color="auto"/>
                <w:bottom w:val="none" w:sz="0" w:space="0" w:color="auto"/>
                <w:right w:val="none" w:sz="0" w:space="0" w:color="auto"/>
              </w:divBdr>
            </w:div>
            <w:div w:id="1307584381">
              <w:marLeft w:val="0"/>
              <w:marRight w:val="0"/>
              <w:marTop w:val="0"/>
              <w:marBottom w:val="0"/>
              <w:divBdr>
                <w:top w:val="none" w:sz="0" w:space="0" w:color="auto"/>
                <w:left w:val="none" w:sz="0" w:space="0" w:color="auto"/>
                <w:bottom w:val="none" w:sz="0" w:space="0" w:color="auto"/>
                <w:right w:val="none" w:sz="0" w:space="0" w:color="auto"/>
              </w:divBdr>
            </w:div>
            <w:div w:id="1978224132">
              <w:marLeft w:val="0"/>
              <w:marRight w:val="0"/>
              <w:marTop w:val="0"/>
              <w:marBottom w:val="0"/>
              <w:divBdr>
                <w:top w:val="none" w:sz="0" w:space="0" w:color="auto"/>
                <w:left w:val="none" w:sz="0" w:space="0" w:color="auto"/>
                <w:bottom w:val="none" w:sz="0" w:space="0" w:color="auto"/>
                <w:right w:val="none" w:sz="0" w:space="0" w:color="auto"/>
              </w:divBdr>
            </w:div>
            <w:div w:id="447968426">
              <w:marLeft w:val="0"/>
              <w:marRight w:val="0"/>
              <w:marTop w:val="0"/>
              <w:marBottom w:val="0"/>
              <w:divBdr>
                <w:top w:val="none" w:sz="0" w:space="0" w:color="auto"/>
                <w:left w:val="none" w:sz="0" w:space="0" w:color="auto"/>
                <w:bottom w:val="none" w:sz="0" w:space="0" w:color="auto"/>
                <w:right w:val="none" w:sz="0" w:space="0" w:color="auto"/>
              </w:divBdr>
            </w:div>
            <w:div w:id="1410034705">
              <w:marLeft w:val="0"/>
              <w:marRight w:val="0"/>
              <w:marTop w:val="0"/>
              <w:marBottom w:val="0"/>
              <w:divBdr>
                <w:top w:val="none" w:sz="0" w:space="0" w:color="auto"/>
                <w:left w:val="none" w:sz="0" w:space="0" w:color="auto"/>
                <w:bottom w:val="none" w:sz="0" w:space="0" w:color="auto"/>
                <w:right w:val="none" w:sz="0" w:space="0" w:color="auto"/>
              </w:divBdr>
            </w:div>
            <w:div w:id="1644308029">
              <w:marLeft w:val="0"/>
              <w:marRight w:val="0"/>
              <w:marTop w:val="0"/>
              <w:marBottom w:val="0"/>
              <w:divBdr>
                <w:top w:val="none" w:sz="0" w:space="0" w:color="auto"/>
                <w:left w:val="none" w:sz="0" w:space="0" w:color="auto"/>
                <w:bottom w:val="none" w:sz="0" w:space="0" w:color="auto"/>
                <w:right w:val="none" w:sz="0" w:space="0" w:color="auto"/>
              </w:divBdr>
            </w:div>
            <w:div w:id="1955939405">
              <w:marLeft w:val="0"/>
              <w:marRight w:val="0"/>
              <w:marTop w:val="0"/>
              <w:marBottom w:val="0"/>
              <w:divBdr>
                <w:top w:val="none" w:sz="0" w:space="0" w:color="auto"/>
                <w:left w:val="none" w:sz="0" w:space="0" w:color="auto"/>
                <w:bottom w:val="none" w:sz="0" w:space="0" w:color="auto"/>
                <w:right w:val="none" w:sz="0" w:space="0" w:color="auto"/>
              </w:divBdr>
            </w:div>
            <w:div w:id="1769155360">
              <w:marLeft w:val="0"/>
              <w:marRight w:val="0"/>
              <w:marTop w:val="0"/>
              <w:marBottom w:val="0"/>
              <w:divBdr>
                <w:top w:val="none" w:sz="0" w:space="0" w:color="auto"/>
                <w:left w:val="none" w:sz="0" w:space="0" w:color="auto"/>
                <w:bottom w:val="none" w:sz="0" w:space="0" w:color="auto"/>
                <w:right w:val="none" w:sz="0" w:space="0" w:color="auto"/>
              </w:divBdr>
            </w:div>
            <w:div w:id="46759500">
              <w:marLeft w:val="0"/>
              <w:marRight w:val="0"/>
              <w:marTop w:val="0"/>
              <w:marBottom w:val="0"/>
              <w:divBdr>
                <w:top w:val="none" w:sz="0" w:space="0" w:color="auto"/>
                <w:left w:val="none" w:sz="0" w:space="0" w:color="auto"/>
                <w:bottom w:val="none" w:sz="0" w:space="0" w:color="auto"/>
                <w:right w:val="none" w:sz="0" w:space="0" w:color="auto"/>
              </w:divBdr>
            </w:div>
            <w:div w:id="1402406357">
              <w:marLeft w:val="0"/>
              <w:marRight w:val="0"/>
              <w:marTop w:val="0"/>
              <w:marBottom w:val="0"/>
              <w:divBdr>
                <w:top w:val="none" w:sz="0" w:space="0" w:color="auto"/>
                <w:left w:val="none" w:sz="0" w:space="0" w:color="auto"/>
                <w:bottom w:val="none" w:sz="0" w:space="0" w:color="auto"/>
                <w:right w:val="none" w:sz="0" w:space="0" w:color="auto"/>
              </w:divBdr>
            </w:div>
            <w:div w:id="905188059">
              <w:marLeft w:val="0"/>
              <w:marRight w:val="0"/>
              <w:marTop w:val="0"/>
              <w:marBottom w:val="0"/>
              <w:divBdr>
                <w:top w:val="none" w:sz="0" w:space="0" w:color="auto"/>
                <w:left w:val="none" w:sz="0" w:space="0" w:color="auto"/>
                <w:bottom w:val="none" w:sz="0" w:space="0" w:color="auto"/>
                <w:right w:val="none" w:sz="0" w:space="0" w:color="auto"/>
              </w:divBdr>
            </w:div>
            <w:div w:id="1539858409">
              <w:marLeft w:val="0"/>
              <w:marRight w:val="0"/>
              <w:marTop w:val="0"/>
              <w:marBottom w:val="0"/>
              <w:divBdr>
                <w:top w:val="none" w:sz="0" w:space="0" w:color="auto"/>
                <w:left w:val="none" w:sz="0" w:space="0" w:color="auto"/>
                <w:bottom w:val="none" w:sz="0" w:space="0" w:color="auto"/>
                <w:right w:val="none" w:sz="0" w:space="0" w:color="auto"/>
              </w:divBdr>
            </w:div>
            <w:div w:id="384064028">
              <w:marLeft w:val="0"/>
              <w:marRight w:val="0"/>
              <w:marTop w:val="0"/>
              <w:marBottom w:val="0"/>
              <w:divBdr>
                <w:top w:val="none" w:sz="0" w:space="0" w:color="auto"/>
                <w:left w:val="none" w:sz="0" w:space="0" w:color="auto"/>
                <w:bottom w:val="none" w:sz="0" w:space="0" w:color="auto"/>
                <w:right w:val="none" w:sz="0" w:space="0" w:color="auto"/>
              </w:divBdr>
            </w:div>
            <w:div w:id="289897374">
              <w:marLeft w:val="0"/>
              <w:marRight w:val="0"/>
              <w:marTop w:val="0"/>
              <w:marBottom w:val="0"/>
              <w:divBdr>
                <w:top w:val="none" w:sz="0" w:space="0" w:color="auto"/>
                <w:left w:val="none" w:sz="0" w:space="0" w:color="auto"/>
                <w:bottom w:val="none" w:sz="0" w:space="0" w:color="auto"/>
                <w:right w:val="none" w:sz="0" w:space="0" w:color="auto"/>
              </w:divBdr>
            </w:div>
            <w:div w:id="3171698">
              <w:marLeft w:val="0"/>
              <w:marRight w:val="0"/>
              <w:marTop w:val="0"/>
              <w:marBottom w:val="0"/>
              <w:divBdr>
                <w:top w:val="none" w:sz="0" w:space="0" w:color="auto"/>
                <w:left w:val="none" w:sz="0" w:space="0" w:color="auto"/>
                <w:bottom w:val="none" w:sz="0" w:space="0" w:color="auto"/>
                <w:right w:val="none" w:sz="0" w:space="0" w:color="auto"/>
              </w:divBdr>
            </w:div>
            <w:div w:id="1676347265">
              <w:marLeft w:val="0"/>
              <w:marRight w:val="0"/>
              <w:marTop w:val="0"/>
              <w:marBottom w:val="0"/>
              <w:divBdr>
                <w:top w:val="none" w:sz="0" w:space="0" w:color="auto"/>
                <w:left w:val="none" w:sz="0" w:space="0" w:color="auto"/>
                <w:bottom w:val="none" w:sz="0" w:space="0" w:color="auto"/>
                <w:right w:val="none" w:sz="0" w:space="0" w:color="auto"/>
              </w:divBdr>
            </w:div>
            <w:div w:id="1467431387">
              <w:marLeft w:val="0"/>
              <w:marRight w:val="0"/>
              <w:marTop w:val="0"/>
              <w:marBottom w:val="0"/>
              <w:divBdr>
                <w:top w:val="none" w:sz="0" w:space="0" w:color="auto"/>
                <w:left w:val="none" w:sz="0" w:space="0" w:color="auto"/>
                <w:bottom w:val="none" w:sz="0" w:space="0" w:color="auto"/>
                <w:right w:val="none" w:sz="0" w:space="0" w:color="auto"/>
              </w:divBdr>
            </w:div>
            <w:div w:id="435102723">
              <w:marLeft w:val="0"/>
              <w:marRight w:val="0"/>
              <w:marTop w:val="0"/>
              <w:marBottom w:val="0"/>
              <w:divBdr>
                <w:top w:val="none" w:sz="0" w:space="0" w:color="auto"/>
                <w:left w:val="none" w:sz="0" w:space="0" w:color="auto"/>
                <w:bottom w:val="none" w:sz="0" w:space="0" w:color="auto"/>
                <w:right w:val="none" w:sz="0" w:space="0" w:color="auto"/>
              </w:divBdr>
            </w:div>
            <w:div w:id="725834841">
              <w:marLeft w:val="0"/>
              <w:marRight w:val="0"/>
              <w:marTop w:val="0"/>
              <w:marBottom w:val="0"/>
              <w:divBdr>
                <w:top w:val="none" w:sz="0" w:space="0" w:color="auto"/>
                <w:left w:val="none" w:sz="0" w:space="0" w:color="auto"/>
                <w:bottom w:val="none" w:sz="0" w:space="0" w:color="auto"/>
                <w:right w:val="none" w:sz="0" w:space="0" w:color="auto"/>
              </w:divBdr>
            </w:div>
            <w:div w:id="2024163175">
              <w:marLeft w:val="0"/>
              <w:marRight w:val="0"/>
              <w:marTop w:val="0"/>
              <w:marBottom w:val="0"/>
              <w:divBdr>
                <w:top w:val="none" w:sz="0" w:space="0" w:color="auto"/>
                <w:left w:val="none" w:sz="0" w:space="0" w:color="auto"/>
                <w:bottom w:val="none" w:sz="0" w:space="0" w:color="auto"/>
                <w:right w:val="none" w:sz="0" w:space="0" w:color="auto"/>
              </w:divBdr>
            </w:div>
            <w:div w:id="1401052050">
              <w:marLeft w:val="0"/>
              <w:marRight w:val="0"/>
              <w:marTop w:val="0"/>
              <w:marBottom w:val="0"/>
              <w:divBdr>
                <w:top w:val="none" w:sz="0" w:space="0" w:color="auto"/>
                <w:left w:val="none" w:sz="0" w:space="0" w:color="auto"/>
                <w:bottom w:val="none" w:sz="0" w:space="0" w:color="auto"/>
                <w:right w:val="none" w:sz="0" w:space="0" w:color="auto"/>
              </w:divBdr>
            </w:div>
            <w:div w:id="475344597">
              <w:marLeft w:val="0"/>
              <w:marRight w:val="0"/>
              <w:marTop w:val="0"/>
              <w:marBottom w:val="0"/>
              <w:divBdr>
                <w:top w:val="none" w:sz="0" w:space="0" w:color="auto"/>
                <w:left w:val="none" w:sz="0" w:space="0" w:color="auto"/>
                <w:bottom w:val="none" w:sz="0" w:space="0" w:color="auto"/>
                <w:right w:val="none" w:sz="0" w:space="0" w:color="auto"/>
              </w:divBdr>
            </w:div>
            <w:div w:id="781727023">
              <w:marLeft w:val="0"/>
              <w:marRight w:val="0"/>
              <w:marTop w:val="0"/>
              <w:marBottom w:val="0"/>
              <w:divBdr>
                <w:top w:val="none" w:sz="0" w:space="0" w:color="auto"/>
                <w:left w:val="none" w:sz="0" w:space="0" w:color="auto"/>
                <w:bottom w:val="none" w:sz="0" w:space="0" w:color="auto"/>
                <w:right w:val="none" w:sz="0" w:space="0" w:color="auto"/>
              </w:divBdr>
            </w:div>
            <w:div w:id="1754163263">
              <w:marLeft w:val="0"/>
              <w:marRight w:val="0"/>
              <w:marTop w:val="0"/>
              <w:marBottom w:val="0"/>
              <w:divBdr>
                <w:top w:val="none" w:sz="0" w:space="0" w:color="auto"/>
                <w:left w:val="none" w:sz="0" w:space="0" w:color="auto"/>
                <w:bottom w:val="none" w:sz="0" w:space="0" w:color="auto"/>
                <w:right w:val="none" w:sz="0" w:space="0" w:color="auto"/>
              </w:divBdr>
            </w:div>
            <w:div w:id="1489714428">
              <w:marLeft w:val="0"/>
              <w:marRight w:val="0"/>
              <w:marTop w:val="0"/>
              <w:marBottom w:val="0"/>
              <w:divBdr>
                <w:top w:val="none" w:sz="0" w:space="0" w:color="auto"/>
                <w:left w:val="none" w:sz="0" w:space="0" w:color="auto"/>
                <w:bottom w:val="none" w:sz="0" w:space="0" w:color="auto"/>
                <w:right w:val="none" w:sz="0" w:space="0" w:color="auto"/>
              </w:divBdr>
            </w:div>
            <w:div w:id="812987716">
              <w:marLeft w:val="0"/>
              <w:marRight w:val="0"/>
              <w:marTop w:val="0"/>
              <w:marBottom w:val="0"/>
              <w:divBdr>
                <w:top w:val="none" w:sz="0" w:space="0" w:color="auto"/>
                <w:left w:val="none" w:sz="0" w:space="0" w:color="auto"/>
                <w:bottom w:val="none" w:sz="0" w:space="0" w:color="auto"/>
                <w:right w:val="none" w:sz="0" w:space="0" w:color="auto"/>
              </w:divBdr>
            </w:div>
            <w:div w:id="2106068738">
              <w:marLeft w:val="0"/>
              <w:marRight w:val="0"/>
              <w:marTop w:val="0"/>
              <w:marBottom w:val="0"/>
              <w:divBdr>
                <w:top w:val="none" w:sz="0" w:space="0" w:color="auto"/>
                <w:left w:val="none" w:sz="0" w:space="0" w:color="auto"/>
                <w:bottom w:val="none" w:sz="0" w:space="0" w:color="auto"/>
                <w:right w:val="none" w:sz="0" w:space="0" w:color="auto"/>
              </w:divBdr>
            </w:div>
            <w:div w:id="1006329673">
              <w:marLeft w:val="0"/>
              <w:marRight w:val="0"/>
              <w:marTop w:val="0"/>
              <w:marBottom w:val="0"/>
              <w:divBdr>
                <w:top w:val="none" w:sz="0" w:space="0" w:color="auto"/>
                <w:left w:val="none" w:sz="0" w:space="0" w:color="auto"/>
                <w:bottom w:val="none" w:sz="0" w:space="0" w:color="auto"/>
                <w:right w:val="none" w:sz="0" w:space="0" w:color="auto"/>
              </w:divBdr>
            </w:div>
            <w:div w:id="140344039">
              <w:marLeft w:val="0"/>
              <w:marRight w:val="0"/>
              <w:marTop w:val="0"/>
              <w:marBottom w:val="0"/>
              <w:divBdr>
                <w:top w:val="none" w:sz="0" w:space="0" w:color="auto"/>
                <w:left w:val="none" w:sz="0" w:space="0" w:color="auto"/>
                <w:bottom w:val="none" w:sz="0" w:space="0" w:color="auto"/>
                <w:right w:val="none" w:sz="0" w:space="0" w:color="auto"/>
              </w:divBdr>
            </w:div>
            <w:div w:id="574319020">
              <w:marLeft w:val="0"/>
              <w:marRight w:val="0"/>
              <w:marTop w:val="0"/>
              <w:marBottom w:val="0"/>
              <w:divBdr>
                <w:top w:val="none" w:sz="0" w:space="0" w:color="auto"/>
                <w:left w:val="none" w:sz="0" w:space="0" w:color="auto"/>
                <w:bottom w:val="none" w:sz="0" w:space="0" w:color="auto"/>
                <w:right w:val="none" w:sz="0" w:space="0" w:color="auto"/>
              </w:divBdr>
            </w:div>
            <w:div w:id="430013280">
              <w:marLeft w:val="0"/>
              <w:marRight w:val="0"/>
              <w:marTop w:val="0"/>
              <w:marBottom w:val="0"/>
              <w:divBdr>
                <w:top w:val="none" w:sz="0" w:space="0" w:color="auto"/>
                <w:left w:val="none" w:sz="0" w:space="0" w:color="auto"/>
                <w:bottom w:val="none" w:sz="0" w:space="0" w:color="auto"/>
                <w:right w:val="none" w:sz="0" w:space="0" w:color="auto"/>
              </w:divBdr>
            </w:div>
            <w:div w:id="1169099618">
              <w:marLeft w:val="0"/>
              <w:marRight w:val="0"/>
              <w:marTop w:val="0"/>
              <w:marBottom w:val="0"/>
              <w:divBdr>
                <w:top w:val="none" w:sz="0" w:space="0" w:color="auto"/>
                <w:left w:val="none" w:sz="0" w:space="0" w:color="auto"/>
                <w:bottom w:val="none" w:sz="0" w:space="0" w:color="auto"/>
                <w:right w:val="none" w:sz="0" w:space="0" w:color="auto"/>
              </w:divBdr>
            </w:div>
            <w:div w:id="1191140583">
              <w:marLeft w:val="0"/>
              <w:marRight w:val="0"/>
              <w:marTop w:val="0"/>
              <w:marBottom w:val="0"/>
              <w:divBdr>
                <w:top w:val="none" w:sz="0" w:space="0" w:color="auto"/>
                <w:left w:val="none" w:sz="0" w:space="0" w:color="auto"/>
                <w:bottom w:val="none" w:sz="0" w:space="0" w:color="auto"/>
                <w:right w:val="none" w:sz="0" w:space="0" w:color="auto"/>
              </w:divBdr>
            </w:div>
            <w:div w:id="684749787">
              <w:marLeft w:val="0"/>
              <w:marRight w:val="0"/>
              <w:marTop w:val="0"/>
              <w:marBottom w:val="0"/>
              <w:divBdr>
                <w:top w:val="none" w:sz="0" w:space="0" w:color="auto"/>
                <w:left w:val="none" w:sz="0" w:space="0" w:color="auto"/>
                <w:bottom w:val="none" w:sz="0" w:space="0" w:color="auto"/>
                <w:right w:val="none" w:sz="0" w:space="0" w:color="auto"/>
              </w:divBdr>
            </w:div>
            <w:div w:id="1144395192">
              <w:marLeft w:val="0"/>
              <w:marRight w:val="0"/>
              <w:marTop w:val="0"/>
              <w:marBottom w:val="0"/>
              <w:divBdr>
                <w:top w:val="none" w:sz="0" w:space="0" w:color="auto"/>
                <w:left w:val="none" w:sz="0" w:space="0" w:color="auto"/>
                <w:bottom w:val="none" w:sz="0" w:space="0" w:color="auto"/>
                <w:right w:val="none" w:sz="0" w:space="0" w:color="auto"/>
              </w:divBdr>
            </w:div>
            <w:div w:id="1092896772">
              <w:marLeft w:val="0"/>
              <w:marRight w:val="0"/>
              <w:marTop w:val="0"/>
              <w:marBottom w:val="0"/>
              <w:divBdr>
                <w:top w:val="none" w:sz="0" w:space="0" w:color="auto"/>
                <w:left w:val="none" w:sz="0" w:space="0" w:color="auto"/>
                <w:bottom w:val="none" w:sz="0" w:space="0" w:color="auto"/>
                <w:right w:val="none" w:sz="0" w:space="0" w:color="auto"/>
              </w:divBdr>
            </w:div>
            <w:div w:id="1576279731">
              <w:marLeft w:val="0"/>
              <w:marRight w:val="0"/>
              <w:marTop w:val="0"/>
              <w:marBottom w:val="0"/>
              <w:divBdr>
                <w:top w:val="none" w:sz="0" w:space="0" w:color="auto"/>
                <w:left w:val="none" w:sz="0" w:space="0" w:color="auto"/>
                <w:bottom w:val="none" w:sz="0" w:space="0" w:color="auto"/>
                <w:right w:val="none" w:sz="0" w:space="0" w:color="auto"/>
              </w:divBdr>
            </w:div>
            <w:div w:id="930309842">
              <w:marLeft w:val="0"/>
              <w:marRight w:val="0"/>
              <w:marTop w:val="0"/>
              <w:marBottom w:val="0"/>
              <w:divBdr>
                <w:top w:val="none" w:sz="0" w:space="0" w:color="auto"/>
                <w:left w:val="none" w:sz="0" w:space="0" w:color="auto"/>
                <w:bottom w:val="none" w:sz="0" w:space="0" w:color="auto"/>
                <w:right w:val="none" w:sz="0" w:space="0" w:color="auto"/>
              </w:divBdr>
            </w:div>
            <w:div w:id="632099471">
              <w:marLeft w:val="0"/>
              <w:marRight w:val="0"/>
              <w:marTop w:val="0"/>
              <w:marBottom w:val="0"/>
              <w:divBdr>
                <w:top w:val="none" w:sz="0" w:space="0" w:color="auto"/>
                <w:left w:val="none" w:sz="0" w:space="0" w:color="auto"/>
                <w:bottom w:val="none" w:sz="0" w:space="0" w:color="auto"/>
                <w:right w:val="none" w:sz="0" w:space="0" w:color="auto"/>
              </w:divBdr>
            </w:div>
            <w:div w:id="304942357">
              <w:marLeft w:val="0"/>
              <w:marRight w:val="0"/>
              <w:marTop w:val="0"/>
              <w:marBottom w:val="0"/>
              <w:divBdr>
                <w:top w:val="none" w:sz="0" w:space="0" w:color="auto"/>
                <w:left w:val="none" w:sz="0" w:space="0" w:color="auto"/>
                <w:bottom w:val="none" w:sz="0" w:space="0" w:color="auto"/>
                <w:right w:val="none" w:sz="0" w:space="0" w:color="auto"/>
              </w:divBdr>
            </w:div>
            <w:div w:id="2071925459">
              <w:marLeft w:val="0"/>
              <w:marRight w:val="0"/>
              <w:marTop w:val="0"/>
              <w:marBottom w:val="0"/>
              <w:divBdr>
                <w:top w:val="none" w:sz="0" w:space="0" w:color="auto"/>
                <w:left w:val="none" w:sz="0" w:space="0" w:color="auto"/>
                <w:bottom w:val="none" w:sz="0" w:space="0" w:color="auto"/>
                <w:right w:val="none" w:sz="0" w:space="0" w:color="auto"/>
              </w:divBdr>
            </w:div>
            <w:div w:id="1130703639">
              <w:marLeft w:val="0"/>
              <w:marRight w:val="0"/>
              <w:marTop w:val="0"/>
              <w:marBottom w:val="0"/>
              <w:divBdr>
                <w:top w:val="none" w:sz="0" w:space="0" w:color="auto"/>
                <w:left w:val="none" w:sz="0" w:space="0" w:color="auto"/>
                <w:bottom w:val="none" w:sz="0" w:space="0" w:color="auto"/>
                <w:right w:val="none" w:sz="0" w:space="0" w:color="auto"/>
              </w:divBdr>
            </w:div>
            <w:div w:id="398207972">
              <w:marLeft w:val="0"/>
              <w:marRight w:val="0"/>
              <w:marTop w:val="0"/>
              <w:marBottom w:val="0"/>
              <w:divBdr>
                <w:top w:val="none" w:sz="0" w:space="0" w:color="auto"/>
                <w:left w:val="none" w:sz="0" w:space="0" w:color="auto"/>
                <w:bottom w:val="none" w:sz="0" w:space="0" w:color="auto"/>
                <w:right w:val="none" w:sz="0" w:space="0" w:color="auto"/>
              </w:divBdr>
            </w:div>
            <w:div w:id="1306812927">
              <w:marLeft w:val="0"/>
              <w:marRight w:val="0"/>
              <w:marTop w:val="0"/>
              <w:marBottom w:val="0"/>
              <w:divBdr>
                <w:top w:val="none" w:sz="0" w:space="0" w:color="auto"/>
                <w:left w:val="none" w:sz="0" w:space="0" w:color="auto"/>
                <w:bottom w:val="none" w:sz="0" w:space="0" w:color="auto"/>
                <w:right w:val="none" w:sz="0" w:space="0" w:color="auto"/>
              </w:divBdr>
            </w:div>
            <w:div w:id="578056230">
              <w:marLeft w:val="0"/>
              <w:marRight w:val="0"/>
              <w:marTop w:val="0"/>
              <w:marBottom w:val="0"/>
              <w:divBdr>
                <w:top w:val="none" w:sz="0" w:space="0" w:color="auto"/>
                <w:left w:val="none" w:sz="0" w:space="0" w:color="auto"/>
                <w:bottom w:val="none" w:sz="0" w:space="0" w:color="auto"/>
                <w:right w:val="none" w:sz="0" w:space="0" w:color="auto"/>
              </w:divBdr>
            </w:div>
            <w:div w:id="400099794">
              <w:marLeft w:val="0"/>
              <w:marRight w:val="0"/>
              <w:marTop w:val="0"/>
              <w:marBottom w:val="0"/>
              <w:divBdr>
                <w:top w:val="none" w:sz="0" w:space="0" w:color="auto"/>
                <w:left w:val="none" w:sz="0" w:space="0" w:color="auto"/>
                <w:bottom w:val="none" w:sz="0" w:space="0" w:color="auto"/>
                <w:right w:val="none" w:sz="0" w:space="0" w:color="auto"/>
              </w:divBdr>
            </w:div>
            <w:div w:id="1362046740">
              <w:marLeft w:val="0"/>
              <w:marRight w:val="0"/>
              <w:marTop w:val="0"/>
              <w:marBottom w:val="0"/>
              <w:divBdr>
                <w:top w:val="none" w:sz="0" w:space="0" w:color="auto"/>
                <w:left w:val="none" w:sz="0" w:space="0" w:color="auto"/>
                <w:bottom w:val="none" w:sz="0" w:space="0" w:color="auto"/>
                <w:right w:val="none" w:sz="0" w:space="0" w:color="auto"/>
              </w:divBdr>
            </w:div>
            <w:div w:id="762577331">
              <w:marLeft w:val="0"/>
              <w:marRight w:val="0"/>
              <w:marTop w:val="0"/>
              <w:marBottom w:val="0"/>
              <w:divBdr>
                <w:top w:val="none" w:sz="0" w:space="0" w:color="auto"/>
                <w:left w:val="none" w:sz="0" w:space="0" w:color="auto"/>
                <w:bottom w:val="none" w:sz="0" w:space="0" w:color="auto"/>
                <w:right w:val="none" w:sz="0" w:space="0" w:color="auto"/>
              </w:divBdr>
            </w:div>
            <w:div w:id="1015419896">
              <w:marLeft w:val="0"/>
              <w:marRight w:val="0"/>
              <w:marTop w:val="0"/>
              <w:marBottom w:val="0"/>
              <w:divBdr>
                <w:top w:val="none" w:sz="0" w:space="0" w:color="auto"/>
                <w:left w:val="none" w:sz="0" w:space="0" w:color="auto"/>
                <w:bottom w:val="none" w:sz="0" w:space="0" w:color="auto"/>
                <w:right w:val="none" w:sz="0" w:space="0" w:color="auto"/>
              </w:divBdr>
            </w:div>
            <w:div w:id="551383712">
              <w:marLeft w:val="0"/>
              <w:marRight w:val="0"/>
              <w:marTop w:val="0"/>
              <w:marBottom w:val="0"/>
              <w:divBdr>
                <w:top w:val="none" w:sz="0" w:space="0" w:color="auto"/>
                <w:left w:val="none" w:sz="0" w:space="0" w:color="auto"/>
                <w:bottom w:val="none" w:sz="0" w:space="0" w:color="auto"/>
                <w:right w:val="none" w:sz="0" w:space="0" w:color="auto"/>
              </w:divBdr>
            </w:div>
            <w:div w:id="404183418">
              <w:marLeft w:val="0"/>
              <w:marRight w:val="0"/>
              <w:marTop w:val="0"/>
              <w:marBottom w:val="0"/>
              <w:divBdr>
                <w:top w:val="none" w:sz="0" w:space="0" w:color="auto"/>
                <w:left w:val="none" w:sz="0" w:space="0" w:color="auto"/>
                <w:bottom w:val="none" w:sz="0" w:space="0" w:color="auto"/>
                <w:right w:val="none" w:sz="0" w:space="0" w:color="auto"/>
              </w:divBdr>
            </w:div>
            <w:div w:id="1307395916">
              <w:marLeft w:val="0"/>
              <w:marRight w:val="0"/>
              <w:marTop w:val="0"/>
              <w:marBottom w:val="0"/>
              <w:divBdr>
                <w:top w:val="none" w:sz="0" w:space="0" w:color="auto"/>
                <w:left w:val="none" w:sz="0" w:space="0" w:color="auto"/>
                <w:bottom w:val="none" w:sz="0" w:space="0" w:color="auto"/>
                <w:right w:val="none" w:sz="0" w:space="0" w:color="auto"/>
              </w:divBdr>
            </w:div>
            <w:div w:id="1122841132">
              <w:marLeft w:val="0"/>
              <w:marRight w:val="0"/>
              <w:marTop w:val="0"/>
              <w:marBottom w:val="0"/>
              <w:divBdr>
                <w:top w:val="none" w:sz="0" w:space="0" w:color="auto"/>
                <w:left w:val="none" w:sz="0" w:space="0" w:color="auto"/>
                <w:bottom w:val="none" w:sz="0" w:space="0" w:color="auto"/>
                <w:right w:val="none" w:sz="0" w:space="0" w:color="auto"/>
              </w:divBdr>
            </w:div>
            <w:div w:id="1707490013">
              <w:marLeft w:val="0"/>
              <w:marRight w:val="0"/>
              <w:marTop w:val="0"/>
              <w:marBottom w:val="0"/>
              <w:divBdr>
                <w:top w:val="none" w:sz="0" w:space="0" w:color="auto"/>
                <w:left w:val="none" w:sz="0" w:space="0" w:color="auto"/>
                <w:bottom w:val="none" w:sz="0" w:space="0" w:color="auto"/>
                <w:right w:val="none" w:sz="0" w:space="0" w:color="auto"/>
              </w:divBdr>
            </w:div>
            <w:div w:id="1538814459">
              <w:marLeft w:val="0"/>
              <w:marRight w:val="0"/>
              <w:marTop w:val="0"/>
              <w:marBottom w:val="0"/>
              <w:divBdr>
                <w:top w:val="none" w:sz="0" w:space="0" w:color="auto"/>
                <w:left w:val="none" w:sz="0" w:space="0" w:color="auto"/>
                <w:bottom w:val="none" w:sz="0" w:space="0" w:color="auto"/>
                <w:right w:val="none" w:sz="0" w:space="0" w:color="auto"/>
              </w:divBdr>
            </w:div>
            <w:div w:id="1177694012">
              <w:marLeft w:val="0"/>
              <w:marRight w:val="0"/>
              <w:marTop w:val="0"/>
              <w:marBottom w:val="0"/>
              <w:divBdr>
                <w:top w:val="none" w:sz="0" w:space="0" w:color="auto"/>
                <w:left w:val="none" w:sz="0" w:space="0" w:color="auto"/>
                <w:bottom w:val="none" w:sz="0" w:space="0" w:color="auto"/>
                <w:right w:val="none" w:sz="0" w:space="0" w:color="auto"/>
              </w:divBdr>
            </w:div>
            <w:div w:id="473377579">
              <w:marLeft w:val="0"/>
              <w:marRight w:val="0"/>
              <w:marTop w:val="0"/>
              <w:marBottom w:val="0"/>
              <w:divBdr>
                <w:top w:val="none" w:sz="0" w:space="0" w:color="auto"/>
                <w:left w:val="none" w:sz="0" w:space="0" w:color="auto"/>
                <w:bottom w:val="none" w:sz="0" w:space="0" w:color="auto"/>
                <w:right w:val="none" w:sz="0" w:space="0" w:color="auto"/>
              </w:divBdr>
            </w:div>
            <w:div w:id="382144071">
              <w:marLeft w:val="0"/>
              <w:marRight w:val="0"/>
              <w:marTop w:val="0"/>
              <w:marBottom w:val="0"/>
              <w:divBdr>
                <w:top w:val="none" w:sz="0" w:space="0" w:color="auto"/>
                <w:left w:val="none" w:sz="0" w:space="0" w:color="auto"/>
                <w:bottom w:val="none" w:sz="0" w:space="0" w:color="auto"/>
                <w:right w:val="none" w:sz="0" w:space="0" w:color="auto"/>
              </w:divBdr>
            </w:div>
            <w:div w:id="950479816">
              <w:marLeft w:val="0"/>
              <w:marRight w:val="0"/>
              <w:marTop w:val="0"/>
              <w:marBottom w:val="0"/>
              <w:divBdr>
                <w:top w:val="none" w:sz="0" w:space="0" w:color="auto"/>
                <w:left w:val="none" w:sz="0" w:space="0" w:color="auto"/>
                <w:bottom w:val="none" w:sz="0" w:space="0" w:color="auto"/>
                <w:right w:val="none" w:sz="0" w:space="0" w:color="auto"/>
              </w:divBdr>
            </w:div>
            <w:div w:id="524906586">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773814039">
              <w:marLeft w:val="0"/>
              <w:marRight w:val="0"/>
              <w:marTop w:val="0"/>
              <w:marBottom w:val="0"/>
              <w:divBdr>
                <w:top w:val="none" w:sz="0" w:space="0" w:color="auto"/>
                <w:left w:val="none" w:sz="0" w:space="0" w:color="auto"/>
                <w:bottom w:val="none" w:sz="0" w:space="0" w:color="auto"/>
                <w:right w:val="none" w:sz="0" w:space="0" w:color="auto"/>
              </w:divBdr>
            </w:div>
            <w:div w:id="1016736167">
              <w:marLeft w:val="0"/>
              <w:marRight w:val="0"/>
              <w:marTop w:val="0"/>
              <w:marBottom w:val="0"/>
              <w:divBdr>
                <w:top w:val="none" w:sz="0" w:space="0" w:color="auto"/>
                <w:left w:val="none" w:sz="0" w:space="0" w:color="auto"/>
                <w:bottom w:val="none" w:sz="0" w:space="0" w:color="auto"/>
                <w:right w:val="none" w:sz="0" w:space="0" w:color="auto"/>
              </w:divBdr>
            </w:div>
            <w:div w:id="243105456">
              <w:marLeft w:val="0"/>
              <w:marRight w:val="0"/>
              <w:marTop w:val="0"/>
              <w:marBottom w:val="0"/>
              <w:divBdr>
                <w:top w:val="none" w:sz="0" w:space="0" w:color="auto"/>
                <w:left w:val="none" w:sz="0" w:space="0" w:color="auto"/>
                <w:bottom w:val="none" w:sz="0" w:space="0" w:color="auto"/>
                <w:right w:val="none" w:sz="0" w:space="0" w:color="auto"/>
              </w:divBdr>
            </w:div>
            <w:div w:id="1677918351">
              <w:marLeft w:val="0"/>
              <w:marRight w:val="0"/>
              <w:marTop w:val="0"/>
              <w:marBottom w:val="0"/>
              <w:divBdr>
                <w:top w:val="none" w:sz="0" w:space="0" w:color="auto"/>
                <w:left w:val="none" w:sz="0" w:space="0" w:color="auto"/>
                <w:bottom w:val="none" w:sz="0" w:space="0" w:color="auto"/>
                <w:right w:val="none" w:sz="0" w:space="0" w:color="auto"/>
              </w:divBdr>
            </w:div>
            <w:div w:id="51467133">
              <w:marLeft w:val="0"/>
              <w:marRight w:val="0"/>
              <w:marTop w:val="0"/>
              <w:marBottom w:val="0"/>
              <w:divBdr>
                <w:top w:val="none" w:sz="0" w:space="0" w:color="auto"/>
                <w:left w:val="none" w:sz="0" w:space="0" w:color="auto"/>
                <w:bottom w:val="none" w:sz="0" w:space="0" w:color="auto"/>
                <w:right w:val="none" w:sz="0" w:space="0" w:color="auto"/>
              </w:divBdr>
            </w:div>
            <w:div w:id="1248952">
              <w:marLeft w:val="0"/>
              <w:marRight w:val="0"/>
              <w:marTop w:val="0"/>
              <w:marBottom w:val="0"/>
              <w:divBdr>
                <w:top w:val="none" w:sz="0" w:space="0" w:color="auto"/>
                <w:left w:val="none" w:sz="0" w:space="0" w:color="auto"/>
                <w:bottom w:val="none" w:sz="0" w:space="0" w:color="auto"/>
                <w:right w:val="none" w:sz="0" w:space="0" w:color="auto"/>
              </w:divBdr>
            </w:div>
            <w:div w:id="698625160">
              <w:marLeft w:val="0"/>
              <w:marRight w:val="0"/>
              <w:marTop w:val="0"/>
              <w:marBottom w:val="0"/>
              <w:divBdr>
                <w:top w:val="none" w:sz="0" w:space="0" w:color="auto"/>
                <w:left w:val="none" w:sz="0" w:space="0" w:color="auto"/>
                <w:bottom w:val="none" w:sz="0" w:space="0" w:color="auto"/>
                <w:right w:val="none" w:sz="0" w:space="0" w:color="auto"/>
              </w:divBdr>
            </w:div>
            <w:div w:id="1673606285">
              <w:marLeft w:val="0"/>
              <w:marRight w:val="0"/>
              <w:marTop w:val="0"/>
              <w:marBottom w:val="0"/>
              <w:divBdr>
                <w:top w:val="none" w:sz="0" w:space="0" w:color="auto"/>
                <w:left w:val="none" w:sz="0" w:space="0" w:color="auto"/>
                <w:bottom w:val="none" w:sz="0" w:space="0" w:color="auto"/>
                <w:right w:val="none" w:sz="0" w:space="0" w:color="auto"/>
              </w:divBdr>
            </w:div>
            <w:div w:id="262232044">
              <w:marLeft w:val="0"/>
              <w:marRight w:val="0"/>
              <w:marTop w:val="0"/>
              <w:marBottom w:val="0"/>
              <w:divBdr>
                <w:top w:val="none" w:sz="0" w:space="0" w:color="auto"/>
                <w:left w:val="none" w:sz="0" w:space="0" w:color="auto"/>
                <w:bottom w:val="none" w:sz="0" w:space="0" w:color="auto"/>
                <w:right w:val="none" w:sz="0" w:space="0" w:color="auto"/>
              </w:divBdr>
            </w:div>
            <w:div w:id="712925498">
              <w:marLeft w:val="0"/>
              <w:marRight w:val="0"/>
              <w:marTop w:val="0"/>
              <w:marBottom w:val="0"/>
              <w:divBdr>
                <w:top w:val="none" w:sz="0" w:space="0" w:color="auto"/>
                <w:left w:val="none" w:sz="0" w:space="0" w:color="auto"/>
                <w:bottom w:val="none" w:sz="0" w:space="0" w:color="auto"/>
                <w:right w:val="none" w:sz="0" w:space="0" w:color="auto"/>
              </w:divBdr>
            </w:div>
            <w:div w:id="139664329">
              <w:marLeft w:val="0"/>
              <w:marRight w:val="0"/>
              <w:marTop w:val="0"/>
              <w:marBottom w:val="0"/>
              <w:divBdr>
                <w:top w:val="none" w:sz="0" w:space="0" w:color="auto"/>
                <w:left w:val="none" w:sz="0" w:space="0" w:color="auto"/>
                <w:bottom w:val="none" w:sz="0" w:space="0" w:color="auto"/>
                <w:right w:val="none" w:sz="0" w:space="0" w:color="auto"/>
              </w:divBdr>
            </w:div>
            <w:div w:id="1012620">
              <w:marLeft w:val="0"/>
              <w:marRight w:val="0"/>
              <w:marTop w:val="0"/>
              <w:marBottom w:val="0"/>
              <w:divBdr>
                <w:top w:val="none" w:sz="0" w:space="0" w:color="auto"/>
                <w:left w:val="none" w:sz="0" w:space="0" w:color="auto"/>
                <w:bottom w:val="none" w:sz="0" w:space="0" w:color="auto"/>
                <w:right w:val="none" w:sz="0" w:space="0" w:color="auto"/>
              </w:divBdr>
            </w:div>
            <w:div w:id="1547256852">
              <w:marLeft w:val="0"/>
              <w:marRight w:val="0"/>
              <w:marTop w:val="0"/>
              <w:marBottom w:val="0"/>
              <w:divBdr>
                <w:top w:val="none" w:sz="0" w:space="0" w:color="auto"/>
                <w:left w:val="none" w:sz="0" w:space="0" w:color="auto"/>
                <w:bottom w:val="none" w:sz="0" w:space="0" w:color="auto"/>
                <w:right w:val="none" w:sz="0" w:space="0" w:color="auto"/>
              </w:divBdr>
            </w:div>
            <w:div w:id="1026247981">
              <w:marLeft w:val="0"/>
              <w:marRight w:val="0"/>
              <w:marTop w:val="0"/>
              <w:marBottom w:val="0"/>
              <w:divBdr>
                <w:top w:val="none" w:sz="0" w:space="0" w:color="auto"/>
                <w:left w:val="none" w:sz="0" w:space="0" w:color="auto"/>
                <w:bottom w:val="none" w:sz="0" w:space="0" w:color="auto"/>
                <w:right w:val="none" w:sz="0" w:space="0" w:color="auto"/>
              </w:divBdr>
            </w:div>
            <w:div w:id="1253585461">
              <w:marLeft w:val="0"/>
              <w:marRight w:val="0"/>
              <w:marTop w:val="0"/>
              <w:marBottom w:val="0"/>
              <w:divBdr>
                <w:top w:val="none" w:sz="0" w:space="0" w:color="auto"/>
                <w:left w:val="none" w:sz="0" w:space="0" w:color="auto"/>
                <w:bottom w:val="none" w:sz="0" w:space="0" w:color="auto"/>
                <w:right w:val="none" w:sz="0" w:space="0" w:color="auto"/>
              </w:divBdr>
            </w:div>
            <w:div w:id="1072507374">
              <w:marLeft w:val="0"/>
              <w:marRight w:val="0"/>
              <w:marTop w:val="0"/>
              <w:marBottom w:val="0"/>
              <w:divBdr>
                <w:top w:val="none" w:sz="0" w:space="0" w:color="auto"/>
                <w:left w:val="none" w:sz="0" w:space="0" w:color="auto"/>
                <w:bottom w:val="none" w:sz="0" w:space="0" w:color="auto"/>
                <w:right w:val="none" w:sz="0" w:space="0" w:color="auto"/>
              </w:divBdr>
            </w:div>
            <w:div w:id="920143949">
              <w:marLeft w:val="0"/>
              <w:marRight w:val="0"/>
              <w:marTop w:val="0"/>
              <w:marBottom w:val="0"/>
              <w:divBdr>
                <w:top w:val="none" w:sz="0" w:space="0" w:color="auto"/>
                <w:left w:val="none" w:sz="0" w:space="0" w:color="auto"/>
                <w:bottom w:val="none" w:sz="0" w:space="0" w:color="auto"/>
                <w:right w:val="none" w:sz="0" w:space="0" w:color="auto"/>
              </w:divBdr>
            </w:div>
            <w:div w:id="1180198510">
              <w:marLeft w:val="0"/>
              <w:marRight w:val="0"/>
              <w:marTop w:val="0"/>
              <w:marBottom w:val="0"/>
              <w:divBdr>
                <w:top w:val="none" w:sz="0" w:space="0" w:color="auto"/>
                <w:left w:val="none" w:sz="0" w:space="0" w:color="auto"/>
                <w:bottom w:val="none" w:sz="0" w:space="0" w:color="auto"/>
                <w:right w:val="none" w:sz="0" w:space="0" w:color="auto"/>
              </w:divBdr>
            </w:div>
            <w:div w:id="715396017">
              <w:marLeft w:val="0"/>
              <w:marRight w:val="0"/>
              <w:marTop w:val="0"/>
              <w:marBottom w:val="0"/>
              <w:divBdr>
                <w:top w:val="none" w:sz="0" w:space="0" w:color="auto"/>
                <w:left w:val="none" w:sz="0" w:space="0" w:color="auto"/>
                <w:bottom w:val="none" w:sz="0" w:space="0" w:color="auto"/>
                <w:right w:val="none" w:sz="0" w:space="0" w:color="auto"/>
              </w:divBdr>
            </w:div>
            <w:div w:id="2127385444">
              <w:marLeft w:val="0"/>
              <w:marRight w:val="0"/>
              <w:marTop w:val="0"/>
              <w:marBottom w:val="0"/>
              <w:divBdr>
                <w:top w:val="none" w:sz="0" w:space="0" w:color="auto"/>
                <w:left w:val="none" w:sz="0" w:space="0" w:color="auto"/>
                <w:bottom w:val="none" w:sz="0" w:space="0" w:color="auto"/>
                <w:right w:val="none" w:sz="0" w:space="0" w:color="auto"/>
              </w:divBdr>
            </w:div>
            <w:div w:id="848910576">
              <w:marLeft w:val="0"/>
              <w:marRight w:val="0"/>
              <w:marTop w:val="0"/>
              <w:marBottom w:val="0"/>
              <w:divBdr>
                <w:top w:val="none" w:sz="0" w:space="0" w:color="auto"/>
                <w:left w:val="none" w:sz="0" w:space="0" w:color="auto"/>
                <w:bottom w:val="none" w:sz="0" w:space="0" w:color="auto"/>
                <w:right w:val="none" w:sz="0" w:space="0" w:color="auto"/>
              </w:divBdr>
            </w:div>
            <w:div w:id="5332503">
              <w:marLeft w:val="0"/>
              <w:marRight w:val="0"/>
              <w:marTop w:val="0"/>
              <w:marBottom w:val="0"/>
              <w:divBdr>
                <w:top w:val="none" w:sz="0" w:space="0" w:color="auto"/>
                <w:left w:val="none" w:sz="0" w:space="0" w:color="auto"/>
                <w:bottom w:val="none" w:sz="0" w:space="0" w:color="auto"/>
                <w:right w:val="none" w:sz="0" w:space="0" w:color="auto"/>
              </w:divBdr>
            </w:div>
            <w:div w:id="1003095141">
              <w:marLeft w:val="0"/>
              <w:marRight w:val="0"/>
              <w:marTop w:val="0"/>
              <w:marBottom w:val="0"/>
              <w:divBdr>
                <w:top w:val="none" w:sz="0" w:space="0" w:color="auto"/>
                <w:left w:val="none" w:sz="0" w:space="0" w:color="auto"/>
                <w:bottom w:val="none" w:sz="0" w:space="0" w:color="auto"/>
                <w:right w:val="none" w:sz="0" w:space="0" w:color="auto"/>
              </w:divBdr>
            </w:div>
            <w:div w:id="223415759">
              <w:marLeft w:val="0"/>
              <w:marRight w:val="0"/>
              <w:marTop w:val="0"/>
              <w:marBottom w:val="0"/>
              <w:divBdr>
                <w:top w:val="none" w:sz="0" w:space="0" w:color="auto"/>
                <w:left w:val="none" w:sz="0" w:space="0" w:color="auto"/>
                <w:bottom w:val="none" w:sz="0" w:space="0" w:color="auto"/>
                <w:right w:val="none" w:sz="0" w:space="0" w:color="auto"/>
              </w:divBdr>
            </w:div>
            <w:div w:id="1506629240">
              <w:marLeft w:val="0"/>
              <w:marRight w:val="0"/>
              <w:marTop w:val="0"/>
              <w:marBottom w:val="0"/>
              <w:divBdr>
                <w:top w:val="none" w:sz="0" w:space="0" w:color="auto"/>
                <w:left w:val="none" w:sz="0" w:space="0" w:color="auto"/>
                <w:bottom w:val="none" w:sz="0" w:space="0" w:color="auto"/>
                <w:right w:val="none" w:sz="0" w:space="0" w:color="auto"/>
              </w:divBdr>
            </w:div>
            <w:div w:id="1697004233">
              <w:marLeft w:val="0"/>
              <w:marRight w:val="0"/>
              <w:marTop w:val="0"/>
              <w:marBottom w:val="0"/>
              <w:divBdr>
                <w:top w:val="none" w:sz="0" w:space="0" w:color="auto"/>
                <w:left w:val="none" w:sz="0" w:space="0" w:color="auto"/>
                <w:bottom w:val="none" w:sz="0" w:space="0" w:color="auto"/>
                <w:right w:val="none" w:sz="0" w:space="0" w:color="auto"/>
              </w:divBdr>
            </w:div>
            <w:div w:id="981080572">
              <w:marLeft w:val="0"/>
              <w:marRight w:val="0"/>
              <w:marTop w:val="0"/>
              <w:marBottom w:val="0"/>
              <w:divBdr>
                <w:top w:val="none" w:sz="0" w:space="0" w:color="auto"/>
                <w:left w:val="none" w:sz="0" w:space="0" w:color="auto"/>
                <w:bottom w:val="none" w:sz="0" w:space="0" w:color="auto"/>
                <w:right w:val="none" w:sz="0" w:space="0" w:color="auto"/>
              </w:divBdr>
            </w:div>
            <w:div w:id="1681002691">
              <w:marLeft w:val="0"/>
              <w:marRight w:val="0"/>
              <w:marTop w:val="0"/>
              <w:marBottom w:val="0"/>
              <w:divBdr>
                <w:top w:val="none" w:sz="0" w:space="0" w:color="auto"/>
                <w:left w:val="none" w:sz="0" w:space="0" w:color="auto"/>
                <w:bottom w:val="none" w:sz="0" w:space="0" w:color="auto"/>
                <w:right w:val="none" w:sz="0" w:space="0" w:color="auto"/>
              </w:divBdr>
            </w:div>
            <w:div w:id="674920939">
              <w:marLeft w:val="0"/>
              <w:marRight w:val="0"/>
              <w:marTop w:val="0"/>
              <w:marBottom w:val="0"/>
              <w:divBdr>
                <w:top w:val="none" w:sz="0" w:space="0" w:color="auto"/>
                <w:left w:val="none" w:sz="0" w:space="0" w:color="auto"/>
                <w:bottom w:val="none" w:sz="0" w:space="0" w:color="auto"/>
                <w:right w:val="none" w:sz="0" w:space="0" w:color="auto"/>
              </w:divBdr>
            </w:div>
            <w:div w:id="1396125461">
              <w:marLeft w:val="0"/>
              <w:marRight w:val="0"/>
              <w:marTop w:val="0"/>
              <w:marBottom w:val="0"/>
              <w:divBdr>
                <w:top w:val="none" w:sz="0" w:space="0" w:color="auto"/>
                <w:left w:val="none" w:sz="0" w:space="0" w:color="auto"/>
                <w:bottom w:val="none" w:sz="0" w:space="0" w:color="auto"/>
                <w:right w:val="none" w:sz="0" w:space="0" w:color="auto"/>
              </w:divBdr>
            </w:div>
            <w:div w:id="1221402995">
              <w:marLeft w:val="0"/>
              <w:marRight w:val="0"/>
              <w:marTop w:val="0"/>
              <w:marBottom w:val="0"/>
              <w:divBdr>
                <w:top w:val="none" w:sz="0" w:space="0" w:color="auto"/>
                <w:left w:val="none" w:sz="0" w:space="0" w:color="auto"/>
                <w:bottom w:val="none" w:sz="0" w:space="0" w:color="auto"/>
                <w:right w:val="none" w:sz="0" w:space="0" w:color="auto"/>
              </w:divBdr>
            </w:div>
            <w:div w:id="1360355190">
              <w:marLeft w:val="0"/>
              <w:marRight w:val="0"/>
              <w:marTop w:val="0"/>
              <w:marBottom w:val="0"/>
              <w:divBdr>
                <w:top w:val="none" w:sz="0" w:space="0" w:color="auto"/>
                <w:left w:val="none" w:sz="0" w:space="0" w:color="auto"/>
                <w:bottom w:val="none" w:sz="0" w:space="0" w:color="auto"/>
                <w:right w:val="none" w:sz="0" w:space="0" w:color="auto"/>
              </w:divBdr>
            </w:div>
            <w:div w:id="1691223464">
              <w:marLeft w:val="0"/>
              <w:marRight w:val="0"/>
              <w:marTop w:val="0"/>
              <w:marBottom w:val="0"/>
              <w:divBdr>
                <w:top w:val="none" w:sz="0" w:space="0" w:color="auto"/>
                <w:left w:val="none" w:sz="0" w:space="0" w:color="auto"/>
                <w:bottom w:val="none" w:sz="0" w:space="0" w:color="auto"/>
                <w:right w:val="none" w:sz="0" w:space="0" w:color="auto"/>
              </w:divBdr>
            </w:div>
            <w:div w:id="2096782066">
              <w:marLeft w:val="0"/>
              <w:marRight w:val="0"/>
              <w:marTop w:val="0"/>
              <w:marBottom w:val="0"/>
              <w:divBdr>
                <w:top w:val="none" w:sz="0" w:space="0" w:color="auto"/>
                <w:left w:val="none" w:sz="0" w:space="0" w:color="auto"/>
                <w:bottom w:val="none" w:sz="0" w:space="0" w:color="auto"/>
                <w:right w:val="none" w:sz="0" w:space="0" w:color="auto"/>
              </w:divBdr>
            </w:div>
            <w:div w:id="140734102">
              <w:marLeft w:val="0"/>
              <w:marRight w:val="0"/>
              <w:marTop w:val="0"/>
              <w:marBottom w:val="0"/>
              <w:divBdr>
                <w:top w:val="none" w:sz="0" w:space="0" w:color="auto"/>
                <w:left w:val="none" w:sz="0" w:space="0" w:color="auto"/>
                <w:bottom w:val="none" w:sz="0" w:space="0" w:color="auto"/>
                <w:right w:val="none" w:sz="0" w:space="0" w:color="auto"/>
              </w:divBdr>
            </w:div>
            <w:div w:id="147403269">
              <w:marLeft w:val="0"/>
              <w:marRight w:val="0"/>
              <w:marTop w:val="0"/>
              <w:marBottom w:val="0"/>
              <w:divBdr>
                <w:top w:val="none" w:sz="0" w:space="0" w:color="auto"/>
                <w:left w:val="none" w:sz="0" w:space="0" w:color="auto"/>
                <w:bottom w:val="none" w:sz="0" w:space="0" w:color="auto"/>
                <w:right w:val="none" w:sz="0" w:space="0" w:color="auto"/>
              </w:divBdr>
            </w:div>
            <w:div w:id="209265618">
              <w:marLeft w:val="0"/>
              <w:marRight w:val="0"/>
              <w:marTop w:val="0"/>
              <w:marBottom w:val="0"/>
              <w:divBdr>
                <w:top w:val="none" w:sz="0" w:space="0" w:color="auto"/>
                <w:left w:val="none" w:sz="0" w:space="0" w:color="auto"/>
                <w:bottom w:val="none" w:sz="0" w:space="0" w:color="auto"/>
                <w:right w:val="none" w:sz="0" w:space="0" w:color="auto"/>
              </w:divBdr>
            </w:div>
            <w:div w:id="918056953">
              <w:marLeft w:val="0"/>
              <w:marRight w:val="0"/>
              <w:marTop w:val="0"/>
              <w:marBottom w:val="0"/>
              <w:divBdr>
                <w:top w:val="none" w:sz="0" w:space="0" w:color="auto"/>
                <w:left w:val="none" w:sz="0" w:space="0" w:color="auto"/>
                <w:bottom w:val="none" w:sz="0" w:space="0" w:color="auto"/>
                <w:right w:val="none" w:sz="0" w:space="0" w:color="auto"/>
              </w:divBdr>
            </w:div>
            <w:div w:id="1234707339">
              <w:marLeft w:val="0"/>
              <w:marRight w:val="0"/>
              <w:marTop w:val="0"/>
              <w:marBottom w:val="0"/>
              <w:divBdr>
                <w:top w:val="none" w:sz="0" w:space="0" w:color="auto"/>
                <w:left w:val="none" w:sz="0" w:space="0" w:color="auto"/>
                <w:bottom w:val="none" w:sz="0" w:space="0" w:color="auto"/>
                <w:right w:val="none" w:sz="0" w:space="0" w:color="auto"/>
              </w:divBdr>
            </w:div>
            <w:div w:id="583228154">
              <w:marLeft w:val="0"/>
              <w:marRight w:val="0"/>
              <w:marTop w:val="0"/>
              <w:marBottom w:val="0"/>
              <w:divBdr>
                <w:top w:val="none" w:sz="0" w:space="0" w:color="auto"/>
                <w:left w:val="none" w:sz="0" w:space="0" w:color="auto"/>
                <w:bottom w:val="none" w:sz="0" w:space="0" w:color="auto"/>
                <w:right w:val="none" w:sz="0" w:space="0" w:color="auto"/>
              </w:divBdr>
            </w:div>
            <w:div w:id="1266617264">
              <w:marLeft w:val="0"/>
              <w:marRight w:val="0"/>
              <w:marTop w:val="0"/>
              <w:marBottom w:val="0"/>
              <w:divBdr>
                <w:top w:val="none" w:sz="0" w:space="0" w:color="auto"/>
                <w:left w:val="none" w:sz="0" w:space="0" w:color="auto"/>
                <w:bottom w:val="none" w:sz="0" w:space="0" w:color="auto"/>
                <w:right w:val="none" w:sz="0" w:space="0" w:color="auto"/>
              </w:divBdr>
            </w:div>
            <w:div w:id="1710571038">
              <w:marLeft w:val="0"/>
              <w:marRight w:val="0"/>
              <w:marTop w:val="0"/>
              <w:marBottom w:val="0"/>
              <w:divBdr>
                <w:top w:val="none" w:sz="0" w:space="0" w:color="auto"/>
                <w:left w:val="none" w:sz="0" w:space="0" w:color="auto"/>
                <w:bottom w:val="none" w:sz="0" w:space="0" w:color="auto"/>
                <w:right w:val="none" w:sz="0" w:space="0" w:color="auto"/>
              </w:divBdr>
            </w:div>
            <w:div w:id="847863587">
              <w:marLeft w:val="0"/>
              <w:marRight w:val="0"/>
              <w:marTop w:val="0"/>
              <w:marBottom w:val="0"/>
              <w:divBdr>
                <w:top w:val="none" w:sz="0" w:space="0" w:color="auto"/>
                <w:left w:val="none" w:sz="0" w:space="0" w:color="auto"/>
                <w:bottom w:val="none" w:sz="0" w:space="0" w:color="auto"/>
                <w:right w:val="none" w:sz="0" w:space="0" w:color="auto"/>
              </w:divBdr>
            </w:div>
            <w:div w:id="1477839473">
              <w:marLeft w:val="0"/>
              <w:marRight w:val="0"/>
              <w:marTop w:val="0"/>
              <w:marBottom w:val="0"/>
              <w:divBdr>
                <w:top w:val="none" w:sz="0" w:space="0" w:color="auto"/>
                <w:left w:val="none" w:sz="0" w:space="0" w:color="auto"/>
                <w:bottom w:val="none" w:sz="0" w:space="0" w:color="auto"/>
                <w:right w:val="none" w:sz="0" w:space="0" w:color="auto"/>
              </w:divBdr>
            </w:div>
            <w:div w:id="435950840">
              <w:marLeft w:val="0"/>
              <w:marRight w:val="0"/>
              <w:marTop w:val="0"/>
              <w:marBottom w:val="0"/>
              <w:divBdr>
                <w:top w:val="none" w:sz="0" w:space="0" w:color="auto"/>
                <w:left w:val="none" w:sz="0" w:space="0" w:color="auto"/>
                <w:bottom w:val="none" w:sz="0" w:space="0" w:color="auto"/>
                <w:right w:val="none" w:sz="0" w:space="0" w:color="auto"/>
              </w:divBdr>
            </w:div>
            <w:div w:id="251738876">
              <w:marLeft w:val="0"/>
              <w:marRight w:val="0"/>
              <w:marTop w:val="0"/>
              <w:marBottom w:val="0"/>
              <w:divBdr>
                <w:top w:val="none" w:sz="0" w:space="0" w:color="auto"/>
                <w:left w:val="none" w:sz="0" w:space="0" w:color="auto"/>
                <w:bottom w:val="none" w:sz="0" w:space="0" w:color="auto"/>
                <w:right w:val="none" w:sz="0" w:space="0" w:color="auto"/>
              </w:divBdr>
            </w:div>
            <w:div w:id="1856382012">
              <w:marLeft w:val="0"/>
              <w:marRight w:val="0"/>
              <w:marTop w:val="0"/>
              <w:marBottom w:val="0"/>
              <w:divBdr>
                <w:top w:val="none" w:sz="0" w:space="0" w:color="auto"/>
                <w:left w:val="none" w:sz="0" w:space="0" w:color="auto"/>
                <w:bottom w:val="none" w:sz="0" w:space="0" w:color="auto"/>
                <w:right w:val="none" w:sz="0" w:space="0" w:color="auto"/>
              </w:divBdr>
            </w:div>
            <w:div w:id="733358442">
              <w:marLeft w:val="0"/>
              <w:marRight w:val="0"/>
              <w:marTop w:val="0"/>
              <w:marBottom w:val="0"/>
              <w:divBdr>
                <w:top w:val="none" w:sz="0" w:space="0" w:color="auto"/>
                <w:left w:val="none" w:sz="0" w:space="0" w:color="auto"/>
                <w:bottom w:val="none" w:sz="0" w:space="0" w:color="auto"/>
                <w:right w:val="none" w:sz="0" w:space="0" w:color="auto"/>
              </w:divBdr>
            </w:div>
            <w:div w:id="1667515568">
              <w:marLeft w:val="0"/>
              <w:marRight w:val="0"/>
              <w:marTop w:val="0"/>
              <w:marBottom w:val="0"/>
              <w:divBdr>
                <w:top w:val="none" w:sz="0" w:space="0" w:color="auto"/>
                <w:left w:val="none" w:sz="0" w:space="0" w:color="auto"/>
                <w:bottom w:val="none" w:sz="0" w:space="0" w:color="auto"/>
                <w:right w:val="none" w:sz="0" w:space="0" w:color="auto"/>
              </w:divBdr>
            </w:div>
            <w:div w:id="970092089">
              <w:marLeft w:val="0"/>
              <w:marRight w:val="0"/>
              <w:marTop w:val="0"/>
              <w:marBottom w:val="0"/>
              <w:divBdr>
                <w:top w:val="none" w:sz="0" w:space="0" w:color="auto"/>
                <w:left w:val="none" w:sz="0" w:space="0" w:color="auto"/>
                <w:bottom w:val="none" w:sz="0" w:space="0" w:color="auto"/>
                <w:right w:val="none" w:sz="0" w:space="0" w:color="auto"/>
              </w:divBdr>
            </w:div>
            <w:div w:id="609508989">
              <w:marLeft w:val="0"/>
              <w:marRight w:val="0"/>
              <w:marTop w:val="0"/>
              <w:marBottom w:val="0"/>
              <w:divBdr>
                <w:top w:val="none" w:sz="0" w:space="0" w:color="auto"/>
                <w:left w:val="none" w:sz="0" w:space="0" w:color="auto"/>
                <w:bottom w:val="none" w:sz="0" w:space="0" w:color="auto"/>
                <w:right w:val="none" w:sz="0" w:space="0" w:color="auto"/>
              </w:divBdr>
            </w:div>
            <w:div w:id="2028946429">
              <w:marLeft w:val="0"/>
              <w:marRight w:val="0"/>
              <w:marTop w:val="0"/>
              <w:marBottom w:val="0"/>
              <w:divBdr>
                <w:top w:val="none" w:sz="0" w:space="0" w:color="auto"/>
                <w:left w:val="none" w:sz="0" w:space="0" w:color="auto"/>
                <w:bottom w:val="none" w:sz="0" w:space="0" w:color="auto"/>
                <w:right w:val="none" w:sz="0" w:space="0" w:color="auto"/>
              </w:divBdr>
            </w:div>
            <w:div w:id="1335064661">
              <w:marLeft w:val="0"/>
              <w:marRight w:val="0"/>
              <w:marTop w:val="0"/>
              <w:marBottom w:val="0"/>
              <w:divBdr>
                <w:top w:val="none" w:sz="0" w:space="0" w:color="auto"/>
                <w:left w:val="none" w:sz="0" w:space="0" w:color="auto"/>
                <w:bottom w:val="none" w:sz="0" w:space="0" w:color="auto"/>
                <w:right w:val="none" w:sz="0" w:space="0" w:color="auto"/>
              </w:divBdr>
            </w:div>
            <w:div w:id="1990284289">
              <w:marLeft w:val="0"/>
              <w:marRight w:val="0"/>
              <w:marTop w:val="0"/>
              <w:marBottom w:val="0"/>
              <w:divBdr>
                <w:top w:val="none" w:sz="0" w:space="0" w:color="auto"/>
                <w:left w:val="none" w:sz="0" w:space="0" w:color="auto"/>
                <w:bottom w:val="none" w:sz="0" w:space="0" w:color="auto"/>
                <w:right w:val="none" w:sz="0" w:space="0" w:color="auto"/>
              </w:divBdr>
            </w:div>
            <w:div w:id="1583366501">
              <w:marLeft w:val="0"/>
              <w:marRight w:val="0"/>
              <w:marTop w:val="0"/>
              <w:marBottom w:val="0"/>
              <w:divBdr>
                <w:top w:val="none" w:sz="0" w:space="0" w:color="auto"/>
                <w:left w:val="none" w:sz="0" w:space="0" w:color="auto"/>
                <w:bottom w:val="none" w:sz="0" w:space="0" w:color="auto"/>
                <w:right w:val="none" w:sz="0" w:space="0" w:color="auto"/>
              </w:divBdr>
            </w:div>
            <w:div w:id="1475369849">
              <w:marLeft w:val="0"/>
              <w:marRight w:val="0"/>
              <w:marTop w:val="0"/>
              <w:marBottom w:val="0"/>
              <w:divBdr>
                <w:top w:val="none" w:sz="0" w:space="0" w:color="auto"/>
                <w:left w:val="none" w:sz="0" w:space="0" w:color="auto"/>
                <w:bottom w:val="none" w:sz="0" w:space="0" w:color="auto"/>
                <w:right w:val="none" w:sz="0" w:space="0" w:color="auto"/>
              </w:divBdr>
            </w:div>
            <w:div w:id="1466508739">
              <w:marLeft w:val="0"/>
              <w:marRight w:val="0"/>
              <w:marTop w:val="0"/>
              <w:marBottom w:val="0"/>
              <w:divBdr>
                <w:top w:val="none" w:sz="0" w:space="0" w:color="auto"/>
                <w:left w:val="none" w:sz="0" w:space="0" w:color="auto"/>
                <w:bottom w:val="none" w:sz="0" w:space="0" w:color="auto"/>
                <w:right w:val="none" w:sz="0" w:space="0" w:color="auto"/>
              </w:divBdr>
            </w:div>
            <w:div w:id="745569153">
              <w:marLeft w:val="0"/>
              <w:marRight w:val="0"/>
              <w:marTop w:val="0"/>
              <w:marBottom w:val="0"/>
              <w:divBdr>
                <w:top w:val="none" w:sz="0" w:space="0" w:color="auto"/>
                <w:left w:val="none" w:sz="0" w:space="0" w:color="auto"/>
                <w:bottom w:val="none" w:sz="0" w:space="0" w:color="auto"/>
                <w:right w:val="none" w:sz="0" w:space="0" w:color="auto"/>
              </w:divBdr>
            </w:div>
            <w:div w:id="579367250">
              <w:marLeft w:val="0"/>
              <w:marRight w:val="0"/>
              <w:marTop w:val="0"/>
              <w:marBottom w:val="0"/>
              <w:divBdr>
                <w:top w:val="none" w:sz="0" w:space="0" w:color="auto"/>
                <w:left w:val="none" w:sz="0" w:space="0" w:color="auto"/>
                <w:bottom w:val="none" w:sz="0" w:space="0" w:color="auto"/>
                <w:right w:val="none" w:sz="0" w:space="0" w:color="auto"/>
              </w:divBdr>
            </w:div>
            <w:div w:id="330568992">
              <w:marLeft w:val="0"/>
              <w:marRight w:val="0"/>
              <w:marTop w:val="0"/>
              <w:marBottom w:val="0"/>
              <w:divBdr>
                <w:top w:val="none" w:sz="0" w:space="0" w:color="auto"/>
                <w:left w:val="none" w:sz="0" w:space="0" w:color="auto"/>
                <w:bottom w:val="none" w:sz="0" w:space="0" w:color="auto"/>
                <w:right w:val="none" w:sz="0" w:space="0" w:color="auto"/>
              </w:divBdr>
            </w:div>
            <w:div w:id="2069573672">
              <w:marLeft w:val="0"/>
              <w:marRight w:val="0"/>
              <w:marTop w:val="0"/>
              <w:marBottom w:val="0"/>
              <w:divBdr>
                <w:top w:val="none" w:sz="0" w:space="0" w:color="auto"/>
                <w:left w:val="none" w:sz="0" w:space="0" w:color="auto"/>
                <w:bottom w:val="none" w:sz="0" w:space="0" w:color="auto"/>
                <w:right w:val="none" w:sz="0" w:space="0" w:color="auto"/>
              </w:divBdr>
            </w:div>
            <w:div w:id="167598034">
              <w:marLeft w:val="0"/>
              <w:marRight w:val="0"/>
              <w:marTop w:val="0"/>
              <w:marBottom w:val="0"/>
              <w:divBdr>
                <w:top w:val="none" w:sz="0" w:space="0" w:color="auto"/>
                <w:left w:val="none" w:sz="0" w:space="0" w:color="auto"/>
                <w:bottom w:val="none" w:sz="0" w:space="0" w:color="auto"/>
                <w:right w:val="none" w:sz="0" w:space="0" w:color="auto"/>
              </w:divBdr>
            </w:div>
            <w:div w:id="607397022">
              <w:marLeft w:val="0"/>
              <w:marRight w:val="0"/>
              <w:marTop w:val="0"/>
              <w:marBottom w:val="0"/>
              <w:divBdr>
                <w:top w:val="none" w:sz="0" w:space="0" w:color="auto"/>
                <w:left w:val="none" w:sz="0" w:space="0" w:color="auto"/>
                <w:bottom w:val="none" w:sz="0" w:space="0" w:color="auto"/>
                <w:right w:val="none" w:sz="0" w:space="0" w:color="auto"/>
              </w:divBdr>
            </w:div>
            <w:div w:id="1326206435">
              <w:marLeft w:val="0"/>
              <w:marRight w:val="0"/>
              <w:marTop w:val="0"/>
              <w:marBottom w:val="0"/>
              <w:divBdr>
                <w:top w:val="none" w:sz="0" w:space="0" w:color="auto"/>
                <w:left w:val="none" w:sz="0" w:space="0" w:color="auto"/>
                <w:bottom w:val="none" w:sz="0" w:space="0" w:color="auto"/>
                <w:right w:val="none" w:sz="0" w:space="0" w:color="auto"/>
              </w:divBdr>
            </w:div>
            <w:div w:id="370618139">
              <w:marLeft w:val="0"/>
              <w:marRight w:val="0"/>
              <w:marTop w:val="0"/>
              <w:marBottom w:val="0"/>
              <w:divBdr>
                <w:top w:val="none" w:sz="0" w:space="0" w:color="auto"/>
                <w:left w:val="none" w:sz="0" w:space="0" w:color="auto"/>
                <w:bottom w:val="none" w:sz="0" w:space="0" w:color="auto"/>
                <w:right w:val="none" w:sz="0" w:space="0" w:color="auto"/>
              </w:divBdr>
            </w:div>
            <w:div w:id="1195774959">
              <w:marLeft w:val="0"/>
              <w:marRight w:val="0"/>
              <w:marTop w:val="0"/>
              <w:marBottom w:val="0"/>
              <w:divBdr>
                <w:top w:val="none" w:sz="0" w:space="0" w:color="auto"/>
                <w:left w:val="none" w:sz="0" w:space="0" w:color="auto"/>
                <w:bottom w:val="none" w:sz="0" w:space="0" w:color="auto"/>
                <w:right w:val="none" w:sz="0" w:space="0" w:color="auto"/>
              </w:divBdr>
            </w:div>
            <w:div w:id="1142652321">
              <w:marLeft w:val="0"/>
              <w:marRight w:val="0"/>
              <w:marTop w:val="0"/>
              <w:marBottom w:val="0"/>
              <w:divBdr>
                <w:top w:val="none" w:sz="0" w:space="0" w:color="auto"/>
                <w:left w:val="none" w:sz="0" w:space="0" w:color="auto"/>
                <w:bottom w:val="none" w:sz="0" w:space="0" w:color="auto"/>
                <w:right w:val="none" w:sz="0" w:space="0" w:color="auto"/>
              </w:divBdr>
            </w:div>
            <w:div w:id="636690469">
              <w:marLeft w:val="0"/>
              <w:marRight w:val="0"/>
              <w:marTop w:val="0"/>
              <w:marBottom w:val="0"/>
              <w:divBdr>
                <w:top w:val="none" w:sz="0" w:space="0" w:color="auto"/>
                <w:left w:val="none" w:sz="0" w:space="0" w:color="auto"/>
                <w:bottom w:val="none" w:sz="0" w:space="0" w:color="auto"/>
                <w:right w:val="none" w:sz="0" w:space="0" w:color="auto"/>
              </w:divBdr>
            </w:div>
            <w:div w:id="794911324">
              <w:marLeft w:val="0"/>
              <w:marRight w:val="0"/>
              <w:marTop w:val="0"/>
              <w:marBottom w:val="0"/>
              <w:divBdr>
                <w:top w:val="none" w:sz="0" w:space="0" w:color="auto"/>
                <w:left w:val="none" w:sz="0" w:space="0" w:color="auto"/>
                <w:bottom w:val="none" w:sz="0" w:space="0" w:color="auto"/>
                <w:right w:val="none" w:sz="0" w:space="0" w:color="auto"/>
              </w:divBdr>
            </w:div>
            <w:div w:id="144512725">
              <w:marLeft w:val="0"/>
              <w:marRight w:val="0"/>
              <w:marTop w:val="0"/>
              <w:marBottom w:val="0"/>
              <w:divBdr>
                <w:top w:val="none" w:sz="0" w:space="0" w:color="auto"/>
                <w:left w:val="none" w:sz="0" w:space="0" w:color="auto"/>
                <w:bottom w:val="none" w:sz="0" w:space="0" w:color="auto"/>
                <w:right w:val="none" w:sz="0" w:space="0" w:color="auto"/>
              </w:divBdr>
            </w:div>
            <w:div w:id="61832651">
              <w:marLeft w:val="0"/>
              <w:marRight w:val="0"/>
              <w:marTop w:val="0"/>
              <w:marBottom w:val="0"/>
              <w:divBdr>
                <w:top w:val="none" w:sz="0" w:space="0" w:color="auto"/>
                <w:left w:val="none" w:sz="0" w:space="0" w:color="auto"/>
                <w:bottom w:val="none" w:sz="0" w:space="0" w:color="auto"/>
                <w:right w:val="none" w:sz="0" w:space="0" w:color="auto"/>
              </w:divBdr>
            </w:div>
            <w:div w:id="265819505">
              <w:marLeft w:val="0"/>
              <w:marRight w:val="0"/>
              <w:marTop w:val="0"/>
              <w:marBottom w:val="0"/>
              <w:divBdr>
                <w:top w:val="none" w:sz="0" w:space="0" w:color="auto"/>
                <w:left w:val="none" w:sz="0" w:space="0" w:color="auto"/>
                <w:bottom w:val="none" w:sz="0" w:space="0" w:color="auto"/>
                <w:right w:val="none" w:sz="0" w:space="0" w:color="auto"/>
              </w:divBdr>
            </w:div>
            <w:div w:id="614866378">
              <w:marLeft w:val="0"/>
              <w:marRight w:val="0"/>
              <w:marTop w:val="0"/>
              <w:marBottom w:val="0"/>
              <w:divBdr>
                <w:top w:val="none" w:sz="0" w:space="0" w:color="auto"/>
                <w:left w:val="none" w:sz="0" w:space="0" w:color="auto"/>
                <w:bottom w:val="none" w:sz="0" w:space="0" w:color="auto"/>
                <w:right w:val="none" w:sz="0" w:space="0" w:color="auto"/>
              </w:divBdr>
            </w:div>
            <w:div w:id="1725593543">
              <w:marLeft w:val="0"/>
              <w:marRight w:val="0"/>
              <w:marTop w:val="0"/>
              <w:marBottom w:val="0"/>
              <w:divBdr>
                <w:top w:val="none" w:sz="0" w:space="0" w:color="auto"/>
                <w:left w:val="none" w:sz="0" w:space="0" w:color="auto"/>
                <w:bottom w:val="none" w:sz="0" w:space="0" w:color="auto"/>
                <w:right w:val="none" w:sz="0" w:space="0" w:color="auto"/>
              </w:divBdr>
            </w:div>
            <w:div w:id="851993517">
              <w:marLeft w:val="0"/>
              <w:marRight w:val="0"/>
              <w:marTop w:val="0"/>
              <w:marBottom w:val="0"/>
              <w:divBdr>
                <w:top w:val="none" w:sz="0" w:space="0" w:color="auto"/>
                <w:left w:val="none" w:sz="0" w:space="0" w:color="auto"/>
                <w:bottom w:val="none" w:sz="0" w:space="0" w:color="auto"/>
                <w:right w:val="none" w:sz="0" w:space="0" w:color="auto"/>
              </w:divBdr>
            </w:div>
            <w:div w:id="91363882">
              <w:marLeft w:val="0"/>
              <w:marRight w:val="0"/>
              <w:marTop w:val="0"/>
              <w:marBottom w:val="0"/>
              <w:divBdr>
                <w:top w:val="none" w:sz="0" w:space="0" w:color="auto"/>
                <w:left w:val="none" w:sz="0" w:space="0" w:color="auto"/>
                <w:bottom w:val="none" w:sz="0" w:space="0" w:color="auto"/>
                <w:right w:val="none" w:sz="0" w:space="0" w:color="auto"/>
              </w:divBdr>
            </w:div>
            <w:div w:id="1068726144">
              <w:marLeft w:val="0"/>
              <w:marRight w:val="0"/>
              <w:marTop w:val="0"/>
              <w:marBottom w:val="0"/>
              <w:divBdr>
                <w:top w:val="none" w:sz="0" w:space="0" w:color="auto"/>
                <w:left w:val="none" w:sz="0" w:space="0" w:color="auto"/>
                <w:bottom w:val="none" w:sz="0" w:space="0" w:color="auto"/>
                <w:right w:val="none" w:sz="0" w:space="0" w:color="auto"/>
              </w:divBdr>
            </w:div>
            <w:div w:id="95516911">
              <w:marLeft w:val="0"/>
              <w:marRight w:val="0"/>
              <w:marTop w:val="0"/>
              <w:marBottom w:val="0"/>
              <w:divBdr>
                <w:top w:val="none" w:sz="0" w:space="0" w:color="auto"/>
                <w:left w:val="none" w:sz="0" w:space="0" w:color="auto"/>
                <w:bottom w:val="none" w:sz="0" w:space="0" w:color="auto"/>
                <w:right w:val="none" w:sz="0" w:space="0" w:color="auto"/>
              </w:divBdr>
            </w:div>
            <w:div w:id="355693813">
              <w:marLeft w:val="0"/>
              <w:marRight w:val="0"/>
              <w:marTop w:val="0"/>
              <w:marBottom w:val="0"/>
              <w:divBdr>
                <w:top w:val="none" w:sz="0" w:space="0" w:color="auto"/>
                <w:left w:val="none" w:sz="0" w:space="0" w:color="auto"/>
                <w:bottom w:val="none" w:sz="0" w:space="0" w:color="auto"/>
                <w:right w:val="none" w:sz="0" w:space="0" w:color="auto"/>
              </w:divBdr>
            </w:div>
            <w:div w:id="175732982">
              <w:marLeft w:val="0"/>
              <w:marRight w:val="0"/>
              <w:marTop w:val="0"/>
              <w:marBottom w:val="0"/>
              <w:divBdr>
                <w:top w:val="none" w:sz="0" w:space="0" w:color="auto"/>
                <w:left w:val="none" w:sz="0" w:space="0" w:color="auto"/>
                <w:bottom w:val="none" w:sz="0" w:space="0" w:color="auto"/>
                <w:right w:val="none" w:sz="0" w:space="0" w:color="auto"/>
              </w:divBdr>
            </w:div>
            <w:div w:id="785927056">
              <w:marLeft w:val="0"/>
              <w:marRight w:val="0"/>
              <w:marTop w:val="0"/>
              <w:marBottom w:val="0"/>
              <w:divBdr>
                <w:top w:val="none" w:sz="0" w:space="0" w:color="auto"/>
                <w:left w:val="none" w:sz="0" w:space="0" w:color="auto"/>
                <w:bottom w:val="none" w:sz="0" w:space="0" w:color="auto"/>
                <w:right w:val="none" w:sz="0" w:space="0" w:color="auto"/>
              </w:divBdr>
            </w:div>
            <w:div w:id="1979727864">
              <w:marLeft w:val="0"/>
              <w:marRight w:val="0"/>
              <w:marTop w:val="0"/>
              <w:marBottom w:val="0"/>
              <w:divBdr>
                <w:top w:val="none" w:sz="0" w:space="0" w:color="auto"/>
                <w:left w:val="none" w:sz="0" w:space="0" w:color="auto"/>
                <w:bottom w:val="none" w:sz="0" w:space="0" w:color="auto"/>
                <w:right w:val="none" w:sz="0" w:space="0" w:color="auto"/>
              </w:divBdr>
            </w:div>
            <w:div w:id="819155231">
              <w:marLeft w:val="0"/>
              <w:marRight w:val="0"/>
              <w:marTop w:val="0"/>
              <w:marBottom w:val="0"/>
              <w:divBdr>
                <w:top w:val="none" w:sz="0" w:space="0" w:color="auto"/>
                <w:left w:val="none" w:sz="0" w:space="0" w:color="auto"/>
                <w:bottom w:val="none" w:sz="0" w:space="0" w:color="auto"/>
                <w:right w:val="none" w:sz="0" w:space="0" w:color="auto"/>
              </w:divBdr>
            </w:div>
            <w:div w:id="1035470365">
              <w:marLeft w:val="0"/>
              <w:marRight w:val="0"/>
              <w:marTop w:val="0"/>
              <w:marBottom w:val="0"/>
              <w:divBdr>
                <w:top w:val="none" w:sz="0" w:space="0" w:color="auto"/>
                <w:left w:val="none" w:sz="0" w:space="0" w:color="auto"/>
                <w:bottom w:val="none" w:sz="0" w:space="0" w:color="auto"/>
                <w:right w:val="none" w:sz="0" w:space="0" w:color="auto"/>
              </w:divBdr>
            </w:div>
            <w:div w:id="440026940">
              <w:marLeft w:val="0"/>
              <w:marRight w:val="0"/>
              <w:marTop w:val="0"/>
              <w:marBottom w:val="0"/>
              <w:divBdr>
                <w:top w:val="none" w:sz="0" w:space="0" w:color="auto"/>
                <w:left w:val="none" w:sz="0" w:space="0" w:color="auto"/>
                <w:bottom w:val="none" w:sz="0" w:space="0" w:color="auto"/>
                <w:right w:val="none" w:sz="0" w:space="0" w:color="auto"/>
              </w:divBdr>
            </w:div>
            <w:div w:id="1821846424">
              <w:marLeft w:val="0"/>
              <w:marRight w:val="0"/>
              <w:marTop w:val="0"/>
              <w:marBottom w:val="0"/>
              <w:divBdr>
                <w:top w:val="none" w:sz="0" w:space="0" w:color="auto"/>
                <w:left w:val="none" w:sz="0" w:space="0" w:color="auto"/>
                <w:bottom w:val="none" w:sz="0" w:space="0" w:color="auto"/>
                <w:right w:val="none" w:sz="0" w:space="0" w:color="auto"/>
              </w:divBdr>
            </w:div>
            <w:div w:id="1853302795">
              <w:marLeft w:val="0"/>
              <w:marRight w:val="0"/>
              <w:marTop w:val="0"/>
              <w:marBottom w:val="0"/>
              <w:divBdr>
                <w:top w:val="none" w:sz="0" w:space="0" w:color="auto"/>
                <w:left w:val="none" w:sz="0" w:space="0" w:color="auto"/>
                <w:bottom w:val="none" w:sz="0" w:space="0" w:color="auto"/>
                <w:right w:val="none" w:sz="0" w:space="0" w:color="auto"/>
              </w:divBdr>
            </w:div>
            <w:div w:id="1287009407">
              <w:marLeft w:val="0"/>
              <w:marRight w:val="0"/>
              <w:marTop w:val="0"/>
              <w:marBottom w:val="0"/>
              <w:divBdr>
                <w:top w:val="none" w:sz="0" w:space="0" w:color="auto"/>
                <w:left w:val="none" w:sz="0" w:space="0" w:color="auto"/>
                <w:bottom w:val="none" w:sz="0" w:space="0" w:color="auto"/>
                <w:right w:val="none" w:sz="0" w:space="0" w:color="auto"/>
              </w:divBdr>
            </w:div>
            <w:div w:id="210658546">
              <w:marLeft w:val="0"/>
              <w:marRight w:val="0"/>
              <w:marTop w:val="0"/>
              <w:marBottom w:val="0"/>
              <w:divBdr>
                <w:top w:val="none" w:sz="0" w:space="0" w:color="auto"/>
                <w:left w:val="none" w:sz="0" w:space="0" w:color="auto"/>
                <w:bottom w:val="none" w:sz="0" w:space="0" w:color="auto"/>
                <w:right w:val="none" w:sz="0" w:space="0" w:color="auto"/>
              </w:divBdr>
            </w:div>
            <w:div w:id="933363975">
              <w:marLeft w:val="0"/>
              <w:marRight w:val="0"/>
              <w:marTop w:val="0"/>
              <w:marBottom w:val="0"/>
              <w:divBdr>
                <w:top w:val="none" w:sz="0" w:space="0" w:color="auto"/>
                <w:left w:val="none" w:sz="0" w:space="0" w:color="auto"/>
                <w:bottom w:val="none" w:sz="0" w:space="0" w:color="auto"/>
                <w:right w:val="none" w:sz="0" w:space="0" w:color="auto"/>
              </w:divBdr>
            </w:div>
            <w:div w:id="27611956">
              <w:marLeft w:val="0"/>
              <w:marRight w:val="0"/>
              <w:marTop w:val="0"/>
              <w:marBottom w:val="0"/>
              <w:divBdr>
                <w:top w:val="none" w:sz="0" w:space="0" w:color="auto"/>
                <w:left w:val="none" w:sz="0" w:space="0" w:color="auto"/>
                <w:bottom w:val="none" w:sz="0" w:space="0" w:color="auto"/>
                <w:right w:val="none" w:sz="0" w:space="0" w:color="auto"/>
              </w:divBdr>
            </w:div>
            <w:div w:id="535771414">
              <w:marLeft w:val="0"/>
              <w:marRight w:val="0"/>
              <w:marTop w:val="0"/>
              <w:marBottom w:val="0"/>
              <w:divBdr>
                <w:top w:val="none" w:sz="0" w:space="0" w:color="auto"/>
                <w:left w:val="none" w:sz="0" w:space="0" w:color="auto"/>
                <w:bottom w:val="none" w:sz="0" w:space="0" w:color="auto"/>
                <w:right w:val="none" w:sz="0" w:space="0" w:color="auto"/>
              </w:divBdr>
            </w:div>
            <w:div w:id="204686533">
              <w:marLeft w:val="0"/>
              <w:marRight w:val="0"/>
              <w:marTop w:val="0"/>
              <w:marBottom w:val="0"/>
              <w:divBdr>
                <w:top w:val="none" w:sz="0" w:space="0" w:color="auto"/>
                <w:left w:val="none" w:sz="0" w:space="0" w:color="auto"/>
                <w:bottom w:val="none" w:sz="0" w:space="0" w:color="auto"/>
                <w:right w:val="none" w:sz="0" w:space="0" w:color="auto"/>
              </w:divBdr>
            </w:div>
            <w:div w:id="17552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118153</Words>
  <Characters>673473</Characters>
  <Application>Microsoft Office Word</Application>
  <DocSecurity>0</DocSecurity>
  <Lines>5612</Lines>
  <Paragraphs>1580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Bordelon</dc:creator>
  <cp:keywords/>
  <dc:description/>
  <cp:lastModifiedBy>Chris Bordelon</cp:lastModifiedBy>
  <cp:revision>2</cp:revision>
  <dcterms:created xsi:type="dcterms:W3CDTF">2025-08-02T17:59:00Z</dcterms:created>
  <dcterms:modified xsi:type="dcterms:W3CDTF">2025-08-02T17:59:00Z</dcterms:modified>
</cp:coreProperties>
</file>